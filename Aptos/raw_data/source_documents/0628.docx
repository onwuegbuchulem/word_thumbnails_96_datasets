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157" w:rsidRDefault="0098387B">
      <w:pPr>
        <w:jc w:val="center"/>
      </w:pPr>
      <w:r>
        <w:rPr>
          <w:rFonts w:ascii="Aptos" w:hAnsi="Aptos"/>
          <w:color w:val="000000"/>
          <w:sz w:val="44"/>
        </w:rPr>
        <w:t>The Art of Chemistry: Unleashing the Secrets of Matter</w:t>
      </w:r>
    </w:p>
    <w:p w:rsidR="000C3157" w:rsidRDefault="0098387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Abernathy</w:t>
      </w:r>
    </w:p>
    <w:p w:rsidR="000C3157" w:rsidRDefault="0098387B">
      <w:pPr>
        <w:jc w:val="center"/>
      </w:pPr>
      <w:r>
        <w:rPr>
          <w:rFonts w:ascii="Aptos" w:hAnsi="Aptos"/>
          <w:color w:val="000000"/>
          <w:sz w:val="32"/>
        </w:rPr>
        <w:t>eabernathy@ritter</w:t>
      </w:r>
      <w:r w:rsidR="009B482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C3157" w:rsidRDefault="000C3157"/>
    <w:p w:rsidR="000C3157" w:rsidRDefault="0098387B">
      <w:r>
        <w:rPr>
          <w:rFonts w:ascii="Aptos" w:hAnsi="Aptos"/>
          <w:color w:val="000000"/>
          <w:sz w:val="24"/>
        </w:rPr>
        <w:t>Chemistry, the study of matter and its properties, unveils a world of transformations, reactions, and intricate interactions that govern the very fabric of our universe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the microscopic meets the macroscopic, where the mundane and the extraordinary converge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field invites us to explore the essence of substances, unraveling the secrets of their composition, structure, and behavior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testament to the remarkable interconnectedness of nature, revealing the intricate web of relationships between elements and compounds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permeate every aspect of our lives, from the food we eat to the air we breathe, from the clothes we wear to the medicines that heal us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an exhilarating intellectual pursuit, engaging our minds in a symphony of logical reasoning, problem-solving, and creative thinking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9B482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9B482F">
        <w:rPr>
          <w:rFonts w:ascii="Aptos" w:hAnsi="Aptos"/>
          <w:color w:val="000000"/>
          <w:sz w:val="24"/>
        </w:rPr>
        <w:t>.</w:t>
      </w:r>
    </w:p>
    <w:p w:rsidR="000C3157" w:rsidRDefault="0098387B">
      <w:r>
        <w:rPr>
          <w:rFonts w:ascii="Aptos" w:hAnsi="Aptos"/>
          <w:color w:val="000000"/>
          <w:sz w:val="28"/>
        </w:rPr>
        <w:t>Summary</w:t>
      </w:r>
    </w:p>
    <w:p w:rsidR="000C3157" w:rsidRDefault="0098387B">
      <w:r>
        <w:rPr>
          <w:rFonts w:ascii="Aptos" w:hAnsi="Aptos"/>
          <w:color w:val="000000"/>
        </w:rPr>
        <w:t>Chemistry is a captivating journey into the world of matter and its properties, revealing the intricate relationships between elements and compounds</w:t>
      </w:r>
      <w:r w:rsidR="009B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permeate every aspect of our lives, enabling us to comprehend the interconnectedness of nature and unlock the potential of materials to address global challenges and enhance human well-</w:t>
      </w:r>
      <w:r>
        <w:rPr>
          <w:rFonts w:ascii="Aptos" w:hAnsi="Aptos"/>
          <w:color w:val="000000"/>
        </w:rPr>
        <w:lastRenderedPageBreak/>
        <w:t>being</w:t>
      </w:r>
      <w:r w:rsidR="009B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invites us to question, explore, and understand the fundamental mysteries of matter, engaging our minds in a stimulating intellectual pursuit</w:t>
      </w:r>
      <w:r w:rsidR="009B482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9B482F">
        <w:rPr>
          <w:rFonts w:ascii="Aptos" w:hAnsi="Aptos"/>
          <w:color w:val="000000"/>
        </w:rPr>
        <w:t>.</w:t>
      </w:r>
    </w:p>
    <w:p w:rsidR="000C3157" w:rsidRDefault="000C3157"/>
    <w:sectPr w:rsidR="000C31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072513">
    <w:abstractNumId w:val="8"/>
  </w:num>
  <w:num w:numId="2" w16cid:durableId="1915624177">
    <w:abstractNumId w:val="6"/>
  </w:num>
  <w:num w:numId="3" w16cid:durableId="1221595690">
    <w:abstractNumId w:val="5"/>
  </w:num>
  <w:num w:numId="4" w16cid:durableId="1661080219">
    <w:abstractNumId w:val="4"/>
  </w:num>
  <w:num w:numId="5" w16cid:durableId="798374737">
    <w:abstractNumId w:val="7"/>
  </w:num>
  <w:num w:numId="6" w16cid:durableId="1375041759">
    <w:abstractNumId w:val="3"/>
  </w:num>
  <w:num w:numId="7" w16cid:durableId="1997025027">
    <w:abstractNumId w:val="2"/>
  </w:num>
  <w:num w:numId="8" w16cid:durableId="1646084225">
    <w:abstractNumId w:val="1"/>
  </w:num>
  <w:num w:numId="9" w16cid:durableId="9807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157"/>
    <w:rsid w:val="0015074B"/>
    <w:rsid w:val="0029639D"/>
    <w:rsid w:val="00326F90"/>
    <w:rsid w:val="0098387B"/>
    <w:rsid w:val="009B48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