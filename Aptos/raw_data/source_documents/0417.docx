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E2B" w:rsidRDefault="00F61E8A">
      <w:pPr>
        <w:jc w:val="center"/>
      </w:pPr>
      <w:r>
        <w:rPr>
          <w:rFonts w:ascii="Aptos" w:hAnsi="Aptos"/>
          <w:color w:val="000000"/>
          <w:sz w:val="44"/>
        </w:rPr>
        <w:t>The Intriguing World of Chemistry: An Exploration of Matter and Its Properties</w:t>
      </w:r>
    </w:p>
    <w:p w:rsidR="00A23E2B" w:rsidRDefault="00F61E8A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Henderson</w:t>
      </w:r>
    </w:p>
    <w:p w:rsidR="00A23E2B" w:rsidRDefault="00F61E8A">
      <w:pPr>
        <w:jc w:val="center"/>
      </w:pPr>
      <w:r>
        <w:rPr>
          <w:rFonts w:ascii="Aptos" w:hAnsi="Aptos"/>
          <w:color w:val="000000"/>
          <w:sz w:val="32"/>
        </w:rPr>
        <w:t>richardhenderson@gmail</w:t>
      </w:r>
      <w:r w:rsidR="00AB4A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A23E2B" w:rsidRDefault="00A23E2B"/>
    <w:p w:rsidR="00A23E2B" w:rsidRDefault="00F61E8A">
      <w:r>
        <w:rPr>
          <w:rFonts w:ascii="Aptos" w:hAnsi="Aptos"/>
          <w:color w:val="000000"/>
          <w:sz w:val="24"/>
        </w:rPr>
        <w:t>Chemistry, the study of matter and its composition, properties, and change, offers a captivating exploration of the universe around us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colors of nature to the intricate processes occurring within our bodies, chemistry plays a vital role in defining our everyday existence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journey, we will uncover the basic building blocks of matter, exploring the structure of atoms and molecules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fundamental aspects of chemistry, we will venture into the practical applications that have shaped our world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AB4A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AB4A69">
        <w:rPr>
          <w:rFonts w:ascii="Aptos" w:hAnsi="Aptos"/>
          <w:color w:val="000000"/>
          <w:sz w:val="24"/>
        </w:rPr>
        <w:t>.</w:t>
      </w:r>
    </w:p>
    <w:p w:rsidR="00A23E2B" w:rsidRDefault="00F61E8A">
      <w:r>
        <w:rPr>
          <w:rFonts w:ascii="Aptos" w:hAnsi="Aptos"/>
          <w:color w:val="000000"/>
          <w:sz w:val="28"/>
        </w:rPr>
        <w:t>Summary</w:t>
      </w:r>
    </w:p>
    <w:p w:rsidR="00A23E2B" w:rsidRDefault="00F61E8A">
      <w:r>
        <w:rPr>
          <w:rFonts w:ascii="Aptos" w:hAnsi="Aptos"/>
          <w:color w:val="000000"/>
        </w:rPr>
        <w:t>Through our exploration of chemistry, we have gained a deeper understanding of the matter that constitutes our universe, the transformations it undergoes, and the profound impact it has on our lives</w:t>
      </w:r>
      <w:r w:rsidR="00AB4A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witnessed the power of chemical reactions, marveled at the intricacies of atomic structure, and uncovered the practical applications that have revolutionized our world</w:t>
      </w:r>
      <w:r w:rsidR="00AB4A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AB4A69">
        <w:rPr>
          <w:rFonts w:ascii="Aptos" w:hAnsi="Aptos"/>
          <w:color w:val="000000"/>
        </w:rPr>
        <w:t>.</w:t>
      </w:r>
    </w:p>
    <w:p w:rsidR="00A23E2B" w:rsidRDefault="00A23E2B"/>
    <w:sectPr w:rsidR="00A23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187366">
    <w:abstractNumId w:val="8"/>
  </w:num>
  <w:num w:numId="2" w16cid:durableId="1582828928">
    <w:abstractNumId w:val="6"/>
  </w:num>
  <w:num w:numId="3" w16cid:durableId="452407784">
    <w:abstractNumId w:val="5"/>
  </w:num>
  <w:num w:numId="4" w16cid:durableId="21129840">
    <w:abstractNumId w:val="4"/>
  </w:num>
  <w:num w:numId="5" w16cid:durableId="1711880193">
    <w:abstractNumId w:val="7"/>
  </w:num>
  <w:num w:numId="6" w16cid:durableId="921447593">
    <w:abstractNumId w:val="3"/>
  </w:num>
  <w:num w:numId="7" w16cid:durableId="950555467">
    <w:abstractNumId w:val="2"/>
  </w:num>
  <w:num w:numId="8" w16cid:durableId="713694563">
    <w:abstractNumId w:val="1"/>
  </w:num>
  <w:num w:numId="9" w16cid:durableId="24314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3E2B"/>
    <w:rsid w:val="00AA1D8D"/>
    <w:rsid w:val="00AB4A69"/>
    <w:rsid w:val="00B47730"/>
    <w:rsid w:val="00CB0664"/>
    <w:rsid w:val="00F61E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