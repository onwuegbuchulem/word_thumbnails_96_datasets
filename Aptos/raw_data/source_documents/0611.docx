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0D9D" w:rsidRDefault="004A6942">
      <w:pPr>
        <w:jc w:val="center"/>
      </w:pPr>
      <w:r>
        <w:rPr>
          <w:rFonts w:ascii="Aptos" w:hAnsi="Aptos"/>
          <w:color w:val="000000"/>
          <w:sz w:val="44"/>
        </w:rPr>
        <w:t>Unveiling the Realm of Science: A Journey Through the Wonders of Mathematics, Chemistry, Biology, and Medicine</w:t>
      </w:r>
    </w:p>
    <w:p w:rsidR="00140D9D" w:rsidRDefault="004A6942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59768C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Martha Thompson</w:t>
      </w:r>
    </w:p>
    <w:p w:rsidR="00140D9D" w:rsidRDefault="004A6942">
      <w:pPr>
        <w:jc w:val="center"/>
      </w:pPr>
      <w:r>
        <w:rPr>
          <w:rFonts w:ascii="Aptos" w:hAnsi="Aptos"/>
          <w:color w:val="000000"/>
          <w:sz w:val="32"/>
        </w:rPr>
        <w:t>thompsonmartha86@xyz</w:t>
      </w:r>
      <w:r w:rsidR="0059768C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140D9D" w:rsidRDefault="00140D9D"/>
    <w:p w:rsidR="00140D9D" w:rsidRDefault="004A6942">
      <w:r>
        <w:rPr>
          <w:rFonts w:ascii="Aptos" w:hAnsi="Aptos"/>
          <w:color w:val="000000"/>
          <w:sz w:val="24"/>
        </w:rPr>
        <w:t>Mathematics, Chemistry, Biology, and Medicine are dynamic and interconnected fields that unveil the mysteries of the world around us</w:t>
      </w:r>
      <w:r w:rsidR="0059768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Mathematics provides the foundation for understanding patterns, structures, and relationships in various phenomena</w:t>
      </w:r>
      <w:r w:rsidR="0059768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elegant equations governing the motion of planets to the intricate algorithms that power our digital devices, mathematics empowers us to explore the hidden order in the universe</w:t>
      </w:r>
      <w:r w:rsidR="0059768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Chemistry, the study of matter and its properties, unlocks the secrets of how substances interact, react, and transform</w:t>
      </w:r>
      <w:r w:rsidR="0059768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chemical reactions that sustain life to the materials that shape our technology, chemistry offers insights into the molecular world that underlies all matter</w:t>
      </w:r>
      <w:r w:rsidR="0059768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enables us to harness the power of elements and compounds for various applications, such as drug design, material science, and energy production</w:t>
      </w:r>
      <w:r w:rsidR="0059768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Biology, the study of living organisms, reveals the complexities of life's processes and the interconnectedness of all living things</w:t>
      </w:r>
      <w:r w:rsidR="0059768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structure and function of cells to the intricate ecosystems that sustain our planet, biology provides an understanding of the diversity and interdependence of life on Earth</w:t>
      </w:r>
      <w:r w:rsidR="0059768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equips us with knowledge to tackle global challenges such as disease, food security, and environmental conservation</w:t>
      </w:r>
      <w:r w:rsidR="0059768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Introduction Continued: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Medicine, the application of scientific knowledge to prevent, diagnose, and treat diseases, represents the convergence of all these disciplines</w:t>
      </w:r>
      <w:r w:rsidR="0059768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Combining mathematics, chemistry, and biology, medicine aims to understand the human body, identify the causes of illness, and develop effective treatments</w:t>
      </w:r>
      <w:r w:rsidR="0059768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cutting-</w:t>
      </w:r>
      <w:r>
        <w:rPr>
          <w:rFonts w:ascii="Aptos" w:hAnsi="Aptos"/>
          <w:color w:val="000000"/>
          <w:sz w:val="24"/>
        </w:rPr>
        <w:lastRenderedPageBreak/>
        <w:t>edge surgical techniques to life-saving drugs, medicine offers hope for a healthier and longer life</w:t>
      </w:r>
      <w:r w:rsidR="0059768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Introduction Concluded: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study of Mathematics, Chemistry, Biology, and Medicine empowers individuals with a multifaceted understanding of the natural world and the human body</w:t>
      </w:r>
      <w:r w:rsidR="0059768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nurtures critical thinking skills, problem-solving abilities, and an appreciation for the intricate workings of the universe</w:t>
      </w:r>
      <w:r w:rsidR="0059768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fields are not just collections of abstract concepts but rather tools for unraveling the mysteries of life and improving the human condition</w:t>
      </w:r>
      <w:r w:rsidR="0059768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delving into these subjects, students embark on an intellectually stimulating journey that prepares them to make meaningful contributions to society</w:t>
      </w:r>
      <w:r w:rsidR="0059768C">
        <w:rPr>
          <w:rFonts w:ascii="Aptos" w:hAnsi="Aptos"/>
          <w:color w:val="000000"/>
          <w:sz w:val="24"/>
        </w:rPr>
        <w:t>.</w:t>
      </w:r>
    </w:p>
    <w:p w:rsidR="00140D9D" w:rsidRDefault="004A6942">
      <w:r>
        <w:rPr>
          <w:rFonts w:ascii="Aptos" w:hAnsi="Aptos"/>
          <w:color w:val="000000"/>
          <w:sz w:val="28"/>
        </w:rPr>
        <w:t>Summary</w:t>
      </w:r>
    </w:p>
    <w:p w:rsidR="00140D9D" w:rsidRDefault="004A6942">
      <w:r>
        <w:rPr>
          <w:rFonts w:ascii="Aptos" w:hAnsi="Aptos"/>
          <w:color w:val="000000"/>
        </w:rPr>
        <w:t>Mathematics, Chemistry, Biology, and Medicine are captivating fields of study that provide a comprehensive understanding of the natural world and its intricate processes</w:t>
      </w:r>
      <w:r w:rsidR="0059768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They offer powerful tools for exploration, discovery, and innovation, empowering individuals to solve problems, improve lives, and contribute to societal progress</w:t>
      </w:r>
      <w:r w:rsidR="0059768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These disciplines are essential for fostering critical thinking, problem-solving, and analytical skills, preparing students for success in a wide range of careers and endeavors</w:t>
      </w:r>
      <w:r w:rsidR="0059768C">
        <w:rPr>
          <w:rFonts w:ascii="Aptos" w:hAnsi="Aptos"/>
          <w:color w:val="000000"/>
        </w:rPr>
        <w:t>.</w:t>
      </w:r>
    </w:p>
    <w:p w:rsidR="00140D9D" w:rsidRDefault="00140D9D"/>
    <w:sectPr w:rsidR="00140D9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35261710">
    <w:abstractNumId w:val="8"/>
  </w:num>
  <w:num w:numId="2" w16cid:durableId="2076706747">
    <w:abstractNumId w:val="6"/>
  </w:num>
  <w:num w:numId="3" w16cid:durableId="1467701695">
    <w:abstractNumId w:val="5"/>
  </w:num>
  <w:num w:numId="4" w16cid:durableId="1893811629">
    <w:abstractNumId w:val="4"/>
  </w:num>
  <w:num w:numId="5" w16cid:durableId="1983466824">
    <w:abstractNumId w:val="7"/>
  </w:num>
  <w:num w:numId="6" w16cid:durableId="1457606025">
    <w:abstractNumId w:val="3"/>
  </w:num>
  <w:num w:numId="7" w16cid:durableId="917713639">
    <w:abstractNumId w:val="2"/>
  </w:num>
  <w:num w:numId="8" w16cid:durableId="1938441726">
    <w:abstractNumId w:val="1"/>
  </w:num>
  <w:num w:numId="9" w16cid:durableId="1280799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0D9D"/>
    <w:rsid w:val="0015074B"/>
    <w:rsid w:val="0029639D"/>
    <w:rsid w:val="00326F90"/>
    <w:rsid w:val="004A6942"/>
    <w:rsid w:val="0059768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2024-01-15T17:12:00Z</dcterms:modified>
  <cp:category/>
</cp:coreProperties>
</file>