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F08" w:rsidRDefault="00E4701B">
      <w:pPr>
        <w:jc w:val="center"/>
      </w:pPr>
      <w:r>
        <w:rPr>
          <w:rFonts w:ascii="Aptos" w:hAnsi="Aptos"/>
          <w:color w:val="000000"/>
          <w:sz w:val="44"/>
        </w:rPr>
        <w:t>Unlocking the Enigmatic World of Chemistry: A High School Perspective</w:t>
      </w:r>
    </w:p>
    <w:p w:rsidR="00F71F08" w:rsidRDefault="00E4701B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Sally Reynolds</w:t>
      </w:r>
    </w:p>
    <w:p w:rsidR="00F71F08" w:rsidRDefault="00E4701B">
      <w:pPr>
        <w:jc w:val="center"/>
      </w:pPr>
      <w:r>
        <w:rPr>
          <w:rFonts w:ascii="Aptos" w:hAnsi="Aptos"/>
          <w:color w:val="000000"/>
          <w:sz w:val="32"/>
        </w:rPr>
        <w:t>Provide a valid email address</w:t>
      </w:r>
    </w:p>
    <w:p w:rsidR="00F71F08" w:rsidRDefault="00F71F08"/>
    <w:p w:rsidR="00F71F08" w:rsidRDefault="00E4701B">
      <w:r>
        <w:rPr>
          <w:rFonts w:ascii="Aptos" w:hAnsi="Aptos"/>
          <w:color w:val="000000"/>
          <w:sz w:val="24"/>
        </w:rPr>
        <w:t>Chemistry, the science of matter and change, unveils the intricate tapestry of the world around us</w:t>
      </w:r>
      <w:r w:rsidR="00DE71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high school students embark on this captivating subject, they will unravel the enigmas hidden within the atomic realm and discover the profound interconnectedness of substances</w:t>
      </w:r>
      <w:r w:rsidR="00DE71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journey through chemistry ignites curiosity, fosters critical thinking, and reveals the power of scientific inquiry</w:t>
      </w:r>
      <w:r w:rsidR="00DE71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mundane to the extraordinary, chemistry impacts our lives in innumerable ways</w:t>
      </w:r>
      <w:r w:rsidR="00DE71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food we eat, the clothes we wear, and the medicines that heal us are all products of chemical transformations</w:t>
      </w:r>
      <w:r w:rsidR="00DE71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chemistry, students will explore these processes at the molecular level, gaining insights into how substances interact and transform</w:t>
      </w:r>
      <w:r w:rsidR="00DE71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will delve into the composition of matter, uncovering the secrets of elements, compounds, and mixtures</w:t>
      </w:r>
      <w:r w:rsidR="00DE71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chemistry plays a crucial role in addressing global challenges</w:t>
      </w:r>
      <w:r w:rsidR="00DE71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Students will learn about the chemistry behind renewable energy sources, sustainable materials, and innovative drug therapies</w:t>
      </w:r>
      <w:r w:rsidR="00DE71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 fundamental principles of chemistry, they become empowered to contribute to a greener, healthier, and more sustainable future</w:t>
      </w:r>
      <w:r w:rsidR="00DE71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a subject that demands both curiosity and precision</w:t>
      </w:r>
      <w:r w:rsidR="00DE71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laboratory, students will engage in hands-on experiments that bring chemical concepts to life</w:t>
      </w:r>
      <w:r w:rsidR="00DE71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will learn to conduct experiments, collect data, and analyze results, honing their observational and analytical skills</w:t>
      </w:r>
      <w:r w:rsidR="00DE71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laboratory experiences foster a deeper understanding of chemical phenomena and nurture a passion for scientific exploration</w:t>
      </w:r>
      <w:r w:rsidR="00DE71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chemistry promotes creativity and problem-solving abilities</w:t>
      </w:r>
      <w:r w:rsidR="00DE71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Students </w:t>
      </w:r>
      <w:r>
        <w:rPr>
          <w:rFonts w:ascii="Aptos" w:hAnsi="Aptos"/>
          <w:color w:val="000000"/>
          <w:sz w:val="24"/>
        </w:rPr>
        <w:lastRenderedPageBreak/>
        <w:t>will encounter challenging problems that require them to think critically and apply their knowledge to novel situations</w:t>
      </w:r>
      <w:r w:rsidR="00DE71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these experiences, they develop a flexible mindset and learn to tackle complex problems with confidence</w:t>
      </w:r>
      <w:r w:rsidR="00DE71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also cultivates a sense of wonder and appreciation for the natural world</w:t>
      </w:r>
      <w:r w:rsidR="00DE71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Students will discover the elegance and simplicity of chemical structures, the intricate mechanisms of chemical reactions, and the profound interconnectedness of all matter</w:t>
      </w:r>
      <w:r w:rsidR="00DE71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chemistry has a rich history and global significance</w:t>
      </w:r>
      <w:r w:rsidR="00DE71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Students will learn about the contributions of renowned chemists throughout history and explore the impact of chemistry on diverse cultures and civilizations</w:t>
      </w:r>
      <w:r w:rsidR="00DE715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historical perspective provides context and helps students appreciate the evolution of scientific thought and the continual advancement of chemical knowledge</w:t>
      </w:r>
      <w:r w:rsidR="00DE7154">
        <w:rPr>
          <w:rFonts w:ascii="Aptos" w:hAnsi="Aptos"/>
          <w:color w:val="000000"/>
          <w:sz w:val="24"/>
        </w:rPr>
        <w:t>.</w:t>
      </w:r>
    </w:p>
    <w:p w:rsidR="00F71F08" w:rsidRDefault="00E4701B">
      <w:r>
        <w:rPr>
          <w:rFonts w:ascii="Aptos" w:hAnsi="Aptos"/>
          <w:color w:val="000000"/>
          <w:sz w:val="28"/>
        </w:rPr>
        <w:t>Summary</w:t>
      </w:r>
    </w:p>
    <w:p w:rsidR="00F71F08" w:rsidRDefault="00E4701B">
      <w:r>
        <w:rPr>
          <w:rFonts w:ascii="Aptos" w:hAnsi="Aptos"/>
          <w:color w:val="000000"/>
        </w:rPr>
        <w:t>Chemistry is an engaging and rewarding subject that unveils the enigmas of matter and change</w:t>
      </w:r>
      <w:r w:rsidR="00DE715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High school students who embark on this journey will gain a deeper understanding of the world around them and develop valuable critical thinking, problem-solving, and analytical skills</w:t>
      </w:r>
      <w:r w:rsidR="00DE715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laboratory experiments, hands-on activities, and historical exploration, students will uncover the secrets of chemical reactions, appreciate the interconnectedness of substances, and discover the profound impact of chemistry on their lives and the world</w:t>
      </w:r>
      <w:r w:rsidR="00DE715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ignites a passion for scientific inquiry, fosters creativity, and empowers students to contribute to a sustainable and prosperous future</w:t>
      </w:r>
      <w:r w:rsidR="00DE7154">
        <w:rPr>
          <w:rFonts w:ascii="Aptos" w:hAnsi="Aptos"/>
          <w:color w:val="000000"/>
        </w:rPr>
        <w:t>.</w:t>
      </w:r>
    </w:p>
    <w:p w:rsidR="00F71F08" w:rsidRDefault="00F71F08"/>
    <w:sectPr w:rsidR="00F71F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3590484">
    <w:abstractNumId w:val="8"/>
  </w:num>
  <w:num w:numId="2" w16cid:durableId="1456677636">
    <w:abstractNumId w:val="6"/>
  </w:num>
  <w:num w:numId="3" w16cid:durableId="1215774447">
    <w:abstractNumId w:val="5"/>
  </w:num>
  <w:num w:numId="4" w16cid:durableId="677931845">
    <w:abstractNumId w:val="4"/>
  </w:num>
  <w:num w:numId="5" w16cid:durableId="1190535582">
    <w:abstractNumId w:val="7"/>
  </w:num>
  <w:num w:numId="6" w16cid:durableId="1135180844">
    <w:abstractNumId w:val="3"/>
  </w:num>
  <w:num w:numId="7" w16cid:durableId="1386028676">
    <w:abstractNumId w:val="2"/>
  </w:num>
  <w:num w:numId="8" w16cid:durableId="1104155598">
    <w:abstractNumId w:val="1"/>
  </w:num>
  <w:num w:numId="9" w16cid:durableId="185985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E7154"/>
    <w:rsid w:val="00E4701B"/>
    <w:rsid w:val="00F71F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2024-01-15T17:09:00Z</dcterms:modified>
  <cp:category/>
</cp:coreProperties>
</file>