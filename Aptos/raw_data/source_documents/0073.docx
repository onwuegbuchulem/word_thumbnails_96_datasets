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F16" w:rsidRDefault="00AA3E91">
      <w:pPr>
        <w:jc w:val="center"/>
      </w:pPr>
      <w:r>
        <w:rPr>
          <w:rFonts w:ascii="Aptos" w:hAnsi="Aptos"/>
          <w:color w:val="000000"/>
          <w:sz w:val="44"/>
        </w:rPr>
        <w:t>The Profound Impact of History: Shaping Societies and Transforming Futures</w:t>
      </w:r>
    </w:p>
    <w:p w:rsidR="003E1F16" w:rsidRDefault="00AA3E9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466A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Alexia Harrison</w:t>
      </w:r>
    </w:p>
    <w:p w:rsidR="003E1F16" w:rsidRDefault="00AA3E91">
      <w:pPr>
        <w:jc w:val="center"/>
      </w:pPr>
      <w:r>
        <w:rPr>
          <w:rFonts w:ascii="Aptos" w:hAnsi="Aptos"/>
          <w:color w:val="000000"/>
          <w:sz w:val="32"/>
        </w:rPr>
        <w:t>alexia</w:t>
      </w:r>
      <w:r w:rsidR="00A466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harrison@validmail</w:t>
      </w:r>
      <w:r w:rsidR="00A466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E1F16" w:rsidRDefault="003E1F16"/>
    <w:p w:rsidR="003E1F16" w:rsidRDefault="00AA3E91">
      <w:r>
        <w:rPr>
          <w:rFonts w:ascii="Aptos" w:hAnsi="Aptos"/>
          <w:color w:val="000000"/>
          <w:sz w:val="24"/>
        </w:rPr>
        <w:t>History is the captivating tale of humanity's triumphs, tribulations, and enduring resilience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theater of human endeavor, history serves as an illuminating beacon, shedding light on the choices made by individuals and societies across time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a mirror to our societies, reflecting our triumphs and follies, our virtues and vices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is a kaleidoscope of interconnected events, where each piece is integral to the overall picture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A466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our history, we can avoid repeating the mistakes of the past and build a better future for ourselves and generations to come</w:t>
      </w:r>
      <w:r w:rsidR="00A466A7">
        <w:rPr>
          <w:rFonts w:ascii="Aptos" w:hAnsi="Aptos"/>
          <w:color w:val="000000"/>
          <w:sz w:val="24"/>
        </w:rPr>
        <w:t>.</w:t>
      </w:r>
    </w:p>
    <w:p w:rsidR="003E1F16" w:rsidRDefault="00AA3E91">
      <w:r>
        <w:rPr>
          <w:rFonts w:ascii="Aptos" w:hAnsi="Aptos"/>
          <w:color w:val="000000"/>
          <w:sz w:val="28"/>
        </w:rPr>
        <w:t>Summary</w:t>
      </w:r>
    </w:p>
    <w:p w:rsidR="003E1F16" w:rsidRDefault="00AA3E91">
      <w:r>
        <w:rPr>
          <w:rFonts w:ascii="Aptos" w:hAnsi="Aptos"/>
          <w:color w:val="000000"/>
        </w:rPr>
        <w:t>History, with its rich tapestry of stories, perspectives, and lessons, provides us with invaluable insights into the human experience</w:t>
      </w:r>
      <w:r w:rsidR="00A466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connections between our past, present, and future, inviting us to unravel the mysteries of our shared story</w:t>
      </w:r>
      <w:r w:rsidR="00A466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 deeper understanding of history, we become better equipped to navigate the complexities of the present, shape our future, and foster a more peaceful and just world for all</w:t>
      </w:r>
      <w:r w:rsidR="00A466A7">
        <w:rPr>
          <w:rFonts w:ascii="Aptos" w:hAnsi="Aptos"/>
          <w:color w:val="000000"/>
        </w:rPr>
        <w:t>.</w:t>
      </w:r>
    </w:p>
    <w:p w:rsidR="003E1F16" w:rsidRDefault="003E1F16"/>
    <w:sectPr w:rsidR="003E1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628862">
    <w:abstractNumId w:val="8"/>
  </w:num>
  <w:num w:numId="2" w16cid:durableId="1515415755">
    <w:abstractNumId w:val="6"/>
  </w:num>
  <w:num w:numId="3" w16cid:durableId="777216676">
    <w:abstractNumId w:val="5"/>
  </w:num>
  <w:num w:numId="4" w16cid:durableId="731579439">
    <w:abstractNumId w:val="4"/>
  </w:num>
  <w:num w:numId="5" w16cid:durableId="1986546953">
    <w:abstractNumId w:val="7"/>
  </w:num>
  <w:num w:numId="6" w16cid:durableId="1337920840">
    <w:abstractNumId w:val="3"/>
  </w:num>
  <w:num w:numId="7" w16cid:durableId="347413325">
    <w:abstractNumId w:val="2"/>
  </w:num>
  <w:num w:numId="8" w16cid:durableId="346443046">
    <w:abstractNumId w:val="1"/>
  </w:num>
  <w:num w:numId="9" w16cid:durableId="113556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F16"/>
    <w:rsid w:val="00A466A7"/>
    <w:rsid w:val="00AA1D8D"/>
    <w:rsid w:val="00AA3E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