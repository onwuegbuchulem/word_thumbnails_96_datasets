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038" w:rsidRDefault="007C38F2">
      <w:pPr>
        <w:jc w:val="center"/>
      </w:pPr>
      <w:r>
        <w:rPr>
          <w:rFonts w:ascii="Aptos" w:hAnsi="Aptos"/>
          <w:color w:val="000000"/>
          <w:sz w:val="44"/>
        </w:rPr>
        <w:t>The Electoral College: A Unique Aspect of American Democracy</w:t>
      </w:r>
    </w:p>
    <w:p w:rsidR="00A34038" w:rsidRDefault="007C38F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Ethan Martin</w:t>
      </w:r>
    </w:p>
    <w:p w:rsidR="00A34038" w:rsidRDefault="007C38F2">
      <w:pPr>
        <w:jc w:val="center"/>
      </w:pPr>
      <w:r>
        <w:rPr>
          <w:rFonts w:ascii="Aptos" w:hAnsi="Aptos"/>
          <w:color w:val="000000"/>
          <w:sz w:val="32"/>
        </w:rPr>
        <w:t>ethan</w:t>
      </w:r>
      <w:r w:rsidR="0067013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martin@schoolmail</w:t>
      </w:r>
      <w:r w:rsidR="0067013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A34038" w:rsidRDefault="00A34038"/>
    <w:p w:rsidR="00A34038" w:rsidRDefault="007C38F2">
      <w:r>
        <w:rPr>
          <w:rFonts w:ascii="Aptos" w:hAnsi="Aptos"/>
          <w:color w:val="000000"/>
          <w:sz w:val="24"/>
        </w:rPr>
        <w:t>1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  The United States presidential election process is a complex and fascinating aspect of American democracy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 popular vote receives significant attention, the Electoral College plays a critical role in determining the outcome of the election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I will delve into the history, structure, and significance of the Electoral College, highlighting its advantages and disadvantages while exploring its impact on the nation's political landscape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  The Electoral College has its roots in the Constitutional Convention of 1787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Founding Fathers sought to create a system that balanced the power between large and small states, as well as the rights of individual citizens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believed that the Electoral College would provide a deliberative body capable of making informed decisions about the selection of the president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  The Electoral College consists of 538 electors, with each state's number of electors determined by its population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During the presidential election, voters in each state cast their ballots for a slate of electors pledged to a particular candidate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candidate who wins the majority of electoral votes becomes the president, regardless of whether they win the popular vote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1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  There are several advantages to the Electoral College system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ensures that all states, regardless of size, have a say in the presidential election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also encourages candidates to campaign in a wider range of states, rather than focusing solely on large, populous areas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Additionally, the Electoral College acts as a safeguard against sudden shifts in public opinion, providing stability to the electoral process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  However, the Electoral College is not without its detractors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Critics argue that it is undemocratic, as it allows a candidate to win the presidency without winning the </w:t>
      </w:r>
      <w:r>
        <w:rPr>
          <w:rFonts w:ascii="Aptos" w:hAnsi="Aptos"/>
          <w:color w:val="000000"/>
          <w:sz w:val="24"/>
        </w:rPr>
        <w:lastRenderedPageBreak/>
        <w:t>popular vote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has happened four times in American history, most recently in 2016 when Donald Trump became president despite losing the popular vote to Hillary Clinton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Critics also argue that the Electoral College system gives disproportionate power to small states, as each state's electors are worth more than those in larger states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  The Electoral College has been the subject of much debate and controversy over the years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Proposals to reform or abolish the system have been introduced repeatedly, but none have gained enough support to pass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Electoral College remains a significant part of American democracy, reflecting the nation's unique federalist structure and balancing the interests of individual states with the will of the majority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1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  In conclusion, the Electoral College is a complex and controversial aspect of American democracy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both advantages and disadvantages, and its impact on the nation's political landscape is undeniable</w:t>
      </w:r>
      <w:r w:rsidR="0067013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While the popular vote is often seen as a more democratic reflection of the will of the people, the Electoral College serves as a safeguard against sudden shifts in public opinion and ensures that all states have a voice in the presidential election</w:t>
      </w:r>
      <w:r w:rsidR="0067013E">
        <w:rPr>
          <w:rFonts w:ascii="Aptos" w:hAnsi="Aptos"/>
          <w:color w:val="000000"/>
          <w:sz w:val="24"/>
        </w:rPr>
        <w:t>.</w:t>
      </w:r>
    </w:p>
    <w:p w:rsidR="00A34038" w:rsidRDefault="007C38F2">
      <w:r>
        <w:rPr>
          <w:rFonts w:ascii="Aptos" w:hAnsi="Aptos"/>
          <w:color w:val="000000"/>
          <w:sz w:val="28"/>
        </w:rPr>
        <w:t>Summary</w:t>
      </w:r>
    </w:p>
    <w:p w:rsidR="00A34038" w:rsidRDefault="007C38F2">
      <w:r>
        <w:rPr>
          <w:rFonts w:ascii="Aptos" w:hAnsi="Aptos"/>
          <w:color w:val="000000"/>
        </w:rPr>
        <w:t>The Electoral College, a unique feature of American democracy, plays a critical role in determining the outcome of presidential elections</w:t>
      </w:r>
      <w:r w:rsidR="006701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consists of 538 electors, with each state's number of electors determined by its population</w:t>
      </w:r>
      <w:r w:rsidR="006701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Candidates win the presidency by securing the majority of electoral votes, regardless of whether they win the popular vote</w:t>
      </w:r>
      <w:r w:rsidR="006701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system has advantages, such as ensuring that all states have a say in the election and encouraging candidates to campaign in a wider range of states, it has also been criticized for being undemocratic and giving disproportionate power to small states</w:t>
      </w:r>
      <w:r w:rsidR="0067013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Electoral College remains a subject of debate and controversy, with proposals for reform or abolition repeatedly introduced in Congress</w:t>
      </w:r>
      <w:r w:rsidR="0067013E">
        <w:rPr>
          <w:rFonts w:ascii="Aptos" w:hAnsi="Aptos"/>
          <w:color w:val="000000"/>
        </w:rPr>
        <w:t>.</w:t>
      </w:r>
    </w:p>
    <w:p w:rsidR="00A34038" w:rsidRDefault="00A34038"/>
    <w:sectPr w:rsidR="00A340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3315225">
    <w:abstractNumId w:val="8"/>
  </w:num>
  <w:num w:numId="2" w16cid:durableId="1564099428">
    <w:abstractNumId w:val="6"/>
  </w:num>
  <w:num w:numId="3" w16cid:durableId="1949241633">
    <w:abstractNumId w:val="5"/>
  </w:num>
  <w:num w:numId="4" w16cid:durableId="1446265513">
    <w:abstractNumId w:val="4"/>
  </w:num>
  <w:num w:numId="5" w16cid:durableId="1326009721">
    <w:abstractNumId w:val="7"/>
  </w:num>
  <w:num w:numId="6" w16cid:durableId="858662778">
    <w:abstractNumId w:val="3"/>
  </w:num>
  <w:num w:numId="7" w16cid:durableId="1213151665">
    <w:abstractNumId w:val="2"/>
  </w:num>
  <w:num w:numId="8" w16cid:durableId="1596939516">
    <w:abstractNumId w:val="1"/>
  </w:num>
  <w:num w:numId="9" w16cid:durableId="18849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013E"/>
    <w:rsid w:val="007C38F2"/>
    <w:rsid w:val="00A340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