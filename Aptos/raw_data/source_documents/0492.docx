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15EE" w:rsidRDefault="003223DD">
      <w:pPr>
        <w:jc w:val="center"/>
      </w:pPr>
      <w:r>
        <w:rPr>
          <w:rFonts w:ascii="Aptos" w:hAnsi="Aptos"/>
          <w:color w:val="000000"/>
          <w:sz w:val="44"/>
        </w:rPr>
        <w:t>Embracing the Wonders of Mathematics: Unveiling the Patterns of our Universe</w:t>
      </w:r>
    </w:p>
    <w:p w:rsidR="000215EE" w:rsidRDefault="003223DD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1771EB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Alex Thompson</w:t>
      </w:r>
    </w:p>
    <w:p w:rsidR="000215EE" w:rsidRDefault="003223DD">
      <w:pPr>
        <w:jc w:val="center"/>
      </w:pPr>
      <w:r>
        <w:rPr>
          <w:rFonts w:ascii="Aptos" w:hAnsi="Aptos"/>
          <w:color w:val="000000"/>
          <w:sz w:val="32"/>
        </w:rPr>
        <w:t>alex</w:t>
      </w:r>
      <w:r w:rsidR="001771E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thompson1978@cleaver</w:t>
      </w:r>
      <w:r w:rsidR="001771E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0215EE" w:rsidRDefault="000215EE"/>
    <w:p w:rsidR="000215EE" w:rsidRDefault="003223DD">
      <w:r>
        <w:rPr>
          <w:rFonts w:ascii="Aptos" w:hAnsi="Aptos"/>
          <w:color w:val="000000"/>
          <w:sz w:val="24"/>
        </w:rPr>
        <w:t>Imagine a vast and intricate tapestry, woven with countless threads of patterns and relationships</w:t>
      </w:r>
      <w:r w:rsidR="001771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tapestry is the universe, and mathematics is the language etched into its very essence</w:t>
      </w:r>
      <w:r w:rsidR="001771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Welcome to the realm of mathematics, a realm of numbers, shapes, patterns, and relationships that govern our world</w:t>
      </w:r>
      <w:r w:rsidR="001771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multifaceted subject, we unravel the enigmatic puzzles of the cosmos, unraveling the mysteries embedded within the fabric of existence</w:t>
      </w:r>
      <w:r w:rsidR="001771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 is not merely a collection of abstract concepts; it is a symphony of ideas that resonates with the harmony of the universe</w:t>
      </w:r>
      <w:r w:rsidR="001771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dance of symbols, equations, and formulas that ignite our curiosity and propel us on a journey to understand the profound interconnections that hold our world together</w:t>
      </w:r>
      <w:r w:rsidR="001771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the towering peaks of calculus to the intricate geometry of fractals, mathematics reveals the underlying order amidst the seeming chaos</w:t>
      </w:r>
      <w:r w:rsidR="001771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the key that unlocks the secrets of the cosmos, unveiling the hidden patterns that govern the trajectory of planets, the behavior of subatomic particles, and the evolution of life itself</w:t>
      </w:r>
      <w:r w:rsidR="001771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 is the unerring compass that guides humanity through the vast sea of knowledge, enabling us to navigate the intricate challenges of our existence</w:t>
      </w:r>
      <w:r w:rsidR="001771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boundless realm of discovery, inviting us to push the boundaries of human understanding and marvel at the elegance and beauty inherent in the very structure of reality</w:t>
      </w:r>
      <w:r w:rsidR="001771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is not merely a tool for unraveling the mysteries of the natural world; it is also a canvas upon which we paint the tapestry of human creativity</w:t>
      </w:r>
      <w:r w:rsidR="001771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harmonious melodies of music to the breathtaking visions of art, mathematics finds its echo in every sphere of human expression</w:t>
      </w:r>
      <w:r w:rsidR="001771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the thread that binds together the worlds of science and art, offering us a glimpse into the profound interconnectedness of all things</w:t>
      </w:r>
      <w:r w:rsidR="001771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 is the symphony of the universe, the song that echoes through the corridors of time, inviting us to join its harmonious chorus</w:t>
      </w:r>
      <w:r w:rsidR="001771EB">
        <w:rPr>
          <w:rFonts w:ascii="Aptos" w:hAnsi="Aptos"/>
          <w:color w:val="000000"/>
          <w:sz w:val="24"/>
        </w:rPr>
        <w:t>.</w:t>
      </w:r>
    </w:p>
    <w:p w:rsidR="000215EE" w:rsidRDefault="003223DD">
      <w:r>
        <w:rPr>
          <w:rFonts w:ascii="Aptos" w:hAnsi="Aptos"/>
          <w:color w:val="000000"/>
          <w:sz w:val="28"/>
        </w:rPr>
        <w:lastRenderedPageBreak/>
        <w:t>Summary</w:t>
      </w:r>
    </w:p>
    <w:p w:rsidR="000215EE" w:rsidRDefault="003223DD">
      <w:r>
        <w:rPr>
          <w:rFonts w:ascii="Aptos" w:hAnsi="Aptos"/>
          <w:color w:val="000000"/>
        </w:rPr>
        <w:t>Mathematics, a subject of profound beauty and transformative power, invites us to embark on a journey of discovery, unlocking the mysteries of the universe and the workings of our own minds</w:t>
      </w:r>
      <w:r w:rsidR="001771E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mathematical exploration, we unravel the patterns and relationships that govern the cosmos, pushing the boundaries of human knowledge</w:t>
      </w:r>
      <w:r w:rsidR="001771E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Mathematics transcends its practical applications, resonating with the harmony of the universe and inspiring creativity in myriad forms</w:t>
      </w:r>
      <w:r w:rsidR="001771E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the language of the cosmos, a symphony of ideas that invites us to unravel the profound interconnectedness of all things</w:t>
      </w:r>
      <w:r w:rsidR="001771EB">
        <w:rPr>
          <w:rFonts w:ascii="Aptos" w:hAnsi="Aptos"/>
          <w:color w:val="000000"/>
        </w:rPr>
        <w:t>.</w:t>
      </w:r>
    </w:p>
    <w:p w:rsidR="000215EE" w:rsidRDefault="000215EE"/>
    <w:sectPr w:rsidR="000215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1729660">
    <w:abstractNumId w:val="8"/>
  </w:num>
  <w:num w:numId="2" w16cid:durableId="666715604">
    <w:abstractNumId w:val="6"/>
  </w:num>
  <w:num w:numId="3" w16cid:durableId="238709986">
    <w:abstractNumId w:val="5"/>
  </w:num>
  <w:num w:numId="4" w16cid:durableId="1596593430">
    <w:abstractNumId w:val="4"/>
  </w:num>
  <w:num w:numId="5" w16cid:durableId="307709650">
    <w:abstractNumId w:val="7"/>
  </w:num>
  <w:num w:numId="6" w16cid:durableId="1790733635">
    <w:abstractNumId w:val="3"/>
  </w:num>
  <w:num w:numId="7" w16cid:durableId="295573947">
    <w:abstractNumId w:val="2"/>
  </w:num>
  <w:num w:numId="8" w16cid:durableId="1668828921">
    <w:abstractNumId w:val="1"/>
  </w:num>
  <w:num w:numId="9" w16cid:durableId="134419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5EE"/>
    <w:rsid w:val="00034616"/>
    <w:rsid w:val="0006063C"/>
    <w:rsid w:val="0015074B"/>
    <w:rsid w:val="001771EB"/>
    <w:rsid w:val="0029639D"/>
    <w:rsid w:val="003223D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2024-01-15T17:09:00Z</dcterms:modified>
  <cp:category/>
</cp:coreProperties>
</file>