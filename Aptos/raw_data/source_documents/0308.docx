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98D" w:rsidRDefault="00545F7D">
      <w:pPr>
        <w:jc w:val="center"/>
      </w:pPr>
      <w:r>
        <w:rPr>
          <w:rFonts w:ascii="Aptos" w:hAnsi="Aptos"/>
          <w:color w:val="000000"/>
          <w:sz w:val="44"/>
        </w:rPr>
        <w:t>The Fascinating Realm of Cells: Microscopic Worlds</w:t>
      </w:r>
    </w:p>
    <w:p w:rsidR="005B798D" w:rsidRDefault="00545F7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A309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Alecia Marshall</w:t>
      </w:r>
    </w:p>
    <w:p w:rsidR="005B798D" w:rsidRDefault="00545F7D">
      <w:pPr>
        <w:jc w:val="center"/>
      </w:pPr>
      <w:r>
        <w:rPr>
          <w:rFonts w:ascii="Aptos" w:hAnsi="Aptos"/>
          <w:color w:val="000000"/>
          <w:sz w:val="32"/>
        </w:rPr>
        <w:t>alecia</w:t>
      </w:r>
      <w:r w:rsidR="005A309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marshall@educator</w:t>
      </w:r>
      <w:r w:rsidR="005A309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B798D" w:rsidRDefault="005B798D"/>
    <w:p w:rsidR="005B798D" w:rsidRDefault="00545F7D">
      <w:r>
        <w:rPr>
          <w:rFonts w:ascii="Aptos" w:hAnsi="Aptos"/>
          <w:color w:val="000000"/>
          <w:sz w:val="24"/>
        </w:rPr>
        <w:t>The realm of cells is vast, teeming with countless microscopic worlds that hold the secrets of life</w:t>
      </w:r>
      <w:r w:rsidR="005A30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tiny, intricate structures are the foundation of all living things, from the towering redwood to the minuscule bacterium</w:t>
      </w:r>
      <w:r w:rsidR="005A30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these minute boundaries, cells perform complex symphonies of biochemical reactions, carrying out functions that sustain life and support growth</w:t>
      </w:r>
      <w:r w:rsidR="005A30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the world of cells is a captivating journey into the fundamental mechanisms of biology, revealing the building blocks of life and shedding light on the mysteries of our own existence</w:t>
      </w:r>
      <w:r w:rsidR="005A30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diversity of cells is staggering, ranging from simple prokaryotes, like bacteria, to intricate eukaryotes, such as animal and plant cells</w:t>
      </w:r>
      <w:r w:rsidR="005A30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cell type is uniquely specialized, adapted to perform specific tasks essential for the survival of the organism</w:t>
      </w:r>
      <w:r w:rsidR="005A30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Specialized cells, such as neurons, facilitate the rapid transmission of information throughout organisms, while muscle cells enable movement and contraction</w:t>
      </w:r>
      <w:r w:rsidR="005A30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exquisite symphony of cells working in concert underscores the intricate complexity of life</w:t>
      </w:r>
      <w:r w:rsidR="005A30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cells has revolutionized our understanding of biology and medicine</w:t>
      </w:r>
      <w:r w:rsidR="005A30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development of microscopes has allowed scientists to peer into the inner sanctums of cells, revealing the intricate structures and processes that govern life</w:t>
      </w:r>
      <w:r w:rsidR="005A30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has led to breakthroughs in treating diseases, developing new drugs, and understanding the genetic basis of inheritance</w:t>
      </w:r>
      <w:r w:rsidR="005A30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cells continues to unlock mysteries, pushing the boundaries of biological knowledge and offering hope for new treatments and therapies</w:t>
      </w:r>
      <w:r w:rsidR="005A309F">
        <w:rPr>
          <w:rFonts w:ascii="Aptos" w:hAnsi="Aptos"/>
          <w:color w:val="000000"/>
          <w:sz w:val="24"/>
        </w:rPr>
        <w:t>.</w:t>
      </w:r>
    </w:p>
    <w:p w:rsidR="005B798D" w:rsidRDefault="00545F7D">
      <w:r>
        <w:rPr>
          <w:rFonts w:ascii="Aptos" w:hAnsi="Aptos"/>
          <w:color w:val="000000"/>
          <w:sz w:val="28"/>
        </w:rPr>
        <w:t>Summary</w:t>
      </w:r>
    </w:p>
    <w:p w:rsidR="005B798D" w:rsidRDefault="00545F7D">
      <w:r>
        <w:rPr>
          <w:rFonts w:ascii="Aptos" w:hAnsi="Aptos"/>
          <w:color w:val="000000"/>
        </w:rPr>
        <w:t>The microscopic world of cells is a captivating realm of intricate structures and processes that hold the secrets of life</w:t>
      </w:r>
      <w:r w:rsidR="005A30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simplest prokaryotes to the complex eukaryotes, each cell is a finely tuned machine, performing specialized tasks essential for the survival of the organism</w:t>
      </w:r>
      <w:r w:rsidR="005A30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cells has revolutionized biology and medicine, leading to </w:t>
      </w:r>
      <w:r>
        <w:rPr>
          <w:rFonts w:ascii="Aptos" w:hAnsi="Aptos"/>
          <w:color w:val="000000"/>
        </w:rPr>
        <w:lastRenderedPageBreak/>
        <w:t>groundbreaking discoveries that have improved our understanding of diseases, genetics, and treatments</w:t>
      </w:r>
      <w:r w:rsidR="005A30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fascinating realm of cells, we unlock the mysteries of life and pave the way for new advancements in healthcare and biological knowledge</w:t>
      </w:r>
      <w:r w:rsidR="005A309F">
        <w:rPr>
          <w:rFonts w:ascii="Aptos" w:hAnsi="Aptos"/>
          <w:color w:val="000000"/>
        </w:rPr>
        <w:t>.</w:t>
      </w:r>
    </w:p>
    <w:p w:rsidR="005B798D" w:rsidRDefault="005B798D"/>
    <w:sectPr w:rsidR="005B79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551940">
    <w:abstractNumId w:val="8"/>
  </w:num>
  <w:num w:numId="2" w16cid:durableId="54594121">
    <w:abstractNumId w:val="6"/>
  </w:num>
  <w:num w:numId="3" w16cid:durableId="1635794778">
    <w:abstractNumId w:val="5"/>
  </w:num>
  <w:num w:numId="4" w16cid:durableId="571813262">
    <w:abstractNumId w:val="4"/>
  </w:num>
  <w:num w:numId="5" w16cid:durableId="587543070">
    <w:abstractNumId w:val="7"/>
  </w:num>
  <w:num w:numId="6" w16cid:durableId="1625962409">
    <w:abstractNumId w:val="3"/>
  </w:num>
  <w:num w:numId="7" w16cid:durableId="2103605569">
    <w:abstractNumId w:val="2"/>
  </w:num>
  <w:num w:numId="8" w16cid:durableId="1192110027">
    <w:abstractNumId w:val="1"/>
  </w:num>
  <w:num w:numId="9" w16cid:durableId="106348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F7D"/>
    <w:rsid w:val="005A309F"/>
    <w:rsid w:val="005B79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