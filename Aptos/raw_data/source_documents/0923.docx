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800" w:rsidRDefault="007C224A">
      <w:pPr>
        <w:jc w:val="center"/>
      </w:pPr>
      <w:r>
        <w:rPr>
          <w:rFonts w:ascii="Aptos" w:hAnsi="Aptos"/>
          <w:color w:val="000000"/>
          <w:sz w:val="44"/>
        </w:rPr>
        <w:t>The Art of Chemistry: Unraveling the Magic of Matter</w:t>
      </w:r>
    </w:p>
    <w:p w:rsidR="00D76800" w:rsidRDefault="007C22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Emelda Parker</w:t>
      </w:r>
    </w:p>
    <w:p w:rsidR="00D76800" w:rsidRDefault="007C224A">
      <w:pPr>
        <w:jc w:val="center"/>
      </w:pPr>
      <w:r>
        <w:rPr>
          <w:rFonts w:ascii="Aptos" w:hAnsi="Aptos"/>
          <w:color w:val="000000"/>
          <w:sz w:val="32"/>
        </w:rPr>
        <w:t>emeldaparker67@xyz</w:t>
      </w:r>
      <w:r w:rsidR="00BB48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D76800" w:rsidRDefault="00D76800"/>
    <w:p w:rsidR="00D76800" w:rsidRDefault="007C224A">
      <w:r>
        <w:rPr>
          <w:rFonts w:ascii="Aptos" w:hAnsi="Aptos"/>
          <w:color w:val="000000"/>
          <w:sz w:val="24"/>
        </w:rPr>
        <w:t>Dive into the captivating world of chemistry, a science that unveils the intricacies of matter and its transformations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First Paragraph: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foundations of chemistry lie in the study of elements, the building blocks of all substances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treasure trove of organized elements, serves as a roadmap to their properties and behaviors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deeper, we discover atoms, the tiniest units of matter, composed of protons, neutrons, and electrons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arrangement of these subatomic particles determines an element's identity and properties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Second Paragraph: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Chemical reactions, the dynamic processes that transform one substance into another, lie at the heart of chemistry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Energy, either absorbed or released, accompanies these reactions, driving the changes we observe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harness these reactions to create new materials, synthesize medicines, and unravel the mysteries of life itself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Third Paragraph: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impact extends beyond the laboratory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crucial role in addressing global challenges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sustainable energy sources to combating climate change, chemistry offers solutions that shape a better future</w:t>
      </w:r>
      <w:r w:rsidR="00BB48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enriches our understanding of history, art, and culture, unveiling the secrets hidden within ancient artifacts and masterpieces</w:t>
      </w:r>
      <w:r w:rsidR="00BB4843">
        <w:rPr>
          <w:rFonts w:ascii="Aptos" w:hAnsi="Aptos"/>
          <w:color w:val="000000"/>
          <w:sz w:val="24"/>
        </w:rPr>
        <w:t>.</w:t>
      </w:r>
    </w:p>
    <w:p w:rsidR="00D76800" w:rsidRDefault="007C224A">
      <w:r>
        <w:rPr>
          <w:rFonts w:ascii="Aptos" w:hAnsi="Aptos"/>
          <w:color w:val="000000"/>
          <w:sz w:val="28"/>
        </w:rPr>
        <w:lastRenderedPageBreak/>
        <w:t>Summary</w:t>
      </w:r>
    </w:p>
    <w:p w:rsidR="00D76800" w:rsidRDefault="007C224A">
      <w:r>
        <w:rPr>
          <w:rFonts w:ascii="Aptos" w:hAnsi="Aptos"/>
          <w:color w:val="000000"/>
        </w:rPr>
        <w:t>Chemistry, the study of matter and its transformations, is a captivating field that unveils the hidden magic of the world around us</w:t>
      </w:r>
      <w:r w:rsidR="00BB48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elements, atoms, and chemical reactions, we gain insights into the composition and behavior of substances</w:t>
      </w:r>
      <w:r w:rsidR="00BB48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practical applications span industries, addressing societal needs and driving innovation</w:t>
      </w:r>
      <w:r w:rsidR="00BB48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impact extends to various disciplines, enriching our understanding of history, art, and culture</w:t>
      </w:r>
      <w:r w:rsidR="00BB48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intricacies of chemistry, we unlock the potential to shape a better and more sustainable future</w:t>
      </w:r>
      <w:r w:rsidR="00BB4843">
        <w:rPr>
          <w:rFonts w:ascii="Aptos" w:hAnsi="Aptos"/>
          <w:color w:val="000000"/>
        </w:rPr>
        <w:t>.</w:t>
      </w:r>
    </w:p>
    <w:p w:rsidR="00D76800" w:rsidRDefault="00D76800"/>
    <w:sectPr w:rsidR="00D76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82129">
    <w:abstractNumId w:val="8"/>
  </w:num>
  <w:num w:numId="2" w16cid:durableId="629169166">
    <w:abstractNumId w:val="6"/>
  </w:num>
  <w:num w:numId="3" w16cid:durableId="1456411620">
    <w:abstractNumId w:val="5"/>
  </w:num>
  <w:num w:numId="4" w16cid:durableId="1761175097">
    <w:abstractNumId w:val="4"/>
  </w:num>
  <w:num w:numId="5" w16cid:durableId="369841024">
    <w:abstractNumId w:val="7"/>
  </w:num>
  <w:num w:numId="6" w16cid:durableId="1229724202">
    <w:abstractNumId w:val="3"/>
  </w:num>
  <w:num w:numId="7" w16cid:durableId="1164080883">
    <w:abstractNumId w:val="2"/>
  </w:num>
  <w:num w:numId="8" w16cid:durableId="1293248376">
    <w:abstractNumId w:val="1"/>
  </w:num>
  <w:num w:numId="9" w16cid:durableId="98062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24A"/>
    <w:rsid w:val="00AA1D8D"/>
    <w:rsid w:val="00B47730"/>
    <w:rsid w:val="00BB4843"/>
    <w:rsid w:val="00CB0664"/>
    <w:rsid w:val="00D768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