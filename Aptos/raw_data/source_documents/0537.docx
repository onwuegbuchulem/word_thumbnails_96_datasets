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54F" w:rsidRDefault="00644E67">
      <w:pPr>
        <w:jc w:val="center"/>
      </w:pPr>
      <w:r>
        <w:rPr>
          <w:rFonts w:ascii="Aptos" w:hAnsi="Aptos"/>
          <w:color w:val="000000"/>
          <w:sz w:val="44"/>
        </w:rPr>
        <w:t>Exploring the Wonders of Biology: A Journey into the Microscopic Realm</w:t>
      </w:r>
    </w:p>
    <w:p w:rsidR="008E654F" w:rsidRDefault="00644E67">
      <w:pPr>
        <w:pStyle w:val="NoSpacing"/>
        <w:jc w:val="center"/>
      </w:pPr>
      <w:r>
        <w:rPr>
          <w:rFonts w:ascii="Aptos" w:hAnsi="Aptos"/>
          <w:color w:val="000000"/>
          <w:sz w:val="36"/>
        </w:rPr>
        <w:t>Dr</w:t>
      </w:r>
      <w:r w:rsidR="004274DD">
        <w:rPr>
          <w:rFonts w:ascii="Aptos" w:hAnsi="Aptos"/>
          <w:color w:val="000000"/>
          <w:sz w:val="36"/>
        </w:rPr>
        <w:t>.</w:t>
      </w:r>
      <w:r>
        <w:rPr>
          <w:rFonts w:ascii="Aptos" w:hAnsi="Aptos"/>
          <w:color w:val="000000"/>
          <w:sz w:val="36"/>
        </w:rPr>
        <w:t xml:space="preserve"> Sarah Jones</w:t>
      </w:r>
    </w:p>
    <w:p w:rsidR="008E654F" w:rsidRDefault="00644E67">
      <w:pPr>
        <w:jc w:val="center"/>
      </w:pPr>
      <w:r>
        <w:rPr>
          <w:rFonts w:ascii="Aptos" w:hAnsi="Aptos"/>
          <w:color w:val="000000"/>
          <w:sz w:val="32"/>
        </w:rPr>
        <w:t>jones</w:t>
      </w:r>
      <w:r w:rsidR="004274DD">
        <w:rPr>
          <w:rFonts w:ascii="Aptos" w:hAnsi="Aptos"/>
          <w:color w:val="000000"/>
          <w:sz w:val="32"/>
        </w:rPr>
        <w:t>.</w:t>
      </w:r>
      <w:r>
        <w:rPr>
          <w:rFonts w:ascii="Aptos" w:hAnsi="Aptos"/>
          <w:color w:val="000000"/>
          <w:sz w:val="32"/>
        </w:rPr>
        <w:t>sarah@validschool</w:t>
      </w:r>
      <w:r w:rsidR="004274DD">
        <w:rPr>
          <w:rFonts w:ascii="Aptos" w:hAnsi="Aptos"/>
          <w:color w:val="000000"/>
          <w:sz w:val="32"/>
        </w:rPr>
        <w:t>.</w:t>
      </w:r>
      <w:r>
        <w:rPr>
          <w:rFonts w:ascii="Aptos" w:hAnsi="Aptos"/>
          <w:color w:val="000000"/>
          <w:sz w:val="32"/>
        </w:rPr>
        <w:t>edu</w:t>
      </w:r>
    </w:p>
    <w:p w:rsidR="008E654F" w:rsidRDefault="008E654F"/>
    <w:p w:rsidR="008E654F" w:rsidRDefault="00644E67">
      <w:r>
        <w:rPr>
          <w:rFonts w:ascii="Aptos" w:hAnsi="Aptos"/>
          <w:color w:val="000000"/>
          <w:sz w:val="24"/>
        </w:rPr>
        <w:t>Biology, the study of life, is an awe-inspiring field that delves into the complexities of living organisms and their intricate interactions with the environment</w:t>
      </w:r>
      <w:r w:rsidR="004274DD">
        <w:rPr>
          <w:rFonts w:ascii="Aptos" w:hAnsi="Aptos"/>
          <w:color w:val="000000"/>
          <w:sz w:val="24"/>
        </w:rPr>
        <w:t>.</w:t>
      </w:r>
      <w:r>
        <w:rPr>
          <w:rFonts w:ascii="Aptos" w:hAnsi="Aptos"/>
          <w:color w:val="000000"/>
          <w:sz w:val="24"/>
        </w:rPr>
        <w:t xml:space="preserve"> This vast and diverse discipline opens up a realm of wonders that are invisible to the naked eye</w:t>
      </w:r>
      <w:r w:rsidR="004274DD">
        <w:rPr>
          <w:rFonts w:ascii="Aptos" w:hAnsi="Aptos"/>
          <w:color w:val="000000"/>
          <w:sz w:val="24"/>
        </w:rPr>
        <w:t>.</w:t>
      </w:r>
      <w:r>
        <w:rPr>
          <w:rFonts w:ascii="Aptos" w:hAnsi="Aptos"/>
          <w:color w:val="000000"/>
          <w:sz w:val="24"/>
        </w:rPr>
        <w:t xml:space="preserve"> From the elegance of cellular structures to the symphony of ecosystems, biology captivates the imagination and inspires a profound appreciation for the beauty and resilience of life</w:t>
      </w:r>
      <w:r w:rsidR="004274DD">
        <w:rPr>
          <w:rFonts w:ascii="Aptos" w:hAnsi="Aptos"/>
          <w:color w:val="000000"/>
          <w:sz w:val="24"/>
        </w:rPr>
        <w:t>.</w:t>
      </w:r>
      <w:r>
        <w:rPr>
          <w:rFonts w:ascii="Aptos" w:hAnsi="Aptos"/>
          <w:color w:val="000000"/>
          <w:sz w:val="24"/>
        </w:rPr>
        <w:br/>
      </w:r>
      <w:r>
        <w:rPr>
          <w:rFonts w:ascii="Aptos" w:hAnsi="Aptos"/>
          <w:color w:val="000000"/>
          <w:sz w:val="24"/>
        </w:rPr>
        <w:br/>
        <w:t>Embarking on a biological journey is like stepping into a hidden world, where microscopic wonders unfold in breathtaking harmony</w:t>
      </w:r>
      <w:r w:rsidR="004274DD">
        <w:rPr>
          <w:rFonts w:ascii="Aptos" w:hAnsi="Aptos"/>
          <w:color w:val="000000"/>
          <w:sz w:val="24"/>
        </w:rPr>
        <w:t>.</w:t>
      </w:r>
      <w:r>
        <w:rPr>
          <w:rFonts w:ascii="Aptos" w:hAnsi="Aptos"/>
          <w:color w:val="000000"/>
          <w:sz w:val="24"/>
        </w:rPr>
        <w:t xml:space="preserve"> Through the lens of a microscope, we witness the intricate architecture of cells, the dance of chromosomes during cell division, and the fascinating world of bacteria and viruses</w:t>
      </w:r>
      <w:r w:rsidR="004274DD">
        <w:rPr>
          <w:rFonts w:ascii="Aptos" w:hAnsi="Aptos"/>
          <w:color w:val="000000"/>
          <w:sz w:val="24"/>
        </w:rPr>
        <w:t>.</w:t>
      </w:r>
      <w:r>
        <w:rPr>
          <w:rFonts w:ascii="Aptos" w:hAnsi="Aptos"/>
          <w:color w:val="000000"/>
          <w:sz w:val="24"/>
        </w:rPr>
        <w:t xml:space="preserve"> Each discovery unravels a new layer of complexity, revealing the interconnectedness of life and the profound elegance of its design</w:t>
      </w:r>
      <w:r w:rsidR="004274DD">
        <w:rPr>
          <w:rFonts w:ascii="Aptos" w:hAnsi="Aptos"/>
          <w:color w:val="000000"/>
          <w:sz w:val="24"/>
        </w:rPr>
        <w:t>.</w:t>
      </w:r>
      <w:r>
        <w:rPr>
          <w:rFonts w:ascii="Aptos" w:hAnsi="Aptos"/>
          <w:color w:val="000000"/>
          <w:sz w:val="24"/>
        </w:rPr>
        <w:br/>
      </w:r>
      <w:r>
        <w:rPr>
          <w:rFonts w:ascii="Aptos" w:hAnsi="Aptos"/>
          <w:color w:val="000000"/>
          <w:sz w:val="24"/>
        </w:rPr>
        <w:br/>
        <w:t>Biology also offers a deeper understanding of human health and the intricacies of the human body</w:t>
      </w:r>
      <w:r w:rsidR="004274DD">
        <w:rPr>
          <w:rFonts w:ascii="Aptos" w:hAnsi="Aptos"/>
          <w:color w:val="000000"/>
          <w:sz w:val="24"/>
        </w:rPr>
        <w:t>.</w:t>
      </w:r>
      <w:r>
        <w:rPr>
          <w:rFonts w:ascii="Aptos" w:hAnsi="Aptos"/>
          <w:color w:val="000000"/>
          <w:sz w:val="24"/>
        </w:rPr>
        <w:t xml:space="preserve"> By examining the mechanisms of disease and exploring the wonders of the immune system, we gain insights into how our bodies function and how we can maintain a healthy and balanced lifestyle</w:t>
      </w:r>
      <w:r w:rsidR="004274DD">
        <w:rPr>
          <w:rFonts w:ascii="Aptos" w:hAnsi="Aptos"/>
          <w:color w:val="000000"/>
          <w:sz w:val="24"/>
        </w:rPr>
        <w:t>.</w:t>
      </w:r>
      <w:r>
        <w:rPr>
          <w:rFonts w:ascii="Aptos" w:hAnsi="Aptos"/>
          <w:color w:val="000000"/>
          <w:sz w:val="24"/>
        </w:rPr>
        <w:t xml:space="preserve"> Furthermore, biology plays a crucial role in addressing global challenges such as food security, environmental sustainability, and the quest for new medicines</w:t>
      </w:r>
      <w:r w:rsidR="004274DD">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Biology encompasses a wide range of subjects, each with its own fascinating intricacies</w:t>
      </w:r>
      <w:r w:rsidR="004274DD">
        <w:rPr>
          <w:rFonts w:ascii="Aptos" w:hAnsi="Aptos"/>
          <w:color w:val="000000"/>
          <w:sz w:val="24"/>
        </w:rPr>
        <w:t>.</w:t>
      </w:r>
      <w:r>
        <w:rPr>
          <w:rFonts w:ascii="Aptos" w:hAnsi="Aptos"/>
          <w:color w:val="000000"/>
          <w:sz w:val="24"/>
        </w:rPr>
        <w:t xml:space="preserve"> Genetics, the study of heredity and variation, explores the mysteries of DNA, the molecule of life, and how traits are passed down from one generation to another</w:t>
      </w:r>
      <w:r w:rsidR="004274DD">
        <w:rPr>
          <w:rFonts w:ascii="Aptos" w:hAnsi="Aptos"/>
          <w:color w:val="000000"/>
          <w:sz w:val="24"/>
        </w:rPr>
        <w:t>.</w:t>
      </w:r>
      <w:r>
        <w:rPr>
          <w:rFonts w:ascii="Aptos" w:hAnsi="Aptos"/>
          <w:color w:val="000000"/>
          <w:sz w:val="24"/>
        </w:rPr>
        <w:t xml:space="preserve"> Ecology, the study of interactions between organisms and their environment, uncovers the delicate balance of ecosystems and the role of biodiversity in maintaining a healthy planet</w:t>
      </w:r>
      <w:r w:rsidR="004274DD">
        <w:rPr>
          <w:rFonts w:ascii="Aptos" w:hAnsi="Aptos"/>
          <w:color w:val="000000"/>
          <w:sz w:val="24"/>
        </w:rPr>
        <w:t>.</w:t>
      </w:r>
      <w:r>
        <w:rPr>
          <w:rFonts w:ascii="Aptos" w:hAnsi="Aptos"/>
          <w:color w:val="000000"/>
          <w:sz w:val="24"/>
        </w:rPr>
        <w:t xml:space="preserve"> Evolutionary biology delves into the </w:t>
      </w:r>
      <w:r>
        <w:rPr>
          <w:rFonts w:ascii="Aptos" w:hAnsi="Aptos"/>
          <w:color w:val="000000"/>
          <w:sz w:val="24"/>
        </w:rPr>
        <w:lastRenderedPageBreak/>
        <w:t>epic saga of life's journey on Earth, tracing the remarkable diversity of species and the forces that have shaped them over millions of years</w:t>
      </w:r>
      <w:r w:rsidR="004274DD">
        <w:rPr>
          <w:rFonts w:ascii="Aptos" w:hAnsi="Aptos"/>
          <w:color w:val="000000"/>
          <w:sz w:val="24"/>
        </w:rPr>
        <w:t>.</w:t>
      </w:r>
      <w:r>
        <w:rPr>
          <w:rFonts w:ascii="Aptos" w:hAnsi="Aptos"/>
          <w:color w:val="000000"/>
          <w:sz w:val="24"/>
        </w:rPr>
        <w:br/>
      </w:r>
      <w:r>
        <w:rPr>
          <w:rFonts w:ascii="Aptos" w:hAnsi="Aptos"/>
          <w:color w:val="000000"/>
          <w:sz w:val="24"/>
        </w:rPr>
        <w:br/>
        <w:t>Exploring the wonders of biology also involves delving into the microscopic realm, where microorganisms such as bacteria, viruses, and fungi play pivotal roles in maintaining the balance of life</w:t>
      </w:r>
      <w:r w:rsidR="004274DD">
        <w:rPr>
          <w:rFonts w:ascii="Aptos" w:hAnsi="Aptos"/>
          <w:color w:val="000000"/>
          <w:sz w:val="24"/>
        </w:rPr>
        <w:t>.</w:t>
      </w:r>
      <w:r>
        <w:rPr>
          <w:rFonts w:ascii="Aptos" w:hAnsi="Aptos"/>
          <w:color w:val="000000"/>
          <w:sz w:val="24"/>
        </w:rPr>
        <w:t xml:space="preserve"> These invisible entities can cause disease, but they are also essential for many vital processes, such as decomposition, nutrient cycling, and the production of antibiotics</w:t>
      </w:r>
      <w:r w:rsidR="004274DD">
        <w:rPr>
          <w:rFonts w:ascii="Aptos" w:hAnsi="Aptos"/>
          <w:color w:val="000000"/>
          <w:sz w:val="24"/>
        </w:rPr>
        <w:t>.</w:t>
      </w:r>
      <w:r>
        <w:rPr>
          <w:rFonts w:ascii="Aptos" w:hAnsi="Aptos"/>
          <w:color w:val="000000"/>
          <w:sz w:val="24"/>
        </w:rPr>
        <w:t xml:space="preserve"> Understanding the intricate interactions between microorganisms and their hosts is crucial for developing new treatments for diseases and safeguarding human and environmental health</w:t>
      </w:r>
      <w:r w:rsidR="004274DD">
        <w:rPr>
          <w:rFonts w:ascii="Aptos" w:hAnsi="Aptos"/>
          <w:color w:val="000000"/>
          <w:sz w:val="24"/>
        </w:rPr>
        <w:t>.</w:t>
      </w:r>
      <w:r>
        <w:rPr>
          <w:rFonts w:ascii="Aptos" w:hAnsi="Aptos"/>
          <w:color w:val="000000"/>
          <w:sz w:val="24"/>
        </w:rPr>
        <w:br/>
      </w:r>
      <w:r>
        <w:rPr>
          <w:rFonts w:ascii="Aptos" w:hAnsi="Aptos"/>
          <w:color w:val="000000"/>
          <w:sz w:val="24"/>
        </w:rPr>
        <w:br/>
        <w:t>Furthermore, biology has far-reaching implications for human society</w:t>
      </w:r>
      <w:r w:rsidR="004274DD">
        <w:rPr>
          <w:rFonts w:ascii="Aptos" w:hAnsi="Aptos"/>
          <w:color w:val="000000"/>
          <w:sz w:val="24"/>
        </w:rPr>
        <w:t>.</w:t>
      </w:r>
      <w:r>
        <w:rPr>
          <w:rFonts w:ascii="Aptos" w:hAnsi="Aptos"/>
          <w:color w:val="000000"/>
          <w:sz w:val="24"/>
        </w:rPr>
        <w:t xml:space="preserve"> In the field of agriculture, biological research has led to the development of genetically modified crops that are more resistant to pests and diseases, contributing to increased food production and food security</w:t>
      </w:r>
      <w:r w:rsidR="004274DD">
        <w:rPr>
          <w:rFonts w:ascii="Aptos" w:hAnsi="Aptos"/>
          <w:color w:val="000000"/>
          <w:sz w:val="24"/>
        </w:rPr>
        <w:t>.</w:t>
      </w:r>
      <w:r>
        <w:rPr>
          <w:rFonts w:ascii="Aptos" w:hAnsi="Aptos"/>
          <w:color w:val="000000"/>
          <w:sz w:val="24"/>
        </w:rPr>
        <w:t xml:space="preserve"> Biotechnology and bioengineering have revolutionized medicine, leading to the development of innovative treatments, vaccines, and diagnostic tools</w:t>
      </w:r>
      <w:r w:rsidR="004274DD">
        <w:rPr>
          <w:rFonts w:ascii="Aptos" w:hAnsi="Aptos"/>
          <w:color w:val="000000"/>
          <w:sz w:val="24"/>
        </w:rPr>
        <w:t>.</w:t>
      </w:r>
      <w:r>
        <w:rPr>
          <w:rFonts w:ascii="Aptos" w:hAnsi="Aptos"/>
          <w:color w:val="000000"/>
          <w:sz w:val="24"/>
        </w:rPr>
        <w:t xml:space="preserve"> As we continue to unravel the mysteries of biology, we open up new avenues for solving global challenges and improving the quality of human life</w:t>
      </w:r>
      <w:r w:rsidR="004274DD">
        <w:rPr>
          <w:rFonts w:ascii="Aptos" w:hAnsi="Aptos"/>
          <w:color w:val="000000"/>
          <w:sz w:val="24"/>
        </w:rPr>
        <w:t>.</w:t>
      </w:r>
    </w:p>
    <w:p w:rsidR="008E654F" w:rsidRDefault="00644E67">
      <w:r>
        <w:rPr>
          <w:rFonts w:ascii="Aptos" w:hAnsi="Aptos"/>
          <w:color w:val="000000"/>
          <w:sz w:val="28"/>
        </w:rPr>
        <w:t>Summary</w:t>
      </w:r>
    </w:p>
    <w:p w:rsidR="008E654F" w:rsidRDefault="00644E67">
      <w:r>
        <w:rPr>
          <w:rFonts w:ascii="Aptos" w:hAnsi="Aptos"/>
          <w:color w:val="000000"/>
        </w:rPr>
        <w:t>Biology, the study of life, is a captivating field that offers profound insights into the intricate workings of organisms and their interactions with the environment</w:t>
      </w:r>
      <w:r w:rsidR="004274DD">
        <w:rPr>
          <w:rFonts w:ascii="Aptos" w:hAnsi="Aptos"/>
          <w:color w:val="000000"/>
        </w:rPr>
        <w:t>.</w:t>
      </w:r>
      <w:r>
        <w:rPr>
          <w:rFonts w:ascii="Aptos" w:hAnsi="Aptos"/>
          <w:color w:val="000000"/>
        </w:rPr>
        <w:t xml:space="preserve"> From the microscopic elegance of cells to the grandeur of ecosystems, biology unveils a world of wonders that inspire awe and appreciation for the beauty and resilience of life</w:t>
      </w:r>
      <w:r w:rsidR="004274DD">
        <w:rPr>
          <w:rFonts w:ascii="Aptos" w:hAnsi="Aptos"/>
          <w:color w:val="000000"/>
        </w:rPr>
        <w:t>.</w:t>
      </w:r>
      <w:r>
        <w:rPr>
          <w:rFonts w:ascii="Aptos" w:hAnsi="Aptos"/>
          <w:color w:val="000000"/>
        </w:rPr>
        <w:t xml:space="preserve"> Through the exploration of genetics, ecology, evolutionary biology, and microbiology, we gain a deeper understanding of human health, global challenges, and the incredible diversity of life on Earth</w:t>
      </w:r>
      <w:r w:rsidR="004274DD">
        <w:rPr>
          <w:rFonts w:ascii="Aptos" w:hAnsi="Aptos"/>
          <w:color w:val="000000"/>
        </w:rPr>
        <w:t>.</w:t>
      </w:r>
      <w:r>
        <w:rPr>
          <w:rFonts w:ascii="Aptos" w:hAnsi="Aptos"/>
          <w:color w:val="000000"/>
        </w:rPr>
        <w:t xml:space="preserve"> Biology is an essential discipline that continues to drive scientific advancements and contribute to a more sustainable and harmonious relationship between humanity and the natural world</w:t>
      </w:r>
      <w:r w:rsidR="004274DD">
        <w:rPr>
          <w:rFonts w:ascii="Aptos" w:hAnsi="Aptos"/>
          <w:color w:val="000000"/>
        </w:rPr>
        <w:t>.</w:t>
      </w:r>
    </w:p>
    <w:p w:rsidR="008E654F" w:rsidRDefault="008E654F"/>
    <w:sectPr w:rsidR="008E65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8970404">
    <w:abstractNumId w:val="8"/>
  </w:num>
  <w:num w:numId="2" w16cid:durableId="185532551">
    <w:abstractNumId w:val="6"/>
  </w:num>
  <w:num w:numId="3" w16cid:durableId="228811439">
    <w:abstractNumId w:val="5"/>
  </w:num>
  <w:num w:numId="4" w16cid:durableId="288559085">
    <w:abstractNumId w:val="4"/>
  </w:num>
  <w:num w:numId="5" w16cid:durableId="1572620916">
    <w:abstractNumId w:val="7"/>
  </w:num>
  <w:num w:numId="6" w16cid:durableId="1739011810">
    <w:abstractNumId w:val="3"/>
  </w:num>
  <w:num w:numId="7" w16cid:durableId="1700157626">
    <w:abstractNumId w:val="2"/>
  </w:num>
  <w:num w:numId="8" w16cid:durableId="915211299">
    <w:abstractNumId w:val="1"/>
  </w:num>
  <w:num w:numId="9" w16cid:durableId="160846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4DD"/>
    <w:rsid w:val="00644E67"/>
    <w:rsid w:val="008E65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