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9CE" w:rsidRDefault="00CD6AEF">
      <w:pPr>
        <w:jc w:val="center"/>
      </w:pPr>
      <w:r>
        <w:rPr>
          <w:rFonts w:ascii="Aptos" w:hAnsi="Aptos"/>
          <w:color w:val="000000"/>
          <w:sz w:val="44"/>
        </w:rPr>
        <w:t>The Fascinating World of Chemistry: Unraveling the Secrets of Matter</w:t>
      </w:r>
    </w:p>
    <w:p w:rsidR="006109CE" w:rsidRDefault="00CD6AE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6109CE" w:rsidRDefault="00CD6AEF">
      <w:pPr>
        <w:jc w:val="center"/>
      </w:pPr>
      <w:r>
        <w:rPr>
          <w:rFonts w:ascii="Aptos" w:hAnsi="Aptos"/>
          <w:color w:val="000000"/>
          <w:sz w:val="32"/>
        </w:rPr>
        <w:t>emcarter@valid</w:t>
      </w:r>
      <w:r w:rsidR="002B5D9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109CE" w:rsidRDefault="006109CE"/>
    <w:p w:rsidR="006109CE" w:rsidRDefault="00CD6AEF">
      <w:r>
        <w:rPr>
          <w:rFonts w:ascii="Aptos" w:hAnsi="Aptos"/>
          <w:color w:val="000000"/>
          <w:sz w:val="24"/>
        </w:rPr>
        <w:t>Chemistry, the study of matter and its properties, is an intriguing subject that has captivated scientists and researchers for centuries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vast scope encompasses the nature of substances, their composition, structure, properties, and the ways in which they change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realm of chemistry, we embark on a journey of discovery, exploring the fundamental building blocks of matter--atoms, molecules, and ions--and their vzaimodeistviia with each other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chemical bonds, the forces that hold atoms together to form diverse substances with unique properties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plays a pivotal role in understanding the intricate processes that sustain life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mysteries of DNA, unlocking the genetic code that determines our traits and characteristics</w:t>
      </w:r>
      <w:r w:rsidR="002B5D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intricate tapestry of chemical reactions that occur within living organisms, we gain insights into the very essence of life itself</w:t>
      </w:r>
      <w:r w:rsidR="002B5D9B">
        <w:rPr>
          <w:rFonts w:ascii="Aptos" w:hAnsi="Aptos"/>
          <w:color w:val="000000"/>
          <w:sz w:val="24"/>
        </w:rPr>
        <w:t>.</w:t>
      </w:r>
    </w:p>
    <w:p w:rsidR="006109CE" w:rsidRDefault="00CD6AEF">
      <w:r>
        <w:rPr>
          <w:rFonts w:ascii="Aptos" w:hAnsi="Aptos"/>
          <w:color w:val="000000"/>
          <w:sz w:val="28"/>
        </w:rPr>
        <w:t>Summary</w:t>
      </w:r>
    </w:p>
    <w:p w:rsidR="006109CE" w:rsidRDefault="00CD6AEF">
      <w:r>
        <w:rPr>
          <w:rFonts w:ascii="Aptos" w:hAnsi="Aptos"/>
          <w:color w:val="000000"/>
        </w:rPr>
        <w:t>Chemistry, a captivating field that unravels the secrets of matter, takes us on a journey to understand the fundamental principles that govern the composition, structure, properties, and interactions of substances</w:t>
      </w:r>
      <w:r w:rsidR="002B5D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smallest particles to complex molecules, chemical reactions reveal the mechanisms that orchestrate transformations and provide insights into life's intricate processes</w:t>
      </w:r>
      <w:r w:rsidR="002B5D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serves as a gateway to understanding the </w:t>
      </w:r>
      <w:r>
        <w:rPr>
          <w:rFonts w:ascii="Aptos" w:hAnsi="Aptos"/>
          <w:color w:val="000000"/>
        </w:rPr>
        <w:lastRenderedPageBreak/>
        <w:t>material world and the very fabric of life, offering endless opportunities for exploration and discovery</w:t>
      </w:r>
      <w:r w:rsidR="002B5D9B">
        <w:rPr>
          <w:rFonts w:ascii="Aptos" w:hAnsi="Aptos"/>
          <w:color w:val="000000"/>
        </w:rPr>
        <w:t>.</w:t>
      </w:r>
    </w:p>
    <w:p w:rsidR="006109CE" w:rsidRDefault="006109CE"/>
    <w:sectPr w:rsidR="006109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499628">
    <w:abstractNumId w:val="8"/>
  </w:num>
  <w:num w:numId="2" w16cid:durableId="1432168280">
    <w:abstractNumId w:val="6"/>
  </w:num>
  <w:num w:numId="3" w16cid:durableId="1743403123">
    <w:abstractNumId w:val="5"/>
  </w:num>
  <w:num w:numId="4" w16cid:durableId="247229372">
    <w:abstractNumId w:val="4"/>
  </w:num>
  <w:num w:numId="5" w16cid:durableId="1737049090">
    <w:abstractNumId w:val="7"/>
  </w:num>
  <w:num w:numId="6" w16cid:durableId="1033847334">
    <w:abstractNumId w:val="3"/>
  </w:num>
  <w:num w:numId="7" w16cid:durableId="993139613">
    <w:abstractNumId w:val="2"/>
  </w:num>
  <w:num w:numId="8" w16cid:durableId="1939369851">
    <w:abstractNumId w:val="1"/>
  </w:num>
  <w:num w:numId="9" w16cid:durableId="4218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D9B"/>
    <w:rsid w:val="00326F90"/>
    <w:rsid w:val="006109CE"/>
    <w:rsid w:val="00AA1D8D"/>
    <w:rsid w:val="00B47730"/>
    <w:rsid w:val="00CB0664"/>
    <w:rsid w:val="00CD6A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