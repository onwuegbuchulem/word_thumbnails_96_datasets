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DE9" w:rsidRDefault="007B1F82">
      <w:pPr>
        <w:jc w:val="center"/>
      </w:pPr>
      <w:r>
        <w:rPr>
          <w:rFonts w:ascii="Aptos" w:hAnsi="Aptos"/>
          <w:color w:val="000000"/>
          <w:sz w:val="44"/>
        </w:rPr>
        <w:t>Political Systems and Ideologies: Navigating the Complexities of Governance</w:t>
      </w:r>
    </w:p>
    <w:p w:rsidR="00F10DE9" w:rsidRDefault="007B1F82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Bethany Parker</w:t>
      </w:r>
    </w:p>
    <w:p w:rsidR="00F10DE9" w:rsidRDefault="007B1F82">
      <w:pPr>
        <w:jc w:val="center"/>
      </w:pPr>
      <w:r>
        <w:rPr>
          <w:rFonts w:ascii="Aptos" w:hAnsi="Aptos"/>
          <w:color w:val="000000"/>
          <w:sz w:val="32"/>
        </w:rPr>
        <w:t>bethany</w:t>
      </w:r>
      <w:r w:rsidR="005B6B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parker@schoolsystem</w:t>
      </w:r>
      <w:r w:rsidR="005B6B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10DE9" w:rsidRDefault="00F10DE9"/>
    <w:p w:rsidR="00F10DE9" w:rsidRDefault="007B1F82">
      <w:r>
        <w:rPr>
          <w:rFonts w:ascii="Aptos" w:hAnsi="Aptos"/>
          <w:color w:val="000000"/>
          <w:sz w:val="24"/>
        </w:rPr>
        <w:t>Unveiling the nature of government and political ideologies inscribes a quintessential chapter in the mosaic of human history</w:t>
      </w:r>
      <w:r w:rsidR="005B6B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citizens, we interact with political structures daily, yet the inner workings of governance and the underlying ideologies that shape them are often opaque</w:t>
      </w:r>
      <w:r w:rsidR="005B6B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discourse aims to elucidate the multifaceted landscape of political systems and ideologies, offering a deeper comprehension of how societies are structured and governed</w:t>
      </w:r>
      <w:r w:rsidR="005B6B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political system encapsulates the institutional framework through which power is distributed and exercised within a society</w:t>
      </w:r>
      <w:r w:rsidR="005B6B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the legislative, executive, and judicial branches of government, each wielding distinct responsibilities and powers</w:t>
      </w:r>
      <w:r w:rsidR="005B6B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Political ideologies, on the other hand, provide the philosophical underpinnings that guide the actions and policies of governments</w:t>
      </w:r>
      <w:r w:rsidR="005B6B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ideologies shape and influence policies that impact various societal facets, including economic distribution, resource allocation, and social welfare</w:t>
      </w:r>
      <w:r w:rsidR="005B6B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 emerge to fulfill diverse functions crucial for the well-being of individuals and societies</w:t>
      </w:r>
      <w:r w:rsidR="005B6B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maintaining law and order to providing essential services like healthcare and education, governments shoulder the immense responsibility of ensuring a stable and harmonious social environment</w:t>
      </w:r>
      <w:r w:rsidR="005B6B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Political systems and ideologies, therefore, serve as the bedrock upon which societies are structured and governed, profoundly shaping the lives of citizens</w:t>
      </w:r>
      <w:r w:rsidR="005B6B50">
        <w:rPr>
          <w:rFonts w:ascii="Aptos" w:hAnsi="Aptos"/>
          <w:color w:val="000000"/>
          <w:sz w:val="24"/>
        </w:rPr>
        <w:t>.</w:t>
      </w:r>
    </w:p>
    <w:p w:rsidR="00F10DE9" w:rsidRDefault="007B1F82">
      <w:r>
        <w:rPr>
          <w:rFonts w:ascii="Aptos" w:hAnsi="Aptos"/>
          <w:color w:val="000000"/>
          <w:sz w:val="28"/>
        </w:rPr>
        <w:t>Summary</w:t>
      </w:r>
    </w:p>
    <w:p w:rsidR="00F10DE9" w:rsidRDefault="007B1F82">
      <w:r>
        <w:rPr>
          <w:rFonts w:ascii="Aptos" w:hAnsi="Aptos"/>
          <w:color w:val="000000"/>
        </w:rPr>
        <w:t>This discourse delved into the realm of political systems and ideologies, shedding light on their significance in shaping societies and determining governance structures</w:t>
      </w:r>
      <w:r w:rsidR="005B6B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highlights the pivotal role of governments in fulfilling crucial societal functions and the influence of political ideologies in guiding policies and actions</w:t>
      </w:r>
      <w:r w:rsidR="005B6B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these concepts, individuals gain a deeper appreciation for the intricate tapestry of governance and can engage in informed discussions and decisions affecting their communities</w:t>
      </w:r>
      <w:r w:rsidR="005B6B50">
        <w:rPr>
          <w:rFonts w:ascii="Aptos" w:hAnsi="Aptos"/>
          <w:color w:val="000000"/>
        </w:rPr>
        <w:t>.</w:t>
      </w:r>
    </w:p>
    <w:p w:rsidR="00F10DE9" w:rsidRDefault="00F10DE9"/>
    <w:sectPr w:rsidR="00F10D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692631">
    <w:abstractNumId w:val="8"/>
  </w:num>
  <w:num w:numId="2" w16cid:durableId="1783038537">
    <w:abstractNumId w:val="6"/>
  </w:num>
  <w:num w:numId="3" w16cid:durableId="14381891">
    <w:abstractNumId w:val="5"/>
  </w:num>
  <w:num w:numId="4" w16cid:durableId="567689075">
    <w:abstractNumId w:val="4"/>
  </w:num>
  <w:num w:numId="5" w16cid:durableId="533930472">
    <w:abstractNumId w:val="7"/>
  </w:num>
  <w:num w:numId="6" w16cid:durableId="569728397">
    <w:abstractNumId w:val="3"/>
  </w:num>
  <w:num w:numId="7" w16cid:durableId="998775676">
    <w:abstractNumId w:val="2"/>
  </w:num>
  <w:num w:numId="8" w16cid:durableId="210961321">
    <w:abstractNumId w:val="1"/>
  </w:num>
  <w:num w:numId="9" w16cid:durableId="141296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B50"/>
    <w:rsid w:val="007B1F82"/>
    <w:rsid w:val="00AA1D8D"/>
    <w:rsid w:val="00B47730"/>
    <w:rsid w:val="00CB0664"/>
    <w:rsid w:val="00F10D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