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E6C58" w:rsidRDefault="000929B3">
      <w:pPr>
        <w:jc w:val="center"/>
      </w:pPr>
      <w:r>
        <w:rPr>
          <w:rFonts w:ascii="Aptos" w:hAnsi="Aptos"/>
          <w:color w:val="000000"/>
          <w:sz w:val="44"/>
        </w:rPr>
        <w:t>The Allure of History: A Journey Through Time</w:t>
      </w:r>
    </w:p>
    <w:p w:rsidR="00AE6C58" w:rsidRDefault="000929B3">
      <w:pPr>
        <w:pStyle w:val="NoSpacing"/>
        <w:jc w:val="center"/>
      </w:pPr>
      <w:r>
        <w:rPr>
          <w:rFonts w:ascii="Aptos" w:hAnsi="Aptos"/>
          <w:color w:val="000000"/>
          <w:sz w:val="36"/>
        </w:rPr>
        <w:t>Alex Watson</w:t>
      </w:r>
    </w:p>
    <w:p w:rsidR="00AE6C58" w:rsidRDefault="000929B3">
      <w:pPr>
        <w:jc w:val="center"/>
      </w:pPr>
      <w:r>
        <w:rPr>
          <w:rFonts w:ascii="Aptos" w:hAnsi="Aptos"/>
          <w:color w:val="000000"/>
          <w:sz w:val="32"/>
        </w:rPr>
        <w:t>alex</w:t>
      </w:r>
      <w:r w:rsidR="00EC095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watson@eduworld</w:t>
      </w:r>
      <w:r w:rsidR="00EC0956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org</w:t>
      </w:r>
    </w:p>
    <w:p w:rsidR="00AE6C58" w:rsidRDefault="00AE6C58"/>
    <w:p w:rsidR="00AE6C58" w:rsidRDefault="000929B3">
      <w:r>
        <w:rPr>
          <w:rFonts w:ascii="Aptos" w:hAnsi="Aptos"/>
          <w:color w:val="000000"/>
          <w:sz w:val="24"/>
        </w:rPr>
        <w:t>History beckons us, like an alluring whisper from times gone by</w:t>
      </w:r>
      <w:r w:rsidR="00EC09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It is a kaleidoscope of human experiences, triumphs and follies, wisdom and folly, painted on the canvas of centuries</w:t>
      </w:r>
      <w:r w:rsidR="00EC09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With each chapter, it holds a mirror to our present, shedding light on our origins, shaping our identities, and guiding us into the future</w:t>
      </w:r>
      <w:r w:rsidR="00EC09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In its vast expanse, history unveils a tapestry woven with countless threads, each representing the lives of individuals who have shaped our world</w:t>
      </w:r>
      <w:r w:rsidR="00EC09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Like intricate brushstrokes, their actions, decisions, and sacrifices add color and texture, creating a vibrant masterpiece that reveals the human capacity for both great achievements and devastating failures</w:t>
      </w:r>
      <w:r w:rsidR="00EC09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Amidst the ebb and flow of civilizations and empires, we discover the timeless struggles of humanity - the quest for power, the pursuit of justice, the yearning for freedom</w:t>
      </w:r>
      <w:r w:rsidR="00EC09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Furthermore, history teaches us the art of empathy and perspective</w:t>
      </w:r>
      <w:r w:rsidR="00EC09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As we journey through the annals of time, we encounter diverse cultures, beliefs, and ways of life</w:t>
      </w:r>
      <w:r w:rsidR="00EC09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We learn to appreciate the richness of human existence, and we begin to understand why people think, feel, and act as they do</w:t>
      </w:r>
      <w:r w:rsidR="00EC0956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understanding fosters tolerance, compassion, and the realization that we are all part of a shared human story</w:t>
      </w:r>
      <w:r w:rsidR="00EC0956">
        <w:rPr>
          <w:rFonts w:ascii="Aptos" w:hAnsi="Aptos"/>
          <w:color w:val="000000"/>
          <w:sz w:val="24"/>
        </w:rPr>
        <w:t>.</w:t>
      </w:r>
    </w:p>
    <w:p w:rsidR="00AE6C58" w:rsidRDefault="000929B3">
      <w:r>
        <w:rPr>
          <w:rFonts w:ascii="Aptos" w:hAnsi="Aptos"/>
          <w:color w:val="000000"/>
          <w:sz w:val="28"/>
        </w:rPr>
        <w:t>Summary</w:t>
      </w:r>
    </w:p>
    <w:p w:rsidR="00AE6C58" w:rsidRDefault="000929B3">
      <w:r>
        <w:rPr>
          <w:rFonts w:ascii="Aptos" w:hAnsi="Aptos"/>
          <w:color w:val="000000"/>
        </w:rPr>
        <w:t>History is a tapestry of human experiences, unveiling the richness and complexity of our shared past</w:t>
      </w:r>
      <w:r w:rsidR="00EC095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illuminates our present, shaping our identities, and guiding us into the future</w:t>
      </w:r>
      <w:r w:rsidR="00EC095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Through its stories of triumphs and follies, wisdom and folly, history teaches us empathy, perspective, and the profound interconnectedness of humanity</w:t>
      </w:r>
      <w:r w:rsidR="00EC0956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 is a beacon that sheds light on our origins, offering invaluable insights into who we are and how we can navigate the challenges of an ever-changing world</w:t>
      </w:r>
      <w:r w:rsidR="00EC0956">
        <w:rPr>
          <w:rFonts w:ascii="Aptos" w:hAnsi="Aptos"/>
          <w:color w:val="000000"/>
        </w:rPr>
        <w:t>.</w:t>
      </w:r>
    </w:p>
    <w:p w:rsidR="00AE6C58" w:rsidRDefault="00AE6C58"/>
    <w:sectPr w:rsidR="00AE6C5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12046220">
    <w:abstractNumId w:val="8"/>
  </w:num>
  <w:num w:numId="2" w16cid:durableId="397872278">
    <w:abstractNumId w:val="6"/>
  </w:num>
  <w:num w:numId="3" w16cid:durableId="1863470203">
    <w:abstractNumId w:val="5"/>
  </w:num>
  <w:num w:numId="4" w16cid:durableId="1588730976">
    <w:abstractNumId w:val="4"/>
  </w:num>
  <w:num w:numId="5" w16cid:durableId="201599270">
    <w:abstractNumId w:val="7"/>
  </w:num>
  <w:num w:numId="6" w16cid:durableId="1266499217">
    <w:abstractNumId w:val="3"/>
  </w:num>
  <w:num w:numId="7" w16cid:durableId="416171421">
    <w:abstractNumId w:val="2"/>
  </w:num>
  <w:num w:numId="8" w16cid:durableId="1532842879">
    <w:abstractNumId w:val="1"/>
  </w:num>
  <w:num w:numId="9" w16cid:durableId="1274363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929B3"/>
    <w:rsid w:val="0015074B"/>
    <w:rsid w:val="0029639D"/>
    <w:rsid w:val="00326F90"/>
    <w:rsid w:val="00AA1D8D"/>
    <w:rsid w:val="00AE6C58"/>
    <w:rsid w:val="00B47730"/>
    <w:rsid w:val="00CB0664"/>
    <w:rsid w:val="00EC095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2024-01-15T17:05:00Z</dcterms:modified>
  <cp:category/>
</cp:coreProperties>
</file>