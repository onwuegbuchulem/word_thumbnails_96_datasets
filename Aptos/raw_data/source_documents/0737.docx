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7BD" w:rsidRDefault="00935533">
      <w:pPr>
        <w:jc w:val="center"/>
      </w:pPr>
      <w:r>
        <w:rPr>
          <w:rFonts w:ascii="Aptos" w:hAnsi="Aptos"/>
          <w:color w:val="000000"/>
          <w:sz w:val="44"/>
        </w:rPr>
        <w:t>History: Unveiling the Tapestry of Our Past</w:t>
      </w:r>
    </w:p>
    <w:p w:rsidR="008177BD" w:rsidRDefault="00935533">
      <w:pPr>
        <w:pStyle w:val="NoSpacing"/>
        <w:jc w:val="center"/>
      </w:pPr>
      <w:r>
        <w:rPr>
          <w:rFonts w:ascii="Aptos" w:hAnsi="Aptos"/>
          <w:color w:val="000000"/>
          <w:sz w:val="36"/>
        </w:rPr>
        <w:t>Marcus Montgomery</w:t>
      </w:r>
    </w:p>
    <w:p w:rsidR="008177BD" w:rsidRDefault="00935533">
      <w:pPr>
        <w:jc w:val="center"/>
      </w:pPr>
      <w:r>
        <w:rPr>
          <w:rFonts w:ascii="Aptos" w:hAnsi="Aptos"/>
          <w:color w:val="000000"/>
          <w:sz w:val="32"/>
        </w:rPr>
        <w:t>marcusmontgomery999@gmail</w:t>
      </w:r>
      <w:r w:rsidR="000B58C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8177BD" w:rsidRDefault="008177BD"/>
    <w:p w:rsidR="008177BD" w:rsidRDefault="00935533">
      <w:r>
        <w:rPr>
          <w:rFonts w:ascii="Aptos" w:hAnsi="Aptos"/>
          <w:color w:val="000000"/>
          <w:sz w:val="24"/>
        </w:rPr>
        <w:t>In every corner of the world, a story unfolds, a story that spans centuries and civilizations, a story of triumph and adversity woven together in a tapestry of history</w:t>
      </w:r>
      <w:r w:rsidR="000B58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its depths, we embark upon a journey that stretches far beyond textbooks, enriching our understanding of the present and illuminating the path to a better future</w:t>
      </w:r>
      <w:r w:rsidR="000B58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within this tapestry that we find the echoes of our ancestors' voices, whispered through artifacts and texts, engravings and ruins</w:t>
      </w:r>
      <w:r w:rsidR="000B58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thread of this tapestry tells a tale of bravery and tragedy, of wisdom and folly, captivating our imaginations and inviting us to scrutinize humanity's complex and ever-changing nature</w:t>
      </w:r>
      <w:r w:rsidR="000B58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unravel the mysteries of the past, we are confronted by enigmatic figures who shaped the course of events, leaving an indelible mark on our world</w:t>
      </w:r>
      <w:r w:rsidR="000B58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kings and queens to pioneers and philosophers, their lives are entangled in a web of alliances, betrayals, and fortuitous coincidences</w:t>
      </w:r>
      <w:r w:rsidR="000B58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decisions, shaped by personal ambitions and societal pressures, ripple through time, influencing future generations in ways they could never have foreseen</w:t>
      </w:r>
      <w:r w:rsidR="000B58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in the grand symphony of history, even the most towering individuals are but players, part of a larger ensemble where innumerable lives intersect and destinies intertwine</w:t>
      </w:r>
      <w:r w:rsidR="000B58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is a canvas painted with countless brushstrokes, each contributing to the overall masterpiece</w:t>
      </w:r>
      <w:r w:rsidR="000B58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kaleidoscope of cultures and beliefs, a symphony of voices recounting events both harrowing and sublime</w:t>
      </w:r>
      <w:r w:rsidR="000B58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in the study of this mosaic that we discover the profound interconnectedness of all human existence</w:t>
      </w:r>
      <w:r w:rsidR="000B58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we are but the sum of our ancestors' experiences, shaped by their triumphs and missteps, failures and ingenuities</w:t>
      </w:r>
      <w:r w:rsidR="000B58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understanding the past, we gain a keener appreciation for the present and a renewed sense of responsibility for the future</w:t>
      </w:r>
      <w:r w:rsidR="000B58CD">
        <w:rPr>
          <w:rFonts w:ascii="Aptos" w:hAnsi="Aptos"/>
          <w:color w:val="000000"/>
          <w:sz w:val="24"/>
        </w:rPr>
        <w:t>.</w:t>
      </w:r>
    </w:p>
    <w:p w:rsidR="008177BD" w:rsidRDefault="00935533">
      <w:r>
        <w:rPr>
          <w:rFonts w:ascii="Aptos" w:hAnsi="Aptos"/>
          <w:color w:val="000000"/>
          <w:sz w:val="28"/>
        </w:rPr>
        <w:t>Summary</w:t>
      </w:r>
    </w:p>
    <w:p w:rsidR="008177BD" w:rsidRDefault="00935533">
      <w:r>
        <w:rPr>
          <w:rFonts w:ascii="Aptos" w:hAnsi="Aptos"/>
          <w:color w:val="000000"/>
        </w:rPr>
        <w:t>History is a tapestry of human experience, woven from the threads of countless lives</w:t>
      </w:r>
      <w:r w:rsidR="000B58C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story of triumphs and tragedies, of heroism and folly, told through the voices of individuals and civilizations</w:t>
      </w:r>
      <w:r w:rsidR="000B58C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studying history, we gain a deeper understanding of ourselves and the </w:t>
      </w:r>
      <w:r>
        <w:rPr>
          <w:rFonts w:ascii="Aptos" w:hAnsi="Aptos"/>
          <w:color w:val="000000"/>
        </w:rPr>
        <w:lastRenderedPageBreak/>
        <w:t>world around us</w:t>
      </w:r>
      <w:r w:rsidR="000B58C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challenges us to grapple with the complexities of the human condition and inspires us to strive for a better future</w:t>
      </w:r>
      <w:r w:rsidR="000B58CD">
        <w:rPr>
          <w:rFonts w:ascii="Aptos" w:hAnsi="Aptos"/>
          <w:color w:val="000000"/>
        </w:rPr>
        <w:t>.</w:t>
      </w:r>
    </w:p>
    <w:p w:rsidR="008177BD" w:rsidRDefault="008177BD"/>
    <w:sectPr w:rsidR="008177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1281342">
    <w:abstractNumId w:val="8"/>
  </w:num>
  <w:num w:numId="2" w16cid:durableId="1238323334">
    <w:abstractNumId w:val="6"/>
  </w:num>
  <w:num w:numId="3" w16cid:durableId="361059328">
    <w:abstractNumId w:val="5"/>
  </w:num>
  <w:num w:numId="4" w16cid:durableId="301935056">
    <w:abstractNumId w:val="4"/>
  </w:num>
  <w:num w:numId="5" w16cid:durableId="544680956">
    <w:abstractNumId w:val="7"/>
  </w:num>
  <w:num w:numId="6" w16cid:durableId="1390418746">
    <w:abstractNumId w:val="3"/>
  </w:num>
  <w:num w:numId="7" w16cid:durableId="803741719">
    <w:abstractNumId w:val="2"/>
  </w:num>
  <w:num w:numId="8" w16cid:durableId="1109545395">
    <w:abstractNumId w:val="1"/>
  </w:num>
  <w:num w:numId="9" w16cid:durableId="44238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8CD"/>
    <w:rsid w:val="0015074B"/>
    <w:rsid w:val="0029639D"/>
    <w:rsid w:val="00326F90"/>
    <w:rsid w:val="008177BD"/>
    <w:rsid w:val="009355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