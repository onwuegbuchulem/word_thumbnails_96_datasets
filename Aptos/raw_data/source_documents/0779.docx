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ABA" w:rsidRDefault="00752E5B">
      <w:pPr>
        <w:jc w:val="center"/>
      </w:pPr>
      <w:r>
        <w:rPr>
          <w:rFonts w:ascii="Aptos" w:hAnsi="Aptos"/>
          <w:color w:val="000000"/>
          <w:sz w:val="44"/>
        </w:rPr>
        <w:t>A Journey Through the Wonders of Biology: Unraveling Life's Mysteries</w:t>
      </w:r>
    </w:p>
    <w:p w:rsidR="00A51ABA" w:rsidRDefault="00752E5B">
      <w:pPr>
        <w:pStyle w:val="NoSpacing"/>
        <w:jc w:val="center"/>
      </w:pPr>
      <w:r>
        <w:rPr>
          <w:rFonts w:ascii="Aptos" w:hAnsi="Aptos"/>
          <w:color w:val="000000"/>
          <w:sz w:val="36"/>
        </w:rPr>
        <w:t>John Smith</w:t>
      </w:r>
    </w:p>
    <w:p w:rsidR="00A51ABA" w:rsidRDefault="00752E5B">
      <w:pPr>
        <w:jc w:val="center"/>
      </w:pPr>
      <w:r>
        <w:rPr>
          <w:rFonts w:ascii="Aptos" w:hAnsi="Aptos"/>
          <w:color w:val="000000"/>
          <w:sz w:val="32"/>
        </w:rPr>
        <w:t>john</w:t>
      </w:r>
      <w:r w:rsidR="001400C4">
        <w:rPr>
          <w:rFonts w:ascii="Aptos" w:hAnsi="Aptos"/>
          <w:color w:val="000000"/>
          <w:sz w:val="32"/>
        </w:rPr>
        <w:t>.</w:t>
      </w:r>
      <w:r>
        <w:rPr>
          <w:rFonts w:ascii="Aptos" w:hAnsi="Aptos"/>
          <w:color w:val="000000"/>
          <w:sz w:val="32"/>
        </w:rPr>
        <w:t>smith1990@yahoomail</w:t>
      </w:r>
      <w:r w:rsidR="001400C4">
        <w:rPr>
          <w:rFonts w:ascii="Aptos" w:hAnsi="Aptos"/>
          <w:color w:val="000000"/>
          <w:sz w:val="32"/>
        </w:rPr>
        <w:t>.</w:t>
      </w:r>
      <w:r>
        <w:rPr>
          <w:rFonts w:ascii="Aptos" w:hAnsi="Aptos"/>
          <w:color w:val="000000"/>
          <w:sz w:val="32"/>
        </w:rPr>
        <w:t>com</w:t>
      </w:r>
    </w:p>
    <w:p w:rsidR="00A51ABA" w:rsidRDefault="00A51ABA"/>
    <w:p w:rsidR="00A51ABA" w:rsidRDefault="00752E5B">
      <w:r>
        <w:rPr>
          <w:rFonts w:ascii="Aptos" w:hAnsi="Aptos"/>
          <w:color w:val="000000"/>
          <w:sz w:val="24"/>
        </w:rPr>
        <w:t>In the vast tapestry of science, Biology stands as a captivating subject that unravels the mysteries of life</w:t>
      </w:r>
      <w:r w:rsidR="001400C4">
        <w:rPr>
          <w:rFonts w:ascii="Aptos" w:hAnsi="Aptos"/>
          <w:color w:val="000000"/>
          <w:sz w:val="24"/>
        </w:rPr>
        <w:t>.</w:t>
      </w:r>
      <w:r>
        <w:rPr>
          <w:rFonts w:ascii="Aptos" w:hAnsi="Aptos"/>
          <w:color w:val="000000"/>
          <w:sz w:val="24"/>
        </w:rPr>
        <w:t xml:space="preserve"> It embarks us on a remarkable journey into the intricate world of living organisms, from the smallest cells to the grand ecosystems, guiding us to unravel the secrets of our own existence</w:t>
      </w:r>
      <w:r w:rsidR="001400C4">
        <w:rPr>
          <w:rFonts w:ascii="Aptos" w:hAnsi="Aptos"/>
          <w:color w:val="000000"/>
          <w:sz w:val="24"/>
        </w:rPr>
        <w:t>.</w:t>
      </w:r>
      <w:r>
        <w:rPr>
          <w:rFonts w:ascii="Aptos" w:hAnsi="Aptos"/>
          <w:color w:val="000000"/>
          <w:sz w:val="24"/>
        </w:rPr>
        <w:t xml:space="preserve"> As we delve into the fascinating realm of Biology, we will explore the structures, functions, and intricate interactions within organisms, delving into the processes that govern life, and gaining an understanding of the delicate balance that sustains our planet</w:t>
      </w:r>
      <w:r w:rsidR="001400C4">
        <w:rPr>
          <w:rFonts w:ascii="Aptos" w:hAnsi="Aptos"/>
          <w:color w:val="000000"/>
          <w:sz w:val="24"/>
        </w:rPr>
        <w:t>.</w:t>
      </w:r>
      <w:r>
        <w:rPr>
          <w:rFonts w:ascii="Aptos" w:hAnsi="Aptos"/>
          <w:color w:val="000000"/>
          <w:sz w:val="24"/>
        </w:rPr>
        <w:br/>
      </w:r>
      <w:r>
        <w:rPr>
          <w:rFonts w:ascii="Aptos" w:hAnsi="Aptos"/>
          <w:color w:val="000000"/>
          <w:sz w:val="24"/>
        </w:rPr>
        <w:br/>
        <w:t>The exploration of Biology is a quest to decode the intricate mechanisms that drive the diversity of life on Earth</w:t>
      </w:r>
      <w:r w:rsidR="001400C4">
        <w:rPr>
          <w:rFonts w:ascii="Aptos" w:hAnsi="Aptos"/>
          <w:color w:val="000000"/>
          <w:sz w:val="24"/>
        </w:rPr>
        <w:t>.</w:t>
      </w:r>
      <w:r>
        <w:rPr>
          <w:rFonts w:ascii="Aptos" w:hAnsi="Aptos"/>
          <w:color w:val="000000"/>
          <w:sz w:val="24"/>
        </w:rPr>
        <w:t xml:space="preserve"> From the depths of the oceans to the vast forests and microscopic realms, we seek to uncover the hidden wonders that shape the natural world</w:t>
      </w:r>
      <w:r w:rsidR="001400C4">
        <w:rPr>
          <w:rFonts w:ascii="Aptos" w:hAnsi="Aptos"/>
          <w:color w:val="000000"/>
          <w:sz w:val="24"/>
        </w:rPr>
        <w:t>.</w:t>
      </w:r>
      <w:r>
        <w:rPr>
          <w:rFonts w:ascii="Aptos" w:hAnsi="Aptos"/>
          <w:color w:val="000000"/>
          <w:sz w:val="24"/>
        </w:rPr>
        <w:t xml:space="preserve"> By unraveling the complex interactions between organisms and their environment, we gain insights into the interdependence of species and the significance of biodiversity</w:t>
      </w:r>
      <w:r w:rsidR="001400C4">
        <w:rPr>
          <w:rFonts w:ascii="Aptos" w:hAnsi="Aptos"/>
          <w:color w:val="000000"/>
          <w:sz w:val="24"/>
        </w:rPr>
        <w:t>.</w:t>
      </w:r>
      <w:r>
        <w:rPr>
          <w:rFonts w:ascii="Aptos" w:hAnsi="Aptos"/>
          <w:color w:val="000000"/>
          <w:sz w:val="24"/>
        </w:rPr>
        <w:t xml:space="preserve"> Biology empowers us to understand the delicate equilibrium that sustains life, enabling us to appreciate the fragile beauty of our interconnected planet</w:t>
      </w:r>
      <w:r w:rsidR="001400C4">
        <w:rPr>
          <w:rFonts w:ascii="Aptos" w:hAnsi="Aptos"/>
          <w:color w:val="000000"/>
          <w:sz w:val="24"/>
        </w:rPr>
        <w:t>.</w:t>
      </w:r>
      <w:r>
        <w:rPr>
          <w:rFonts w:ascii="Aptos" w:hAnsi="Aptos"/>
          <w:color w:val="000000"/>
          <w:sz w:val="24"/>
        </w:rPr>
        <w:br/>
      </w:r>
      <w:r>
        <w:rPr>
          <w:rFonts w:ascii="Aptos" w:hAnsi="Aptos"/>
          <w:color w:val="000000"/>
          <w:sz w:val="24"/>
        </w:rPr>
        <w:br/>
        <w:t>Beyond understanding the intricacies of living organisms, Biology plays a pivotal role in addressing global challenges</w:t>
      </w:r>
      <w:r w:rsidR="001400C4">
        <w:rPr>
          <w:rFonts w:ascii="Aptos" w:hAnsi="Aptos"/>
          <w:color w:val="000000"/>
          <w:sz w:val="24"/>
        </w:rPr>
        <w:t>.</w:t>
      </w:r>
      <w:r>
        <w:rPr>
          <w:rFonts w:ascii="Aptos" w:hAnsi="Aptos"/>
          <w:color w:val="000000"/>
          <w:sz w:val="24"/>
        </w:rPr>
        <w:t xml:space="preserve"> With the world facing pressing issues such as climate change, food security, and emerging diseases, Biology offers invaluable tools and knowledge to mitigate these crises</w:t>
      </w:r>
      <w:r w:rsidR="001400C4">
        <w:rPr>
          <w:rFonts w:ascii="Aptos" w:hAnsi="Aptos"/>
          <w:color w:val="000000"/>
          <w:sz w:val="24"/>
        </w:rPr>
        <w:t>.</w:t>
      </w:r>
      <w:r>
        <w:rPr>
          <w:rFonts w:ascii="Aptos" w:hAnsi="Aptos"/>
          <w:color w:val="000000"/>
          <w:sz w:val="24"/>
        </w:rPr>
        <w:t xml:space="preserve"> Through advancements in genetic engineering, biotechnology, and ecological studies, Biology offers pathways to innovate sustainable solutions, ensuring a brighter future for generations to come</w:t>
      </w:r>
      <w:r w:rsidR="001400C4">
        <w:rPr>
          <w:rFonts w:ascii="Aptos" w:hAnsi="Aptos"/>
          <w:color w:val="000000"/>
          <w:sz w:val="24"/>
        </w:rPr>
        <w:t>.</w:t>
      </w:r>
    </w:p>
    <w:p w:rsidR="00A51ABA" w:rsidRDefault="00752E5B">
      <w:r>
        <w:rPr>
          <w:rFonts w:ascii="Aptos" w:hAnsi="Aptos"/>
          <w:color w:val="000000"/>
          <w:sz w:val="28"/>
        </w:rPr>
        <w:t>Summary</w:t>
      </w:r>
    </w:p>
    <w:p w:rsidR="00A51ABA" w:rsidRDefault="00752E5B">
      <w:r>
        <w:rPr>
          <w:rFonts w:ascii="Aptos" w:hAnsi="Aptos"/>
          <w:color w:val="000000"/>
        </w:rPr>
        <w:t>Biology is a captivating subject that unravels the mysteries of life, from the intricacies of cells to the dynamics of ecosystems</w:t>
      </w:r>
      <w:r w:rsidR="001400C4">
        <w:rPr>
          <w:rFonts w:ascii="Aptos" w:hAnsi="Aptos"/>
          <w:color w:val="000000"/>
        </w:rPr>
        <w:t>.</w:t>
      </w:r>
      <w:r>
        <w:rPr>
          <w:rFonts w:ascii="Aptos" w:hAnsi="Aptos"/>
          <w:color w:val="000000"/>
        </w:rPr>
        <w:t xml:space="preserve"> It takes us on a journey of exploration, unlocking secrets about the structures, functions, and interactions of living organisms</w:t>
      </w:r>
      <w:r w:rsidR="001400C4">
        <w:rPr>
          <w:rFonts w:ascii="Aptos" w:hAnsi="Aptos"/>
          <w:color w:val="000000"/>
        </w:rPr>
        <w:t>.</w:t>
      </w:r>
      <w:r>
        <w:rPr>
          <w:rFonts w:ascii="Aptos" w:hAnsi="Aptos"/>
          <w:color w:val="000000"/>
        </w:rPr>
        <w:t xml:space="preserve"> Biology not only fuels our understanding of life's diversity but also empowers us to address pressing </w:t>
      </w:r>
      <w:r>
        <w:rPr>
          <w:rFonts w:ascii="Aptos" w:hAnsi="Aptos"/>
          <w:color w:val="000000"/>
        </w:rPr>
        <w:lastRenderedPageBreak/>
        <w:t>global challenges, such as climate change, food security, and health issues</w:t>
      </w:r>
      <w:r w:rsidR="001400C4">
        <w:rPr>
          <w:rFonts w:ascii="Aptos" w:hAnsi="Aptos"/>
          <w:color w:val="000000"/>
        </w:rPr>
        <w:t>.</w:t>
      </w:r>
      <w:r>
        <w:rPr>
          <w:rFonts w:ascii="Aptos" w:hAnsi="Aptos"/>
          <w:color w:val="000000"/>
        </w:rPr>
        <w:t xml:space="preserve"> As we delve deeper into the world of Biology, we gain profound insights into the delicate balance that sustains our planet and the interdependence of all living things</w:t>
      </w:r>
      <w:r w:rsidR="001400C4">
        <w:rPr>
          <w:rFonts w:ascii="Aptos" w:hAnsi="Aptos"/>
          <w:color w:val="000000"/>
        </w:rPr>
        <w:t>.</w:t>
      </w:r>
    </w:p>
    <w:p w:rsidR="00A51ABA" w:rsidRDefault="00A51ABA"/>
    <w:sectPr w:rsidR="00A51A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2363283">
    <w:abstractNumId w:val="8"/>
  </w:num>
  <w:num w:numId="2" w16cid:durableId="871112895">
    <w:abstractNumId w:val="6"/>
  </w:num>
  <w:num w:numId="3" w16cid:durableId="1733038169">
    <w:abstractNumId w:val="5"/>
  </w:num>
  <w:num w:numId="4" w16cid:durableId="1426268080">
    <w:abstractNumId w:val="4"/>
  </w:num>
  <w:num w:numId="5" w16cid:durableId="1630358579">
    <w:abstractNumId w:val="7"/>
  </w:num>
  <w:num w:numId="6" w16cid:durableId="457529151">
    <w:abstractNumId w:val="3"/>
  </w:num>
  <w:num w:numId="7" w16cid:durableId="615407504">
    <w:abstractNumId w:val="2"/>
  </w:num>
  <w:num w:numId="8" w16cid:durableId="806244170">
    <w:abstractNumId w:val="1"/>
  </w:num>
  <w:num w:numId="9" w16cid:durableId="66251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0C4"/>
    <w:rsid w:val="0015074B"/>
    <w:rsid w:val="0029639D"/>
    <w:rsid w:val="00326F90"/>
    <w:rsid w:val="00752E5B"/>
    <w:rsid w:val="00A51A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