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63A5" w:rsidRDefault="00ED2171">
      <w:pPr>
        <w:jc w:val="center"/>
      </w:pPr>
      <w:r>
        <w:rPr>
          <w:rFonts w:ascii="Aptos" w:hAnsi="Aptos"/>
          <w:color w:val="000000"/>
          <w:sz w:val="44"/>
        </w:rPr>
        <w:t>The Fascinating World of Chemistry: Exploring the Science of Molecules and Matter</w:t>
      </w:r>
    </w:p>
    <w:p w:rsidR="001563A5" w:rsidRDefault="00ED2171">
      <w:pPr>
        <w:pStyle w:val="NoSpacing"/>
        <w:jc w:val="center"/>
      </w:pPr>
      <w:r>
        <w:rPr>
          <w:rFonts w:ascii="Aptos" w:hAnsi="Aptos"/>
          <w:color w:val="000000"/>
          <w:sz w:val="36"/>
        </w:rPr>
        <w:t>Carl Edwards</w:t>
      </w:r>
    </w:p>
    <w:p w:rsidR="001563A5" w:rsidRDefault="00ED2171">
      <w:pPr>
        <w:jc w:val="center"/>
      </w:pPr>
      <w:r>
        <w:rPr>
          <w:rFonts w:ascii="Aptos" w:hAnsi="Aptos"/>
          <w:color w:val="000000"/>
          <w:sz w:val="32"/>
        </w:rPr>
        <w:t>carledwards786@eduworld</w:t>
      </w:r>
      <w:r w:rsidR="00415F7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1563A5" w:rsidRDefault="001563A5"/>
    <w:p w:rsidR="001563A5" w:rsidRDefault="00ED2171">
      <w:r>
        <w:rPr>
          <w:rFonts w:ascii="Aptos" w:hAnsi="Aptos"/>
          <w:color w:val="000000"/>
          <w:sz w:val="24"/>
        </w:rPr>
        <w:t>In the tapestry of the natural world, where countless wonders unfold, chemistry stands as a captivating science that unravels the secrets of molecules and matter</w:t>
      </w:r>
      <w:r w:rsidR="00415F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atoms to the vast expanse of the universe, chemistry weaves a story of interconnectedness, transformation, and the fundamental principles that govern our existence</w:t>
      </w:r>
      <w:r w:rsidR="00415F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Imagine embarking on an epic voyage, traversing the landscapes of elements, compounds, and reactions, guided by the compass of the periodic table</w:t>
      </w:r>
      <w:r w:rsidR="00415F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Witness the awe-inspiring spectacle of chemical reactions, where substances dance and transform, revealing the hidden energies and forces that shape the world around us</w:t>
      </w:r>
      <w:r w:rsidR="00415F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intricate world of chemistry, we decipher the language of molecules, discovering the patterns and principles that dictate their behavior</w:t>
      </w:r>
      <w:r w:rsidR="00415F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Unraveling the mysteries of chemical bonds, we uncover the secrets of the universe's building blocks</w:t>
      </w:r>
      <w:r w:rsidR="00415F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forces that hold atoms together to the intricate interactions that give rise to molecules, chemistry provides the keys to understanding the very essence of matter</w:t>
      </w:r>
      <w:r w:rsidR="00415F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experimentation and analysis, we unveil the secrets of chemical reactions, exploring the dynamics of energy transfer, equilibrium, and the interplay of substances</w:t>
      </w:r>
      <w:r w:rsidR="00415F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the science of change, a dynamic and ever-evolving field that mirrors the constant flux of the natural world</w:t>
      </w:r>
      <w:r w:rsidR="00415F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laboratory, we become alchemists, manipulating and transforming substances, witnessing the birth of new materials and the unveiling of hidden properties</w:t>
      </w:r>
      <w:r w:rsidR="00415F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synthesis of life-saving drugs to the development of sustainable energy sources, chemistry is intertwined with human </w:t>
      </w:r>
      <w:r>
        <w:rPr>
          <w:rFonts w:ascii="Aptos" w:hAnsi="Aptos"/>
          <w:color w:val="000000"/>
          <w:sz w:val="24"/>
        </w:rPr>
        <w:lastRenderedPageBreak/>
        <w:t>progress and the quest for a better future</w:t>
      </w:r>
      <w:r w:rsidR="00415F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the laboratory, chemistry unveils the secrets of our planet and the cosmos</w:t>
      </w:r>
      <w:r w:rsidR="00415F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provides the foundation for understanding climate change, unraveling the intricate interactions between Earth's systems</w:t>
      </w:r>
      <w:r w:rsidR="00415F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unveils the mysteries of stars, galaxies, and the vast expanses of the universe, guiding us in our quest to comprehend the origins and evolution of all that exists</w:t>
      </w:r>
      <w:r w:rsidR="00415F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chemistry plays a pivotal role in addressing global challenges, such as food security, clean energy, and sustainable development</w:t>
      </w:r>
      <w:r w:rsidR="00415F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empowers us to create new materials, design innovative technologies, and find solutions to pressing environmental issues</w:t>
      </w:r>
      <w:r w:rsidR="00415F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harnessing the power of chemistry, we strive to build a world where scientific advancements contribute to human well-being and the preservation of our planet</w:t>
      </w:r>
      <w:r w:rsidR="00415F7F">
        <w:rPr>
          <w:rFonts w:ascii="Aptos" w:hAnsi="Aptos"/>
          <w:color w:val="000000"/>
          <w:sz w:val="24"/>
        </w:rPr>
        <w:t>.</w:t>
      </w:r>
    </w:p>
    <w:p w:rsidR="001563A5" w:rsidRDefault="00ED2171">
      <w:r>
        <w:rPr>
          <w:rFonts w:ascii="Aptos" w:hAnsi="Aptos"/>
          <w:color w:val="000000"/>
          <w:sz w:val="28"/>
        </w:rPr>
        <w:t>Summary</w:t>
      </w:r>
    </w:p>
    <w:p w:rsidR="001563A5" w:rsidRDefault="00ED2171">
      <w:r>
        <w:rPr>
          <w:rFonts w:ascii="Aptos" w:hAnsi="Aptos"/>
          <w:color w:val="000000"/>
        </w:rPr>
        <w:t>In essence, chemistry is the study of change, the language of molecules, and the foundation of our material world</w:t>
      </w:r>
      <w:r w:rsidR="00415F7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reveals the secrets of substances, fuels innovation, and empowers us to address global challenges</w:t>
      </w:r>
      <w:r w:rsidR="00415F7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smallest atoms to the vastness of the universe, chemistry offers a window into the fundamental principles that govern our existence, inspiring us to explore, discover, and create</w:t>
      </w:r>
      <w:r w:rsidR="00415F7F">
        <w:rPr>
          <w:rFonts w:ascii="Aptos" w:hAnsi="Aptos"/>
          <w:color w:val="000000"/>
        </w:rPr>
        <w:t>.</w:t>
      </w:r>
    </w:p>
    <w:p w:rsidR="001563A5" w:rsidRDefault="001563A5"/>
    <w:sectPr w:rsidR="001563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5780743">
    <w:abstractNumId w:val="8"/>
  </w:num>
  <w:num w:numId="2" w16cid:durableId="1464958093">
    <w:abstractNumId w:val="6"/>
  </w:num>
  <w:num w:numId="3" w16cid:durableId="1460566159">
    <w:abstractNumId w:val="5"/>
  </w:num>
  <w:num w:numId="4" w16cid:durableId="326717095">
    <w:abstractNumId w:val="4"/>
  </w:num>
  <w:num w:numId="5" w16cid:durableId="249196237">
    <w:abstractNumId w:val="7"/>
  </w:num>
  <w:num w:numId="6" w16cid:durableId="641080006">
    <w:abstractNumId w:val="3"/>
  </w:num>
  <w:num w:numId="7" w16cid:durableId="419332094">
    <w:abstractNumId w:val="2"/>
  </w:num>
  <w:num w:numId="8" w16cid:durableId="999893977">
    <w:abstractNumId w:val="1"/>
  </w:num>
  <w:num w:numId="9" w16cid:durableId="53473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3A5"/>
    <w:rsid w:val="0029639D"/>
    <w:rsid w:val="00326F90"/>
    <w:rsid w:val="00415F7F"/>
    <w:rsid w:val="00AA1D8D"/>
    <w:rsid w:val="00B47730"/>
    <w:rsid w:val="00CB0664"/>
    <w:rsid w:val="00ED21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2024-01-15T17:09:00Z</dcterms:modified>
  <cp:category/>
</cp:coreProperties>
</file>