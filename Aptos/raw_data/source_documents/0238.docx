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4ED" w:rsidRDefault="00C14435">
      <w:pPr>
        <w:jc w:val="center"/>
      </w:pPr>
      <w:r>
        <w:rPr>
          <w:rFonts w:ascii="Aptos" w:hAnsi="Aptos"/>
          <w:color w:val="000000"/>
          <w:sz w:val="44"/>
        </w:rPr>
        <w:t>The Realm of Chemistry: Unveiling the Composition of Matter</w:t>
      </w:r>
    </w:p>
    <w:p w:rsidR="00F374ED" w:rsidRDefault="00C1443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F26A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Aaron Lester</w:t>
      </w:r>
    </w:p>
    <w:p w:rsidR="00F374ED" w:rsidRDefault="00C14435">
      <w:pPr>
        <w:jc w:val="center"/>
      </w:pPr>
      <w:r>
        <w:rPr>
          <w:rFonts w:ascii="Aptos" w:hAnsi="Aptos"/>
          <w:color w:val="000000"/>
          <w:sz w:val="32"/>
        </w:rPr>
        <w:t>aaronlester@chesterfield</w:t>
      </w:r>
      <w:r w:rsidR="00FF26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374ED" w:rsidRDefault="00F374ED"/>
    <w:p w:rsidR="00F374ED" w:rsidRDefault="00C14435">
      <w:r>
        <w:rPr>
          <w:rFonts w:ascii="Aptos" w:hAnsi="Aptos"/>
          <w:color w:val="000000"/>
          <w:sz w:val="24"/>
        </w:rPr>
        <w:t>In the realm of science, chemistry stands as a pillar of knowledge, providing insights into the fundamental nature of matter and its interactions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will witness the fascinating dance of atoms and molecules, engaging in a symphony of chemical transformations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history of chemistry is a testament to the human spirit's relentless pursuit of understanding the natural world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alchemists of antiquity to the modern-day scientists, chemists have dedicated themselves to unraveling the mysteries of matter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confined to the laboratory or the classroom; it permeates every aspect of our lives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food we eat, the clothes we wear, the medicines we take, and the fuels that power our vehicles are all products of chemical processes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chemistry helps us make informed decisions as consumers and citizens, enabling us to live healthier, safer, and more sustainable lives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FF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FF26A4">
        <w:rPr>
          <w:rFonts w:ascii="Aptos" w:hAnsi="Aptos"/>
          <w:color w:val="000000"/>
          <w:sz w:val="24"/>
        </w:rPr>
        <w:t>.</w:t>
      </w:r>
    </w:p>
    <w:p w:rsidR="00F374ED" w:rsidRDefault="00C14435">
      <w:r>
        <w:rPr>
          <w:rFonts w:ascii="Aptos" w:hAnsi="Aptos"/>
          <w:color w:val="000000"/>
          <w:sz w:val="28"/>
        </w:rPr>
        <w:lastRenderedPageBreak/>
        <w:t>Summary</w:t>
      </w:r>
    </w:p>
    <w:p w:rsidR="00F374ED" w:rsidRDefault="00C14435">
      <w:r>
        <w:rPr>
          <w:rFonts w:ascii="Aptos" w:hAnsi="Aptos"/>
          <w:color w:val="000000"/>
        </w:rPr>
        <w:t>Chemistry is a dynamic and captivating field of science that delves into the composition of matter and its interactions</w:t>
      </w:r>
      <w:r w:rsidR="00FF2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chemistry, high school students gain an understanding of the molecular world, the properties of elements and compounds, and the principles governing chemical reactions</w:t>
      </w:r>
      <w:r w:rsidR="00FF2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played a pivotal role in shaping our world, contributing to advancements in medicine, materials science, and energy technologies</w:t>
      </w:r>
      <w:r w:rsidR="00FF2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students with the knowledge and skills to make informed decisions as consumers and citizens and equips them with the foundation for a wide range of career opportunities</w:t>
      </w:r>
      <w:r w:rsidR="00FF26A4">
        <w:rPr>
          <w:rFonts w:ascii="Aptos" w:hAnsi="Aptos"/>
          <w:color w:val="000000"/>
        </w:rPr>
        <w:t>.</w:t>
      </w:r>
    </w:p>
    <w:p w:rsidR="00F374ED" w:rsidRDefault="00F374ED"/>
    <w:sectPr w:rsidR="00F37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272136">
    <w:abstractNumId w:val="8"/>
  </w:num>
  <w:num w:numId="2" w16cid:durableId="538054185">
    <w:abstractNumId w:val="6"/>
  </w:num>
  <w:num w:numId="3" w16cid:durableId="258610179">
    <w:abstractNumId w:val="5"/>
  </w:num>
  <w:num w:numId="4" w16cid:durableId="724258443">
    <w:abstractNumId w:val="4"/>
  </w:num>
  <w:num w:numId="5" w16cid:durableId="1609001755">
    <w:abstractNumId w:val="7"/>
  </w:num>
  <w:num w:numId="6" w16cid:durableId="1047680537">
    <w:abstractNumId w:val="3"/>
  </w:num>
  <w:num w:numId="7" w16cid:durableId="1381632124">
    <w:abstractNumId w:val="2"/>
  </w:num>
  <w:num w:numId="8" w16cid:durableId="121459181">
    <w:abstractNumId w:val="1"/>
  </w:num>
  <w:num w:numId="9" w16cid:durableId="7775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4435"/>
    <w:rsid w:val="00CB0664"/>
    <w:rsid w:val="00F374ED"/>
    <w:rsid w:val="00FC693F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