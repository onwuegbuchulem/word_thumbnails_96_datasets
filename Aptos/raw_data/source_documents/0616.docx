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2552" w:rsidRDefault="005C69E4">
      <w:pPr>
        <w:jc w:val="center"/>
      </w:pPr>
      <w:r>
        <w:rPr>
          <w:rFonts w:ascii="Aptos" w:hAnsi="Aptos"/>
          <w:color w:val="000000"/>
          <w:sz w:val="44"/>
        </w:rPr>
        <w:t>Beauty and Harmony in the Realm of Numbers- Unveiling the Enchanting World of Mathematics</w:t>
      </w:r>
    </w:p>
    <w:p w:rsidR="00612552" w:rsidRDefault="005C69E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D545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Kelvin Smith</w:t>
      </w:r>
    </w:p>
    <w:p w:rsidR="00612552" w:rsidRDefault="005C69E4">
      <w:pPr>
        <w:jc w:val="center"/>
      </w:pPr>
      <w:r>
        <w:rPr>
          <w:rFonts w:ascii="Aptos" w:hAnsi="Aptos"/>
          <w:color w:val="000000"/>
          <w:sz w:val="32"/>
        </w:rPr>
        <w:t>kelvin</w:t>
      </w:r>
      <w:r w:rsidR="005D545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smith@school</w:t>
      </w:r>
      <w:r w:rsidR="005D545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12552" w:rsidRDefault="00612552"/>
    <w:p w:rsidR="00612552" w:rsidRDefault="005C69E4">
      <w:r>
        <w:rPr>
          <w:rFonts w:ascii="Aptos" w:hAnsi="Aptos"/>
          <w:color w:val="000000"/>
          <w:sz w:val="24"/>
        </w:rPr>
        <w:t>Mathematics, a fascinating realm of order and patterns, captures the minds of those who delve into its enigmatic depths</w:t>
      </w:r>
      <w:r w:rsidR="005D54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rhythmic flow of numbers to the intricate architecture of geometrical shapes, mathematics unveils the undeniable beauty and harmony that permeate the universe</w:t>
      </w:r>
      <w:r w:rsidR="005D54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story is one of exploration and discovery, where every twist and turn reveals new wonders and opens doors to unexplored horizons</w:t>
      </w:r>
      <w:r w:rsidR="005D54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shall embark on a journey through the enchanting world of mathematics, examining its captivating attributes and unraveling the secrets that lie within its equations and theorems</w:t>
      </w:r>
      <w:r w:rsidR="005D54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Journey Through the Tapestry of Mathematics: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annals of history are adorned with the contributions of renowned mathematicians, each leaving their indelible mark on the tapestry of knowledge</w:t>
      </w:r>
      <w:r w:rsidR="005D54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ancient civilizations of Mesopotamia and Egypt to the flourishing era of Greek mathematics, the quest for understanding the patterns and structures of numbers has been an enduring pursuit</w:t>
      </w:r>
      <w:r w:rsidR="005D54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elegance of Euclid's postulates to the profound insights of Archimedes and Pythagoras, mathematics has served as a beacon of intellectual enlightenment, illuminating the path towards scientific and technological advancements</w:t>
      </w:r>
      <w:r w:rsidR="005D54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the Enigma of Numbers: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an intricate symphony of symbols and concepts, a language that enables us to communicate ideas about quantity, structure, and relationships</w:t>
      </w:r>
      <w:r w:rsidR="005D54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exploration of numbers, we unravel the hidden workings of the universe, revealing patterns in nature, unraveling the intricacies of motion, and exploring the depths of space and time</w:t>
      </w:r>
      <w:r w:rsidR="005D54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Numbers, like celestial bodies, dance in a </w:t>
      </w:r>
      <w:r>
        <w:rPr>
          <w:rFonts w:ascii="Aptos" w:hAnsi="Aptos"/>
          <w:color w:val="000000"/>
          <w:sz w:val="24"/>
        </w:rPr>
        <w:lastRenderedPageBreak/>
        <w:t>coordinated harmony, revealing the underlying structure of the cosmos</w:t>
      </w:r>
      <w:r w:rsidR="005D54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prime numbers to Fibonacci sequences, the beauty of mathematics lies in its ability to unveil the hidden order within the seeming chaos</w:t>
      </w:r>
      <w:r w:rsidR="005D54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as a Tool for Creation and Discovery: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more than just a theoretical pursuit; it is a practical tool that empowers us to solve problems, make predictions, and understand the world around us</w:t>
      </w:r>
      <w:r w:rsidR="005D54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algorithms that drive our technological marvels to the intricate models that shape our economic policies, mathematics plays a pivotal role in shaping our societies and advancing human civilization</w:t>
      </w:r>
      <w:r w:rsidR="005D54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applications span a vast spectrum, from engineering and architecture to medicine and finance, demonstrating its omnipresence in our daily lives</w:t>
      </w:r>
      <w:r w:rsidR="005D54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is the language of innovation, enabling us to push the boundaries of knowledge and create new technologies that improve our lives</w:t>
      </w:r>
      <w:r w:rsidR="005D5450">
        <w:rPr>
          <w:rFonts w:ascii="Aptos" w:hAnsi="Aptos"/>
          <w:color w:val="000000"/>
          <w:sz w:val="24"/>
        </w:rPr>
        <w:t>.</w:t>
      </w:r>
    </w:p>
    <w:p w:rsidR="00612552" w:rsidRDefault="005C69E4">
      <w:r>
        <w:rPr>
          <w:rFonts w:ascii="Aptos" w:hAnsi="Aptos"/>
          <w:color w:val="000000"/>
          <w:sz w:val="28"/>
        </w:rPr>
        <w:t>Summary</w:t>
      </w:r>
    </w:p>
    <w:p w:rsidR="00612552" w:rsidRDefault="005C69E4">
      <w:r>
        <w:rPr>
          <w:rFonts w:ascii="Aptos" w:hAnsi="Aptos"/>
          <w:color w:val="000000"/>
        </w:rPr>
        <w:t>Mathematics, a realm of beauty, harmony, and practical utility, continues to captivate and inspire generations of learners</w:t>
      </w:r>
      <w:r w:rsidR="005D545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enigmatic nature beckons us to unravel its secrets, to explore the patterns and structures that underlie the universe</w:t>
      </w:r>
      <w:r w:rsidR="005D545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mathematics, we gain not only a deeper understanding of the world around us but also develop essential skills such as critical thinking, problem-solving, and analytical reasoning</w:t>
      </w:r>
      <w:r w:rsidR="005D545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fascinating world of numbers, we discover a symphony of ideas, a tapestry of connections, and a gateway to unlocking the mysteries of the universe</w:t>
      </w:r>
      <w:r w:rsidR="005D545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is more than just a subject; it is an art form, a language, and a tool that empowers us to shape our world</w:t>
      </w:r>
      <w:r w:rsidR="005D5450">
        <w:rPr>
          <w:rFonts w:ascii="Aptos" w:hAnsi="Aptos"/>
          <w:color w:val="000000"/>
        </w:rPr>
        <w:t>.</w:t>
      </w:r>
    </w:p>
    <w:p w:rsidR="00612552" w:rsidRDefault="00612552"/>
    <w:sectPr w:rsidR="006125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7424348">
    <w:abstractNumId w:val="8"/>
  </w:num>
  <w:num w:numId="2" w16cid:durableId="363872688">
    <w:abstractNumId w:val="6"/>
  </w:num>
  <w:num w:numId="3" w16cid:durableId="1810630786">
    <w:abstractNumId w:val="5"/>
  </w:num>
  <w:num w:numId="4" w16cid:durableId="1120102598">
    <w:abstractNumId w:val="4"/>
  </w:num>
  <w:num w:numId="5" w16cid:durableId="1819107434">
    <w:abstractNumId w:val="7"/>
  </w:num>
  <w:num w:numId="6" w16cid:durableId="856508296">
    <w:abstractNumId w:val="3"/>
  </w:num>
  <w:num w:numId="7" w16cid:durableId="1422069012">
    <w:abstractNumId w:val="2"/>
  </w:num>
  <w:num w:numId="8" w16cid:durableId="1988321903">
    <w:abstractNumId w:val="1"/>
  </w:num>
  <w:num w:numId="9" w16cid:durableId="154344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69E4"/>
    <w:rsid w:val="005D5450"/>
    <w:rsid w:val="006125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