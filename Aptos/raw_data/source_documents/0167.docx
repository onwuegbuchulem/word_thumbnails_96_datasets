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08B4" w:rsidRDefault="00E24487">
      <w:pPr>
        <w:jc w:val="center"/>
      </w:pPr>
      <w:r>
        <w:rPr>
          <w:rFonts w:ascii="Aptos" w:hAnsi="Aptos"/>
          <w:color w:val="000000"/>
          <w:sz w:val="44"/>
        </w:rPr>
        <w:t>The Orchestra of Life: An Introduction to Biology</w:t>
      </w:r>
    </w:p>
    <w:p w:rsidR="002208B4" w:rsidRDefault="00E24487">
      <w:pPr>
        <w:pStyle w:val="NoSpacing"/>
        <w:jc w:val="center"/>
      </w:pPr>
      <w:r>
        <w:rPr>
          <w:rFonts w:ascii="Aptos" w:hAnsi="Aptos"/>
          <w:color w:val="000000"/>
          <w:sz w:val="36"/>
        </w:rPr>
        <w:t>Martha Kendrick</w:t>
      </w:r>
    </w:p>
    <w:p w:rsidR="002208B4" w:rsidRDefault="00E24487">
      <w:pPr>
        <w:jc w:val="center"/>
      </w:pPr>
      <w:r>
        <w:rPr>
          <w:rFonts w:ascii="Aptos" w:hAnsi="Aptos"/>
          <w:color w:val="000000"/>
          <w:sz w:val="32"/>
        </w:rPr>
        <w:t>martha</w:t>
      </w:r>
      <w:r w:rsidR="000F0D95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kendrick@berkeley</w:t>
      </w:r>
      <w:r w:rsidR="000F0D95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2208B4" w:rsidRDefault="002208B4"/>
    <w:p w:rsidR="002208B4" w:rsidRDefault="00E24487">
      <w:r>
        <w:rPr>
          <w:rFonts w:ascii="Aptos" w:hAnsi="Aptos"/>
          <w:color w:val="000000"/>
          <w:sz w:val="24"/>
        </w:rPr>
        <w:t>Biology, the study of life, unveils the secrets of the natural world like a conductor revealing the symphony of an orchestra</w:t>
      </w:r>
      <w:r w:rsidR="000F0D9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embark on a grand exploration, uncovering the intricate mechanisms of organisms from microscopic cells to towering trees</w:t>
      </w:r>
      <w:r w:rsidR="000F0D9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journey of discovery invites us to comprehend the myriad forms of life and their remarkable adaptations</w:t>
      </w:r>
      <w:r w:rsidR="000F0D9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Imagine a vast tapestry of ecosystems, each interwoven with diverse organisms, interacting like instruments in a grand symphony</w:t>
      </w:r>
      <w:r w:rsidR="000F0D9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Ecosystems, like perfectly orchestrated compositions, are intricate webs of relationships where every organism plays a unique role</w:t>
      </w:r>
      <w:r w:rsidR="000F0D9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 the zeal of an aspiring musician, we shall delve into these ecosystems to decipher this harmonious interplay of life</w:t>
      </w:r>
      <w:r w:rsidR="000F0D9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Finally, we unravel the molecular dance of life, understanding the intricacies of DNA, the blueprint of living beings</w:t>
      </w:r>
      <w:r w:rsidR="000F0D9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microscopic blueprint holds the secrets to genetic inheritance and evolution, like a beautifully orchestrated code that ensures the continuity of life itself</w:t>
      </w:r>
      <w:r w:rsidR="000F0D9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Biology's captivating journey through the molecular realm unveils the very essence of existence</w:t>
      </w:r>
      <w:r w:rsidR="000F0D95">
        <w:rPr>
          <w:rFonts w:ascii="Aptos" w:hAnsi="Aptos"/>
          <w:color w:val="000000"/>
          <w:sz w:val="24"/>
        </w:rPr>
        <w:t>.</w:t>
      </w:r>
    </w:p>
    <w:p w:rsidR="002208B4" w:rsidRDefault="00E24487">
      <w:r>
        <w:rPr>
          <w:rFonts w:ascii="Aptos" w:hAnsi="Aptos"/>
          <w:color w:val="000000"/>
          <w:sz w:val="28"/>
        </w:rPr>
        <w:t>Summary</w:t>
      </w:r>
    </w:p>
    <w:p w:rsidR="002208B4" w:rsidRDefault="00E24487">
      <w:r>
        <w:rPr>
          <w:rFonts w:ascii="Aptos" w:hAnsi="Aptos"/>
          <w:color w:val="000000"/>
        </w:rPr>
        <w:t>Biology, an enthralling adventure into life's depths, unlocks the wonders of ecosystems, organisms, and the molecular foundation of life</w:t>
      </w:r>
      <w:r w:rsidR="000F0D9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grandeur of ecosystems to the intricate structures of cells, from the marvel of genetic inheritance to the captivating molecular dance within, biology unveils a symphony that inspires awe and appreciation for the beauty and complexity of life</w:t>
      </w:r>
      <w:r w:rsidR="000F0D95">
        <w:rPr>
          <w:rFonts w:ascii="Aptos" w:hAnsi="Aptos"/>
          <w:color w:val="000000"/>
        </w:rPr>
        <w:t>.</w:t>
      </w:r>
    </w:p>
    <w:p w:rsidR="002208B4" w:rsidRDefault="002208B4"/>
    <w:sectPr w:rsidR="002208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1777954">
    <w:abstractNumId w:val="8"/>
  </w:num>
  <w:num w:numId="2" w16cid:durableId="960301325">
    <w:abstractNumId w:val="6"/>
  </w:num>
  <w:num w:numId="3" w16cid:durableId="1593657257">
    <w:abstractNumId w:val="5"/>
  </w:num>
  <w:num w:numId="4" w16cid:durableId="1096946420">
    <w:abstractNumId w:val="4"/>
  </w:num>
  <w:num w:numId="5" w16cid:durableId="330253825">
    <w:abstractNumId w:val="7"/>
  </w:num>
  <w:num w:numId="6" w16cid:durableId="872304045">
    <w:abstractNumId w:val="3"/>
  </w:num>
  <w:num w:numId="7" w16cid:durableId="694623375">
    <w:abstractNumId w:val="2"/>
  </w:num>
  <w:num w:numId="8" w16cid:durableId="1808812153">
    <w:abstractNumId w:val="1"/>
  </w:num>
  <w:num w:numId="9" w16cid:durableId="705835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0D95"/>
    <w:rsid w:val="0015074B"/>
    <w:rsid w:val="002208B4"/>
    <w:rsid w:val="0029639D"/>
    <w:rsid w:val="00326F90"/>
    <w:rsid w:val="00AA1D8D"/>
    <w:rsid w:val="00B47730"/>
    <w:rsid w:val="00CB0664"/>
    <w:rsid w:val="00E2448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2024-01-15T17:01:00Z</dcterms:modified>
  <cp:category/>
</cp:coreProperties>
</file>