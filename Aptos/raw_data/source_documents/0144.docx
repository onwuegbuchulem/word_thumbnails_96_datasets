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6760B" w:rsidRDefault="008826DF">
      <w:pPr>
        <w:jc w:val="center"/>
      </w:pPr>
      <w:r>
        <w:rPr>
          <w:rFonts w:ascii="Aptos" w:hAnsi="Aptos"/>
          <w:color w:val="000000"/>
          <w:sz w:val="44"/>
        </w:rPr>
        <w:t>Exploring the Realm of Biology: Unraveling the Secrets of Life</w:t>
      </w:r>
    </w:p>
    <w:p w:rsidR="0036760B" w:rsidRDefault="008826DF">
      <w:pPr>
        <w:pStyle w:val="NoSpacing"/>
        <w:jc w:val="center"/>
      </w:pPr>
      <w:r>
        <w:rPr>
          <w:rFonts w:ascii="Aptos" w:hAnsi="Aptos"/>
          <w:color w:val="000000"/>
          <w:sz w:val="36"/>
        </w:rPr>
        <w:t>Dr</w:t>
      </w:r>
      <w:r w:rsidR="00371312">
        <w:rPr>
          <w:rFonts w:ascii="Aptos" w:hAnsi="Aptos"/>
          <w:color w:val="000000"/>
          <w:sz w:val="36"/>
        </w:rPr>
        <w:t>.</w:t>
      </w:r>
      <w:r>
        <w:rPr>
          <w:rFonts w:ascii="Aptos" w:hAnsi="Aptos"/>
          <w:color w:val="000000"/>
          <w:sz w:val="36"/>
        </w:rPr>
        <w:t xml:space="preserve"> Angela Williams</w:t>
      </w:r>
    </w:p>
    <w:p w:rsidR="0036760B" w:rsidRDefault="008826DF">
      <w:pPr>
        <w:jc w:val="center"/>
      </w:pPr>
      <w:r>
        <w:rPr>
          <w:rFonts w:ascii="Aptos" w:hAnsi="Aptos"/>
          <w:color w:val="000000"/>
          <w:sz w:val="32"/>
        </w:rPr>
        <w:t>angela</w:t>
      </w:r>
      <w:r w:rsidR="00371312">
        <w:rPr>
          <w:rFonts w:ascii="Aptos" w:hAnsi="Aptos"/>
          <w:color w:val="000000"/>
          <w:sz w:val="32"/>
        </w:rPr>
        <w:t>.</w:t>
      </w:r>
      <w:r>
        <w:rPr>
          <w:rFonts w:ascii="Aptos" w:hAnsi="Aptos"/>
          <w:color w:val="000000"/>
          <w:sz w:val="32"/>
        </w:rPr>
        <w:t>williams@scienceacademy</w:t>
      </w:r>
      <w:r w:rsidR="00371312">
        <w:rPr>
          <w:rFonts w:ascii="Aptos" w:hAnsi="Aptos"/>
          <w:color w:val="000000"/>
          <w:sz w:val="32"/>
        </w:rPr>
        <w:t>.</w:t>
      </w:r>
      <w:r>
        <w:rPr>
          <w:rFonts w:ascii="Aptos" w:hAnsi="Aptos"/>
          <w:color w:val="000000"/>
          <w:sz w:val="32"/>
        </w:rPr>
        <w:t>edu</w:t>
      </w:r>
    </w:p>
    <w:p w:rsidR="0036760B" w:rsidRDefault="0036760B"/>
    <w:p w:rsidR="0036760B" w:rsidRDefault="008826DF">
      <w:r>
        <w:rPr>
          <w:rFonts w:ascii="Aptos" w:hAnsi="Aptos"/>
          <w:color w:val="000000"/>
          <w:sz w:val="24"/>
        </w:rPr>
        <w:t>Biology, the study of life, embarks on an intriguing expedition into the intricate world of living organisms, revealing the captivating wonders hidden within</w:t>
      </w:r>
      <w:r w:rsidR="00371312">
        <w:rPr>
          <w:rFonts w:ascii="Aptos" w:hAnsi="Aptos"/>
          <w:color w:val="000000"/>
          <w:sz w:val="24"/>
        </w:rPr>
        <w:t>.</w:t>
      </w:r>
      <w:r>
        <w:rPr>
          <w:rFonts w:ascii="Aptos" w:hAnsi="Aptos"/>
          <w:color w:val="000000"/>
          <w:sz w:val="24"/>
        </w:rPr>
        <w:t xml:space="preserve"> Discover the symphony of life, from the microscopic realm of cells to the vast ecosystems teeming with biodiversity</w:t>
      </w:r>
      <w:r w:rsidR="00371312">
        <w:rPr>
          <w:rFonts w:ascii="Aptos" w:hAnsi="Aptos"/>
          <w:color w:val="000000"/>
          <w:sz w:val="24"/>
        </w:rPr>
        <w:t>.</w:t>
      </w:r>
      <w:r>
        <w:rPr>
          <w:rFonts w:ascii="Aptos" w:hAnsi="Aptos"/>
          <w:color w:val="000000"/>
          <w:sz w:val="24"/>
        </w:rPr>
        <w:br/>
      </w:r>
      <w:r>
        <w:rPr>
          <w:rFonts w:ascii="Aptos" w:hAnsi="Aptos"/>
          <w:color w:val="000000"/>
          <w:sz w:val="24"/>
        </w:rPr>
        <w:br/>
        <w:t>Unveil the mechanisms underlying life, delving into the elegant dance of molecules that orchestrate cellular processes</w:t>
      </w:r>
      <w:r w:rsidR="00371312">
        <w:rPr>
          <w:rFonts w:ascii="Aptos" w:hAnsi="Aptos"/>
          <w:color w:val="000000"/>
          <w:sz w:val="24"/>
        </w:rPr>
        <w:t>.</w:t>
      </w:r>
      <w:r>
        <w:rPr>
          <w:rFonts w:ascii="Aptos" w:hAnsi="Aptos"/>
          <w:color w:val="000000"/>
          <w:sz w:val="24"/>
        </w:rPr>
        <w:t xml:space="preserve"> Understand the intricate blueprint of DNA, the molecule of inheritance, and unravel the genetic code that governs the traits passed from one generation to the next</w:t>
      </w:r>
      <w:r w:rsidR="00371312">
        <w:rPr>
          <w:rFonts w:ascii="Aptos" w:hAnsi="Aptos"/>
          <w:color w:val="000000"/>
          <w:sz w:val="24"/>
        </w:rPr>
        <w:t>.</w:t>
      </w:r>
      <w:r>
        <w:rPr>
          <w:rFonts w:ascii="Aptos" w:hAnsi="Aptos"/>
          <w:color w:val="000000"/>
          <w:sz w:val="24"/>
        </w:rPr>
        <w:br/>
      </w:r>
      <w:r>
        <w:rPr>
          <w:rFonts w:ascii="Aptos" w:hAnsi="Aptos"/>
          <w:color w:val="000000"/>
          <w:sz w:val="24"/>
        </w:rPr>
        <w:br/>
        <w:t>Explore the realm of evolution, a testament to the adaptability and resilience of life</w:t>
      </w:r>
      <w:r w:rsidR="00371312">
        <w:rPr>
          <w:rFonts w:ascii="Aptos" w:hAnsi="Aptos"/>
          <w:color w:val="000000"/>
          <w:sz w:val="24"/>
        </w:rPr>
        <w:t>.</w:t>
      </w:r>
      <w:r>
        <w:rPr>
          <w:rFonts w:ascii="Aptos" w:hAnsi="Aptos"/>
          <w:color w:val="000000"/>
          <w:sz w:val="24"/>
        </w:rPr>
        <w:t xml:space="preserve"> Witness the marvelous diversity of species, each meticulously crafted to thrive in its unique niche within the tapestry of nature</w:t>
      </w:r>
      <w:r w:rsidR="00371312">
        <w:rPr>
          <w:rFonts w:ascii="Aptos" w:hAnsi="Aptos"/>
          <w:color w:val="000000"/>
          <w:sz w:val="24"/>
        </w:rPr>
        <w:t>.</w:t>
      </w:r>
      <w:r>
        <w:rPr>
          <w:rFonts w:ascii="Aptos" w:hAnsi="Aptos"/>
          <w:color w:val="000000"/>
          <w:sz w:val="24"/>
        </w:rPr>
        <w:t xml:space="preserve"> Investigate the mechanisms that shape the intricate web of interconnections between organisms, recognizing the interconnectedness of all living things</w:t>
      </w:r>
      <w:r w:rsidR="00371312">
        <w:rPr>
          <w:rFonts w:ascii="Aptos" w:hAnsi="Aptos"/>
          <w:color w:val="000000"/>
          <w:sz w:val="24"/>
        </w:rPr>
        <w:t>.</w:t>
      </w:r>
    </w:p>
    <w:p w:rsidR="0036760B" w:rsidRDefault="008826DF">
      <w:r>
        <w:rPr>
          <w:rFonts w:ascii="Aptos" w:hAnsi="Aptos"/>
          <w:color w:val="000000"/>
          <w:sz w:val="28"/>
        </w:rPr>
        <w:t>Summary</w:t>
      </w:r>
    </w:p>
    <w:p w:rsidR="0036760B" w:rsidRDefault="008826DF">
      <w:r>
        <w:rPr>
          <w:rFonts w:ascii="Aptos" w:hAnsi="Aptos"/>
          <w:color w:val="000000"/>
        </w:rPr>
        <w:t>Biology, the study of life, encompasses the exploration of living organisms, from the fundamental building blocks of cells to the intricate tapestry of ecosystems</w:t>
      </w:r>
      <w:r w:rsidR="00371312">
        <w:rPr>
          <w:rFonts w:ascii="Aptos" w:hAnsi="Aptos"/>
          <w:color w:val="000000"/>
        </w:rPr>
        <w:t>.</w:t>
      </w:r>
      <w:r>
        <w:rPr>
          <w:rFonts w:ascii="Aptos" w:hAnsi="Aptos"/>
          <w:color w:val="000000"/>
        </w:rPr>
        <w:t xml:space="preserve"> It unravels the secrets of life through the lens of molecules, genetics, and evolution</w:t>
      </w:r>
      <w:r w:rsidR="00371312">
        <w:rPr>
          <w:rFonts w:ascii="Aptos" w:hAnsi="Aptos"/>
          <w:color w:val="000000"/>
        </w:rPr>
        <w:t>.</w:t>
      </w:r>
      <w:r>
        <w:rPr>
          <w:rFonts w:ascii="Aptos" w:hAnsi="Aptos"/>
          <w:color w:val="000000"/>
        </w:rPr>
        <w:t xml:space="preserve"> Embracing the wonders of biology equips individuals with the knowledge and appreciation for the marvels of the living world, fostering an understanding of the interconnectedness of life and the delicate balance of nature</w:t>
      </w:r>
      <w:r w:rsidR="00371312">
        <w:rPr>
          <w:rFonts w:ascii="Aptos" w:hAnsi="Aptos"/>
          <w:color w:val="000000"/>
        </w:rPr>
        <w:t>.</w:t>
      </w:r>
    </w:p>
    <w:p w:rsidR="0036760B" w:rsidRDefault="0036760B"/>
    <w:sectPr w:rsidR="0036760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22014890">
    <w:abstractNumId w:val="8"/>
  </w:num>
  <w:num w:numId="2" w16cid:durableId="674191676">
    <w:abstractNumId w:val="6"/>
  </w:num>
  <w:num w:numId="3" w16cid:durableId="583997925">
    <w:abstractNumId w:val="5"/>
  </w:num>
  <w:num w:numId="4" w16cid:durableId="21056708">
    <w:abstractNumId w:val="4"/>
  </w:num>
  <w:num w:numId="5" w16cid:durableId="2131388064">
    <w:abstractNumId w:val="7"/>
  </w:num>
  <w:num w:numId="6" w16cid:durableId="1060786402">
    <w:abstractNumId w:val="3"/>
  </w:num>
  <w:num w:numId="7" w16cid:durableId="1118987131">
    <w:abstractNumId w:val="2"/>
  </w:num>
  <w:num w:numId="8" w16cid:durableId="1518498741">
    <w:abstractNumId w:val="1"/>
  </w:num>
  <w:num w:numId="9" w16cid:durableId="7934025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6760B"/>
    <w:rsid w:val="00371312"/>
    <w:rsid w:val="008826D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229</Words>
  <Characters>1307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2024-01-15T17:00:00Z</dcterms:modified>
  <cp:category/>
</cp:coreProperties>
</file>