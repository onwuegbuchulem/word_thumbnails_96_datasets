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0879" w:rsidRDefault="001D341D">
      <w:pPr>
        <w:jc w:val="center"/>
      </w:pPr>
      <w:r>
        <w:rPr>
          <w:rFonts w:ascii="Aptos" w:hAnsi="Aptos"/>
          <w:color w:val="000000"/>
          <w:sz w:val="44"/>
        </w:rPr>
        <w:t>Delving into the Marvels of Medicine: A Journey of Healing and Discovery</w:t>
      </w:r>
    </w:p>
    <w:p w:rsidR="00620879" w:rsidRDefault="001D341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6398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620879" w:rsidRDefault="001D341D">
      <w:pPr>
        <w:jc w:val="center"/>
      </w:pPr>
      <w:r>
        <w:rPr>
          <w:rFonts w:ascii="Aptos" w:hAnsi="Aptos"/>
          <w:color w:val="000000"/>
          <w:sz w:val="32"/>
        </w:rPr>
        <w:t>emilycarter123@gmail</w:t>
      </w:r>
      <w:r w:rsidR="0056398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620879" w:rsidRDefault="00620879"/>
    <w:p w:rsidR="00620879" w:rsidRDefault="001D341D">
      <w:r>
        <w:rPr>
          <w:rFonts w:ascii="Aptos" w:hAnsi="Aptos"/>
          <w:color w:val="000000"/>
          <w:sz w:val="24"/>
        </w:rPr>
        <w:t>In the realm of science, few fields hold as much promise, intrigue, and complexity as medicine</w:t>
      </w:r>
      <w:r w:rsidR="005639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discipline that weaves together the intricate tapestry of life, delving into the enigmatic mechanisms that govern our bodies' remarkable functions</w:t>
      </w:r>
      <w:r w:rsidR="005639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microscopic world of cells to the awe-inspiring complexity of the human organism, medicine embarks on an extraordinary journey of healing and discovery, unlocking the secrets of life's resilience and vulnerability</w:t>
      </w:r>
      <w:r w:rsidR="005639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an intricate symphony, the human body conducts a flawless performance of biological processes, yet also harbors within it the potential for disease and suffering</w:t>
      </w:r>
      <w:r w:rsidR="005639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Medicine assumes the noble task of deciphering these intricate melodies, unraveling the mysteries of illness, and restoring harmony to the body's delicate symphony</w:t>
      </w:r>
      <w:r w:rsidR="005639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On this captivating odyssey of healing, medicine wields the tools of scientific inquiry to unravel the enigmas of disease</w:t>
      </w:r>
      <w:r w:rsidR="005639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probes the molecular secrets of pathogens, delving into their intricate mechanisms and vulnerabilities</w:t>
      </w:r>
      <w:r w:rsidR="005639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meticulous observation and experimentation, medicine unravels the intricate dance of molecules and cells, piecing together the puzzle of illness</w:t>
      </w:r>
      <w:r w:rsidR="005639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discovery, medicine gains a deeper understanding of the human body, paving the way for innovative therapies that target the root causes of disease</w:t>
      </w:r>
      <w:r w:rsidR="005639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relentless pursuit of knowledge, a testament to humanity's indomitable spirit in the face of suffering</w:t>
      </w:r>
      <w:r w:rsidR="005639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medicine continues to unravel the secrets of life, it confronts ethical dilemmas that challenge the boundaries of human knowledge and compassion</w:t>
      </w:r>
      <w:r w:rsidR="005639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interplay between scientific advancements and moral considerations raises questions that probe the depths of human values</w:t>
      </w:r>
      <w:r w:rsidR="005639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Medicine grapples with issues of life, death, and the sanctity of life, navigating the uncharted territories of genetic engineering and end-of-life care</w:t>
      </w:r>
      <w:r w:rsidR="0056398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delicate balancing act, demanding wisdom, empathy, and unwavering dedication to the well-being of humanity</w:t>
      </w:r>
      <w:r w:rsidR="00563980">
        <w:rPr>
          <w:rFonts w:ascii="Aptos" w:hAnsi="Aptos"/>
          <w:color w:val="000000"/>
          <w:sz w:val="24"/>
        </w:rPr>
        <w:t>.</w:t>
      </w:r>
    </w:p>
    <w:p w:rsidR="00620879" w:rsidRDefault="001D341D">
      <w:r>
        <w:rPr>
          <w:rFonts w:ascii="Aptos" w:hAnsi="Aptos"/>
          <w:color w:val="000000"/>
          <w:sz w:val="28"/>
        </w:rPr>
        <w:lastRenderedPageBreak/>
        <w:t>Summary</w:t>
      </w:r>
    </w:p>
    <w:p w:rsidR="00620879" w:rsidRDefault="001D341D">
      <w:r>
        <w:rPr>
          <w:rFonts w:ascii="Aptos" w:hAnsi="Aptos"/>
          <w:color w:val="000000"/>
        </w:rPr>
        <w:t>Medicine, in its pursuit of healing and discovery, delves into the enigmatic intricacies of life</w:t>
      </w:r>
      <w:r w:rsidR="0056398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uncovers the mechanisms of disease through meticulous scientific inquiry, paving the way for innovative therapies and a deeper understanding of the human body</w:t>
      </w:r>
      <w:r w:rsidR="0056398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Along this awe-inspiring journey, medicine confronts ethical dilemmas that test the boundaries of human knowledge and compassion</w:t>
      </w:r>
      <w:r w:rsidR="0056398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noble and ever-evolving field, embodying our unyielding quest to alleviate suffering, preserve life, and unravel the mysteries that govern the human condition</w:t>
      </w:r>
      <w:r w:rsidR="00563980">
        <w:rPr>
          <w:rFonts w:ascii="Aptos" w:hAnsi="Aptos"/>
          <w:color w:val="000000"/>
        </w:rPr>
        <w:t>.</w:t>
      </w:r>
    </w:p>
    <w:p w:rsidR="00620879" w:rsidRDefault="00620879"/>
    <w:sectPr w:rsidR="006208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4222328">
    <w:abstractNumId w:val="8"/>
  </w:num>
  <w:num w:numId="2" w16cid:durableId="1575121246">
    <w:abstractNumId w:val="6"/>
  </w:num>
  <w:num w:numId="3" w16cid:durableId="1546332134">
    <w:abstractNumId w:val="5"/>
  </w:num>
  <w:num w:numId="4" w16cid:durableId="2011761187">
    <w:abstractNumId w:val="4"/>
  </w:num>
  <w:num w:numId="5" w16cid:durableId="229852556">
    <w:abstractNumId w:val="7"/>
  </w:num>
  <w:num w:numId="6" w16cid:durableId="1675183481">
    <w:abstractNumId w:val="3"/>
  </w:num>
  <w:num w:numId="7" w16cid:durableId="2047874549">
    <w:abstractNumId w:val="2"/>
  </w:num>
  <w:num w:numId="8" w16cid:durableId="2145613481">
    <w:abstractNumId w:val="1"/>
  </w:num>
  <w:num w:numId="9" w16cid:durableId="36722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41D"/>
    <w:rsid w:val="0029639D"/>
    <w:rsid w:val="00326F90"/>
    <w:rsid w:val="00563980"/>
    <w:rsid w:val="006208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2024-01-15T17:16:00Z</dcterms:modified>
  <cp:category/>
</cp:coreProperties>
</file>