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1D17" w:rsidRDefault="009B6957">
      <w:pPr>
        <w:jc w:val="center"/>
      </w:pPr>
      <w:r>
        <w:rPr>
          <w:rFonts w:ascii="Aptos" w:hAnsi="Aptos"/>
          <w:color w:val="000000"/>
          <w:sz w:val="44"/>
        </w:rPr>
        <w:t>The Power of Chemistry: Unveiling the Secrets of Matter</w:t>
      </w:r>
    </w:p>
    <w:p w:rsidR="00C31D17" w:rsidRDefault="009B6957">
      <w:pPr>
        <w:pStyle w:val="NoSpacing"/>
        <w:jc w:val="center"/>
      </w:pPr>
      <w:r>
        <w:rPr>
          <w:rFonts w:ascii="Aptos" w:hAnsi="Aptos"/>
          <w:color w:val="000000"/>
          <w:sz w:val="36"/>
        </w:rPr>
        <w:t>Alexander Pierce</w:t>
      </w:r>
    </w:p>
    <w:p w:rsidR="00C31D17" w:rsidRDefault="009B6957">
      <w:pPr>
        <w:jc w:val="center"/>
      </w:pPr>
      <w:r>
        <w:rPr>
          <w:rFonts w:ascii="Aptos" w:hAnsi="Aptos"/>
          <w:color w:val="000000"/>
          <w:sz w:val="32"/>
        </w:rPr>
        <w:t>alexander</w:t>
      </w:r>
      <w:r w:rsidR="00F839E5">
        <w:rPr>
          <w:rFonts w:ascii="Aptos" w:hAnsi="Aptos"/>
          <w:color w:val="000000"/>
          <w:sz w:val="32"/>
        </w:rPr>
        <w:t>.</w:t>
      </w:r>
      <w:r>
        <w:rPr>
          <w:rFonts w:ascii="Aptos" w:hAnsi="Aptos"/>
          <w:color w:val="000000"/>
          <w:sz w:val="32"/>
        </w:rPr>
        <w:t>pierce@eduworld</w:t>
      </w:r>
      <w:r w:rsidR="00F839E5">
        <w:rPr>
          <w:rFonts w:ascii="Aptos" w:hAnsi="Aptos"/>
          <w:color w:val="000000"/>
          <w:sz w:val="32"/>
        </w:rPr>
        <w:t>.</w:t>
      </w:r>
      <w:r>
        <w:rPr>
          <w:rFonts w:ascii="Aptos" w:hAnsi="Aptos"/>
          <w:color w:val="000000"/>
          <w:sz w:val="32"/>
        </w:rPr>
        <w:t>org</w:t>
      </w:r>
    </w:p>
    <w:p w:rsidR="00C31D17" w:rsidRDefault="00C31D17"/>
    <w:p w:rsidR="00C31D17" w:rsidRDefault="009B6957">
      <w:r>
        <w:rPr>
          <w:rFonts w:ascii="Aptos" w:hAnsi="Aptos"/>
          <w:color w:val="000000"/>
          <w:sz w:val="24"/>
        </w:rPr>
        <w:t>Chemistry, the study of matter and its properties, is a captivating realm of science that touches every aspect of our lives</w:t>
      </w:r>
      <w:r w:rsidR="00F839E5">
        <w:rPr>
          <w:rFonts w:ascii="Aptos" w:hAnsi="Aptos"/>
          <w:color w:val="000000"/>
          <w:sz w:val="24"/>
        </w:rPr>
        <w:t>.</w:t>
      </w:r>
      <w:r>
        <w:rPr>
          <w:rFonts w:ascii="Aptos" w:hAnsi="Aptos"/>
          <w:color w:val="000000"/>
          <w:sz w:val="24"/>
        </w:rPr>
        <w:t xml:space="preserve"> From the air we breathe to the food we eat, from the clothes we wear to the medicines we take, chemistry plays an integral role in our existence</w:t>
      </w:r>
      <w:r w:rsidR="00F839E5">
        <w:rPr>
          <w:rFonts w:ascii="Aptos" w:hAnsi="Aptos"/>
          <w:color w:val="000000"/>
          <w:sz w:val="24"/>
        </w:rPr>
        <w:t>.</w:t>
      </w:r>
      <w:r>
        <w:rPr>
          <w:rFonts w:ascii="Aptos" w:hAnsi="Aptos"/>
          <w:color w:val="000000"/>
          <w:sz w:val="24"/>
        </w:rPr>
        <w:t xml:space="preserve"> This essay embarks on a journey into the fascinating world of chemistry, unraveling its secrets and exploring its profound impact on our lives and the world around us</w:t>
      </w:r>
      <w:r w:rsidR="00F839E5">
        <w:rPr>
          <w:rFonts w:ascii="Aptos" w:hAnsi="Aptos"/>
          <w:color w:val="000000"/>
          <w:sz w:val="24"/>
        </w:rPr>
        <w:t>.</w:t>
      </w:r>
      <w:r>
        <w:rPr>
          <w:rFonts w:ascii="Aptos" w:hAnsi="Aptos"/>
          <w:color w:val="000000"/>
          <w:sz w:val="24"/>
        </w:rPr>
        <w:br/>
      </w:r>
      <w:r>
        <w:rPr>
          <w:rFonts w:ascii="Aptos" w:hAnsi="Aptos"/>
          <w:color w:val="000000"/>
          <w:sz w:val="24"/>
        </w:rPr>
        <w:br/>
        <w:t>In its essence, chemistry delves into the intricacies of atoms and molecules, the fundamental building blocks of all matter</w:t>
      </w:r>
      <w:r w:rsidR="00F839E5">
        <w:rPr>
          <w:rFonts w:ascii="Aptos" w:hAnsi="Aptos"/>
          <w:color w:val="000000"/>
          <w:sz w:val="24"/>
        </w:rPr>
        <w:t>.</w:t>
      </w:r>
      <w:r>
        <w:rPr>
          <w:rFonts w:ascii="Aptos" w:hAnsi="Aptos"/>
          <w:color w:val="000000"/>
          <w:sz w:val="24"/>
        </w:rPr>
        <w:t xml:space="preserve"> We explore the periodic table, a treasure trove of information that organizes elements based on their properties and reveals patterns and relationships that govern their behavior</w:t>
      </w:r>
      <w:r w:rsidR="00F839E5">
        <w:rPr>
          <w:rFonts w:ascii="Aptos" w:hAnsi="Aptos"/>
          <w:color w:val="000000"/>
          <w:sz w:val="24"/>
        </w:rPr>
        <w:t>.</w:t>
      </w:r>
      <w:r>
        <w:rPr>
          <w:rFonts w:ascii="Aptos" w:hAnsi="Aptos"/>
          <w:color w:val="000000"/>
          <w:sz w:val="24"/>
        </w:rPr>
        <w:t xml:space="preserve"> Furthermore, chemistry investigates the intricate interactions between substances, leading to the formation of chemical bonds and the release or absorption of energy</w:t>
      </w:r>
      <w:r w:rsidR="00F839E5">
        <w:rPr>
          <w:rFonts w:ascii="Aptos" w:hAnsi="Aptos"/>
          <w:color w:val="000000"/>
          <w:sz w:val="24"/>
        </w:rPr>
        <w:t>.</w:t>
      </w:r>
      <w:r>
        <w:rPr>
          <w:rFonts w:ascii="Aptos" w:hAnsi="Aptos"/>
          <w:color w:val="000000"/>
          <w:sz w:val="24"/>
        </w:rPr>
        <w:br/>
      </w:r>
      <w:r>
        <w:rPr>
          <w:rFonts w:ascii="Aptos" w:hAnsi="Aptos"/>
          <w:color w:val="000000"/>
          <w:sz w:val="24"/>
        </w:rPr>
        <w:br/>
        <w:t>Chemistry permeates every aspect of our daily lives</w:t>
      </w:r>
      <w:r w:rsidR="00F839E5">
        <w:rPr>
          <w:rFonts w:ascii="Aptos" w:hAnsi="Aptos"/>
          <w:color w:val="000000"/>
          <w:sz w:val="24"/>
        </w:rPr>
        <w:t>.</w:t>
      </w:r>
      <w:r>
        <w:rPr>
          <w:rFonts w:ascii="Aptos" w:hAnsi="Aptos"/>
          <w:color w:val="000000"/>
          <w:sz w:val="24"/>
        </w:rPr>
        <w:t xml:space="preserve"> Whether it's understanding the chemical reactions that fuel our bodies' energy production, unraveling the intricate pathways of photosynthesis that sustain life on Earth, or developing innovative materials that shape our technological advancements, chemistry's influence is omnipresent</w:t>
      </w:r>
      <w:r w:rsidR="00F839E5">
        <w:rPr>
          <w:rFonts w:ascii="Aptos" w:hAnsi="Aptos"/>
          <w:color w:val="000000"/>
          <w:sz w:val="24"/>
        </w:rPr>
        <w:t>.</w:t>
      </w:r>
      <w:r>
        <w:rPr>
          <w:rFonts w:ascii="Aptos" w:hAnsi="Aptos"/>
          <w:color w:val="000000"/>
          <w:sz w:val="24"/>
        </w:rPr>
        <w:t xml:space="preserve"> It enables us to transform raw materials into useful products, synthesize medicines that combat diseases, and unravel the mysteries of the natural world</w:t>
      </w:r>
      <w:r w:rsidR="00F839E5">
        <w:rPr>
          <w:rFonts w:ascii="Aptos" w:hAnsi="Aptos"/>
          <w:color w:val="000000"/>
          <w:sz w:val="24"/>
        </w:rPr>
        <w:t>.</w:t>
      </w:r>
    </w:p>
    <w:p w:rsidR="00C31D17" w:rsidRDefault="009B6957">
      <w:r>
        <w:rPr>
          <w:rFonts w:ascii="Aptos" w:hAnsi="Aptos"/>
          <w:color w:val="000000"/>
          <w:sz w:val="28"/>
        </w:rPr>
        <w:t>Summary</w:t>
      </w:r>
    </w:p>
    <w:p w:rsidR="00C31D17" w:rsidRDefault="009B6957">
      <w:r>
        <w:rPr>
          <w:rFonts w:ascii="Aptos" w:hAnsi="Aptos"/>
          <w:color w:val="000000"/>
        </w:rPr>
        <w:t>Chemistry unveils the secrets of matter and its properties, revealing the fundamental laws that govern the interactions of substances and the behavior of atoms and molecules</w:t>
      </w:r>
      <w:r w:rsidR="00F839E5">
        <w:rPr>
          <w:rFonts w:ascii="Aptos" w:hAnsi="Aptos"/>
          <w:color w:val="000000"/>
        </w:rPr>
        <w:t>.</w:t>
      </w:r>
      <w:r>
        <w:rPr>
          <w:rFonts w:ascii="Aptos" w:hAnsi="Aptos"/>
          <w:color w:val="000000"/>
        </w:rPr>
        <w:t xml:space="preserve"> It permeates every aspect of our lives, from the air we breathe to the medicines we take, shaping our understanding of the world and driving technological advancements</w:t>
      </w:r>
      <w:r w:rsidR="00F839E5">
        <w:rPr>
          <w:rFonts w:ascii="Aptos" w:hAnsi="Aptos"/>
          <w:color w:val="000000"/>
        </w:rPr>
        <w:t>.</w:t>
      </w:r>
      <w:r>
        <w:rPr>
          <w:rFonts w:ascii="Aptos" w:hAnsi="Aptos"/>
          <w:color w:val="000000"/>
        </w:rPr>
        <w:t xml:space="preserve"> Chemistry empowers us to explore the intricate tapestry of matter, uncovering its hidden </w:t>
      </w:r>
      <w:r>
        <w:rPr>
          <w:rFonts w:ascii="Aptos" w:hAnsi="Aptos"/>
          <w:color w:val="000000"/>
        </w:rPr>
        <w:lastRenderedPageBreak/>
        <w:t>potential and harnessing its power to address global challenges and improve the human condition</w:t>
      </w:r>
      <w:r w:rsidR="00F839E5">
        <w:rPr>
          <w:rFonts w:ascii="Aptos" w:hAnsi="Aptos"/>
          <w:color w:val="000000"/>
        </w:rPr>
        <w:t>.</w:t>
      </w:r>
    </w:p>
    <w:p w:rsidR="00C31D17" w:rsidRDefault="00C31D17"/>
    <w:sectPr w:rsidR="00C31D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1618269">
    <w:abstractNumId w:val="8"/>
  </w:num>
  <w:num w:numId="2" w16cid:durableId="500464874">
    <w:abstractNumId w:val="6"/>
  </w:num>
  <w:num w:numId="3" w16cid:durableId="182129553">
    <w:abstractNumId w:val="5"/>
  </w:num>
  <w:num w:numId="4" w16cid:durableId="976649092">
    <w:abstractNumId w:val="4"/>
  </w:num>
  <w:num w:numId="5" w16cid:durableId="1547451258">
    <w:abstractNumId w:val="7"/>
  </w:num>
  <w:num w:numId="6" w16cid:durableId="1894079152">
    <w:abstractNumId w:val="3"/>
  </w:num>
  <w:num w:numId="7" w16cid:durableId="1743718870">
    <w:abstractNumId w:val="2"/>
  </w:num>
  <w:num w:numId="8" w16cid:durableId="1121656024">
    <w:abstractNumId w:val="1"/>
  </w:num>
  <w:num w:numId="9" w16cid:durableId="1001740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B6957"/>
    <w:rsid w:val="00AA1D8D"/>
    <w:rsid w:val="00B47730"/>
    <w:rsid w:val="00C31D17"/>
    <w:rsid w:val="00CB0664"/>
    <w:rsid w:val="00F839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2024-01-15T17:01:00Z</dcterms:modified>
  <cp:category/>
</cp:coreProperties>
</file>