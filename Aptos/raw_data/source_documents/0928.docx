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1EE7" w:rsidRDefault="00842A1C">
      <w:pPr>
        <w:jc w:val="center"/>
      </w:pPr>
      <w:r>
        <w:rPr>
          <w:rFonts w:ascii="Aptos" w:hAnsi="Aptos"/>
          <w:color w:val="000000"/>
          <w:sz w:val="44"/>
        </w:rPr>
        <w:t>The Ever-Evolving Dance of Life: A Journey Through Biology</w:t>
      </w:r>
    </w:p>
    <w:p w:rsidR="00B51EE7" w:rsidRDefault="00842A1C">
      <w:pPr>
        <w:pStyle w:val="NoSpacing"/>
        <w:jc w:val="center"/>
      </w:pPr>
      <w:r>
        <w:rPr>
          <w:rFonts w:ascii="Aptos" w:hAnsi="Aptos"/>
          <w:color w:val="000000"/>
          <w:sz w:val="36"/>
        </w:rPr>
        <w:t>Sarah Miller</w:t>
      </w:r>
    </w:p>
    <w:p w:rsidR="00B51EE7" w:rsidRDefault="00842A1C">
      <w:pPr>
        <w:jc w:val="center"/>
      </w:pPr>
      <w:r>
        <w:rPr>
          <w:rFonts w:ascii="Aptos" w:hAnsi="Aptos"/>
          <w:color w:val="000000"/>
          <w:sz w:val="32"/>
        </w:rPr>
        <w:t>sarahr664@gmail</w:t>
      </w:r>
      <w:r w:rsidR="00390F7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B51EE7" w:rsidRDefault="00B51EE7"/>
    <w:p w:rsidR="00B51EE7" w:rsidRDefault="00842A1C">
      <w:r>
        <w:rPr>
          <w:rFonts w:ascii="Aptos" w:hAnsi="Aptos"/>
          <w:color w:val="000000"/>
          <w:sz w:val="24"/>
        </w:rPr>
        <w:t>Biology, a vast and intricate subject, beckons us on an awe-inspiring journey into the core of life's enigmatic puzzles</w:t>
      </w:r>
      <w:r w:rsidR="00390F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teachings illuminate nature's interconnected web, where organisms small and large, sentient and dormant, form an intricate symphony of life</w:t>
      </w:r>
      <w:r w:rsidR="00390F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designs of microorganisms to the grandeur of flourishing ecosystems, biology holds the keys to understanding the symphony of existence</w:t>
      </w:r>
      <w:r w:rsidR="00390F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Uncovering the delicate interplay between living beings and their environments is an audacious expedition through the annals of nature's profound secrets</w:t>
      </w:r>
      <w:r w:rsidR="00390F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evolutionary tapestry, spun from eons of adaptation and diversification, gives rise to an astonishing array of life forms, each with its unique tale to tell</w:t>
      </w:r>
      <w:r w:rsidR="00390F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diversity of biology, in all its grandeur, speaks to the boundless wonder of life's symphony, a testament to its resilience and endless creativity</w:t>
      </w:r>
      <w:r w:rsidR="00390F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Beyond the marvels of evolution, biology delves into the intricate details of cellular function, revealing the hidden wonders that govern life's magnificent dance</w:t>
      </w:r>
      <w:r w:rsidR="00390F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Genetic machinery, the blueprint for life, orchestrates every life process, from the delicate construction of proteins to the intricate coordination of physiological functions</w:t>
      </w:r>
      <w:r w:rsidR="00390F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cells, those tiny, bustling worlds, unveils the meticulous machinery that sustains the fundamental processes of life, from respiration and energy production to cell division and growth</w:t>
      </w:r>
      <w:r w:rsidR="00390F7D">
        <w:rPr>
          <w:rFonts w:ascii="Aptos" w:hAnsi="Aptos"/>
          <w:color w:val="000000"/>
          <w:sz w:val="24"/>
        </w:rPr>
        <w:t>.</w:t>
      </w:r>
    </w:p>
    <w:p w:rsidR="00B51EE7" w:rsidRDefault="00842A1C">
      <w:r>
        <w:rPr>
          <w:rFonts w:ascii="Aptos" w:hAnsi="Aptos"/>
          <w:color w:val="000000"/>
          <w:sz w:val="28"/>
        </w:rPr>
        <w:t>Summary</w:t>
      </w:r>
    </w:p>
    <w:p w:rsidR="00B51EE7" w:rsidRDefault="00842A1C">
      <w:r>
        <w:rPr>
          <w:rFonts w:ascii="Aptos" w:hAnsi="Aptos"/>
          <w:color w:val="000000"/>
        </w:rPr>
        <w:t>Biology, an enchanting and thought-provoking realm of discovery, invites us to embark on a voyage of unraveling the intricate tapestry of life's grand symphony</w:t>
      </w:r>
      <w:r w:rsidR="00390F7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exploration of evolution, cellular processes, and ecological interactions unveils nature's profound mysteries, leaving us captivated by the sheer brilliance of existence's enigmatic dance</w:t>
      </w:r>
      <w:r w:rsidR="00390F7D">
        <w:rPr>
          <w:rFonts w:ascii="Aptos" w:hAnsi="Aptos"/>
          <w:color w:val="000000"/>
        </w:rPr>
        <w:t>.</w:t>
      </w:r>
    </w:p>
    <w:p w:rsidR="00B51EE7" w:rsidRDefault="00B51EE7"/>
    <w:sectPr w:rsidR="00B51E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5825442">
    <w:abstractNumId w:val="8"/>
  </w:num>
  <w:num w:numId="2" w16cid:durableId="1792817751">
    <w:abstractNumId w:val="6"/>
  </w:num>
  <w:num w:numId="3" w16cid:durableId="1917741326">
    <w:abstractNumId w:val="5"/>
  </w:num>
  <w:num w:numId="4" w16cid:durableId="719935689">
    <w:abstractNumId w:val="4"/>
  </w:num>
  <w:num w:numId="5" w16cid:durableId="1580214699">
    <w:abstractNumId w:val="7"/>
  </w:num>
  <w:num w:numId="6" w16cid:durableId="353115781">
    <w:abstractNumId w:val="3"/>
  </w:num>
  <w:num w:numId="7" w16cid:durableId="855002392">
    <w:abstractNumId w:val="2"/>
  </w:num>
  <w:num w:numId="8" w16cid:durableId="397098882">
    <w:abstractNumId w:val="1"/>
  </w:num>
  <w:num w:numId="9" w16cid:durableId="2067144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0F7D"/>
    <w:rsid w:val="00842A1C"/>
    <w:rsid w:val="00AA1D8D"/>
    <w:rsid w:val="00B47730"/>
    <w:rsid w:val="00B51EE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2024-01-15T17:19:00Z</dcterms:modified>
  <cp:category/>
</cp:coreProperties>
</file>