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5219" w:rsidRDefault="00DC0F8E">
      <w:pPr>
        <w:jc w:val="center"/>
      </w:pPr>
      <w:r>
        <w:rPr>
          <w:rFonts w:ascii="Aptos" w:hAnsi="Aptos"/>
          <w:color w:val="000000"/>
          <w:sz w:val="44"/>
        </w:rPr>
        <w:t>The Symphony of Matter: An Exploration into the Realm of Chemistry</w:t>
      </w:r>
    </w:p>
    <w:p w:rsidR="00725219" w:rsidRDefault="00DC0F8E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Williams</w:t>
      </w:r>
    </w:p>
    <w:p w:rsidR="00725219" w:rsidRDefault="00DC0F8E">
      <w:pPr>
        <w:jc w:val="center"/>
      </w:pPr>
      <w:r>
        <w:rPr>
          <w:rFonts w:ascii="Aptos" w:hAnsi="Aptos"/>
          <w:color w:val="000000"/>
          <w:sz w:val="32"/>
        </w:rPr>
        <w:t>emily</w:t>
      </w:r>
      <w:r w:rsidR="0008306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williams@schoolmail</w:t>
      </w:r>
      <w:r w:rsidR="0008306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725219" w:rsidRDefault="00725219"/>
    <w:p w:rsidR="00725219" w:rsidRDefault="00DC0F8E">
      <w:r>
        <w:rPr>
          <w:rFonts w:ascii="Aptos" w:hAnsi="Aptos"/>
          <w:color w:val="000000"/>
          <w:sz w:val="24"/>
        </w:rPr>
        <w:t>In the vast tapestry of the natural world, chemistry stands as a symphony of matter, beckoning us to unravel its intricacies</w:t>
      </w:r>
      <w:r w:rsidR="0008306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captivating science delves into the very essence of substances, their composition, and the transformation they undergo</w:t>
      </w:r>
      <w:r w:rsidR="0008306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subatomic particles to the colossal molecular structures, chemistry unveils the profound connections that govern the universe around us</w:t>
      </w:r>
      <w:r w:rsidR="0008306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weaves a tale of elements, each possessing a unique identity and story</w:t>
      </w:r>
      <w:r w:rsidR="0008306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fundamental building blocks combine in myriad ways, forming compounds of infinite variety</w:t>
      </w:r>
      <w:r w:rsidR="0008306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atoms dance and electrons waltz, new substances emerge, exhibiting properties that astound and inspire</w:t>
      </w:r>
      <w:r w:rsidR="0008306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grants us the power to manipulate and harness these elements, synthesizing materials with bespoke properties, from gleaming metals to life-saving drugs</w:t>
      </w:r>
      <w:r w:rsidR="0008306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chemistry is not merely an intellectual pursuit; it is an art form, a symphony of discovery and creation</w:t>
      </w:r>
      <w:r w:rsidR="0008306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Chemists wield their knowledge as artists wield their brushes, transforming raw materials into masterpieces of molecular architecture</w:t>
      </w:r>
      <w:r w:rsidR="0008306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unlock the secrets of nature, deciphering the intricate language of chemical reactions</w:t>
      </w:r>
      <w:r w:rsidR="0008306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experimentation and innovation, they orchestrate new compounds, choreographing the dance of atoms to produce substances that benefit humanity</w:t>
      </w:r>
      <w:r w:rsidR="0008306E">
        <w:rPr>
          <w:rFonts w:ascii="Aptos" w:hAnsi="Aptos"/>
          <w:color w:val="000000"/>
          <w:sz w:val="24"/>
        </w:rPr>
        <w:t>.</w:t>
      </w:r>
    </w:p>
    <w:p w:rsidR="00725219" w:rsidRDefault="00DC0F8E">
      <w:r>
        <w:rPr>
          <w:rFonts w:ascii="Aptos" w:hAnsi="Aptos"/>
          <w:color w:val="000000"/>
          <w:sz w:val="28"/>
        </w:rPr>
        <w:t>Summary</w:t>
      </w:r>
    </w:p>
    <w:p w:rsidR="00725219" w:rsidRDefault="00DC0F8E">
      <w:r>
        <w:rPr>
          <w:rFonts w:ascii="Aptos" w:hAnsi="Aptos"/>
          <w:color w:val="000000"/>
        </w:rPr>
        <w:t>Chemistry, a symphony of matter, unveils the universe's profound connections</w:t>
      </w:r>
      <w:r w:rsidR="0008306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weaves a tale of elements, their combinations, and transformations, empowering us to manipulate and harness them</w:t>
      </w:r>
      <w:r w:rsidR="0008306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Chemists, as artists, wield their knowledge to orchestrate new compounds, benefiting humanity</w:t>
      </w:r>
      <w:r w:rsidR="0008306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chemistry is an art form, deciphering nature's language and choreographing the dance of atoms to create substances that improve our world</w:t>
      </w:r>
      <w:r w:rsidR="0008306E">
        <w:rPr>
          <w:rFonts w:ascii="Aptos" w:hAnsi="Aptos"/>
          <w:color w:val="000000"/>
        </w:rPr>
        <w:t>.</w:t>
      </w:r>
    </w:p>
    <w:p w:rsidR="00725219" w:rsidRDefault="00725219"/>
    <w:sectPr w:rsidR="007252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9957892">
    <w:abstractNumId w:val="8"/>
  </w:num>
  <w:num w:numId="2" w16cid:durableId="2124491400">
    <w:abstractNumId w:val="6"/>
  </w:num>
  <w:num w:numId="3" w16cid:durableId="991105225">
    <w:abstractNumId w:val="5"/>
  </w:num>
  <w:num w:numId="4" w16cid:durableId="1579900670">
    <w:abstractNumId w:val="4"/>
  </w:num>
  <w:num w:numId="5" w16cid:durableId="1455639923">
    <w:abstractNumId w:val="7"/>
  </w:num>
  <w:num w:numId="6" w16cid:durableId="1082290371">
    <w:abstractNumId w:val="3"/>
  </w:num>
  <w:num w:numId="7" w16cid:durableId="1556114272">
    <w:abstractNumId w:val="2"/>
  </w:num>
  <w:num w:numId="8" w16cid:durableId="946543526">
    <w:abstractNumId w:val="1"/>
  </w:num>
  <w:num w:numId="9" w16cid:durableId="49738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06E"/>
    <w:rsid w:val="0015074B"/>
    <w:rsid w:val="0029639D"/>
    <w:rsid w:val="00326F90"/>
    <w:rsid w:val="00725219"/>
    <w:rsid w:val="00AA1D8D"/>
    <w:rsid w:val="00B47730"/>
    <w:rsid w:val="00CB0664"/>
    <w:rsid w:val="00DC0F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2024-01-15T17:14:00Z</dcterms:modified>
  <cp:category/>
</cp:coreProperties>
</file>