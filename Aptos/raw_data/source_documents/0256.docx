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0CE" w:rsidRDefault="00260419">
      <w:pPr>
        <w:jc w:val="center"/>
      </w:pPr>
      <w:r>
        <w:rPr>
          <w:rFonts w:ascii="Aptos" w:hAnsi="Aptos"/>
          <w:color w:val="000000"/>
          <w:sz w:val="44"/>
        </w:rPr>
        <w:t>Unveiling the Secrets of Matter: A Journey Through Chemistry</w:t>
      </w:r>
    </w:p>
    <w:p w:rsidR="000D30CE" w:rsidRDefault="00260419">
      <w:pPr>
        <w:pStyle w:val="NoSpacing"/>
        <w:jc w:val="center"/>
      </w:pPr>
      <w:r>
        <w:rPr>
          <w:rFonts w:ascii="Aptos" w:hAnsi="Aptos"/>
          <w:color w:val="000000"/>
          <w:sz w:val="36"/>
        </w:rPr>
        <w:t>Dr</w:t>
      </w:r>
      <w:r w:rsidR="004041F9">
        <w:rPr>
          <w:rFonts w:ascii="Aptos" w:hAnsi="Aptos"/>
          <w:color w:val="000000"/>
          <w:sz w:val="36"/>
        </w:rPr>
        <w:t>.</w:t>
      </w:r>
      <w:r>
        <w:rPr>
          <w:rFonts w:ascii="Aptos" w:hAnsi="Aptos"/>
          <w:color w:val="000000"/>
          <w:sz w:val="36"/>
        </w:rPr>
        <w:t xml:space="preserve"> Ella Maxwell</w:t>
      </w:r>
    </w:p>
    <w:p w:rsidR="000D30CE" w:rsidRDefault="00260419">
      <w:pPr>
        <w:jc w:val="center"/>
      </w:pPr>
      <w:r>
        <w:rPr>
          <w:rFonts w:ascii="Aptos" w:hAnsi="Aptos"/>
          <w:color w:val="000000"/>
          <w:sz w:val="32"/>
        </w:rPr>
        <w:t>Ella</w:t>
      </w:r>
      <w:r w:rsidR="004041F9">
        <w:rPr>
          <w:rFonts w:ascii="Aptos" w:hAnsi="Aptos"/>
          <w:color w:val="000000"/>
          <w:sz w:val="32"/>
        </w:rPr>
        <w:t>.</w:t>
      </w:r>
      <w:r>
        <w:rPr>
          <w:rFonts w:ascii="Aptos" w:hAnsi="Aptos"/>
          <w:color w:val="000000"/>
          <w:sz w:val="32"/>
        </w:rPr>
        <w:t>Maxwell@highland</w:t>
      </w:r>
      <w:r w:rsidR="004041F9">
        <w:rPr>
          <w:rFonts w:ascii="Aptos" w:hAnsi="Aptos"/>
          <w:color w:val="000000"/>
          <w:sz w:val="32"/>
        </w:rPr>
        <w:t>.</w:t>
      </w:r>
      <w:r>
        <w:rPr>
          <w:rFonts w:ascii="Aptos" w:hAnsi="Aptos"/>
          <w:color w:val="000000"/>
          <w:sz w:val="32"/>
        </w:rPr>
        <w:t>academy</w:t>
      </w:r>
    </w:p>
    <w:p w:rsidR="000D30CE" w:rsidRDefault="000D30CE"/>
    <w:p w:rsidR="000D30CE" w:rsidRDefault="00260419">
      <w:r>
        <w:rPr>
          <w:rFonts w:ascii="Aptos" w:hAnsi="Aptos"/>
          <w:color w:val="000000"/>
          <w:sz w:val="24"/>
        </w:rPr>
        <w:t>In the realm of science, chemistry stands as a pillar of knowledge, delving into the very heart of matter and its myriad forms</w:t>
      </w:r>
      <w:r w:rsidR="004041F9">
        <w:rPr>
          <w:rFonts w:ascii="Aptos" w:hAnsi="Aptos"/>
          <w:color w:val="000000"/>
          <w:sz w:val="24"/>
        </w:rPr>
        <w:t>.</w:t>
      </w:r>
      <w:r>
        <w:rPr>
          <w:rFonts w:ascii="Aptos" w:hAnsi="Aptos"/>
          <w:color w:val="000000"/>
          <w:sz w:val="24"/>
        </w:rPr>
        <w:t xml:space="preserve"> It explores the intricate interplay of atoms and molecules, unveiling their secrets and illuminating the processes that shape our physical world</w:t>
      </w:r>
      <w:r w:rsidR="004041F9">
        <w:rPr>
          <w:rFonts w:ascii="Aptos" w:hAnsi="Aptos"/>
          <w:color w:val="000000"/>
          <w:sz w:val="24"/>
        </w:rPr>
        <w:t>.</w:t>
      </w:r>
      <w:r>
        <w:rPr>
          <w:rFonts w:ascii="Aptos" w:hAnsi="Aptos"/>
          <w:color w:val="000000"/>
          <w:sz w:val="24"/>
        </w:rPr>
        <w:t xml:space="preserve"> This essay embarks on a captivating journey through the vast landscape of chemistry, unravelling the mysteries of matter and its transformations</w:t>
      </w:r>
      <w:r w:rsidR="004041F9">
        <w:rPr>
          <w:rFonts w:ascii="Aptos" w:hAnsi="Aptos"/>
          <w:color w:val="000000"/>
          <w:sz w:val="24"/>
        </w:rPr>
        <w:t>.</w:t>
      </w:r>
      <w:r>
        <w:rPr>
          <w:rFonts w:ascii="Aptos" w:hAnsi="Aptos"/>
          <w:color w:val="000000"/>
          <w:sz w:val="24"/>
        </w:rPr>
        <w:br/>
      </w:r>
      <w:r>
        <w:rPr>
          <w:rFonts w:ascii="Aptos" w:hAnsi="Aptos"/>
          <w:color w:val="000000"/>
          <w:sz w:val="24"/>
        </w:rPr>
        <w:br/>
        <w:t>From the smallest particles to the grandest structures, chemistry holds the key to understanding the complexity of the universe</w:t>
      </w:r>
      <w:r w:rsidR="004041F9">
        <w:rPr>
          <w:rFonts w:ascii="Aptos" w:hAnsi="Aptos"/>
          <w:color w:val="000000"/>
          <w:sz w:val="24"/>
        </w:rPr>
        <w:t>.</w:t>
      </w:r>
      <w:r>
        <w:rPr>
          <w:rFonts w:ascii="Aptos" w:hAnsi="Aptos"/>
          <w:color w:val="000000"/>
          <w:sz w:val="24"/>
        </w:rPr>
        <w:t xml:space="preserve"> It ventures into the fascinating world of elements, unravelling the periodic table and its patterns, revealing the diverse properties and behaviors of individual atoms</w:t>
      </w:r>
      <w:r w:rsidR="004041F9">
        <w:rPr>
          <w:rFonts w:ascii="Aptos" w:hAnsi="Aptos"/>
          <w:color w:val="000000"/>
          <w:sz w:val="24"/>
        </w:rPr>
        <w:t>.</w:t>
      </w:r>
      <w:r>
        <w:rPr>
          <w:rFonts w:ascii="Aptos" w:hAnsi="Aptos"/>
          <w:color w:val="000000"/>
          <w:sz w:val="24"/>
        </w:rPr>
        <w:t xml:space="preserve"> Chemists decipher the intricate dance of chemical reactions, orchestrating the transformation of substances from one form to another, unlocking the energy stored within molecules</w:t>
      </w:r>
      <w:r w:rsidR="004041F9">
        <w:rPr>
          <w:rFonts w:ascii="Aptos" w:hAnsi="Aptos"/>
          <w:color w:val="000000"/>
          <w:sz w:val="24"/>
        </w:rPr>
        <w:t>.</w:t>
      </w:r>
      <w:r>
        <w:rPr>
          <w:rFonts w:ascii="Aptos" w:hAnsi="Aptos"/>
          <w:color w:val="000000"/>
          <w:sz w:val="24"/>
        </w:rPr>
        <w:br/>
      </w:r>
      <w:r>
        <w:rPr>
          <w:rFonts w:ascii="Aptos" w:hAnsi="Aptos"/>
          <w:color w:val="000000"/>
          <w:sz w:val="24"/>
        </w:rPr>
        <w:br/>
        <w:t>Our understanding of chemistry has profoundly shaped modern society, from the materials we use to the medicines that heal us</w:t>
      </w:r>
      <w:r w:rsidR="004041F9">
        <w:rPr>
          <w:rFonts w:ascii="Aptos" w:hAnsi="Aptos"/>
          <w:color w:val="000000"/>
          <w:sz w:val="24"/>
        </w:rPr>
        <w:t>.</w:t>
      </w:r>
      <w:r>
        <w:rPr>
          <w:rFonts w:ascii="Aptos" w:hAnsi="Aptos"/>
          <w:color w:val="000000"/>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4041F9">
        <w:rPr>
          <w:rFonts w:ascii="Aptos" w:hAnsi="Aptos"/>
          <w:color w:val="000000"/>
          <w:sz w:val="24"/>
        </w:rPr>
        <w:t>.</w:t>
      </w:r>
      <w:r>
        <w:rPr>
          <w:rFonts w:ascii="Aptos" w:hAnsi="Aptos"/>
          <w:color w:val="000000"/>
          <w:sz w:val="24"/>
        </w:rPr>
        <w:t xml:space="preserve"> In this exploration, chemistry unveils the secrets of matter, offering insights into the fundamental building blocks of our universe</w:t>
      </w:r>
      <w:r w:rsidR="004041F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marvels of chemistry extend far beyond the laboratory</w:t>
      </w:r>
      <w:r w:rsidR="004041F9">
        <w:rPr>
          <w:rFonts w:ascii="Aptos" w:hAnsi="Aptos"/>
          <w:color w:val="000000"/>
          <w:sz w:val="24"/>
        </w:rPr>
        <w:t>.</w:t>
      </w:r>
      <w:r>
        <w:rPr>
          <w:rFonts w:ascii="Aptos" w:hAnsi="Aptos"/>
          <w:color w:val="000000"/>
          <w:sz w:val="24"/>
        </w:rPr>
        <w:t xml:space="preserve"> Its principles permeate everyday life, weaving a tapestry of intricate processes that orchestrate the world around us</w:t>
      </w:r>
      <w:r w:rsidR="004041F9">
        <w:rPr>
          <w:rFonts w:ascii="Aptos" w:hAnsi="Aptos"/>
          <w:color w:val="000000"/>
          <w:sz w:val="24"/>
        </w:rPr>
        <w:t>.</w:t>
      </w:r>
      <w:r>
        <w:rPr>
          <w:rFonts w:ascii="Aptos" w:hAnsi="Aptos"/>
          <w:color w:val="000000"/>
          <w:sz w:val="24"/>
        </w:rPr>
        <w:t xml:space="preserve"> From the digestion of food to the respiration of air, chemistry governs the fundamental workings of life</w:t>
      </w:r>
      <w:r w:rsidR="004041F9">
        <w:rPr>
          <w:rFonts w:ascii="Aptos" w:hAnsi="Aptos"/>
          <w:color w:val="000000"/>
          <w:sz w:val="24"/>
        </w:rPr>
        <w:t>.</w:t>
      </w:r>
      <w:r>
        <w:rPr>
          <w:rFonts w:ascii="Aptos" w:hAnsi="Aptos"/>
          <w:color w:val="000000"/>
          <w:sz w:val="24"/>
        </w:rPr>
        <w:t xml:space="preserve"> It influences the properties of materials, shaping their strength, flexibility, and reactivity</w:t>
      </w:r>
      <w:r w:rsidR="004041F9">
        <w:rPr>
          <w:rFonts w:ascii="Aptos" w:hAnsi="Aptos"/>
          <w:color w:val="000000"/>
          <w:sz w:val="24"/>
        </w:rPr>
        <w:t>.</w:t>
      </w:r>
      <w:r>
        <w:rPr>
          <w:rFonts w:ascii="Aptos" w:hAnsi="Aptos"/>
          <w:color w:val="000000"/>
          <w:sz w:val="24"/>
        </w:rPr>
        <w:t xml:space="preserve"> The interactions between chemicals determine </w:t>
      </w:r>
      <w:r>
        <w:rPr>
          <w:rFonts w:ascii="Aptos" w:hAnsi="Aptos"/>
          <w:color w:val="000000"/>
          <w:sz w:val="24"/>
        </w:rPr>
        <w:lastRenderedPageBreak/>
        <w:t>the flavors we taste, the fragrances we smell, and the colors we see</w:t>
      </w:r>
      <w:r w:rsidR="004041F9">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Chemistry unveils the mysteries of matter, unraveling the intricate web of interactions between atoms and molecules</w:t>
      </w:r>
      <w:r w:rsidR="004041F9">
        <w:rPr>
          <w:rFonts w:ascii="Aptos" w:hAnsi="Aptos"/>
          <w:color w:val="000000"/>
          <w:sz w:val="24"/>
        </w:rPr>
        <w:t>.</w:t>
      </w:r>
      <w:r>
        <w:rPr>
          <w:rFonts w:ascii="Aptos" w:hAnsi="Aptos"/>
          <w:color w:val="000000"/>
          <w:sz w:val="24"/>
        </w:rPr>
        <w:t xml:space="preserve"> It provides a framework for understanding the diversity of substances and the transformations they undergo</w:t>
      </w:r>
      <w:r w:rsidR="004041F9">
        <w:rPr>
          <w:rFonts w:ascii="Aptos" w:hAnsi="Aptos"/>
          <w:color w:val="000000"/>
          <w:sz w:val="24"/>
        </w:rPr>
        <w:t>.</w:t>
      </w:r>
      <w:r>
        <w:rPr>
          <w:rFonts w:ascii="Aptos" w:hAnsi="Aptos"/>
          <w:color w:val="000000"/>
          <w:sz w:val="24"/>
        </w:rPr>
        <w:t xml:space="preserve"> Its principles permeate every aspect of our lives, from the materials we use to the food we eat</w:t>
      </w:r>
      <w:r w:rsidR="004041F9">
        <w:rPr>
          <w:rFonts w:ascii="Aptos" w:hAnsi="Aptos"/>
          <w:color w:val="000000"/>
          <w:sz w:val="24"/>
        </w:rPr>
        <w:t>.</w:t>
      </w:r>
      <w:r>
        <w:rPr>
          <w:rFonts w:ascii="Aptos" w:hAnsi="Aptos"/>
          <w:color w:val="000000"/>
          <w:sz w:val="24"/>
        </w:rPr>
        <w:t xml:space="preserve"> The study of chemistry is not merely an accumulation of knowledge; it is an exploration into the wonders of the natural world, revealing the fundamental secrets of matter and its mesmerizing transformations</w:t>
      </w:r>
      <w:r w:rsidR="004041F9">
        <w:rPr>
          <w:rFonts w:ascii="Aptos" w:hAnsi="Aptos"/>
          <w:color w:val="000000"/>
          <w:sz w:val="24"/>
        </w:rPr>
        <w:t>.</w:t>
      </w:r>
    </w:p>
    <w:p w:rsidR="000D30CE" w:rsidRDefault="00260419">
      <w:r>
        <w:rPr>
          <w:rFonts w:ascii="Aptos" w:hAnsi="Aptos"/>
          <w:color w:val="000000"/>
          <w:sz w:val="28"/>
        </w:rPr>
        <w:t>Summary</w:t>
      </w:r>
    </w:p>
    <w:p w:rsidR="000D30CE" w:rsidRDefault="00260419">
      <w:r>
        <w:rPr>
          <w:rFonts w:ascii="Aptos" w:hAnsi="Aptos"/>
          <w:color w:val="000000"/>
        </w:rPr>
        <w:t>This essay explores the fascinating world of chemistry, unveiling the secrets of matter and its transformations</w:t>
      </w:r>
      <w:r w:rsidR="004041F9">
        <w:rPr>
          <w:rFonts w:ascii="Aptos" w:hAnsi="Aptos"/>
          <w:color w:val="000000"/>
        </w:rPr>
        <w:t>.</w:t>
      </w:r>
      <w:r>
        <w:rPr>
          <w:rFonts w:ascii="Aptos" w:hAnsi="Aptos"/>
          <w:color w:val="000000"/>
        </w:rPr>
        <w:t xml:space="preserve"> It delves into the intricate interplay of atoms and molecules, deciphering chemical reactions and their profound impact on our lives</w:t>
      </w:r>
      <w:r w:rsidR="004041F9">
        <w:rPr>
          <w:rFonts w:ascii="Aptos" w:hAnsi="Aptos"/>
          <w:color w:val="000000"/>
        </w:rPr>
        <w:t>.</w:t>
      </w:r>
      <w:r>
        <w:rPr>
          <w:rFonts w:ascii="Aptos" w:hAnsi="Aptos"/>
          <w:color w:val="000000"/>
        </w:rPr>
        <w:t xml:space="preserve"> Chemistry not only illuminates the fundamental laws governing the universe but also permeates everyday phenomena, shaping the materials we use, the food we eat, and the processes that sustain life</w:t>
      </w:r>
      <w:r w:rsidR="004041F9">
        <w:rPr>
          <w:rFonts w:ascii="Aptos" w:hAnsi="Aptos"/>
          <w:color w:val="000000"/>
        </w:rPr>
        <w:t>.</w:t>
      </w:r>
      <w:r>
        <w:rPr>
          <w:rFonts w:ascii="Aptos" w:hAnsi="Aptos"/>
          <w:color w:val="000000"/>
        </w:rPr>
        <w:t xml:space="preserve"> Its principles have led to countless innovations that enhance our existence, from fertilizers to plastics to pharmaceuticals</w:t>
      </w:r>
      <w:r w:rsidR="004041F9">
        <w:rPr>
          <w:rFonts w:ascii="Aptos" w:hAnsi="Aptos"/>
          <w:color w:val="000000"/>
        </w:rPr>
        <w:t>.</w:t>
      </w:r>
      <w:r>
        <w:rPr>
          <w:rFonts w:ascii="Aptos" w:hAnsi="Aptos"/>
          <w:color w:val="000000"/>
        </w:rPr>
        <w:t xml:space="preserve"> The study of chemistry is an exploration into the intricacies of matter, revealing the wonders of the natural world and providing a framework for understanding the diverse substances and processes that shape our lives</w:t>
      </w:r>
      <w:r w:rsidR="004041F9">
        <w:rPr>
          <w:rFonts w:ascii="Aptos" w:hAnsi="Aptos"/>
          <w:color w:val="000000"/>
        </w:rPr>
        <w:t>.</w:t>
      </w:r>
    </w:p>
    <w:p w:rsidR="000D30CE" w:rsidRDefault="000D30CE"/>
    <w:sectPr w:rsidR="000D3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915241">
    <w:abstractNumId w:val="8"/>
  </w:num>
  <w:num w:numId="2" w16cid:durableId="705570631">
    <w:abstractNumId w:val="6"/>
  </w:num>
  <w:num w:numId="3" w16cid:durableId="624695366">
    <w:abstractNumId w:val="5"/>
  </w:num>
  <w:num w:numId="4" w16cid:durableId="860322619">
    <w:abstractNumId w:val="4"/>
  </w:num>
  <w:num w:numId="5" w16cid:durableId="1306739004">
    <w:abstractNumId w:val="7"/>
  </w:num>
  <w:num w:numId="6" w16cid:durableId="364017057">
    <w:abstractNumId w:val="3"/>
  </w:num>
  <w:num w:numId="7" w16cid:durableId="1022051159">
    <w:abstractNumId w:val="2"/>
  </w:num>
  <w:num w:numId="8" w16cid:durableId="1710297038">
    <w:abstractNumId w:val="1"/>
  </w:num>
  <w:num w:numId="9" w16cid:durableId="13961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0CE"/>
    <w:rsid w:val="0015074B"/>
    <w:rsid w:val="00260419"/>
    <w:rsid w:val="0029639D"/>
    <w:rsid w:val="00326F90"/>
    <w:rsid w:val="004041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