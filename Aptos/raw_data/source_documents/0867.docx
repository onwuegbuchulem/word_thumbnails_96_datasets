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D05" w:rsidRDefault="001D49E7">
      <w:pPr>
        <w:jc w:val="center"/>
      </w:pPr>
      <w:r>
        <w:rPr>
          <w:rFonts w:ascii="Aptos" w:hAnsi="Aptos"/>
          <w:color w:val="000000"/>
          <w:sz w:val="44"/>
        </w:rPr>
        <w:t>The Evolution of Technology: A Journey Through History</w:t>
      </w:r>
    </w:p>
    <w:p w:rsidR="000B1D05" w:rsidRDefault="001D49E7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Luke Patterson</w:t>
      </w:r>
    </w:p>
    <w:p w:rsidR="000B1D05" w:rsidRDefault="001D49E7">
      <w:pPr>
        <w:jc w:val="center"/>
      </w:pPr>
      <w:r>
        <w:rPr>
          <w:rFonts w:ascii="Aptos" w:hAnsi="Aptos"/>
          <w:color w:val="000000"/>
          <w:sz w:val="32"/>
        </w:rPr>
        <w:t>luke</w:t>
      </w:r>
      <w:r w:rsidR="00597C1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patterson@highschool</w:t>
      </w:r>
      <w:r w:rsidR="00597C1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B1D05" w:rsidRDefault="000B1D05"/>
    <w:p w:rsidR="000B1D05" w:rsidRDefault="001D49E7">
      <w:r>
        <w:rPr>
          <w:rFonts w:ascii="Aptos" w:hAnsi="Aptos"/>
          <w:color w:val="000000"/>
          <w:sz w:val="24"/>
        </w:rPr>
        <w:t>The world has witnessed an awe-inspiring evolution of technology throughout history, a story intertwined with human ingenuity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During the dawn of humanity, our ancestors created rudimentary tools from stones, bones, and wood, utilizing these implements for hunting, gathering, and survival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harnessing of fire brought warmth, illumination, and the ability to cook food, enhancing our quality of life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civilizations flourished, technological innovations emerged at an accelerating pace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Middle Ages brought forth towering cathedrals and intricate clocks, showcasing the artistry and engineering prowess of the time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Renaissance sparked a renewed interest in science and innovation, paving the way for groundbreaking discoveries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Maritime navigation techniques and the invention of the printing press unlocked new worlds and disseminated knowledge far and wide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20th century witnessed an explosion of technological innovation that continues to reshape the world today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invention of the computer and the internet has </w:t>
      </w:r>
      <w:r>
        <w:rPr>
          <w:rFonts w:ascii="Aptos" w:hAnsi="Aptos"/>
          <w:color w:val="000000"/>
          <w:sz w:val="24"/>
        </w:rPr>
        <w:lastRenderedPageBreak/>
        <w:t>brought about a paradigm shift in communication, information access, and global connectivity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Today, we stand at the precipice of a new era of technology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Technology has become an integral part of our lives, offering convenience, connectivity, and access to information like never before</w:t>
      </w:r>
      <w:r w:rsidR="00597C1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597C10">
        <w:rPr>
          <w:rFonts w:ascii="Aptos" w:hAnsi="Aptos"/>
          <w:color w:val="000000"/>
          <w:sz w:val="24"/>
        </w:rPr>
        <w:t>.</w:t>
      </w:r>
    </w:p>
    <w:p w:rsidR="000B1D05" w:rsidRDefault="001D49E7">
      <w:r>
        <w:rPr>
          <w:rFonts w:ascii="Aptos" w:hAnsi="Aptos"/>
          <w:color w:val="000000"/>
          <w:sz w:val="28"/>
        </w:rPr>
        <w:t>Summary</w:t>
      </w:r>
    </w:p>
    <w:p w:rsidR="000B1D05" w:rsidRDefault="001D49E7">
      <w:r>
        <w:rPr>
          <w:rFonts w:ascii="Aptos" w:hAnsi="Aptos"/>
          <w:color w:val="000000"/>
        </w:rPr>
        <w:t>Our journey through history reveals the transformative power of technology</w:t>
      </w:r>
      <w:r w:rsidR="00597C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humble beginnings with stone tools to the marvels of modern science, technology has shaped our world and continues to redefine the way we live</w:t>
      </w:r>
      <w:r w:rsidR="00597C1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597C10">
        <w:rPr>
          <w:rFonts w:ascii="Aptos" w:hAnsi="Aptos"/>
          <w:color w:val="000000"/>
        </w:rPr>
        <w:t>.</w:t>
      </w:r>
    </w:p>
    <w:p w:rsidR="000B1D05" w:rsidRDefault="000B1D05"/>
    <w:sectPr w:rsidR="000B1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248436">
    <w:abstractNumId w:val="8"/>
  </w:num>
  <w:num w:numId="2" w16cid:durableId="1081609015">
    <w:abstractNumId w:val="6"/>
  </w:num>
  <w:num w:numId="3" w16cid:durableId="676419831">
    <w:abstractNumId w:val="5"/>
  </w:num>
  <w:num w:numId="4" w16cid:durableId="515312809">
    <w:abstractNumId w:val="4"/>
  </w:num>
  <w:num w:numId="5" w16cid:durableId="1661039784">
    <w:abstractNumId w:val="7"/>
  </w:num>
  <w:num w:numId="6" w16cid:durableId="2102145902">
    <w:abstractNumId w:val="3"/>
  </w:num>
  <w:num w:numId="7" w16cid:durableId="2129348967">
    <w:abstractNumId w:val="2"/>
  </w:num>
  <w:num w:numId="8" w16cid:durableId="769663983">
    <w:abstractNumId w:val="1"/>
  </w:num>
  <w:num w:numId="9" w16cid:durableId="3992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05"/>
    <w:rsid w:val="0015074B"/>
    <w:rsid w:val="001D49E7"/>
    <w:rsid w:val="0029639D"/>
    <w:rsid w:val="00326F90"/>
    <w:rsid w:val="00597C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