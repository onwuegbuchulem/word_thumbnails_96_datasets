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065" w:rsidRDefault="00034C00">
      <w:pPr>
        <w:jc w:val="center"/>
      </w:pPr>
      <w:r>
        <w:rPr>
          <w:rFonts w:ascii="Aptos" w:hAnsi="Aptos"/>
          <w:color w:val="000000"/>
          <w:sz w:val="44"/>
        </w:rPr>
        <w:t>History: A Voyage Through the Annals of Time</w:t>
      </w:r>
    </w:p>
    <w:p w:rsidR="00FA7065" w:rsidRDefault="00034C00">
      <w:pPr>
        <w:pStyle w:val="NoSpacing"/>
        <w:jc w:val="center"/>
      </w:pPr>
      <w:r>
        <w:rPr>
          <w:rFonts w:ascii="Aptos" w:hAnsi="Aptos"/>
          <w:color w:val="000000"/>
          <w:sz w:val="36"/>
        </w:rPr>
        <w:t>Jonathan Edwards</w:t>
      </w:r>
    </w:p>
    <w:p w:rsidR="00FA7065" w:rsidRDefault="00034C00">
      <w:pPr>
        <w:jc w:val="center"/>
      </w:pPr>
      <w:r>
        <w:rPr>
          <w:rFonts w:ascii="Aptos" w:hAnsi="Aptos"/>
          <w:color w:val="000000"/>
          <w:sz w:val="32"/>
        </w:rPr>
        <w:t>jonathanedwards@scholarmail</w:t>
      </w:r>
      <w:r w:rsidR="00F87F7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A7065" w:rsidRDefault="00FA7065"/>
    <w:p w:rsidR="00FA7065" w:rsidRDefault="00034C00">
      <w:r>
        <w:rPr>
          <w:rFonts w:ascii="Aptos" w:hAnsi="Aptos"/>
          <w:color w:val="000000"/>
          <w:sz w:val="24"/>
        </w:rPr>
        <w:t>History embarks us on an odyssey into the realm of the past, unraveling the tapestry of events, civilizations, and untold stories that have shaped our present</w:t>
      </w:r>
      <w:r w:rsidR="00F87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empires that flourished and fell to pivotal moments of transformation, history reveals the profound impact of human actions, decisions, and ideas across time</w:t>
      </w:r>
      <w:r w:rsidR="00F87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 intricacies of historical narratives, we uncover patterns, connections, and lessons that illuminate our understanding of ourselves, our societies, and the world around us</w:t>
      </w:r>
      <w:r w:rsidR="00F87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historical explorations unearth the lives, struggles, and triumphs of individuals who have played pivotal roles in shaping the course of history</w:t>
      </w:r>
      <w:r w:rsidR="00F87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their words, actions, and legacies, these historical figures embody the aspirations, conflicts, and complexities of human existence</w:t>
      </w:r>
      <w:r w:rsidR="00F87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serve as reminders of the immense power of human agency, the enduring consequences of choices, and the enduring influence of leadership and vision</w:t>
      </w:r>
      <w:r w:rsidR="00F87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history illuminates the dynamic interplay between people and their environments</w:t>
      </w:r>
      <w:r w:rsidR="00F87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Natural disasters, technological advancements, economic shifts, and cultural exchanges have left profound marks on the fabric of history</w:t>
      </w:r>
      <w:r w:rsidR="00F87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Examining these interactions reveals how human societies have adapted, innovated, and evolved in response to changing circumstances</w:t>
      </w:r>
      <w:r w:rsidR="00F87F7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underscores the intricate relationship between humanity and the natural world, emphasizing the importance of environmental stewardship and sustainable practices</w:t>
      </w:r>
      <w:r w:rsidR="00F87F7F">
        <w:rPr>
          <w:rFonts w:ascii="Aptos" w:hAnsi="Aptos"/>
          <w:color w:val="000000"/>
          <w:sz w:val="24"/>
        </w:rPr>
        <w:t>.</w:t>
      </w:r>
    </w:p>
    <w:p w:rsidR="00FA7065" w:rsidRDefault="00034C00">
      <w:r>
        <w:rPr>
          <w:rFonts w:ascii="Aptos" w:hAnsi="Aptos"/>
          <w:color w:val="000000"/>
          <w:sz w:val="28"/>
        </w:rPr>
        <w:t>Summary</w:t>
      </w:r>
    </w:p>
    <w:p w:rsidR="00FA7065" w:rsidRDefault="00034C00">
      <w:r>
        <w:rPr>
          <w:rFonts w:ascii="Aptos" w:hAnsi="Aptos"/>
          <w:color w:val="000000"/>
        </w:rPr>
        <w:t>In conclusion, history unveils the captivating narrative of humanity's collective journey, enriching our comprehension of the present and guiding us towards a more enlightened future</w:t>
      </w:r>
      <w:r w:rsidR="00F87F7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history, we gain invaluable insights into human nature, societies, and the intricate tapestry of past events that have shaped our world</w:t>
      </w:r>
      <w:r w:rsidR="00F87F7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the annals of time, we cultivate a deeper appreciation for the interconnectedness of all life, the importance of learning from history's lessons, and the enduring power of the human spirit to overcome adversity and strive for progress</w:t>
      </w:r>
      <w:r w:rsidR="00F87F7F">
        <w:rPr>
          <w:rFonts w:ascii="Aptos" w:hAnsi="Aptos"/>
          <w:color w:val="000000"/>
        </w:rPr>
        <w:t>.</w:t>
      </w:r>
    </w:p>
    <w:p w:rsidR="00FA7065" w:rsidRDefault="00FA7065"/>
    <w:sectPr w:rsidR="00FA70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9129114">
    <w:abstractNumId w:val="8"/>
  </w:num>
  <w:num w:numId="2" w16cid:durableId="243228519">
    <w:abstractNumId w:val="6"/>
  </w:num>
  <w:num w:numId="3" w16cid:durableId="720786174">
    <w:abstractNumId w:val="5"/>
  </w:num>
  <w:num w:numId="4" w16cid:durableId="2033022423">
    <w:abstractNumId w:val="4"/>
  </w:num>
  <w:num w:numId="5" w16cid:durableId="761485780">
    <w:abstractNumId w:val="7"/>
  </w:num>
  <w:num w:numId="6" w16cid:durableId="1021398118">
    <w:abstractNumId w:val="3"/>
  </w:num>
  <w:num w:numId="7" w16cid:durableId="164563112">
    <w:abstractNumId w:val="2"/>
  </w:num>
  <w:num w:numId="8" w16cid:durableId="1250464">
    <w:abstractNumId w:val="1"/>
  </w:num>
  <w:num w:numId="9" w16cid:durableId="181529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C00"/>
    <w:rsid w:val="0006063C"/>
    <w:rsid w:val="0015074B"/>
    <w:rsid w:val="0029639D"/>
    <w:rsid w:val="00326F90"/>
    <w:rsid w:val="00AA1D8D"/>
    <w:rsid w:val="00B47730"/>
    <w:rsid w:val="00CB0664"/>
    <w:rsid w:val="00F87F7F"/>
    <w:rsid w:val="00FA70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2024-01-15T17:08:00Z</dcterms:modified>
  <cp:category/>
</cp:coreProperties>
</file>