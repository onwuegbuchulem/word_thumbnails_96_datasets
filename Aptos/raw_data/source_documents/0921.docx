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1EB" w:rsidRDefault="00A61761">
      <w:pPr>
        <w:jc w:val="center"/>
      </w:pPr>
      <w:r>
        <w:rPr>
          <w:rFonts w:ascii="Aptos" w:hAnsi="Aptos"/>
          <w:color w:val="000000"/>
          <w:sz w:val="44"/>
        </w:rPr>
        <w:t>The Profound Beauty of Mathematics: Unraveling the Language of the Universe</w:t>
      </w:r>
    </w:p>
    <w:p w:rsidR="00A011EB" w:rsidRDefault="00A6176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85E5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Alan Mathisen</w:t>
      </w:r>
    </w:p>
    <w:p w:rsidR="00A011EB" w:rsidRDefault="00A61761">
      <w:pPr>
        <w:jc w:val="center"/>
      </w:pPr>
      <w:r>
        <w:rPr>
          <w:rFonts w:ascii="Aptos" w:hAnsi="Aptos"/>
          <w:color w:val="000000"/>
          <w:sz w:val="32"/>
        </w:rPr>
        <w:t>dr</w:t>
      </w:r>
      <w:r w:rsidR="00B85E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alan</w:t>
      </w:r>
      <w:r w:rsidR="00B85E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mathisen@scienceacademy</w:t>
      </w:r>
      <w:r w:rsidR="00B85E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011EB" w:rsidRDefault="00A011EB"/>
    <w:p w:rsidR="00A011EB" w:rsidRDefault="00A61761">
      <w:r>
        <w:rPr>
          <w:rFonts w:ascii="Aptos" w:hAnsi="Aptos"/>
          <w:color w:val="000000"/>
          <w:sz w:val="24"/>
        </w:rPr>
        <w:t>Mathematics, the universal language of science, is an awe-inspiring subject that has captivated the minds of scholars and thinkers throughout history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boundaries, cultures, and time, connecting us to the fundamental principles that govern the universe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beauty of mathematics lies in its elegant simplicity and its ability to illuminate complex concepts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framework for organizing and analyzing information, allowing us to uncover hidden relationships and patterns in the world around us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also promotes creativity and critical thinking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Solving mathematical problems requires ingenuity, logical reasoning, and a willingness to explore unconventional approaches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The applications of mathematics are boundless, encompassing fields as diverse as engineering, medicine, economics, and even the arts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has enabled us to unravel the secrets of nature, from the smallest subatomic particles to the vastness of the cosmos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Mathematics also provides a powerful tool for modeling and simulating complex </w:t>
      </w:r>
      <w:r>
        <w:rPr>
          <w:rFonts w:ascii="Aptos" w:hAnsi="Aptos"/>
          <w:color w:val="000000"/>
          <w:sz w:val="24"/>
        </w:rPr>
        <w:lastRenderedPageBreak/>
        <w:t>systems, enabling us to explore scenarios, test hypotheses, and gain insights into the behavior of natural and man-made phenomena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mathematical models, we can study the spread of diseases, optimize manufacturing processes, design efficient transportation networks, and even predict the impact of climate change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manipulate and analyze data using mathematical tools has revolutionized the way we understand and interact with the world around us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has profound implications for our perception of reality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challenged our understanding of space, time, and the fundamental nature of the universe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B85E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has thus expanded our intellectual horizons and pushed the boundaries of human knowledge</w:t>
      </w:r>
      <w:r w:rsidR="00B85E5C">
        <w:rPr>
          <w:rFonts w:ascii="Aptos" w:hAnsi="Aptos"/>
          <w:color w:val="000000"/>
          <w:sz w:val="24"/>
        </w:rPr>
        <w:t>.</w:t>
      </w:r>
    </w:p>
    <w:p w:rsidR="00A011EB" w:rsidRDefault="00A61761">
      <w:r>
        <w:rPr>
          <w:rFonts w:ascii="Aptos" w:hAnsi="Aptos"/>
          <w:color w:val="000000"/>
          <w:sz w:val="28"/>
        </w:rPr>
        <w:t>Summary</w:t>
      </w:r>
    </w:p>
    <w:p w:rsidR="00A011EB" w:rsidRDefault="00A61761">
      <w:r>
        <w:rPr>
          <w:rFonts w:ascii="Aptos" w:hAnsi="Aptos"/>
          <w:color w:val="000000"/>
        </w:rPr>
        <w:t>Mathematics is a captivating subject that transcends boundaries and time, connecting us to the fundamental principles that govern the universe</w:t>
      </w:r>
      <w:r w:rsidR="00B85E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framework for organizing and analyzing information, fostering creativity and critical thinking</w:t>
      </w:r>
      <w:r w:rsidR="00B85E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has boundless applications across various fields, enabling us to model and simulate complex systems, unravel the secrets of nature, and expand our intellectual horizons</w:t>
      </w:r>
      <w:r w:rsidR="00B85E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our understanding of reality and pushes the boundaries of human knowledge, making it a subject of enduring fascination and importance</w:t>
      </w:r>
      <w:r w:rsidR="00B85E5C">
        <w:rPr>
          <w:rFonts w:ascii="Aptos" w:hAnsi="Aptos"/>
          <w:color w:val="000000"/>
        </w:rPr>
        <w:t>.</w:t>
      </w:r>
    </w:p>
    <w:p w:rsidR="00A011EB" w:rsidRDefault="00A011EB"/>
    <w:sectPr w:rsidR="00A01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876254">
    <w:abstractNumId w:val="8"/>
  </w:num>
  <w:num w:numId="2" w16cid:durableId="160773964">
    <w:abstractNumId w:val="6"/>
  </w:num>
  <w:num w:numId="3" w16cid:durableId="175846939">
    <w:abstractNumId w:val="5"/>
  </w:num>
  <w:num w:numId="4" w16cid:durableId="1237326272">
    <w:abstractNumId w:val="4"/>
  </w:num>
  <w:num w:numId="5" w16cid:durableId="1466771504">
    <w:abstractNumId w:val="7"/>
  </w:num>
  <w:num w:numId="6" w16cid:durableId="370419961">
    <w:abstractNumId w:val="3"/>
  </w:num>
  <w:num w:numId="7" w16cid:durableId="1235555387">
    <w:abstractNumId w:val="2"/>
  </w:num>
  <w:num w:numId="8" w16cid:durableId="290982868">
    <w:abstractNumId w:val="1"/>
  </w:num>
  <w:num w:numId="9" w16cid:durableId="133977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1EB"/>
    <w:rsid w:val="00A61761"/>
    <w:rsid w:val="00AA1D8D"/>
    <w:rsid w:val="00B47730"/>
    <w:rsid w:val="00B85E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