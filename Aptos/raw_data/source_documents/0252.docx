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621E" w:rsidRDefault="00E81F10">
      <w:pPr>
        <w:jc w:val="center"/>
      </w:pPr>
      <w:r>
        <w:rPr>
          <w:rFonts w:ascii="Aptos" w:hAnsi="Aptos"/>
          <w:color w:val="000000"/>
          <w:sz w:val="44"/>
        </w:rPr>
        <w:t>Exploring the Mathematical Enigma: A Journey into the World of Numbers</w:t>
      </w:r>
    </w:p>
    <w:p w:rsidR="00B3621E" w:rsidRDefault="00E81F10">
      <w:pPr>
        <w:pStyle w:val="NoSpacing"/>
        <w:jc w:val="center"/>
      </w:pPr>
      <w:r>
        <w:rPr>
          <w:rFonts w:ascii="Aptos" w:hAnsi="Aptos"/>
          <w:color w:val="000000"/>
          <w:sz w:val="36"/>
        </w:rPr>
        <w:t>Christine Arnold</w:t>
      </w:r>
    </w:p>
    <w:p w:rsidR="00B3621E" w:rsidRDefault="00E81F10">
      <w:pPr>
        <w:jc w:val="center"/>
      </w:pPr>
      <w:r>
        <w:rPr>
          <w:rFonts w:ascii="Aptos" w:hAnsi="Aptos"/>
          <w:color w:val="000000"/>
          <w:sz w:val="32"/>
        </w:rPr>
        <w:t>christine</w:t>
      </w:r>
      <w:r w:rsidR="00C4611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arnold101@protonmail</w:t>
      </w:r>
      <w:r w:rsidR="00C4611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ch</w:t>
      </w:r>
    </w:p>
    <w:p w:rsidR="00B3621E" w:rsidRDefault="00B3621E"/>
    <w:p w:rsidR="00B3621E" w:rsidRDefault="00E81F10">
      <w:r>
        <w:rPr>
          <w:rFonts w:ascii="Aptos" w:hAnsi="Aptos"/>
          <w:color w:val="000000"/>
          <w:sz w:val="24"/>
        </w:rPr>
        <w:t>Mathematics, the universal language of science, unveils the intricate enigma of numbers, revealing patterns and structures that govern our world</w:t>
      </w:r>
      <w:r w:rsidR="00C461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ancient Babylonians' exploration of geometry to the groundbreaking work of modern mathematicians like Gauss and Turing, the history of mathematics is a testament to humanity's enduring fascination with numbers</w:t>
      </w:r>
      <w:r w:rsidR="00C461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 delve into the fascinating realm of mathematical concepts, unraveling the mystery behind equations, algorithms, and the hidden wonders of mathematical thinking</w:t>
      </w:r>
      <w:r w:rsidR="00C461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Journey through the tapestry of mathematical concepts, uncovering the fundamental principles of arithmetic, algebra, geometry, and calculus</w:t>
      </w:r>
      <w:r w:rsidR="00C461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elegance of mathematical proofs, which, resembling intricate puzzles, lead us to indisputable conclusions</w:t>
      </w:r>
      <w:r w:rsidR="00C461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beauty of mathematical patterns, found in nature's spirals, fractals, and Fibonacci sequences, hinting at a deeper underlying order in the universe</w:t>
      </w:r>
      <w:r w:rsidR="00C461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the forefront of modern mathematics lies the exploration of enigmatic concepts like infinity, fractals, and the perplexing world of quantum computing</w:t>
      </w:r>
      <w:r w:rsidR="00C461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frontiers of mathematical thought challenge our intuition and push the boundaries of human knowledge</w:t>
      </w:r>
      <w:r w:rsidR="00C461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these concepts isn't just an intellectual exercise; it's a journey of discovery, a quest to understand the very nature of reality and the limits of human comprehension</w:t>
      </w:r>
      <w:r w:rsidR="00C4611C">
        <w:rPr>
          <w:rFonts w:ascii="Aptos" w:hAnsi="Aptos"/>
          <w:color w:val="000000"/>
          <w:sz w:val="24"/>
        </w:rPr>
        <w:t>.</w:t>
      </w:r>
    </w:p>
    <w:p w:rsidR="00B3621E" w:rsidRDefault="00E81F10">
      <w:r>
        <w:rPr>
          <w:rFonts w:ascii="Aptos" w:hAnsi="Aptos"/>
          <w:color w:val="000000"/>
          <w:sz w:val="28"/>
        </w:rPr>
        <w:t>Summary</w:t>
      </w:r>
    </w:p>
    <w:p w:rsidR="00B3621E" w:rsidRDefault="00E81F10">
      <w:r>
        <w:rPr>
          <w:rFonts w:ascii="Aptos" w:hAnsi="Aptos"/>
          <w:color w:val="000000"/>
        </w:rPr>
        <w:t>Mathematics, the language of science, unravels the enigma of numbers, revealing patterns and structures that govern our world</w:t>
      </w:r>
      <w:r w:rsidR="00C4611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Exploring the tapestry of mathematical concepts, we uncover the principles of arithmetic, algebra, geometry, and calculus</w:t>
      </w:r>
      <w:r w:rsidR="00C4611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delve into the elegance of mathematical proofs and discover the beauty of mathematical patterns</w:t>
      </w:r>
      <w:r w:rsidR="00C4611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At the forefront of mathematics lies the exploration of enigmatic concepts like infinity, fractals, and quantum computing, challenging our intuition and pushing the boundaries of human </w:t>
      </w:r>
      <w:r>
        <w:rPr>
          <w:rFonts w:ascii="Aptos" w:hAnsi="Aptos"/>
          <w:color w:val="000000"/>
        </w:rPr>
        <w:lastRenderedPageBreak/>
        <w:t>knowledge</w:t>
      </w:r>
      <w:r w:rsidR="00C4611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not just a collection of equations and formulas; it's an intellectual journey that invites us to explore the nature of reality and the limits of human comprehension</w:t>
      </w:r>
      <w:r w:rsidR="00C4611C">
        <w:rPr>
          <w:rFonts w:ascii="Aptos" w:hAnsi="Aptos"/>
          <w:color w:val="000000"/>
        </w:rPr>
        <w:t>.</w:t>
      </w:r>
    </w:p>
    <w:p w:rsidR="00B3621E" w:rsidRDefault="00B3621E"/>
    <w:sectPr w:rsidR="00B362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0048515">
    <w:abstractNumId w:val="8"/>
  </w:num>
  <w:num w:numId="2" w16cid:durableId="1467504490">
    <w:abstractNumId w:val="6"/>
  </w:num>
  <w:num w:numId="3" w16cid:durableId="12725975">
    <w:abstractNumId w:val="5"/>
  </w:num>
  <w:num w:numId="4" w16cid:durableId="294411918">
    <w:abstractNumId w:val="4"/>
  </w:num>
  <w:num w:numId="5" w16cid:durableId="351805269">
    <w:abstractNumId w:val="7"/>
  </w:num>
  <w:num w:numId="6" w16cid:durableId="361395546">
    <w:abstractNumId w:val="3"/>
  </w:num>
  <w:num w:numId="7" w16cid:durableId="1343509643">
    <w:abstractNumId w:val="2"/>
  </w:num>
  <w:num w:numId="8" w16cid:durableId="683476874">
    <w:abstractNumId w:val="1"/>
  </w:num>
  <w:num w:numId="9" w16cid:durableId="88587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621E"/>
    <w:rsid w:val="00B47730"/>
    <w:rsid w:val="00C4611C"/>
    <w:rsid w:val="00CB0664"/>
    <w:rsid w:val="00E81F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2024-01-15T17:03:00Z</dcterms:modified>
  <cp:category/>
</cp:coreProperties>
</file>