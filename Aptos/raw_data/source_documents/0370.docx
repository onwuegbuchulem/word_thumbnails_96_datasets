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797D" w:rsidRDefault="00037804">
      <w:pPr>
        <w:jc w:val="center"/>
      </w:pPr>
      <w:r>
        <w:rPr>
          <w:rFonts w:ascii="Aptos" w:hAnsi="Aptos"/>
          <w:color w:val="000000"/>
          <w:sz w:val="44"/>
        </w:rPr>
        <w:t>Mathematics: The Language of the Universe</w:t>
      </w:r>
    </w:p>
    <w:p w:rsidR="002F797D" w:rsidRDefault="00037804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Isaac Newton Esq</w:t>
      </w:r>
      <w:r w:rsidR="00C43F4D">
        <w:rPr>
          <w:rFonts w:ascii="Aptos" w:hAnsi="Aptos"/>
          <w:color w:val="000000"/>
          <w:sz w:val="36"/>
        </w:rPr>
        <w:t>.</w:t>
      </w:r>
    </w:p>
    <w:p w:rsidR="002F797D" w:rsidRDefault="00037804">
      <w:pPr>
        <w:jc w:val="center"/>
      </w:pPr>
      <w:r>
        <w:rPr>
          <w:rFonts w:ascii="Aptos" w:hAnsi="Aptos"/>
          <w:color w:val="000000"/>
          <w:sz w:val="32"/>
        </w:rPr>
        <w:t>isaacnewton01@gmail</w:t>
      </w:r>
      <w:r w:rsidR="00C43F4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2F797D" w:rsidRDefault="002F797D"/>
    <w:p w:rsidR="002F797D" w:rsidRDefault="00037804">
      <w:r>
        <w:rPr>
          <w:rFonts w:ascii="Aptos" w:hAnsi="Aptos"/>
          <w:color w:val="000000"/>
          <w:sz w:val="24"/>
        </w:rPr>
        <w:t>Mathematics, the language of the universe, has captivated minds throughout history, revealing hidden patterns and order in the world around us</w:t>
      </w:r>
      <w:r w:rsidR="00C43F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science of numbers, shapes, and patterns, unlocking the secrets of the cosmos and unraveling the intricate tapestry of life</w:t>
      </w:r>
      <w:r w:rsidR="00C43F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has applications in every field of human endeavor, from engineering and medicine to economics and music</w:t>
      </w:r>
      <w:r w:rsidR="00C43F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study cultivates critical thinking, problem-solving skills, and an appreciation for the beauty of logic and structure</w:t>
      </w:r>
      <w:r w:rsidR="00C43F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Just as words convey meaning, numbers and symbols in mathematics convey information and relationships</w:t>
      </w:r>
      <w:r w:rsidR="00C43F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Mathematical equations are like sentences, expressing abstract ideas and revealing hidden truths</w:t>
      </w:r>
      <w:r w:rsidR="00C43F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symbols of mathematics, like algebra and calculus, are tools that allow us to solve complex problems and make predictions about the world</w:t>
      </w:r>
      <w:r w:rsidR="00C43F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also helps us understand the fundamental laws of nature, from the motion of planets to the behavior of atoms</w:t>
      </w:r>
      <w:r w:rsidR="00C43F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foundation of science and technology, enabling us to build everything from bridges to computers</w:t>
      </w:r>
      <w:r w:rsidR="00C43F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mathematics has a profound cultural and aesthetic significance</w:t>
      </w:r>
      <w:r w:rsidR="00C43F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form of art, using logic and reason to create beauty and harmony</w:t>
      </w:r>
      <w:r w:rsidR="00C43F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patterns and symmetries found in mathematics can be seen in nature, architecture, and music</w:t>
      </w:r>
      <w:r w:rsidR="00C43F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inspires creativity and imagination, leading to groundbreaking discoveries and technological advancements</w:t>
      </w:r>
      <w:r w:rsidR="00C43F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Studying mathematics is not just about solving problems; it is about developing a way of thinking that empowers us to understand the world in new and profound ways</w:t>
      </w:r>
      <w:r w:rsidR="00C43F4D">
        <w:rPr>
          <w:rFonts w:ascii="Aptos" w:hAnsi="Aptos"/>
          <w:color w:val="000000"/>
          <w:sz w:val="24"/>
        </w:rPr>
        <w:t>.</w:t>
      </w:r>
    </w:p>
    <w:p w:rsidR="002F797D" w:rsidRDefault="00037804">
      <w:r>
        <w:rPr>
          <w:rFonts w:ascii="Aptos" w:hAnsi="Aptos"/>
          <w:color w:val="000000"/>
          <w:sz w:val="28"/>
        </w:rPr>
        <w:t>Summary</w:t>
      </w:r>
    </w:p>
    <w:p w:rsidR="002F797D" w:rsidRDefault="00037804">
      <w:r>
        <w:rPr>
          <w:rFonts w:ascii="Aptos" w:hAnsi="Aptos"/>
          <w:color w:val="000000"/>
        </w:rPr>
        <w:t>In conclusion, mathematics is the language of the universe, a tool for understanding the world around us</w:t>
      </w:r>
      <w:r w:rsidR="00C43F4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cultivates critical thinking, problem-solving skills, and an appreciation for beauty and structure</w:t>
      </w:r>
      <w:r w:rsidR="00C43F4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has applications in every field of human endeavor, from engineering and medicine to economics and art</w:t>
      </w:r>
      <w:r w:rsidR="00C43F4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helps us understand the fundamental laws of nature and inspires creativity and imagination</w:t>
      </w:r>
      <w:r w:rsidR="00C43F4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Studying mathematics </w:t>
      </w:r>
      <w:r>
        <w:rPr>
          <w:rFonts w:ascii="Aptos" w:hAnsi="Aptos"/>
          <w:color w:val="000000"/>
        </w:rPr>
        <w:lastRenderedPageBreak/>
        <w:t>is not just about solving problems; it is about developing a way of thinking that empowers us to understand the world in new and profound ways</w:t>
      </w:r>
      <w:r w:rsidR="00C43F4D">
        <w:rPr>
          <w:rFonts w:ascii="Aptos" w:hAnsi="Aptos"/>
          <w:color w:val="000000"/>
        </w:rPr>
        <w:t>.</w:t>
      </w:r>
    </w:p>
    <w:p w:rsidR="002F797D" w:rsidRDefault="002F797D"/>
    <w:sectPr w:rsidR="002F79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7385629">
    <w:abstractNumId w:val="8"/>
  </w:num>
  <w:num w:numId="2" w16cid:durableId="533689892">
    <w:abstractNumId w:val="6"/>
  </w:num>
  <w:num w:numId="3" w16cid:durableId="229704241">
    <w:abstractNumId w:val="5"/>
  </w:num>
  <w:num w:numId="4" w16cid:durableId="495725732">
    <w:abstractNumId w:val="4"/>
  </w:num>
  <w:num w:numId="5" w16cid:durableId="1746485774">
    <w:abstractNumId w:val="7"/>
  </w:num>
  <w:num w:numId="6" w16cid:durableId="1227687806">
    <w:abstractNumId w:val="3"/>
  </w:num>
  <w:num w:numId="7" w16cid:durableId="1710377264">
    <w:abstractNumId w:val="2"/>
  </w:num>
  <w:num w:numId="8" w16cid:durableId="2083598805">
    <w:abstractNumId w:val="1"/>
  </w:num>
  <w:num w:numId="9" w16cid:durableId="141192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804"/>
    <w:rsid w:val="0006063C"/>
    <w:rsid w:val="0015074B"/>
    <w:rsid w:val="0029639D"/>
    <w:rsid w:val="002F797D"/>
    <w:rsid w:val="00326F90"/>
    <w:rsid w:val="00AA1D8D"/>
    <w:rsid w:val="00B47730"/>
    <w:rsid w:val="00C43F4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2024-01-15T17:06:00Z</dcterms:modified>
  <cp:category/>
</cp:coreProperties>
</file>