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4104" w:rsidRDefault="00353808">
      <w:pPr>
        <w:jc w:val="center"/>
      </w:pPr>
      <w:r>
        <w:rPr>
          <w:rFonts w:ascii="Aptos" w:hAnsi="Aptos"/>
          <w:color w:val="000000"/>
          <w:sz w:val="44"/>
        </w:rPr>
        <w:t>Navigating the Labyrinth of Government: A Citizen's Guide to Civic Engagement</w:t>
      </w:r>
    </w:p>
    <w:p w:rsidR="00AF4104" w:rsidRDefault="00353808">
      <w:pPr>
        <w:pStyle w:val="NoSpacing"/>
        <w:jc w:val="center"/>
      </w:pPr>
      <w:r>
        <w:rPr>
          <w:rFonts w:ascii="Aptos" w:hAnsi="Aptos"/>
          <w:color w:val="000000"/>
          <w:sz w:val="36"/>
        </w:rPr>
        <w:t>Amanda Carter</w:t>
      </w:r>
    </w:p>
    <w:p w:rsidR="00AF4104" w:rsidRDefault="00353808">
      <w:pPr>
        <w:jc w:val="center"/>
      </w:pPr>
      <w:r>
        <w:rPr>
          <w:rFonts w:ascii="Aptos" w:hAnsi="Aptos"/>
          <w:color w:val="000000"/>
          <w:sz w:val="32"/>
        </w:rPr>
        <w:t>amanda</w:t>
      </w:r>
      <w:r w:rsidR="00BE1A3D">
        <w:rPr>
          <w:rFonts w:ascii="Aptos" w:hAnsi="Aptos"/>
          <w:color w:val="000000"/>
          <w:sz w:val="32"/>
        </w:rPr>
        <w:t>.</w:t>
      </w:r>
      <w:r>
        <w:rPr>
          <w:rFonts w:ascii="Aptos" w:hAnsi="Aptos"/>
          <w:color w:val="000000"/>
          <w:sz w:val="32"/>
        </w:rPr>
        <w:t>carter@highschool</w:t>
      </w:r>
      <w:r w:rsidR="00BE1A3D">
        <w:rPr>
          <w:rFonts w:ascii="Aptos" w:hAnsi="Aptos"/>
          <w:color w:val="000000"/>
          <w:sz w:val="32"/>
        </w:rPr>
        <w:t>.</w:t>
      </w:r>
      <w:r>
        <w:rPr>
          <w:rFonts w:ascii="Aptos" w:hAnsi="Aptos"/>
          <w:color w:val="000000"/>
          <w:sz w:val="32"/>
        </w:rPr>
        <w:t>edu</w:t>
      </w:r>
    </w:p>
    <w:p w:rsidR="00AF4104" w:rsidRDefault="00AF4104"/>
    <w:p w:rsidR="00AF4104" w:rsidRDefault="00353808">
      <w:r>
        <w:rPr>
          <w:rFonts w:ascii="Aptos" w:hAnsi="Aptos"/>
          <w:color w:val="000000"/>
          <w:sz w:val="24"/>
        </w:rPr>
        <w:t>In the intricate tapestry of human societies, where laws are woven and leaders emerge, there exists a complex system of governance</w:t>
      </w:r>
      <w:r w:rsidR="00BE1A3D">
        <w:rPr>
          <w:rFonts w:ascii="Aptos" w:hAnsi="Aptos"/>
          <w:color w:val="000000"/>
          <w:sz w:val="24"/>
        </w:rPr>
        <w:t>.</w:t>
      </w:r>
      <w:r>
        <w:rPr>
          <w:rFonts w:ascii="Aptos" w:hAnsi="Aptos"/>
          <w:color w:val="000000"/>
          <w:sz w:val="24"/>
        </w:rPr>
        <w:t xml:space="preserve"> Government, the entity entrusted with the formidable task of shaping our collective destinies, holds the key to unlocking a harmonious and just society</w:t>
      </w:r>
      <w:r w:rsidR="00BE1A3D">
        <w:rPr>
          <w:rFonts w:ascii="Aptos" w:hAnsi="Aptos"/>
          <w:color w:val="000000"/>
          <w:sz w:val="24"/>
        </w:rPr>
        <w:t>.</w:t>
      </w:r>
      <w:r>
        <w:rPr>
          <w:rFonts w:ascii="Aptos" w:hAnsi="Aptos"/>
          <w:color w:val="000000"/>
          <w:sz w:val="24"/>
        </w:rPr>
        <w:t xml:space="preserve"> As high school students, embarking on the cusp of adulthood, it is imperative that we delve into the intricacies of government, deciphering its enigmatic mechanisms and comprehending its profound impact on our lives</w:t>
      </w:r>
      <w:r w:rsidR="00BE1A3D">
        <w:rPr>
          <w:rFonts w:ascii="Aptos" w:hAnsi="Aptos"/>
          <w:color w:val="000000"/>
          <w:sz w:val="24"/>
        </w:rPr>
        <w:t>.</w:t>
      </w:r>
      <w:r>
        <w:rPr>
          <w:rFonts w:ascii="Aptos" w:hAnsi="Aptos"/>
          <w:color w:val="000000"/>
          <w:sz w:val="24"/>
        </w:rPr>
        <w:t xml:space="preserve"> In this essay, we will embark on a journey through the labyrinthine corridors of government, unraveling its mysteries and illuminating the pathways to civic engagement</w:t>
      </w:r>
      <w:r w:rsidR="00BE1A3D">
        <w:rPr>
          <w:rFonts w:ascii="Aptos" w:hAnsi="Aptos"/>
          <w:color w:val="000000"/>
          <w:sz w:val="24"/>
        </w:rPr>
        <w:t>.</w:t>
      </w:r>
      <w:r>
        <w:rPr>
          <w:rFonts w:ascii="Aptos" w:hAnsi="Aptos"/>
          <w:color w:val="000000"/>
          <w:sz w:val="24"/>
        </w:rPr>
        <w:br/>
      </w:r>
      <w:r>
        <w:rPr>
          <w:rFonts w:ascii="Aptos" w:hAnsi="Aptos"/>
          <w:color w:val="000000"/>
          <w:sz w:val="24"/>
        </w:rPr>
        <w:br/>
        <w:t>In our ever-evolving world, where the winds of change blow incessantly, governments stand as the guardians of stability and progress</w:t>
      </w:r>
      <w:r w:rsidR="00BE1A3D">
        <w:rPr>
          <w:rFonts w:ascii="Aptos" w:hAnsi="Aptos"/>
          <w:color w:val="000000"/>
          <w:sz w:val="24"/>
        </w:rPr>
        <w:t>.</w:t>
      </w:r>
      <w:r>
        <w:rPr>
          <w:rFonts w:ascii="Aptos" w:hAnsi="Aptos"/>
          <w:color w:val="000000"/>
          <w:sz w:val="24"/>
        </w:rPr>
        <w:t xml:space="preserve"> From the ancient city-states of Greece to the sprawling democracies of today, governments have served as the crucibles of decision-making, balancing the delicate scales of justice and safeguarding the rights and freedoms of citizens</w:t>
      </w:r>
      <w:r w:rsidR="00BE1A3D">
        <w:rPr>
          <w:rFonts w:ascii="Aptos" w:hAnsi="Aptos"/>
          <w:color w:val="000000"/>
          <w:sz w:val="24"/>
        </w:rPr>
        <w:t>.</w:t>
      </w:r>
      <w:r>
        <w:rPr>
          <w:rFonts w:ascii="Aptos" w:hAnsi="Aptos"/>
          <w:color w:val="000000"/>
          <w:sz w:val="24"/>
        </w:rPr>
        <w:t xml:space="preserve"> Yet, these intricate structures are only as effective as the citizens who participate in them and hold them accountable</w:t>
      </w:r>
      <w:r w:rsidR="00BE1A3D">
        <w:rPr>
          <w:rFonts w:ascii="Aptos" w:hAnsi="Aptos"/>
          <w:color w:val="000000"/>
          <w:sz w:val="24"/>
        </w:rPr>
        <w:t>.</w:t>
      </w:r>
      <w:r>
        <w:rPr>
          <w:rFonts w:ascii="Aptos" w:hAnsi="Aptos"/>
          <w:color w:val="000000"/>
          <w:sz w:val="24"/>
        </w:rPr>
        <w:t xml:space="preserve"> It is through active engagement that we, as individuals, can shape the course of governance and steer our communities toward a brighter future</w:t>
      </w:r>
      <w:r w:rsidR="00BE1A3D">
        <w:rPr>
          <w:rFonts w:ascii="Aptos" w:hAnsi="Aptos"/>
          <w:color w:val="000000"/>
          <w:sz w:val="24"/>
        </w:rPr>
        <w:t>.</w:t>
      </w:r>
      <w:r>
        <w:rPr>
          <w:rFonts w:ascii="Aptos" w:hAnsi="Aptos"/>
          <w:color w:val="000000"/>
          <w:sz w:val="24"/>
        </w:rPr>
        <w:br/>
      </w:r>
      <w:r>
        <w:rPr>
          <w:rFonts w:ascii="Aptos" w:hAnsi="Aptos"/>
          <w:color w:val="000000"/>
          <w:sz w:val="24"/>
        </w:rPr>
        <w:br/>
        <w:t>As we navigate the complexities of government, it is essential to recognize the diversity of its forms</w:t>
      </w:r>
      <w:r w:rsidR="00BE1A3D">
        <w:rPr>
          <w:rFonts w:ascii="Aptos" w:hAnsi="Aptos"/>
          <w:color w:val="000000"/>
          <w:sz w:val="24"/>
        </w:rPr>
        <w:t>.</w:t>
      </w:r>
      <w:r>
        <w:rPr>
          <w:rFonts w:ascii="Aptos" w:hAnsi="Aptos"/>
          <w:color w:val="000000"/>
          <w:sz w:val="24"/>
        </w:rPr>
        <w:t xml:space="preserve"> From the Westminster system, with its monarchy and parliamentary structure, to the presidential system, characterized by the separation of powers, governments across the globe exhibit myriad variations</w:t>
      </w:r>
      <w:r w:rsidR="00BE1A3D">
        <w:rPr>
          <w:rFonts w:ascii="Aptos" w:hAnsi="Aptos"/>
          <w:color w:val="000000"/>
          <w:sz w:val="24"/>
        </w:rPr>
        <w:t>.</w:t>
      </w:r>
      <w:r>
        <w:rPr>
          <w:rFonts w:ascii="Aptos" w:hAnsi="Aptos"/>
          <w:color w:val="000000"/>
          <w:sz w:val="24"/>
        </w:rPr>
        <w:t xml:space="preserve"> Understanding these differences is paramount to comprehending the nuances of governance and the unique challenges and opportunities that each system presents</w:t>
      </w:r>
      <w:r w:rsidR="00BE1A3D">
        <w:rPr>
          <w:rFonts w:ascii="Aptos" w:hAnsi="Aptos"/>
          <w:color w:val="000000"/>
          <w:sz w:val="24"/>
        </w:rPr>
        <w:t>.</w:t>
      </w:r>
      <w:r>
        <w:rPr>
          <w:rFonts w:ascii="Aptos" w:hAnsi="Aptos"/>
          <w:color w:val="000000"/>
          <w:sz w:val="24"/>
        </w:rPr>
        <w:t xml:space="preserve"> It is through comparative analysis and critical reflection that we can cultivate a sophisticated understanding of government, appreciating its complexities while recognizing the common threads that bind all societies together</w:t>
      </w:r>
      <w:r w:rsidR="00BE1A3D">
        <w:rPr>
          <w:rFonts w:ascii="Aptos" w:hAnsi="Aptos"/>
          <w:color w:val="000000"/>
          <w:sz w:val="24"/>
        </w:rPr>
        <w:t>.</w:t>
      </w:r>
    </w:p>
    <w:p w:rsidR="00AF4104" w:rsidRDefault="00353808">
      <w:r>
        <w:rPr>
          <w:rFonts w:ascii="Aptos" w:hAnsi="Aptos"/>
          <w:color w:val="000000"/>
          <w:sz w:val="28"/>
        </w:rPr>
        <w:lastRenderedPageBreak/>
        <w:t>Summary</w:t>
      </w:r>
    </w:p>
    <w:p w:rsidR="00AF4104" w:rsidRDefault="00353808">
      <w:r>
        <w:rPr>
          <w:rFonts w:ascii="Aptos" w:hAnsi="Aptos"/>
          <w:color w:val="000000"/>
        </w:rPr>
        <w:t>In this essay, we explored the labyrinthine world of government, uncovering its intricacies and illuminating the pathways to civic engagement</w:t>
      </w:r>
      <w:r w:rsidR="00BE1A3D">
        <w:rPr>
          <w:rFonts w:ascii="Aptos" w:hAnsi="Aptos"/>
          <w:color w:val="000000"/>
        </w:rPr>
        <w:t>.</w:t>
      </w:r>
      <w:r>
        <w:rPr>
          <w:rFonts w:ascii="Aptos" w:hAnsi="Aptos"/>
          <w:color w:val="000000"/>
        </w:rPr>
        <w:t xml:space="preserve"> We delved into the historical foundations of governance, tracing its evolution from ancient city-states to modern democracies</w:t>
      </w:r>
      <w:r w:rsidR="00BE1A3D">
        <w:rPr>
          <w:rFonts w:ascii="Aptos" w:hAnsi="Aptos"/>
          <w:color w:val="000000"/>
        </w:rPr>
        <w:t>.</w:t>
      </w:r>
      <w:r>
        <w:rPr>
          <w:rFonts w:ascii="Aptos" w:hAnsi="Aptos"/>
          <w:color w:val="000000"/>
        </w:rPr>
        <w:t xml:space="preserve"> We examined the diverse forms of government, highlighting the Westminster and presidential systems as prominent examples</w:t>
      </w:r>
      <w:r w:rsidR="00BE1A3D">
        <w:rPr>
          <w:rFonts w:ascii="Aptos" w:hAnsi="Aptos"/>
          <w:color w:val="000000"/>
        </w:rPr>
        <w:t>.</w:t>
      </w:r>
      <w:r>
        <w:rPr>
          <w:rFonts w:ascii="Aptos" w:hAnsi="Aptos"/>
          <w:color w:val="000000"/>
        </w:rPr>
        <w:t xml:space="preserve"> Through comparative analysis and critical reflection, we gained a deeper understanding of the challenges and opportunities that each system presents</w:t>
      </w:r>
      <w:r w:rsidR="00BE1A3D">
        <w:rPr>
          <w:rFonts w:ascii="Aptos" w:hAnsi="Aptos"/>
          <w:color w:val="000000"/>
        </w:rPr>
        <w:t>.</w:t>
      </w:r>
      <w:r>
        <w:rPr>
          <w:rFonts w:ascii="Aptos" w:hAnsi="Aptos"/>
          <w:color w:val="000000"/>
        </w:rPr>
        <w:t xml:space="preserve"> As high school students, it is imperative that we embrace our role as active citizens, engaging with government through voting, advocacy, and community involvement</w:t>
      </w:r>
      <w:r w:rsidR="00BE1A3D">
        <w:rPr>
          <w:rFonts w:ascii="Aptos" w:hAnsi="Aptos"/>
          <w:color w:val="000000"/>
        </w:rPr>
        <w:t>.</w:t>
      </w:r>
      <w:r>
        <w:rPr>
          <w:rFonts w:ascii="Aptos" w:hAnsi="Aptos"/>
          <w:color w:val="000000"/>
        </w:rPr>
        <w:t xml:space="preserve"> By participating in the democratic process, we can shape the course of governance and contribute to the creation of a just and equitable society</w:t>
      </w:r>
      <w:r w:rsidR="00BE1A3D">
        <w:rPr>
          <w:rFonts w:ascii="Aptos" w:hAnsi="Aptos"/>
          <w:color w:val="000000"/>
        </w:rPr>
        <w:t>.</w:t>
      </w:r>
    </w:p>
    <w:p w:rsidR="00AF4104" w:rsidRDefault="00AF4104"/>
    <w:sectPr w:rsidR="00AF41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1138740">
    <w:abstractNumId w:val="8"/>
  </w:num>
  <w:num w:numId="2" w16cid:durableId="710350374">
    <w:abstractNumId w:val="6"/>
  </w:num>
  <w:num w:numId="3" w16cid:durableId="933560605">
    <w:abstractNumId w:val="5"/>
  </w:num>
  <w:num w:numId="4" w16cid:durableId="1185561112">
    <w:abstractNumId w:val="4"/>
  </w:num>
  <w:num w:numId="5" w16cid:durableId="1342122390">
    <w:abstractNumId w:val="7"/>
  </w:num>
  <w:num w:numId="6" w16cid:durableId="1386025553">
    <w:abstractNumId w:val="3"/>
  </w:num>
  <w:num w:numId="7" w16cid:durableId="1546795671">
    <w:abstractNumId w:val="2"/>
  </w:num>
  <w:num w:numId="8" w16cid:durableId="172038125">
    <w:abstractNumId w:val="1"/>
  </w:num>
  <w:num w:numId="9" w16cid:durableId="338849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3808"/>
    <w:rsid w:val="00AA1D8D"/>
    <w:rsid w:val="00AF4104"/>
    <w:rsid w:val="00B47730"/>
    <w:rsid w:val="00BE1A3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2024-01-15T17:15:00Z</dcterms:modified>
  <cp:category/>
</cp:coreProperties>
</file>