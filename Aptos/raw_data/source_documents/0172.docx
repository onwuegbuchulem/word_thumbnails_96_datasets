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693" w:rsidRDefault="00E266EB">
      <w:pPr>
        <w:jc w:val="center"/>
      </w:pPr>
      <w:r>
        <w:rPr>
          <w:rFonts w:ascii="Aptos" w:hAnsi="Aptos"/>
          <w:color w:val="000000"/>
          <w:sz w:val="44"/>
        </w:rPr>
        <w:t>Exploring the Realm of Mathematics: Unveiling the Symphony of Numbers</w:t>
      </w:r>
    </w:p>
    <w:p w:rsidR="00817693" w:rsidRDefault="00E266EB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Stevens</w:t>
      </w:r>
    </w:p>
    <w:p w:rsidR="00817693" w:rsidRDefault="00E266EB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DC1FF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stevens@scholarlyworld</w:t>
      </w:r>
      <w:r w:rsidR="00DC1FF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17693" w:rsidRDefault="00817693"/>
    <w:p w:rsidR="00817693" w:rsidRDefault="00E266EB">
      <w:r>
        <w:rPr>
          <w:rFonts w:ascii="Aptos" w:hAnsi="Aptos"/>
          <w:color w:val="000000"/>
          <w:sz w:val="24"/>
        </w:rPr>
        <w:t>The world around us is imbued with patterns, structures, and relationships</w:t>
      </w:r>
      <w:r w:rsidR="00DC1F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serves as the language through which we decipher these patterns, revealing the underlying order and harmony of the universe</w:t>
      </w:r>
      <w:r w:rsidR="00DC1F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geometry of a snowflake to the rhythmic oscillations of a pendulum, mathematics offers a lens through which we can appreciate the beauty and elegance of our world</w:t>
      </w:r>
      <w:r w:rsidR="00DC1F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mathematics, numbers dance in a symphony of harmony, each note contributing to the intricate melodies and rhythms of the universe</w:t>
      </w:r>
      <w:r w:rsidR="00DC1F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Fibonacci sequence unfolding in the arrangement of leaves on a stem or the golden ratio shaping the proportions of a nautilus shell, mathematics unveils the hidden patterns that connect the seemingly disparate elements of our existence</w:t>
      </w:r>
      <w:r w:rsidR="00DC1F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mathematical tapestry, we uncover the profound interconnectedness of all things</w:t>
      </w:r>
      <w:r w:rsidR="00DC1F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not merely a collection of abstract concepts; it is a tool for understanding and shaping the world around us</w:t>
      </w:r>
      <w:r w:rsidR="00DC1F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unravel the enigmas of nature, to harness the power of computation, and to envision new possibilities</w:t>
      </w:r>
      <w:r w:rsidR="00DC1F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towering skyscrapers to intricate medical devices, mathematics plays a pivotal role in the creation of the modern world</w:t>
      </w:r>
      <w:r w:rsidR="00DC1FF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language of science, technology, and innovation, driving progress and transforming our lives in myriad ways</w:t>
      </w:r>
      <w:r w:rsidR="00DC1FF1">
        <w:rPr>
          <w:rFonts w:ascii="Aptos" w:hAnsi="Aptos"/>
          <w:color w:val="000000"/>
          <w:sz w:val="24"/>
        </w:rPr>
        <w:t>.</w:t>
      </w:r>
    </w:p>
    <w:p w:rsidR="00817693" w:rsidRDefault="00E266EB">
      <w:r>
        <w:rPr>
          <w:rFonts w:ascii="Aptos" w:hAnsi="Aptos"/>
          <w:color w:val="000000"/>
          <w:sz w:val="28"/>
        </w:rPr>
        <w:t>Summary</w:t>
      </w:r>
    </w:p>
    <w:p w:rsidR="00817693" w:rsidRDefault="00E266EB">
      <w:r>
        <w:rPr>
          <w:rFonts w:ascii="Aptos" w:hAnsi="Aptos"/>
          <w:color w:val="000000"/>
        </w:rPr>
        <w:t>Mathematics is the language of the universe, revealing the underlying order and harmony of our world</w:t>
      </w:r>
      <w:r w:rsidR="00DC1F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allows us to decipher the patterns and structures that govern the natural world and the human experience</w:t>
      </w:r>
      <w:r w:rsidR="00DC1F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mathematics, we gain insights into the intricate relationships between numbers, shapes, and concepts, enabling us to understand and shape the world around us</w:t>
      </w:r>
      <w:r w:rsidR="00DC1F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serves as a powerful tool for unraveling the </w:t>
      </w:r>
      <w:r>
        <w:rPr>
          <w:rFonts w:ascii="Aptos" w:hAnsi="Aptos"/>
          <w:color w:val="000000"/>
        </w:rPr>
        <w:lastRenderedPageBreak/>
        <w:t>enigmas of nature, driving scientific progress, and fueling innovation</w:t>
      </w:r>
      <w:r w:rsidR="00DC1FF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span a vast array of fields, from architecture and engineering to medicine and finance, shaping our lives in countless ways</w:t>
      </w:r>
      <w:r w:rsidR="00DC1FF1">
        <w:rPr>
          <w:rFonts w:ascii="Aptos" w:hAnsi="Aptos"/>
          <w:color w:val="000000"/>
        </w:rPr>
        <w:t>.</w:t>
      </w:r>
    </w:p>
    <w:p w:rsidR="00817693" w:rsidRDefault="00817693"/>
    <w:sectPr w:rsidR="008176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776380">
    <w:abstractNumId w:val="8"/>
  </w:num>
  <w:num w:numId="2" w16cid:durableId="1565486676">
    <w:abstractNumId w:val="6"/>
  </w:num>
  <w:num w:numId="3" w16cid:durableId="160241578">
    <w:abstractNumId w:val="5"/>
  </w:num>
  <w:num w:numId="4" w16cid:durableId="1313681064">
    <w:abstractNumId w:val="4"/>
  </w:num>
  <w:num w:numId="5" w16cid:durableId="1623997057">
    <w:abstractNumId w:val="7"/>
  </w:num>
  <w:num w:numId="6" w16cid:durableId="1640497354">
    <w:abstractNumId w:val="3"/>
  </w:num>
  <w:num w:numId="7" w16cid:durableId="892276947">
    <w:abstractNumId w:val="2"/>
  </w:num>
  <w:num w:numId="8" w16cid:durableId="249048858">
    <w:abstractNumId w:val="1"/>
  </w:num>
  <w:num w:numId="9" w16cid:durableId="147436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693"/>
    <w:rsid w:val="00AA1D8D"/>
    <w:rsid w:val="00B47730"/>
    <w:rsid w:val="00CB0664"/>
    <w:rsid w:val="00DC1FF1"/>
    <w:rsid w:val="00E266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