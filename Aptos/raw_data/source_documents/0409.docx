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27750" w:rsidRDefault="00F16CBD">
      <w:pPr>
        <w:jc w:val="center"/>
      </w:pPr>
      <w:r>
        <w:rPr>
          <w:rFonts w:ascii="Aptos" w:hAnsi="Aptos"/>
          <w:color w:val="000000"/>
          <w:sz w:val="44"/>
        </w:rPr>
        <w:t>A Journey Through the World of Mathematics: Unlocking the Secrets of Numbers</w:t>
      </w:r>
    </w:p>
    <w:p w:rsidR="00127750" w:rsidRDefault="00F16CBD">
      <w:pPr>
        <w:pStyle w:val="NoSpacing"/>
        <w:jc w:val="center"/>
      </w:pPr>
      <w:r>
        <w:rPr>
          <w:rFonts w:ascii="Aptos" w:hAnsi="Aptos"/>
          <w:color w:val="000000"/>
          <w:sz w:val="36"/>
        </w:rPr>
        <w:t>Samuel Waterford</w:t>
      </w:r>
    </w:p>
    <w:p w:rsidR="00127750" w:rsidRDefault="00F16CBD">
      <w:pPr>
        <w:jc w:val="center"/>
      </w:pPr>
      <w:r>
        <w:rPr>
          <w:rFonts w:ascii="Aptos" w:hAnsi="Aptos"/>
          <w:color w:val="000000"/>
          <w:sz w:val="32"/>
        </w:rPr>
        <w:t>samuelwaterfordeducation@yahoo</w:t>
      </w:r>
      <w:r w:rsidR="008700D6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com</w:t>
      </w:r>
    </w:p>
    <w:p w:rsidR="00127750" w:rsidRDefault="00127750"/>
    <w:p w:rsidR="00127750" w:rsidRDefault="00F16CBD">
      <w:r>
        <w:rPr>
          <w:rFonts w:ascii="Aptos" w:hAnsi="Aptos"/>
          <w:color w:val="000000"/>
          <w:sz w:val="24"/>
        </w:rPr>
        <w:t>Mathematics, a subject often shrouded in complexity and formulas, is an enthralling realm that unravels the mysteries of numbers, shapes, and patterns</w:t>
      </w:r>
      <w:r w:rsidR="008700D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permeates every aspect of our lives, from the simplest calculations to the intricacies of modern technology</w:t>
      </w:r>
      <w:r w:rsidR="008700D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Join us on an enlightening odyssey into the captivating world of mathematics, where we'll unveil the hidden beauty and significance that lies within the language of numbers</w:t>
      </w:r>
      <w:r w:rsidR="008700D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 the realm of numbers, we discover the power of arithmetic, algebra, geometry, and calculus</w:t>
      </w:r>
      <w:r w:rsidR="008700D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Arithmetic, the foundation of mathematics, introduces us to the basic operations of addition, subtraction, multiplication, and division</w:t>
      </w:r>
      <w:r w:rsidR="008700D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we delve deeper into algebra, we encounter variables, equations, and inequalities, empowering us to solve complex problems</w:t>
      </w:r>
      <w:r w:rsidR="008700D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Geometry, with its exploration of shapes and angles, reveals the elegance of patterns and symmetries that shape our world</w:t>
      </w:r>
      <w:r w:rsidR="008700D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Calculus, the most advanced branch of mathematics, unveils the secrets of change and motion, providing a framework for understanding the dynamic nature of the universe</w:t>
      </w:r>
      <w:r w:rsidR="008700D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Mathematics isn't merely a collection of abstract concepts; it is a practical tool that finds applications in diverse fields</w:t>
      </w:r>
      <w:r w:rsidR="008700D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Whether in engineering, medicine, finance, or computer science, mathematics provides a solid foundation for problem-solving, critical thinking, and innovation</w:t>
      </w:r>
      <w:r w:rsidR="008700D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cultivates analytical skills, logical reasoning, and a disciplined approach to understanding complex phenomena</w:t>
      </w:r>
      <w:r w:rsidR="008700D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construction of skyscrapers to the development of life-saving drugs, mathematics plays a pivotal role in shaping our modern world</w:t>
      </w:r>
      <w:r w:rsidR="008700D6">
        <w:rPr>
          <w:rFonts w:ascii="Aptos" w:hAnsi="Aptos"/>
          <w:color w:val="000000"/>
          <w:sz w:val="24"/>
        </w:rPr>
        <w:t>.</w:t>
      </w:r>
    </w:p>
    <w:p w:rsidR="00127750" w:rsidRDefault="00F16CBD">
      <w:r>
        <w:rPr>
          <w:rFonts w:ascii="Aptos" w:hAnsi="Aptos"/>
          <w:color w:val="000000"/>
          <w:sz w:val="28"/>
        </w:rPr>
        <w:t>Summary</w:t>
      </w:r>
    </w:p>
    <w:p w:rsidR="00127750" w:rsidRDefault="00F16CBD">
      <w:r>
        <w:rPr>
          <w:rFonts w:ascii="Aptos" w:hAnsi="Aptos"/>
          <w:color w:val="000000"/>
        </w:rPr>
        <w:t>Through an enthralling journey into the world of mathematics, we uncovered the beauty, significance, and practical applications of the subject</w:t>
      </w:r>
      <w:r w:rsidR="008700D6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Mathematics, with its various branches, provides a framework for understanding the patterns and relationships that </w:t>
      </w:r>
      <w:r>
        <w:rPr>
          <w:rFonts w:ascii="Aptos" w:hAnsi="Aptos"/>
          <w:color w:val="000000"/>
        </w:rPr>
        <w:lastRenderedPageBreak/>
        <w:t>govern our universe</w:t>
      </w:r>
      <w:r w:rsidR="008700D6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 has revolutionized numerous fields, empowering us to solve complex problems, make informed decisions, and drive innovation</w:t>
      </w:r>
      <w:r w:rsidR="008700D6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Mathematics is not just a set of abstract concepts; it is an indispensable tool that shapes our world and enhances our understanding of the cosmos we inhabit</w:t>
      </w:r>
      <w:r w:rsidR="008700D6">
        <w:rPr>
          <w:rFonts w:ascii="Aptos" w:hAnsi="Aptos"/>
          <w:color w:val="000000"/>
        </w:rPr>
        <w:t>.</w:t>
      </w:r>
    </w:p>
    <w:p w:rsidR="00127750" w:rsidRDefault="00127750"/>
    <w:sectPr w:rsidR="0012775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7699166">
    <w:abstractNumId w:val="8"/>
  </w:num>
  <w:num w:numId="2" w16cid:durableId="139229341">
    <w:abstractNumId w:val="6"/>
  </w:num>
  <w:num w:numId="3" w16cid:durableId="1155148021">
    <w:abstractNumId w:val="5"/>
  </w:num>
  <w:num w:numId="4" w16cid:durableId="1794983898">
    <w:abstractNumId w:val="4"/>
  </w:num>
  <w:num w:numId="5" w16cid:durableId="168907763">
    <w:abstractNumId w:val="7"/>
  </w:num>
  <w:num w:numId="6" w16cid:durableId="1731612544">
    <w:abstractNumId w:val="3"/>
  </w:num>
  <w:num w:numId="7" w16cid:durableId="380254976">
    <w:abstractNumId w:val="2"/>
  </w:num>
  <w:num w:numId="8" w16cid:durableId="118766973">
    <w:abstractNumId w:val="1"/>
  </w:num>
  <w:num w:numId="9" w16cid:durableId="172376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7750"/>
    <w:rsid w:val="0015074B"/>
    <w:rsid w:val="0029639D"/>
    <w:rsid w:val="00326F90"/>
    <w:rsid w:val="008700D6"/>
    <w:rsid w:val="00AA1D8D"/>
    <w:rsid w:val="00B47730"/>
    <w:rsid w:val="00CB0664"/>
    <w:rsid w:val="00F16CB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2024-01-15T17:07:00Z</dcterms:modified>
  <cp:category/>
</cp:coreProperties>
</file>