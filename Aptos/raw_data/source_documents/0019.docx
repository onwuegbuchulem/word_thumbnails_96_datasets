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500" w:rsidRDefault="00ED029C">
      <w:pPr>
        <w:jc w:val="center"/>
      </w:pPr>
      <w:r>
        <w:rPr>
          <w:rFonts w:ascii="Aptos" w:hAnsi="Aptos"/>
          <w:color w:val="000000"/>
          <w:sz w:val="44"/>
        </w:rPr>
        <w:t>Unveiling the Symphony of Life: An Exploration of Biology</w:t>
      </w:r>
    </w:p>
    <w:p w:rsidR="009C6500" w:rsidRDefault="00ED029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63AD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Morgan</w:t>
      </w:r>
    </w:p>
    <w:p w:rsidR="009C6500" w:rsidRDefault="00ED029C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963AD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morgan@school</w:t>
      </w:r>
      <w:r w:rsidR="00963AD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C6500" w:rsidRDefault="009C6500"/>
    <w:p w:rsidR="009C6500" w:rsidRDefault="00ED029C">
      <w:r>
        <w:rPr>
          <w:rFonts w:ascii="Aptos" w:hAnsi="Aptos"/>
          <w:color w:val="000000"/>
          <w:sz w:val="24"/>
        </w:rPr>
        <w:t>Biology, the study of life, is a captivating and complex field that encompasses the intricate workings of living organisms</w:t>
      </w:r>
      <w:r w:rsidR="00963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microorganisms to the grandest whales, biology unveils the harmonious symphony of life and the profound interconnectedness of all living things</w:t>
      </w:r>
      <w:r w:rsidR="00963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realm of knowledge, we embark on a journey of discovery, unraveling the mysteries of life and gaining a deeper understanding of ourselves and the natural world</w:t>
      </w:r>
      <w:r w:rsidR="00963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intricate mechanisms underlying the functioning of organisms, revealing the symphony between cells, tissues, organs, and systems</w:t>
      </w:r>
      <w:r w:rsidR="00963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 and experimentation, biologists have unlocked the secrets of cellular respiration, DNA replication, and protein synthesis--the fundamental processes that sustain life</w:t>
      </w:r>
      <w:r w:rsidR="00963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discoveries have revolutionized medicine, leading to innovative treatments and therapies</w:t>
      </w:r>
      <w:r w:rsidR="00963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not only probes the inner workings of organisms but also delves into the interactions between different species and the delicate balance of ecosystems</w:t>
      </w:r>
      <w:r w:rsidR="00963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Studies of symbiotic relationships, food chains, and biogeochemical cycles underscore the interconnectedness of life and the importance of preserving biodiversity</w:t>
      </w:r>
      <w:r w:rsidR="00963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equips us with the knowledge to address pressing environmental challenges and promote sustainable practices</w:t>
      </w:r>
      <w:r w:rsidR="00963ADF">
        <w:rPr>
          <w:rFonts w:ascii="Aptos" w:hAnsi="Aptos"/>
          <w:color w:val="000000"/>
          <w:sz w:val="24"/>
        </w:rPr>
        <w:t>.</w:t>
      </w:r>
    </w:p>
    <w:p w:rsidR="009C6500" w:rsidRDefault="00ED029C">
      <w:r>
        <w:rPr>
          <w:rFonts w:ascii="Aptos" w:hAnsi="Aptos"/>
          <w:color w:val="000000"/>
          <w:sz w:val="28"/>
        </w:rPr>
        <w:t>Summary</w:t>
      </w:r>
    </w:p>
    <w:p w:rsidR="009C6500" w:rsidRDefault="00ED029C">
      <w:r>
        <w:rPr>
          <w:rFonts w:ascii="Aptos" w:hAnsi="Aptos"/>
          <w:color w:val="000000"/>
        </w:rPr>
        <w:t>Biology is a captivating journey of discovery, unraveling the complexities of life and the interconnectedness of living organisms</w:t>
      </w:r>
      <w:r w:rsidR="00963A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cells, organisms, and ecosystems, we gain profound insights into the mechanisms underlying life and the intricate web of relationships that sustain our planet</w:t>
      </w:r>
      <w:r w:rsidR="00963A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empowers us to address global challenges, understand our place in the natural world, and appreciate the mesmerizing symphony of life</w:t>
      </w:r>
      <w:r w:rsidR="00963ADF">
        <w:rPr>
          <w:rFonts w:ascii="Aptos" w:hAnsi="Aptos"/>
          <w:color w:val="000000"/>
        </w:rPr>
        <w:t>.</w:t>
      </w:r>
    </w:p>
    <w:p w:rsidR="009C6500" w:rsidRDefault="009C6500"/>
    <w:sectPr w:rsidR="009C65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802904">
    <w:abstractNumId w:val="8"/>
  </w:num>
  <w:num w:numId="2" w16cid:durableId="269163423">
    <w:abstractNumId w:val="6"/>
  </w:num>
  <w:num w:numId="3" w16cid:durableId="474493990">
    <w:abstractNumId w:val="5"/>
  </w:num>
  <w:num w:numId="4" w16cid:durableId="293760634">
    <w:abstractNumId w:val="4"/>
  </w:num>
  <w:num w:numId="5" w16cid:durableId="753477313">
    <w:abstractNumId w:val="7"/>
  </w:num>
  <w:num w:numId="6" w16cid:durableId="930700420">
    <w:abstractNumId w:val="3"/>
  </w:num>
  <w:num w:numId="7" w16cid:durableId="1604999475">
    <w:abstractNumId w:val="2"/>
  </w:num>
  <w:num w:numId="8" w16cid:durableId="198008409">
    <w:abstractNumId w:val="1"/>
  </w:num>
  <w:num w:numId="9" w16cid:durableId="177085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3ADF"/>
    <w:rsid w:val="009C6500"/>
    <w:rsid w:val="00AA1D8D"/>
    <w:rsid w:val="00B47730"/>
    <w:rsid w:val="00CB0664"/>
    <w:rsid w:val="00ED02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