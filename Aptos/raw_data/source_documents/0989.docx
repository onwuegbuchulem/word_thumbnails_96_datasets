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6930" w:rsidRDefault="005F7BFD">
      <w:pPr>
        <w:jc w:val="center"/>
      </w:pPr>
      <w:r>
        <w:rPr>
          <w:rFonts w:ascii="Aptos" w:hAnsi="Aptos"/>
          <w:color w:val="000000"/>
          <w:sz w:val="44"/>
        </w:rPr>
        <w:t>The Art of Politics: Navigating the Intricacies of Power and Governance</w:t>
      </w:r>
    </w:p>
    <w:p w:rsidR="00886930" w:rsidRDefault="005F7BF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9E44A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Dennis Carter</w:t>
      </w:r>
    </w:p>
    <w:p w:rsidR="00886930" w:rsidRDefault="005F7BFD">
      <w:pPr>
        <w:jc w:val="center"/>
      </w:pPr>
      <w:r>
        <w:rPr>
          <w:rFonts w:ascii="Aptos" w:hAnsi="Aptos"/>
          <w:color w:val="000000"/>
          <w:sz w:val="32"/>
        </w:rPr>
        <w:t>dennis</w:t>
      </w:r>
      <w:r w:rsidR="009E44A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carter@educademy</w:t>
      </w:r>
      <w:r w:rsidR="009E44A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886930" w:rsidRDefault="00886930"/>
    <w:p w:rsidR="00886930" w:rsidRDefault="005F7BFD">
      <w:r>
        <w:rPr>
          <w:rFonts w:ascii="Aptos" w:hAnsi="Aptos"/>
          <w:color w:val="000000"/>
          <w:sz w:val="24"/>
        </w:rPr>
        <w:t>In the grand tapestry of human societies, politics stands as an ever-shifting labyrinth of power dynamics and decision-making processes that shape the destinies of nations and communities</w:t>
      </w:r>
      <w:r w:rsidR="009E44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citizens of the world, it is imperative for us to understand the art of politics, to unravel its complexities and discern its profound impact on our lives</w:t>
      </w:r>
      <w:r w:rsidR="009E44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enigmatic realm of politics, shedding light on its fundamental concepts, its diverse forms, and the captivating dance between power, justice, and the human spirit</w:t>
      </w:r>
      <w:r w:rsidR="009E44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world of politics is a captivating blend of power, influence, and negotiation</w:t>
      </w:r>
      <w:r w:rsidR="009E44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encompasses the intricate mechanisms through which societies organize themselves, make collective decisions, and allocate resources</w:t>
      </w:r>
      <w:r w:rsidR="009E44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its heart lies the interplay of diverse interests, ideologies, and aspirations, all vying for a voice in the decisions that shape the future</w:t>
      </w:r>
      <w:r w:rsidR="009E44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Politics can be messy, unpredictable, and often contentious, yet it remains an indispensable aspect of human civilization, providing a framework for cooperation, conflict resolution, and the pursuit of common goals</w:t>
      </w:r>
      <w:r w:rsidR="009E44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Politics finds expression in myriad forms, ranging from local councils and town halls to national governments and international organizations</w:t>
      </w:r>
      <w:r w:rsidR="009E44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level of governance presents unique challenges and opportunities, demanding a delicate balance between individual rights and collective well-being</w:t>
      </w:r>
      <w:r w:rsidR="009E44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 be crafting policies, enacting laws, or mediating disputes, the art of politics demands a keen understanding of human nature, a commitment to justice, and a willingness to navigate the ever-shifting currents of public opinion</w:t>
      </w:r>
      <w:r w:rsidR="009E44A0">
        <w:rPr>
          <w:rFonts w:ascii="Aptos" w:hAnsi="Aptos"/>
          <w:color w:val="000000"/>
          <w:sz w:val="24"/>
        </w:rPr>
        <w:t>.</w:t>
      </w:r>
    </w:p>
    <w:p w:rsidR="00886930" w:rsidRDefault="005F7BFD">
      <w:r>
        <w:rPr>
          <w:rFonts w:ascii="Aptos" w:hAnsi="Aptos"/>
          <w:color w:val="000000"/>
          <w:sz w:val="28"/>
        </w:rPr>
        <w:t>Summary</w:t>
      </w:r>
    </w:p>
    <w:p w:rsidR="00886930" w:rsidRDefault="005F7BFD">
      <w:r>
        <w:rPr>
          <w:rFonts w:ascii="Aptos" w:hAnsi="Aptos"/>
          <w:color w:val="000000"/>
        </w:rPr>
        <w:t>Politics is an intricate tapestry of power dynamics, decision-making processes, and human interactions that shape the destinies of nations and communities</w:t>
      </w:r>
      <w:r w:rsidR="009E44A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citizens of the world, it is essential to understand the fundamental concepts of politics, its diverse forms, and the captivating dance between power, justice, and the human spirit</w:t>
      </w:r>
      <w:r w:rsidR="009E44A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Whether it be local </w:t>
      </w:r>
      <w:r>
        <w:rPr>
          <w:rFonts w:ascii="Aptos" w:hAnsi="Aptos"/>
          <w:color w:val="000000"/>
        </w:rPr>
        <w:lastRenderedPageBreak/>
        <w:t>councils, national governments, or international organizations, the art of politics demands a commitment to understanding human nature, pursuing justice, and navigating the challenges of collective decision-making</w:t>
      </w:r>
      <w:r w:rsidR="009E44A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 a world where complexity reigns, politics provides a framework for cooperation, conflict resolution, and the pursuit of common goals, making it an indispensable aspect of human civilization</w:t>
      </w:r>
      <w:r w:rsidR="009E44A0">
        <w:rPr>
          <w:rFonts w:ascii="Aptos" w:hAnsi="Aptos"/>
          <w:color w:val="000000"/>
        </w:rPr>
        <w:t>.</w:t>
      </w:r>
    </w:p>
    <w:p w:rsidR="00886930" w:rsidRDefault="00886930"/>
    <w:sectPr w:rsidR="008869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1498008">
    <w:abstractNumId w:val="8"/>
  </w:num>
  <w:num w:numId="2" w16cid:durableId="1232886611">
    <w:abstractNumId w:val="6"/>
  </w:num>
  <w:num w:numId="3" w16cid:durableId="530991494">
    <w:abstractNumId w:val="5"/>
  </w:num>
  <w:num w:numId="4" w16cid:durableId="1397821616">
    <w:abstractNumId w:val="4"/>
  </w:num>
  <w:num w:numId="5" w16cid:durableId="1041785801">
    <w:abstractNumId w:val="7"/>
  </w:num>
  <w:num w:numId="6" w16cid:durableId="593972461">
    <w:abstractNumId w:val="3"/>
  </w:num>
  <w:num w:numId="7" w16cid:durableId="1409888661">
    <w:abstractNumId w:val="2"/>
  </w:num>
  <w:num w:numId="8" w16cid:durableId="2146580168">
    <w:abstractNumId w:val="1"/>
  </w:num>
  <w:num w:numId="9" w16cid:durableId="22414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7BFD"/>
    <w:rsid w:val="00886930"/>
    <w:rsid w:val="009E44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2024-01-15T17:20:00Z</dcterms:modified>
  <cp:category/>
</cp:coreProperties>
</file>