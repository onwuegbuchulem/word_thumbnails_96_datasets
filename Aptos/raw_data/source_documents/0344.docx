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2A7" w:rsidRDefault="00636340">
      <w:pPr>
        <w:jc w:val="center"/>
      </w:pPr>
      <w:r>
        <w:rPr>
          <w:rFonts w:ascii="Aptos" w:hAnsi="Aptos"/>
          <w:color w:val="000000"/>
          <w:sz w:val="44"/>
        </w:rPr>
        <w:t>Delving into the World of Chemistry: Unveiling the Secrets of Elements and Molecules</w:t>
      </w:r>
    </w:p>
    <w:p w:rsidR="003D32A7" w:rsidRDefault="006363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Alex Stanton</w:t>
      </w:r>
    </w:p>
    <w:p w:rsidR="003D32A7" w:rsidRDefault="00636340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8019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stanton35@em</w:t>
      </w:r>
      <w:r w:rsidR="008019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D32A7" w:rsidRDefault="003D32A7"/>
    <w:p w:rsidR="003D32A7" w:rsidRDefault="00636340">
      <w:r>
        <w:rPr>
          <w:rFonts w:ascii="Aptos" w:hAnsi="Aptos"/>
          <w:color w:val="000000"/>
          <w:sz w:val="24"/>
        </w:rPr>
        <w:t>In the realm of science, chemistry stands as a captivating interplay of matter and change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mysteries of how elements combine to form intricate molecules, revealing the symphony of reactions that shape our world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essence of chemistry lies in the understanding of matter and its properties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chemical reactions is the concept of bonding, the force that unites atoms to form molecules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various forms of bonding, from the ionic handshake of charged species to the covalent embrace of shared electrons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8019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8019C1">
        <w:rPr>
          <w:rFonts w:ascii="Aptos" w:hAnsi="Aptos"/>
          <w:color w:val="000000"/>
          <w:sz w:val="24"/>
        </w:rPr>
        <w:t>.</w:t>
      </w:r>
    </w:p>
    <w:p w:rsidR="003D32A7" w:rsidRDefault="00636340">
      <w:r>
        <w:rPr>
          <w:rFonts w:ascii="Aptos" w:hAnsi="Aptos"/>
          <w:color w:val="000000"/>
          <w:sz w:val="28"/>
        </w:rPr>
        <w:t>Summary</w:t>
      </w:r>
    </w:p>
    <w:p w:rsidR="003D32A7" w:rsidRDefault="00636340">
      <w:r>
        <w:rPr>
          <w:rFonts w:ascii="Aptos" w:hAnsi="Aptos"/>
          <w:color w:val="000000"/>
        </w:rPr>
        <w:lastRenderedPageBreak/>
        <w:t>Through this exploration of fundamental concepts in chemistry, we have unveiled the secrets of elements, molecules, and the intricate tapestry of interactions that govern their behavior</w:t>
      </w:r>
      <w:r w:rsidR="008019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witnessed the magic of transformations, comprehended the language of bonding, and discovered the profound impact of chemistry on our lives</w:t>
      </w:r>
      <w:r w:rsidR="008019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has ignited a deeper appreciation for the natural world and equipped us with a powerful tool for understanding and shaping the material world around us</w:t>
      </w:r>
      <w:r w:rsidR="008019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enchanting symphony will continue to resonate, revealing new harmonies and discoveries as we venture further into its enigmatic depths</w:t>
      </w:r>
      <w:r w:rsidR="008019C1">
        <w:rPr>
          <w:rFonts w:ascii="Aptos" w:hAnsi="Aptos"/>
          <w:color w:val="000000"/>
        </w:rPr>
        <w:t>.</w:t>
      </w:r>
    </w:p>
    <w:p w:rsidR="003D32A7" w:rsidRDefault="003D32A7"/>
    <w:sectPr w:rsidR="003D32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728438">
    <w:abstractNumId w:val="8"/>
  </w:num>
  <w:num w:numId="2" w16cid:durableId="1685159670">
    <w:abstractNumId w:val="6"/>
  </w:num>
  <w:num w:numId="3" w16cid:durableId="1848246821">
    <w:abstractNumId w:val="5"/>
  </w:num>
  <w:num w:numId="4" w16cid:durableId="662976031">
    <w:abstractNumId w:val="4"/>
  </w:num>
  <w:num w:numId="5" w16cid:durableId="970208952">
    <w:abstractNumId w:val="7"/>
  </w:num>
  <w:num w:numId="6" w16cid:durableId="139080056">
    <w:abstractNumId w:val="3"/>
  </w:num>
  <w:num w:numId="7" w16cid:durableId="1610971416">
    <w:abstractNumId w:val="2"/>
  </w:num>
  <w:num w:numId="8" w16cid:durableId="648825572">
    <w:abstractNumId w:val="1"/>
  </w:num>
  <w:num w:numId="9" w16cid:durableId="163178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2A7"/>
    <w:rsid w:val="00636340"/>
    <w:rsid w:val="008019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