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7BA6" w:rsidRDefault="00FA5B28">
      <w:pPr>
        <w:jc w:val="center"/>
      </w:pPr>
      <w:r>
        <w:rPr>
          <w:rFonts w:ascii="Aptos" w:hAnsi="Aptos"/>
          <w:color w:val="000000"/>
          <w:sz w:val="44"/>
        </w:rPr>
        <w:t>The Allure of Chemistry - Unraveling the Symphony of Molecules</w:t>
      </w:r>
    </w:p>
    <w:p w:rsidR="00C97BA6" w:rsidRDefault="00FA5B2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F0632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Amelia Spencer</w:t>
      </w:r>
    </w:p>
    <w:p w:rsidR="00C97BA6" w:rsidRDefault="00FA5B28">
      <w:pPr>
        <w:jc w:val="center"/>
      </w:pPr>
      <w:r>
        <w:rPr>
          <w:rFonts w:ascii="Aptos" w:hAnsi="Aptos"/>
          <w:color w:val="000000"/>
          <w:sz w:val="32"/>
        </w:rPr>
        <w:t>ameliasp Spencer 1979@protonmail</w:t>
      </w:r>
      <w:r w:rsidR="00F0632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C97BA6" w:rsidRDefault="00C97BA6"/>
    <w:p w:rsidR="00C97BA6" w:rsidRDefault="00FA5B28">
      <w:r>
        <w:rPr>
          <w:rFonts w:ascii="Aptos" w:hAnsi="Aptos"/>
          <w:color w:val="000000"/>
          <w:sz w:val="24"/>
        </w:rPr>
        <w:t>In the vast tapestry of sciences, chemistry stands as a captivating subject, inviting us to explore the intricate dance of molecules and unravel the secrets of the material world</w:t>
      </w:r>
      <w:r w:rsidR="00F0632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enigmatic field delves into the composition, structure, properties, and transformations of matter, offering a gateway to understanding the inner workings of the universe</w:t>
      </w:r>
      <w:r w:rsidR="00F0632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everyday interactions of substances to the complexities of life itself, chemistry weaves a symphony of interconnected relationships that govern our world</w:t>
      </w:r>
      <w:r w:rsidR="00F0632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embark on this chemical expedition, we will uncover the fundamental principles that orchestrate the behavior of matter</w:t>
      </w:r>
      <w:r w:rsidR="00F0632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explore the atomic building blocks that construct everything around us, delving into their unique properties and interactions</w:t>
      </w:r>
      <w:r w:rsidR="00F0632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investigate the forces that bind atoms together, forming molecules and compounds with remarkable diversity and complexity</w:t>
      </w:r>
      <w:r w:rsidR="00F0632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hands -on experiments and thought -provoking discussions, we will witness the captivating transformations of substances, gaining insights into the dynamic nature of chemical reactions</w:t>
      </w:r>
      <w:r w:rsidR="00F0632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we will venture into the realm of chemical applications that touch every aspect of our lives</w:t>
      </w:r>
      <w:r w:rsidR="00F0632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creation of life -saving medicines to the development of advanced materials, chemistry plays a pivotal role in shaping our modern world</w:t>
      </w:r>
      <w:r w:rsidR="00F0632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explore the processes that convert raw materials into useful products, unraveling the intricate pathways of chemical synthesis</w:t>
      </w:r>
      <w:r w:rsidR="00F0632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these applications will empower us to appreciate the profound impact of chemistry on society and the environment, fostering a sense of stewardship and responsibility</w:t>
      </w:r>
      <w:r w:rsidR="00F06325">
        <w:rPr>
          <w:rFonts w:ascii="Aptos" w:hAnsi="Aptos"/>
          <w:color w:val="000000"/>
          <w:sz w:val="24"/>
        </w:rPr>
        <w:t>.</w:t>
      </w:r>
    </w:p>
    <w:p w:rsidR="00C97BA6" w:rsidRDefault="00FA5B28">
      <w:r>
        <w:rPr>
          <w:rFonts w:ascii="Aptos" w:hAnsi="Aptos"/>
          <w:color w:val="000000"/>
          <w:sz w:val="28"/>
        </w:rPr>
        <w:t>Summary</w:t>
      </w:r>
    </w:p>
    <w:p w:rsidR="00C97BA6" w:rsidRDefault="00FA5B28">
      <w:r>
        <w:rPr>
          <w:rFonts w:ascii="Aptos" w:hAnsi="Aptos"/>
          <w:color w:val="000000"/>
        </w:rPr>
        <w:t>In this exploration of chemistry, we have delved into the intricate dance of molecules, unveiling the fundamental principles that govern the behavior of matter</w:t>
      </w:r>
      <w:r w:rsidR="00F0632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unraveled </w:t>
      </w:r>
      <w:r>
        <w:rPr>
          <w:rFonts w:ascii="Aptos" w:hAnsi="Aptos"/>
          <w:color w:val="000000"/>
        </w:rPr>
        <w:lastRenderedPageBreak/>
        <w:t>the atomic building blocks, explored the forces that bind them together, and witnessed the captivating transformations of substances</w:t>
      </w:r>
      <w:r w:rsidR="00F0632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hands -on experiments and thought -provoking discussions, we have gained insights into the applications of chemistry that touch every aspect of our lives</w:t>
      </w:r>
      <w:r w:rsidR="00F0632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journey has illuminated the power of chemistry to shape our world and has instilled a sense of stewardship and responsibility for the environment</w:t>
      </w:r>
      <w:r w:rsidR="00F0632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symphony of molecules, the allure of chemistry beckons us to discover even deeper mysteries and unlock the boundless possibilities of this captivating science</w:t>
      </w:r>
      <w:r w:rsidR="00F06325">
        <w:rPr>
          <w:rFonts w:ascii="Aptos" w:hAnsi="Aptos"/>
          <w:color w:val="000000"/>
        </w:rPr>
        <w:t>.</w:t>
      </w:r>
    </w:p>
    <w:p w:rsidR="00C97BA6" w:rsidRDefault="00C97BA6"/>
    <w:sectPr w:rsidR="00C97B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6344338">
    <w:abstractNumId w:val="8"/>
  </w:num>
  <w:num w:numId="2" w16cid:durableId="930548034">
    <w:abstractNumId w:val="6"/>
  </w:num>
  <w:num w:numId="3" w16cid:durableId="1078745349">
    <w:abstractNumId w:val="5"/>
  </w:num>
  <w:num w:numId="4" w16cid:durableId="521746060">
    <w:abstractNumId w:val="4"/>
  </w:num>
  <w:num w:numId="5" w16cid:durableId="1201549183">
    <w:abstractNumId w:val="7"/>
  </w:num>
  <w:num w:numId="6" w16cid:durableId="629674166">
    <w:abstractNumId w:val="3"/>
  </w:num>
  <w:num w:numId="7" w16cid:durableId="306931883">
    <w:abstractNumId w:val="2"/>
  </w:num>
  <w:num w:numId="8" w16cid:durableId="1926380167">
    <w:abstractNumId w:val="1"/>
  </w:num>
  <w:num w:numId="9" w16cid:durableId="766080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97BA6"/>
    <w:rsid w:val="00CB0664"/>
    <w:rsid w:val="00F06325"/>
    <w:rsid w:val="00FA5B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2024-01-15T17:07:00Z</dcterms:modified>
  <cp:category/>
</cp:coreProperties>
</file>