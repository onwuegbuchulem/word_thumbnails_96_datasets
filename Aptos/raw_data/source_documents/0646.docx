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0A0" w:rsidRDefault="007D70F2">
      <w:pPr>
        <w:jc w:val="center"/>
      </w:pPr>
      <w:r>
        <w:rPr>
          <w:rFonts w:ascii="Aptos" w:hAnsi="Aptos"/>
          <w:color w:val="000000"/>
          <w:sz w:val="44"/>
        </w:rPr>
        <w:t>Biology: Understanding Life's Symphony</w:t>
      </w:r>
    </w:p>
    <w:p w:rsidR="00B020A0" w:rsidRDefault="007D70F2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Elizabeth Johnson</w:t>
      </w:r>
    </w:p>
    <w:p w:rsidR="00B020A0" w:rsidRDefault="007D70F2">
      <w:pPr>
        <w:jc w:val="center"/>
      </w:pPr>
      <w:r>
        <w:rPr>
          <w:rFonts w:ascii="Aptos" w:hAnsi="Aptos"/>
          <w:color w:val="000000"/>
          <w:sz w:val="32"/>
        </w:rPr>
        <w:t>ejohnson@acme</w:t>
      </w:r>
      <w:r w:rsidR="0094542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020A0" w:rsidRDefault="00B020A0"/>
    <w:p w:rsidR="00B020A0" w:rsidRDefault="007D70F2">
      <w:r>
        <w:rPr>
          <w:rFonts w:ascii="Aptos" w:hAnsi="Aptos"/>
          <w:color w:val="000000"/>
          <w:sz w:val="24"/>
        </w:rPr>
        <w:t>Biology, like an intricate melody, weaves together the threads of existence, unraveling the complexities of life</w:t>
      </w:r>
      <w:r w:rsidR="009454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students embark on this journey, they will explore the symphony of life, unlocking the enigmatic code that weaves together humans, plants, and animals</w:t>
      </w:r>
      <w:r w:rsidR="009454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unveils the harmonious balance within ecosystems, the intricate workings of cells, and the profound relationship between body and environment</w:t>
      </w:r>
      <w:r w:rsidR="009454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experimentation, discovery, and knowledge, we can better understand this grand symphony of life, not only enriching our own lives but also fostering a deeper appreciation for the intricate interactions that sustain our world</w:t>
      </w:r>
      <w:r w:rsidR="009454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tiniest microorganism to the majestic whales that roam our oceans, biology reveals the interconnectedness of all living things - a sublime masterpiece composed of ecosystems, evolution, and genetics</w:t>
      </w:r>
      <w:r w:rsidR="009454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humble beginnings in the vast expanse of time, life emerged as if by the stroke of a maestro's hand</w:t>
      </w:r>
      <w:r w:rsidR="009454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Cells, the fundamental building blocks of all living organisms, became the stage upon which the symphony of life unfolded</w:t>
      </w:r>
      <w:r w:rsidR="009454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photosynthesis, plants harmoniously convert sunlight into energy, releasing life-giving oxygen into the atmosphere</w:t>
      </w:r>
      <w:r w:rsidR="009454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Animals, in return, play their parts in this intricate symphony, relying on plants for sustenance as they navigate the complexities of food chains and food webs</w:t>
      </w:r>
      <w:r w:rsidR="009454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Ecosystems, like diverse orchestra sections, interact in intricate ways, contributing to the stability and balance of our planet</w:t>
      </w:r>
      <w:r w:rsidR="009454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between organisms within these ecosystems echoes the delicate harmony of a grand symphony, a testament to the interconnectedness of life</w:t>
      </w:r>
      <w:r w:rsidR="009454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unveils the intricate mechanisms within living systems, revealing the remarkable symphony of adaptation, reproduction, and heredity</w:t>
      </w:r>
      <w:r w:rsidR="009454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Cells, the microscopic theaters of life, carry out countless functions in a flawless ballet of biological processes</w:t>
      </w:r>
      <w:r w:rsidR="009454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DNA, the conductor of this intricate dance, holds the blueprint for life, passing down traits from generation to generation</w:t>
      </w:r>
      <w:r w:rsidR="009454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reproduction, individuals dance together in unity, ensuring the continuation of species</w:t>
      </w:r>
      <w:r w:rsidR="009454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Evolution, nature's choreographer, shapes life over time through the </w:t>
      </w:r>
      <w:r>
        <w:rPr>
          <w:rFonts w:ascii="Aptos" w:hAnsi="Aptos"/>
          <w:color w:val="000000"/>
          <w:sz w:val="24"/>
        </w:rPr>
        <w:lastRenderedPageBreak/>
        <w:t>processes of natural selection and adaptation</w:t>
      </w:r>
      <w:r w:rsidR="009454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orchestrated dance of life's symphony reveals the elegant complexity that governs the diversity of living organisms on Earth</w:t>
      </w:r>
      <w:r w:rsidR="0094542B">
        <w:rPr>
          <w:rFonts w:ascii="Aptos" w:hAnsi="Aptos"/>
          <w:color w:val="000000"/>
          <w:sz w:val="24"/>
        </w:rPr>
        <w:t>.</w:t>
      </w:r>
    </w:p>
    <w:p w:rsidR="00B020A0" w:rsidRDefault="007D70F2">
      <w:r>
        <w:rPr>
          <w:rFonts w:ascii="Aptos" w:hAnsi="Aptos"/>
          <w:color w:val="000000"/>
          <w:sz w:val="28"/>
        </w:rPr>
        <w:t>Summary</w:t>
      </w:r>
    </w:p>
    <w:p w:rsidR="00B020A0" w:rsidRDefault="007D70F2">
      <w:r>
        <w:rPr>
          <w:rFonts w:ascii="Aptos" w:hAnsi="Aptos"/>
          <w:color w:val="000000"/>
        </w:rPr>
        <w:t>Biology, like a grand symphony, offers a mesmerizing exploration of life's complexities</w:t>
      </w:r>
      <w:r w:rsidR="0094542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cells to ecosystems, from molecules to organisms, biology unravels the profound interconnectedness of all living things</w:t>
      </w:r>
      <w:r w:rsidR="0094542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biology, we gain insights into the intricate mechanisms that govern our world, revealing the harmony of life's symphony</w:t>
      </w:r>
      <w:r w:rsidR="0094542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students embark on this remarkable journey, they will discover a wealth of knowledge that not only enriches their understanding of the natural world but also fosters a deep appreciation for the delicate balance of ecosystems and the interconnectedness of all living things</w:t>
      </w:r>
      <w:r w:rsidR="0094542B">
        <w:rPr>
          <w:rFonts w:ascii="Aptos" w:hAnsi="Aptos"/>
          <w:color w:val="000000"/>
        </w:rPr>
        <w:t>.</w:t>
      </w:r>
    </w:p>
    <w:p w:rsidR="00B020A0" w:rsidRDefault="00B020A0"/>
    <w:sectPr w:rsidR="00B020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7481219">
    <w:abstractNumId w:val="8"/>
  </w:num>
  <w:num w:numId="2" w16cid:durableId="463931778">
    <w:abstractNumId w:val="6"/>
  </w:num>
  <w:num w:numId="3" w16cid:durableId="1475635245">
    <w:abstractNumId w:val="5"/>
  </w:num>
  <w:num w:numId="4" w16cid:durableId="1903517889">
    <w:abstractNumId w:val="4"/>
  </w:num>
  <w:num w:numId="5" w16cid:durableId="171796284">
    <w:abstractNumId w:val="7"/>
  </w:num>
  <w:num w:numId="6" w16cid:durableId="1710833498">
    <w:abstractNumId w:val="3"/>
  </w:num>
  <w:num w:numId="7" w16cid:durableId="17703343">
    <w:abstractNumId w:val="2"/>
  </w:num>
  <w:num w:numId="8" w16cid:durableId="1913928871">
    <w:abstractNumId w:val="1"/>
  </w:num>
  <w:num w:numId="9" w16cid:durableId="207723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70F2"/>
    <w:rsid w:val="0094542B"/>
    <w:rsid w:val="00AA1D8D"/>
    <w:rsid w:val="00B020A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