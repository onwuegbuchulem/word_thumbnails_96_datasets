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3F5" w:rsidRDefault="00CB28DA">
      <w:pPr>
        <w:jc w:val="center"/>
      </w:pPr>
      <w:r>
        <w:rPr>
          <w:rFonts w:ascii="Aptos" w:hAnsi="Aptos"/>
          <w:color w:val="000000"/>
          <w:sz w:val="44"/>
        </w:rPr>
        <w:t>A Journey Through the Realm of Mathematics: Exploring the Fascinating World of Numbers, Patterns, and Structures</w:t>
      </w:r>
    </w:p>
    <w:p w:rsidR="00B133F5" w:rsidRDefault="00CB28DA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Professor Adrian White</w:t>
      </w:r>
    </w:p>
    <w:p w:rsidR="00B133F5" w:rsidRDefault="00CB28DA">
      <w:pPr>
        <w:jc w:val="center"/>
      </w:pPr>
      <w:r>
        <w:rPr>
          <w:rFonts w:ascii="Aptos" w:hAnsi="Aptos"/>
          <w:color w:val="000000"/>
          <w:sz w:val="32"/>
        </w:rPr>
        <w:t>adrian</w:t>
      </w:r>
      <w:r w:rsidR="00033DB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white@eduworld</w:t>
      </w:r>
      <w:r w:rsidR="00033DB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133F5" w:rsidRDefault="00B133F5"/>
    <w:p w:rsidR="00B133F5" w:rsidRDefault="00CB28DA">
      <w:r>
        <w:rPr>
          <w:rFonts w:ascii="Aptos" w:hAnsi="Aptos"/>
          <w:color w:val="000000"/>
          <w:sz w:val="24"/>
        </w:rPr>
        <w:t>In the vast tapestry of human knowledge, mathematics stands as a beacon of precision, logic, and creativity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language that transcends time and culture, connecting people from all walks of life in a shared quest for understanding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soaring heights of abstract theory to the practical applications that shape our everyday lives, mathematics plays an indispensable role in shaping our world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allure of mathematics lies in its ability to unveil the hidden structures that govern the universe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mathematical equations, we can discern patterns in seemingly chaotic phenomena, uncover hidden truths, and make predictions about future events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a tool that empowers us to understand the world around us, from the intricate dance of subatomic particles to the vastness of cosmic expanses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Studying mathematics is not merely an academic pursuit; it is a transformative journey that cultivates critical thinking, problem-solving skills, and a deep appreciation for the beauty and elegance of the natural world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teaches us to think clearly, reason logically, and communicate precisely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equips us with the tools we need to navigate an increasingly complex and data-driven world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a gateway to countless opportunities, opening doors to careers in diverse fields such as finance, engineering, medicine, and computer science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subject that fosters creativity, innovation, and a lifelong love of learning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mathematics not only prepares students for future success but also enriches their lives, providing them with a deeper understanding of the universe and their </w:t>
      </w:r>
      <w:r>
        <w:rPr>
          <w:rFonts w:ascii="Aptos" w:hAnsi="Aptos"/>
          <w:color w:val="000000"/>
          <w:sz w:val="24"/>
        </w:rPr>
        <w:lastRenderedPageBreak/>
        <w:t>place within it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a discipline that demands perseverance, dedication, and a willingness to embrace challenges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the rewards are immense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students embark on this mathematical journey, they will discover a subject that is both deeply challenging and profoundly rewarding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will learn to appreciate the beauty of numbers, the power of logic, and the sheer joy of intellectual discovery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Throughout history, mathematicians have pushed the boundaries of human knowledge, making remarkable discoveries that have transformed our understanding of the world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Pythagoras's theorem to Einstein's theory of relativity, mathematics has been instrumental in shaping the course of human civilization</w:t>
      </w:r>
      <w:r w:rsidR="00033D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facilitated groundbreaking advancements in every field of human endeavor, from medicine to space exploration</w:t>
      </w:r>
      <w:r w:rsidR="00033DBE">
        <w:rPr>
          <w:rFonts w:ascii="Aptos" w:hAnsi="Aptos"/>
          <w:color w:val="000000"/>
          <w:sz w:val="24"/>
        </w:rPr>
        <w:t>.</w:t>
      </w:r>
    </w:p>
    <w:p w:rsidR="00B133F5" w:rsidRDefault="00CB28DA">
      <w:r>
        <w:rPr>
          <w:rFonts w:ascii="Aptos" w:hAnsi="Aptos"/>
          <w:color w:val="000000"/>
          <w:sz w:val="28"/>
        </w:rPr>
        <w:t>Summary</w:t>
      </w:r>
    </w:p>
    <w:p w:rsidR="00B133F5" w:rsidRDefault="00CB28DA">
      <w:r>
        <w:rPr>
          <w:rFonts w:ascii="Aptos" w:hAnsi="Aptos"/>
          <w:color w:val="000000"/>
        </w:rPr>
        <w:t>Mathematics is a captivating subject that offers a unique window into the workings of the universe</w:t>
      </w:r>
      <w:r w:rsidR="00033DB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language of logic, precision, and creativity that empowers us to understand the world around us</w:t>
      </w:r>
      <w:r w:rsidR="00033DB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Studying mathematics cultivates critical thinking skills, problem-solving abilities, and a deep appreciation for the beauty and elegance of the natural world</w:t>
      </w:r>
      <w:r w:rsidR="00033DB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its myriad applications across diverse fields, mathematics opens doors to countless opportunities and enriches our lives in countless ways</w:t>
      </w:r>
      <w:r w:rsidR="00033DB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a journey of discovery, challenge, and intellectual growth, leading to a deeper understanding of ourselves and our place in the universe</w:t>
      </w:r>
      <w:r w:rsidR="00033DBE">
        <w:rPr>
          <w:rFonts w:ascii="Aptos" w:hAnsi="Aptos"/>
          <w:color w:val="000000"/>
        </w:rPr>
        <w:t>.</w:t>
      </w:r>
    </w:p>
    <w:p w:rsidR="00B133F5" w:rsidRDefault="00B133F5"/>
    <w:sectPr w:rsidR="00B133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682786">
    <w:abstractNumId w:val="8"/>
  </w:num>
  <w:num w:numId="2" w16cid:durableId="570164628">
    <w:abstractNumId w:val="6"/>
  </w:num>
  <w:num w:numId="3" w16cid:durableId="584386185">
    <w:abstractNumId w:val="5"/>
  </w:num>
  <w:num w:numId="4" w16cid:durableId="1319842970">
    <w:abstractNumId w:val="4"/>
  </w:num>
  <w:num w:numId="5" w16cid:durableId="36249315">
    <w:abstractNumId w:val="7"/>
  </w:num>
  <w:num w:numId="6" w16cid:durableId="1431315304">
    <w:abstractNumId w:val="3"/>
  </w:num>
  <w:num w:numId="7" w16cid:durableId="1309286892">
    <w:abstractNumId w:val="2"/>
  </w:num>
  <w:num w:numId="8" w16cid:durableId="1131358563">
    <w:abstractNumId w:val="1"/>
  </w:num>
  <w:num w:numId="9" w16cid:durableId="7794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DBE"/>
    <w:rsid w:val="00034616"/>
    <w:rsid w:val="0006063C"/>
    <w:rsid w:val="0015074B"/>
    <w:rsid w:val="0029639D"/>
    <w:rsid w:val="00326F90"/>
    <w:rsid w:val="00AA1D8D"/>
    <w:rsid w:val="00B133F5"/>
    <w:rsid w:val="00B47730"/>
    <w:rsid w:val="00CB0664"/>
    <w:rsid w:val="00CB28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