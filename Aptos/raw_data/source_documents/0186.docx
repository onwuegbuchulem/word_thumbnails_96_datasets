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15CE0" w:rsidRDefault="007F0FC1">
      <w:pPr>
        <w:jc w:val="center"/>
      </w:pPr>
      <w:r>
        <w:rPr>
          <w:rFonts w:ascii="Aptos" w:hAnsi="Aptos"/>
          <w:color w:val="000000"/>
          <w:sz w:val="44"/>
        </w:rPr>
        <w:t>Chemistry - The Magical Symphony of Elements</w:t>
      </w:r>
    </w:p>
    <w:p w:rsidR="00215CE0" w:rsidRDefault="007F0FC1">
      <w:pPr>
        <w:pStyle w:val="NoSpacing"/>
        <w:jc w:val="center"/>
      </w:pPr>
      <w:r>
        <w:rPr>
          <w:rFonts w:ascii="Aptos" w:hAnsi="Aptos"/>
          <w:color w:val="000000"/>
          <w:sz w:val="36"/>
        </w:rPr>
        <w:t>Alice Johnson</w:t>
      </w:r>
    </w:p>
    <w:p w:rsidR="00215CE0" w:rsidRDefault="007F0FC1">
      <w:pPr>
        <w:jc w:val="center"/>
      </w:pPr>
      <w:r>
        <w:rPr>
          <w:rFonts w:ascii="Aptos" w:hAnsi="Aptos"/>
          <w:color w:val="000000"/>
          <w:sz w:val="32"/>
        </w:rPr>
        <w:t>johnson</w:t>
      </w:r>
      <w:r w:rsidR="00C80EC7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alice@valid</w:t>
      </w:r>
      <w:r w:rsidR="00C80EC7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215CE0" w:rsidRDefault="00215CE0"/>
    <w:p w:rsidR="00215CE0" w:rsidRDefault="007F0FC1">
      <w:r>
        <w:rPr>
          <w:rFonts w:ascii="Aptos" w:hAnsi="Aptos"/>
          <w:color w:val="000000"/>
          <w:sz w:val="24"/>
        </w:rPr>
        <w:t>Chemistry is the science that studies the matter that makes up the universe, from the smallest atoms to the largest molecules</w:t>
      </w:r>
      <w:r w:rsidR="00C80EC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delves into the intricacies of how substances interact with each other, unraveling the secrets of their composition and transformation</w:t>
      </w:r>
      <w:r w:rsidR="00C80EC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Chemistry is a grand symphony of elements and molecules, each contributing a unique note to the vast orchestra of the world around us</w:t>
      </w:r>
      <w:r w:rsidR="00C80EC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a profound journey into the fundamental principles governing the very essence of matter, where every formula, every experiment, and every discovery unveils the choreography of atoms and elements</w:t>
      </w:r>
      <w:r w:rsidR="00C80EC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Exploring the realm of chemistry, we witness the masterful dance of molecules, like poets composing sonnets of energy</w:t>
      </w:r>
      <w:r w:rsidR="00C80EC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vibrant colors and dazzling reactions of chemical processes resemble an abstract painting, capturing the artistry inherent in matter</w:t>
      </w:r>
      <w:r w:rsidR="00C80EC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Chemistry's intricate stories are tales of interactions, exchanges, and transformations, told in the atomic language of bonds and periodic patterns</w:t>
      </w:r>
      <w:r w:rsidR="00C80EC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Its tapestry unfolds a vibrant array of phenomena, from the gentle rustle of a dissolving tablet to the thunderous spectacle of chemical explosions</w:t>
      </w:r>
      <w:r w:rsidR="00C80EC7">
        <w:rPr>
          <w:rFonts w:ascii="Aptos" w:hAnsi="Aptos"/>
          <w:color w:val="000000"/>
          <w:sz w:val="24"/>
        </w:rPr>
        <w:t>.</w:t>
      </w:r>
    </w:p>
    <w:p w:rsidR="00215CE0" w:rsidRDefault="007F0FC1">
      <w:r>
        <w:rPr>
          <w:rFonts w:ascii="Aptos" w:hAnsi="Aptos"/>
          <w:color w:val="000000"/>
          <w:sz w:val="28"/>
        </w:rPr>
        <w:t>Summary</w:t>
      </w:r>
    </w:p>
    <w:p w:rsidR="00215CE0" w:rsidRDefault="007F0FC1">
      <w:r>
        <w:rPr>
          <w:rFonts w:ascii="Aptos" w:hAnsi="Aptos"/>
          <w:color w:val="000000"/>
        </w:rPr>
        <w:t>Chemistry, a captivating branch of science, is the exploration of matter and its interactions</w:t>
      </w:r>
      <w:r w:rsidR="00C80EC7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is a harmonious symphony of elements, where each molecule and atom dances to its own melody</w:t>
      </w:r>
      <w:r w:rsidR="00C80EC7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Chemistry allows us to understand the properties and behavior of substances, unlocking the secrets of the universe</w:t>
      </w:r>
      <w:r w:rsidR="00C80EC7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Through experiments and discoveries, chemistry enriches our lives, unveils mysteries, and pushes the boundaries of human knowledge</w:t>
      </w:r>
      <w:r w:rsidR="00C80EC7">
        <w:rPr>
          <w:rFonts w:ascii="Aptos" w:hAnsi="Aptos"/>
          <w:color w:val="000000"/>
        </w:rPr>
        <w:t>.</w:t>
      </w:r>
    </w:p>
    <w:p w:rsidR="00215CE0" w:rsidRDefault="00215CE0"/>
    <w:sectPr w:rsidR="00215CE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82476212">
    <w:abstractNumId w:val="8"/>
  </w:num>
  <w:num w:numId="2" w16cid:durableId="205728234">
    <w:abstractNumId w:val="6"/>
  </w:num>
  <w:num w:numId="3" w16cid:durableId="2073850980">
    <w:abstractNumId w:val="5"/>
  </w:num>
  <w:num w:numId="4" w16cid:durableId="1696344778">
    <w:abstractNumId w:val="4"/>
  </w:num>
  <w:num w:numId="5" w16cid:durableId="2051608143">
    <w:abstractNumId w:val="7"/>
  </w:num>
  <w:num w:numId="6" w16cid:durableId="1122461463">
    <w:abstractNumId w:val="3"/>
  </w:num>
  <w:num w:numId="7" w16cid:durableId="1423650499">
    <w:abstractNumId w:val="2"/>
  </w:num>
  <w:num w:numId="8" w16cid:durableId="630017754">
    <w:abstractNumId w:val="1"/>
  </w:num>
  <w:num w:numId="9" w16cid:durableId="1059131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15CE0"/>
    <w:rsid w:val="0029639D"/>
    <w:rsid w:val="00326F90"/>
    <w:rsid w:val="007F0FC1"/>
    <w:rsid w:val="00AA1D8D"/>
    <w:rsid w:val="00B47730"/>
    <w:rsid w:val="00C80EC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2024-01-15T17:01:00Z</dcterms:modified>
  <cp:category/>
</cp:coreProperties>
</file>