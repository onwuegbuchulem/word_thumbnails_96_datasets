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FD7" w:rsidRDefault="003B67A7">
      <w:pPr>
        <w:jc w:val="center"/>
      </w:pPr>
      <w:r>
        <w:rPr>
          <w:rFonts w:ascii="Aptos" w:hAnsi="Aptos"/>
          <w:color w:val="000000"/>
          <w:sz w:val="44"/>
        </w:rPr>
        <w:t>Exploring the Realm of Biology: Unraveling the Secrets of Life</w:t>
      </w:r>
    </w:p>
    <w:p w:rsidR="00F14FD7" w:rsidRDefault="003B67A7">
      <w:pPr>
        <w:pStyle w:val="NoSpacing"/>
        <w:jc w:val="center"/>
      </w:pPr>
      <w:r>
        <w:rPr>
          <w:rFonts w:ascii="Aptos" w:hAnsi="Aptos"/>
          <w:color w:val="000000"/>
          <w:sz w:val="36"/>
        </w:rPr>
        <w:t>Daniel Williams</w:t>
      </w:r>
    </w:p>
    <w:p w:rsidR="00F14FD7" w:rsidRDefault="003B67A7">
      <w:pPr>
        <w:jc w:val="center"/>
      </w:pPr>
      <w:r>
        <w:rPr>
          <w:rFonts w:ascii="Aptos" w:hAnsi="Aptos"/>
          <w:color w:val="000000"/>
          <w:sz w:val="32"/>
        </w:rPr>
        <w:t>dwilliams@hvhs</w:t>
      </w:r>
      <w:r w:rsidR="004B0391">
        <w:rPr>
          <w:rFonts w:ascii="Aptos" w:hAnsi="Aptos"/>
          <w:color w:val="000000"/>
          <w:sz w:val="32"/>
        </w:rPr>
        <w:t>.</w:t>
      </w:r>
      <w:r>
        <w:rPr>
          <w:rFonts w:ascii="Aptos" w:hAnsi="Aptos"/>
          <w:color w:val="000000"/>
          <w:sz w:val="32"/>
        </w:rPr>
        <w:t>edu</w:t>
      </w:r>
    </w:p>
    <w:p w:rsidR="00F14FD7" w:rsidRDefault="00F14FD7"/>
    <w:p w:rsidR="00F14FD7" w:rsidRDefault="003B67A7">
      <w:r>
        <w:rPr>
          <w:rFonts w:ascii="Aptos" w:hAnsi="Aptos"/>
          <w:color w:val="000000"/>
          <w:sz w:val="24"/>
        </w:rPr>
        <w:t>Biology, the study of life, is an intriguing and dynamic field that seeks to unravel the complexities of living organisms and their interactions with the natural world</w:t>
      </w:r>
      <w:r w:rsidR="004B0391">
        <w:rPr>
          <w:rFonts w:ascii="Aptos" w:hAnsi="Aptos"/>
          <w:color w:val="000000"/>
          <w:sz w:val="24"/>
        </w:rPr>
        <w:t>.</w:t>
      </w:r>
      <w:r>
        <w:rPr>
          <w:rFonts w:ascii="Aptos" w:hAnsi="Aptos"/>
          <w:color w:val="000000"/>
          <w:sz w:val="24"/>
        </w:rPr>
        <w:t xml:space="preserve"> It encompasses a wide range of concepts, from the microscopic realm of cells to the vast ecosystems that shape our planet</w:t>
      </w:r>
      <w:r w:rsidR="004B0391">
        <w:rPr>
          <w:rFonts w:ascii="Aptos" w:hAnsi="Aptos"/>
          <w:color w:val="000000"/>
          <w:sz w:val="24"/>
        </w:rPr>
        <w:t>.</w:t>
      </w:r>
      <w:r>
        <w:rPr>
          <w:rFonts w:ascii="Aptos" w:hAnsi="Aptos"/>
          <w:color w:val="000000"/>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4B0391">
        <w:rPr>
          <w:rFonts w:ascii="Aptos" w:hAnsi="Aptos"/>
          <w:color w:val="000000"/>
          <w:sz w:val="24"/>
        </w:rPr>
        <w:t>.</w:t>
      </w:r>
      <w:r>
        <w:rPr>
          <w:rFonts w:ascii="Aptos" w:hAnsi="Aptos"/>
          <w:color w:val="000000"/>
          <w:sz w:val="24"/>
        </w:rPr>
        <w:t xml:space="preserve"> Through hands-on experiments, engaging discussions, and real-world examples, we will discover the beauty and complexity of life, gaining a deeper understanding of ourselves and the world around us</w:t>
      </w:r>
      <w:r w:rsidR="004B0391">
        <w:rPr>
          <w:rFonts w:ascii="Aptos" w:hAnsi="Aptos"/>
          <w:color w:val="000000"/>
          <w:sz w:val="24"/>
        </w:rPr>
        <w:t>.</w:t>
      </w:r>
      <w:r>
        <w:rPr>
          <w:rFonts w:ascii="Aptos" w:hAnsi="Aptos"/>
          <w:color w:val="000000"/>
          <w:sz w:val="24"/>
        </w:rPr>
        <w:br/>
      </w:r>
      <w:r>
        <w:rPr>
          <w:rFonts w:ascii="Aptos" w:hAnsi="Aptos"/>
          <w:color w:val="000000"/>
          <w:sz w:val="24"/>
        </w:rPr>
        <w:br/>
        <w:t>In the microscopic realm of cells, we will explore the basic unit of life</w:t>
      </w:r>
      <w:r w:rsidR="004B0391">
        <w:rPr>
          <w:rFonts w:ascii="Aptos" w:hAnsi="Aptos"/>
          <w:color w:val="000000"/>
          <w:sz w:val="24"/>
        </w:rPr>
        <w:t>.</w:t>
      </w:r>
      <w:r>
        <w:rPr>
          <w:rFonts w:ascii="Aptos" w:hAnsi="Aptos"/>
          <w:color w:val="000000"/>
          <w:sz w:val="24"/>
        </w:rPr>
        <w:t xml:space="preserve"> We will delve into the structure and function of cells, unraveling the secrets of cellular respiration, photosynthesis, and cell division</w:t>
      </w:r>
      <w:r w:rsidR="004B0391">
        <w:rPr>
          <w:rFonts w:ascii="Aptos" w:hAnsi="Aptos"/>
          <w:color w:val="000000"/>
          <w:sz w:val="24"/>
        </w:rPr>
        <w:t>.</w:t>
      </w:r>
      <w:r>
        <w:rPr>
          <w:rFonts w:ascii="Aptos" w:hAnsi="Aptos"/>
          <w:color w:val="000000"/>
          <w:sz w:val="24"/>
        </w:rPr>
        <w:t xml:space="preserve"> We will uncover the genetic code that holds the blueprint for life, deciphering the role of DNA and RNA in heredity and variation</w:t>
      </w:r>
      <w:r w:rsidR="004B0391">
        <w:rPr>
          <w:rFonts w:ascii="Aptos" w:hAnsi="Aptos"/>
          <w:color w:val="000000"/>
          <w:sz w:val="24"/>
        </w:rPr>
        <w:t>.</w:t>
      </w:r>
      <w:r>
        <w:rPr>
          <w:rFonts w:ascii="Aptos" w:hAnsi="Aptos"/>
          <w:color w:val="000000"/>
          <w:sz w:val="24"/>
        </w:rPr>
        <w:t xml:space="preserve"> We will also investigate the fascinating world of microorganisms, examining their diversity, ecological roles, and potential applications in biotechnology and medicine</w:t>
      </w:r>
      <w:r w:rsidR="004B0391">
        <w:rPr>
          <w:rFonts w:ascii="Aptos" w:hAnsi="Aptos"/>
          <w:color w:val="000000"/>
          <w:sz w:val="24"/>
        </w:rPr>
        <w:t>.</w:t>
      </w:r>
      <w:r>
        <w:rPr>
          <w:rFonts w:ascii="Aptos" w:hAnsi="Aptos"/>
          <w:color w:val="000000"/>
          <w:sz w:val="24"/>
        </w:rPr>
        <w:br/>
      </w:r>
      <w:r>
        <w:rPr>
          <w:rFonts w:ascii="Aptos" w:hAnsi="Aptos"/>
          <w:color w:val="000000"/>
          <w:sz w:val="24"/>
        </w:rPr>
        <w:br/>
        <w:t>Turning our attention to the larger scale of organisms, we will explore the intricate workings of various life forms</w:t>
      </w:r>
      <w:r w:rsidR="004B0391">
        <w:rPr>
          <w:rFonts w:ascii="Aptos" w:hAnsi="Aptos"/>
          <w:color w:val="000000"/>
          <w:sz w:val="24"/>
        </w:rPr>
        <w:t>.</w:t>
      </w:r>
      <w:r>
        <w:rPr>
          <w:rFonts w:ascii="Aptos" w:hAnsi="Aptos"/>
          <w:color w:val="000000"/>
          <w:sz w:val="24"/>
        </w:rPr>
        <w:t xml:space="preserve"> We will study the adaptations that enable plants and animals to thrive in diverse environments, from the depths of the oceans to the canopy of rainforests</w:t>
      </w:r>
      <w:r w:rsidR="004B0391">
        <w:rPr>
          <w:rFonts w:ascii="Aptos" w:hAnsi="Aptos"/>
          <w:color w:val="000000"/>
          <w:sz w:val="24"/>
        </w:rPr>
        <w:t>.</w:t>
      </w:r>
      <w:r>
        <w:rPr>
          <w:rFonts w:ascii="Aptos" w:hAnsi="Aptos"/>
          <w:color w:val="000000"/>
          <w:sz w:val="24"/>
        </w:rPr>
        <w:t xml:space="preserve"> We will examine the intricate relationships between organisms, uncovering the ecological interactions that shape ecosystems and maintain ecological balance</w:t>
      </w:r>
      <w:r w:rsidR="004B0391">
        <w:rPr>
          <w:rFonts w:ascii="Aptos" w:hAnsi="Aptos"/>
          <w:color w:val="000000"/>
          <w:sz w:val="24"/>
        </w:rPr>
        <w:t>.</w:t>
      </w:r>
      <w:r>
        <w:rPr>
          <w:rFonts w:ascii="Aptos" w:hAnsi="Aptos"/>
          <w:color w:val="000000"/>
          <w:sz w:val="24"/>
        </w:rPr>
        <w:t xml:space="preserve"> We will also delve into the fascinating realm of behavior, seeking to understand how animals perceive and respond to their surroundings, and how these behaviors impact their survival and reproduction</w:t>
      </w:r>
      <w:r w:rsidR="004B0391">
        <w:rPr>
          <w:rFonts w:ascii="Aptos" w:hAnsi="Aptos"/>
          <w:color w:val="000000"/>
          <w:sz w:val="24"/>
        </w:rPr>
        <w:t>.</w:t>
      </w:r>
      <w:r>
        <w:rPr>
          <w:rFonts w:ascii="Aptos" w:hAnsi="Aptos"/>
          <w:color w:val="000000"/>
          <w:sz w:val="24"/>
        </w:rPr>
        <w:br/>
      </w:r>
      <w:r>
        <w:rPr>
          <w:rFonts w:ascii="Aptos" w:hAnsi="Aptos"/>
          <w:color w:val="000000"/>
          <w:sz w:val="24"/>
        </w:rPr>
        <w:br/>
        <w:t>Exploring the world of biology is an incredible journey that takes us to the very heart of life</w:t>
      </w:r>
      <w:r w:rsidR="004B0391">
        <w:rPr>
          <w:rFonts w:ascii="Aptos" w:hAnsi="Aptos"/>
          <w:color w:val="000000"/>
          <w:sz w:val="24"/>
        </w:rPr>
        <w:t>.</w:t>
      </w:r>
      <w:r>
        <w:rPr>
          <w:rFonts w:ascii="Aptos" w:hAnsi="Aptos"/>
          <w:color w:val="000000"/>
          <w:sz w:val="24"/>
        </w:rPr>
        <w:t xml:space="preserve"> It is a journey filled with wonder, discovery, and profound insights into the </w:t>
      </w:r>
      <w:r>
        <w:rPr>
          <w:rFonts w:ascii="Aptos" w:hAnsi="Aptos"/>
          <w:color w:val="000000"/>
          <w:sz w:val="24"/>
        </w:rPr>
        <w:lastRenderedPageBreak/>
        <w:t>workings of the natural world</w:t>
      </w:r>
      <w:r w:rsidR="004B0391">
        <w:rPr>
          <w:rFonts w:ascii="Aptos" w:hAnsi="Aptos"/>
          <w:color w:val="000000"/>
          <w:sz w:val="24"/>
        </w:rPr>
        <w:t>.</w:t>
      </w:r>
      <w:r>
        <w:rPr>
          <w:rFonts w:ascii="Aptos" w:hAnsi="Aptos"/>
          <w:color w:val="000000"/>
          <w:sz w:val="24"/>
        </w:rPr>
        <w:t xml:space="preserve"> As we delve into the complexities of cells, organisms, and ecosystems, we will not only gain a deeper understanding of life but also develop an appreciation for the interconnectedness of all living things and our responsibility as stewards of this planet</w:t>
      </w:r>
      <w:r w:rsidR="004B0391">
        <w:rPr>
          <w:rFonts w:ascii="Aptos" w:hAnsi="Aptos"/>
          <w:color w:val="000000"/>
          <w:sz w:val="24"/>
        </w:rPr>
        <w:t>.</w:t>
      </w:r>
    </w:p>
    <w:p w:rsidR="00F14FD7" w:rsidRDefault="003B67A7">
      <w:r>
        <w:rPr>
          <w:rFonts w:ascii="Aptos" w:hAnsi="Aptos"/>
          <w:color w:val="000000"/>
          <w:sz w:val="28"/>
        </w:rPr>
        <w:t>Summary</w:t>
      </w:r>
    </w:p>
    <w:p w:rsidR="00F14FD7" w:rsidRDefault="003B67A7">
      <w:r>
        <w:rPr>
          <w:rFonts w:ascii="Aptos" w:hAnsi="Aptos"/>
          <w:color w:val="000000"/>
        </w:rPr>
        <w:t>Biology, the study of life, unravels the secrets of living organisms, from the microscopic realm of cells to the vast ecosystems that shape our planet</w:t>
      </w:r>
      <w:r w:rsidR="004B0391">
        <w:rPr>
          <w:rFonts w:ascii="Aptos" w:hAnsi="Aptos"/>
          <w:color w:val="000000"/>
        </w:rPr>
        <w:t>.</w:t>
      </w:r>
      <w:r>
        <w:rPr>
          <w:rFonts w:ascii="Aptos" w:hAnsi="Aptos"/>
          <w:color w:val="000000"/>
        </w:rPr>
        <w:t xml:space="preserve"> We explore the structure and function of cells, deciphering the genetic code that holds the blueprint for life</w:t>
      </w:r>
      <w:r w:rsidR="004B0391">
        <w:rPr>
          <w:rFonts w:ascii="Aptos" w:hAnsi="Aptos"/>
          <w:color w:val="000000"/>
        </w:rPr>
        <w:t>.</w:t>
      </w:r>
      <w:r>
        <w:rPr>
          <w:rFonts w:ascii="Aptos" w:hAnsi="Aptos"/>
          <w:color w:val="000000"/>
        </w:rPr>
        <w:t xml:space="preserve"> We delve into the adaptations of organisms, uncovering the ecological interactions that shape ecosystems</w:t>
      </w:r>
      <w:r w:rsidR="004B0391">
        <w:rPr>
          <w:rFonts w:ascii="Aptos" w:hAnsi="Aptos"/>
          <w:color w:val="000000"/>
        </w:rPr>
        <w:t>.</w:t>
      </w:r>
      <w:r>
        <w:rPr>
          <w:rFonts w:ascii="Aptos" w:hAnsi="Aptos"/>
          <w:color w:val="000000"/>
        </w:rPr>
        <w:t xml:space="preserve"> We investigate behavior, seeking to understand how animals perceive and respond to their surroundings</w:t>
      </w:r>
      <w:r w:rsidR="004B0391">
        <w:rPr>
          <w:rFonts w:ascii="Aptos" w:hAnsi="Aptos"/>
          <w:color w:val="000000"/>
        </w:rPr>
        <w:t>.</w:t>
      </w:r>
      <w:r>
        <w:rPr>
          <w:rFonts w:ascii="Aptos" w:hAnsi="Aptos"/>
          <w:color w:val="000000"/>
        </w:rPr>
        <w:t xml:space="preserve"> Biology is a journey filled with wonder, discovery, and profound insights into the workings of the natural world, leading to a deeper appreciation for the interconnectedness of all living things</w:t>
      </w:r>
      <w:r w:rsidR="004B0391">
        <w:rPr>
          <w:rFonts w:ascii="Aptos" w:hAnsi="Aptos"/>
          <w:color w:val="000000"/>
        </w:rPr>
        <w:t>.</w:t>
      </w:r>
    </w:p>
    <w:p w:rsidR="00F14FD7" w:rsidRDefault="00F14FD7"/>
    <w:sectPr w:rsidR="00F14F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265759">
    <w:abstractNumId w:val="8"/>
  </w:num>
  <w:num w:numId="2" w16cid:durableId="2118284036">
    <w:abstractNumId w:val="6"/>
  </w:num>
  <w:num w:numId="3" w16cid:durableId="1041441377">
    <w:abstractNumId w:val="5"/>
  </w:num>
  <w:num w:numId="4" w16cid:durableId="745152669">
    <w:abstractNumId w:val="4"/>
  </w:num>
  <w:num w:numId="5" w16cid:durableId="970742764">
    <w:abstractNumId w:val="7"/>
  </w:num>
  <w:num w:numId="6" w16cid:durableId="801659629">
    <w:abstractNumId w:val="3"/>
  </w:num>
  <w:num w:numId="7" w16cid:durableId="702053697">
    <w:abstractNumId w:val="2"/>
  </w:num>
  <w:num w:numId="8" w16cid:durableId="61564539">
    <w:abstractNumId w:val="1"/>
  </w:num>
  <w:num w:numId="9" w16cid:durableId="59625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67A7"/>
    <w:rsid w:val="004B0391"/>
    <w:rsid w:val="00AA1D8D"/>
    <w:rsid w:val="00B47730"/>
    <w:rsid w:val="00CB0664"/>
    <w:rsid w:val="00F14F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