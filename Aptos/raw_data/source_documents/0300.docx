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323" w:rsidRDefault="006144FC">
      <w:pPr>
        <w:jc w:val="center"/>
      </w:pPr>
      <w:r>
        <w:rPr>
          <w:rFonts w:ascii="Aptos" w:hAnsi="Aptos"/>
          <w:color w:val="000000"/>
          <w:sz w:val="44"/>
        </w:rPr>
        <w:t>Politics: The Symphony of Power and Governance</w:t>
      </w:r>
    </w:p>
    <w:p w:rsidR="00342323" w:rsidRDefault="006144FC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Marcus Leon</w:t>
      </w:r>
    </w:p>
    <w:p w:rsidR="00342323" w:rsidRDefault="006144FC">
      <w:pPr>
        <w:jc w:val="center"/>
      </w:pPr>
      <w:r>
        <w:rPr>
          <w:rFonts w:ascii="Aptos" w:hAnsi="Aptos"/>
          <w:color w:val="000000"/>
          <w:sz w:val="32"/>
        </w:rPr>
        <w:t>marcus</w:t>
      </w:r>
      <w:r w:rsidR="002260D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leon01@eduworld</w:t>
      </w:r>
      <w:r w:rsidR="002260D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42323" w:rsidRDefault="00342323"/>
    <w:p w:rsidR="00342323" w:rsidRDefault="006144FC">
      <w:r>
        <w:rPr>
          <w:rFonts w:ascii="Aptos" w:hAnsi="Aptos"/>
          <w:color w:val="000000"/>
          <w:sz w:val="24"/>
        </w:rPr>
        <w:t>Politics, a multifaceted and intricate realm of governance, interweaves a symphony of power, influence, and collective decision-making</w:t>
      </w:r>
      <w:r w:rsidR="002260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shapes the framework of our societies, determines public policies, and defines the intricate interactions between individuals, communities, and institutions</w:t>
      </w:r>
      <w:r w:rsidR="002260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Politics, like a maestro conducting an orchestra, orchestrates the harmonious function of a nation's machinery</w:t>
      </w:r>
      <w:r w:rsidR="002260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Delve into the labyrinthine corridors of politics, and you'll find a kaleidoscope of ideologies and aspirations</w:t>
      </w:r>
      <w:r w:rsidR="002260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Political parties, each with their unique platform, vie for influence, striving to translate their visions into policies that impact the lives of citizens</w:t>
      </w:r>
      <w:r w:rsidR="002260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dynamic tapestry of competing interests, negotiations, and compromises weaves the fabric of political discourse and sets the stage for the allocation of resources and distribution of power</w:t>
      </w:r>
      <w:r w:rsidR="002260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politics lies the concept of power, an elusive force that permeates every aspect of societal interactions and governmental structures</w:t>
      </w:r>
      <w:r w:rsidR="002260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Power can be wielded through coercion, persuasion, or legitimate authority, and its dynamics shape the decisions that shape our lives</w:t>
      </w:r>
      <w:r w:rsidR="002260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the enactment of laws, the allocation of funds, or the implementation of regulations, power determines who gets what, when, and how</w:t>
      </w:r>
      <w:r w:rsidR="002260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intricate symphony of politics is further enriched by its delicate balance of checks and balances</w:t>
      </w:r>
      <w:r w:rsidR="002260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system of separation of powers, the division of authority among distinct branches of government, prevents the concentration of power in any single entity</w:t>
      </w:r>
      <w:r w:rsidR="002260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equilibrium ensures that no one branch can dominate the others, fostering accountability and safeguarding the rights of citizens</w:t>
      </w:r>
      <w:r w:rsidR="002260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Politics is both a science and an art, requiring a keen understanding of human nature, strategic thinking, and the ability to navigate complex social landscapes</w:t>
      </w:r>
      <w:r w:rsidR="002260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practitioners, politicians, activists, and public servants, are tasked with balancing competing interests, mediating conflicts, and finding common ground amid diverse perspectives</w:t>
      </w:r>
      <w:r w:rsidR="002260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politics, therefore, offers a profound journey into the intricate workings of societies, shedding light on the interplay of power, ideology, and governance</w:t>
      </w:r>
      <w:r w:rsidR="002260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mechanisms through which decisions are made, laws are enacted, and policies are implemented</w:t>
      </w:r>
      <w:r w:rsidR="002260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symphony of politics, we gain invaluable insights into the forces that shape our world and empower us to participate meaningfully in the democratic process</w:t>
      </w:r>
      <w:r w:rsidR="002260D8">
        <w:rPr>
          <w:rFonts w:ascii="Aptos" w:hAnsi="Aptos"/>
          <w:color w:val="000000"/>
          <w:sz w:val="24"/>
        </w:rPr>
        <w:t>.</w:t>
      </w:r>
    </w:p>
    <w:p w:rsidR="00342323" w:rsidRDefault="006144FC">
      <w:r>
        <w:rPr>
          <w:rFonts w:ascii="Aptos" w:hAnsi="Aptos"/>
          <w:color w:val="000000"/>
          <w:sz w:val="28"/>
        </w:rPr>
        <w:t>Summary</w:t>
      </w:r>
    </w:p>
    <w:p w:rsidR="00342323" w:rsidRDefault="006144FC">
      <w:r>
        <w:rPr>
          <w:rFonts w:ascii="Aptos" w:hAnsi="Aptos"/>
          <w:color w:val="000000"/>
        </w:rPr>
        <w:t>Politics is a multifaceted symphony of power, governance, and collective decision-making, shaping the destiny of nations and the lives of individuals</w:t>
      </w:r>
      <w:r w:rsidR="002260D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involves the interplay of ideologies, negotiations, and compromises, orchestrated by political parties and institutions</w:t>
      </w:r>
      <w:r w:rsidR="002260D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delicate balance of power and checks and balances ensures accountability and safeguards citizens' rights</w:t>
      </w:r>
      <w:r w:rsidR="002260D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politics unveils the mechanisms of governance, empowering individuals to participate meaningfully in the democratic process and shape the future of their societies</w:t>
      </w:r>
      <w:r w:rsidR="002260D8">
        <w:rPr>
          <w:rFonts w:ascii="Aptos" w:hAnsi="Aptos"/>
          <w:color w:val="000000"/>
        </w:rPr>
        <w:t>.</w:t>
      </w:r>
    </w:p>
    <w:p w:rsidR="00342323" w:rsidRDefault="00342323"/>
    <w:sectPr w:rsidR="003423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3816475">
    <w:abstractNumId w:val="8"/>
  </w:num>
  <w:num w:numId="2" w16cid:durableId="896474589">
    <w:abstractNumId w:val="6"/>
  </w:num>
  <w:num w:numId="3" w16cid:durableId="1633293718">
    <w:abstractNumId w:val="5"/>
  </w:num>
  <w:num w:numId="4" w16cid:durableId="1814836493">
    <w:abstractNumId w:val="4"/>
  </w:num>
  <w:num w:numId="5" w16cid:durableId="1059742206">
    <w:abstractNumId w:val="7"/>
  </w:num>
  <w:num w:numId="6" w16cid:durableId="392898691">
    <w:abstractNumId w:val="3"/>
  </w:num>
  <w:num w:numId="7" w16cid:durableId="563564934">
    <w:abstractNumId w:val="2"/>
  </w:num>
  <w:num w:numId="8" w16cid:durableId="1853257946">
    <w:abstractNumId w:val="1"/>
  </w:num>
  <w:num w:numId="9" w16cid:durableId="214592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0D8"/>
    <w:rsid w:val="0029639D"/>
    <w:rsid w:val="00326F90"/>
    <w:rsid w:val="00342323"/>
    <w:rsid w:val="006144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