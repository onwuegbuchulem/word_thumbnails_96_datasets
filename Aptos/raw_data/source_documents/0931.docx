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0286" w:rsidRDefault="00022D3D">
      <w:pPr>
        <w:jc w:val="center"/>
      </w:pPr>
      <w:r>
        <w:rPr>
          <w:rFonts w:ascii="Aptos" w:hAnsi="Aptos"/>
          <w:color w:val="000000"/>
          <w:sz w:val="44"/>
        </w:rPr>
        <w:t>Exploring the Enchanting Realm of Literature</w:t>
      </w:r>
    </w:p>
    <w:p w:rsidR="00F70286" w:rsidRDefault="00022D3D">
      <w:pPr>
        <w:pStyle w:val="NoSpacing"/>
        <w:jc w:val="center"/>
      </w:pPr>
      <w:r>
        <w:rPr>
          <w:rFonts w:ascii="Aptos" w:hAnsi="Aptos"/>
          <w:color w:val="000000"/>
          <w:sz w:val="36"/>
        </w:rPr>
        <w:t>Alex Kingston</w:t>
      </w:r>
    </w:p>
    <w:p w:rsidR="00F70286" w:rsidRDefault="00022D3D">
      <w:pPr>
        <w:jc w:val="center"/>
      </w:pPr>
      <w:r>
        <w:rPr>
          <w:rFonts w:ascii="Aptos" w:hAnsi="Aptos"/>
          <w:color w:val="000000"/>
          <w:sz w:val="32"/>
        </w:rPr>
        <w:t>kingston</w:t>
      </w:r>
      <w:r w:rsidR="009B3399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alex@edumail</w:t>
      </w:r>
      <w:r w:rsidR="009B3399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F70286" w:rsidRDefault="00F70286"/>
    <w:p w:rsidR="00F70286" w:rsidRDefault="00022D3D">
      <w:r>
        <w:rPr>
          <w:rFonts w:ascii="Aptos" w:hAnsi="Aptos"/>
          <w:color w:val="000000"/>
          <w:sz w:val="24"/>
        </w:rPr>
        <w:t>Adorned with the jewels of language and imagination, literature invites us on a journey to discover worlds beyond our tangible realm</w:t>
      </w:r>
      <w:r w:rsidR="009B339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paints vivid pictures, stirring our emotions, and asking profound questions that challenge our perceptions</w:t>
      </w:r>
      <w:r w:rsidR="009B339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 tapestry woven from threads of history, culture, and human experience, literature stands as a testament to our enduring capacity for storytelling and exploration</w:t>
      </w:r>
      <w:r w:rsidR="009B339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Whether it's the epicheskie prikliucheniia of Odysseus or the introspective musings of Virginia Woolf, literature reflects the triumphs and tribulations of our shared human condition</w:t>
      </w:r>
      <w:r w:rsidR="009B339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essay, we will delve into the enchanting realm of literature, exploring its profound impact on our lives and unveiling the secrets that lie within its pages</w:t>
      </w:r>
      <w:r w:rsidR="009B339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We will embark on a voyage through literary history, tracing the evolution of writing from ancient scripts to modern masterpieces</w:t>
      </w:r>
      <w:r w:rsidR="009B339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encounter a diverse array of genres, from spellbinding fiction to thought-provoking nonfiction</w:t>
      </w:r>
      <w:r w:rsidR="009B339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Authors from every corner of the globe will share their unique perspectives, allowing us to see the world through their eyes</w:t>
      </w:r>
      <w:r w:rsidR="009B339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analyze these literary works, we will discover how literature shapes our understanding of ourselves, our communities, and the universe around us</w:t>
      </w:r>
      <w:r w:rsidR="009B339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cultivate critical thinking skills, enabling us to evaluate information and discern truth from fiction</w:t>
      </w:r>
      <w:r w:rsidR="009B339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learn to appreciate the beauty of language, reveling in the power of words to paint pictures and stir emotions</w:t>
      </w:r>
      <w:r w:rsidR="009B339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Finally, we will explore literature's enduring legacy and its relevance to our contemporary world</w:t>
      </w:r>
      <w:r w:rsidR="009B339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examine how literature influences our cultural values and beliefs, and how it plays a vital role in shaping our identities</w:t>
      </w:r>
      <w:r w:rsidR="009B339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investigate the ways in which literature can challenge societal norms, promote social justice, and foster empathy and understanding among people from diverse backgrounds</w:t>
      </w:r>
      <w:r w:rsidR="009B339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engaging with literature, we can become more informed, compassionate, and engaged citizens, contributing positively to our communities and the world at large</w:t>
      </w:r>
      <w:r w:rsidR="009B3399">
        <w:rPr>
          <w:rFonts w:ascii="Aptos" w:hAnsi="Aptos"/>
          <w:color w:val="000000"/>
          <w:sz w:val="24"/>
        </w:rPr>
        <w:t>.</w:t>
      </w:r>
    </w:p>
    <w:p w:rsidR="00F70286" w:rsidRDefault="00022D3D">
      <w:r>
        <w:rPr>
          <w:rFonts w:ascii="Aptos" w:hAnsi="Aptos"/>
          <w:color w:val="000000"/>
          <w:sz w:val="28"/>
        </w:rPr>
        <w:t>Summary</w:t>
      </w:r>
    </w:p>
    <w:p w:rsidR="00F70286" w:rsidRDefault="00022D3D">
      <w:r>
        <w:rPr>
          <w:rFonts w:ascii="Aptos" w:hAnsi="Aptos"/>
          <w:color w:val="000000"/>
        </w:rPr>
        <w:lastRenderedPageBreak/>
        <w:t>Literature invites us on a journey through time, culture, and human experience</w:t>
      </w:r>
      <w:r w:rsidR="009B339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offers a profound exploration of our shared condition, unveiling truths and provoking deep thought</w:t>
      </w:r>
      <w:r w:rsidR="009B339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birth of writing to the modern age, literature has shaped our understanding of ourselves, our communities, and the universe around us</w:t>
      </w:r>
      <w:r w:rsidR="009B339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challenges our perceptions, inspires creativity, and cultivates critical thinking skills</w:t>
      </w:r>
      <w:r w:rsidR="009B339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Literature has the power to change lives, fostering empathy, promoting social justice, and uniting people from all walks of life</w:t>
      </w:r>
      <w:r w:rsidR="009B339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is a reflection of humanity's enduring capacity for storytelling and exploration, an enchanting realm that continues to captivate and inspire</w:t>
      </w:r>
      <w:r w:rsidR="009B3399">
        <w:rPr>
          <w:rFonts w:ascii="Aptos" w:hAnsi="Aptos"/>
          <w:color w:val="000000"/>
        </w:rPr>
        <w:t>.</w:t>
      </w:r>
    </w:p>
    <w:p w:rsidR="00F70286" w:rsidRDefault="00F70286"/>
    <w:sectPr w:rsidR="00F702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4667356">
    <w:abstractNumId w:val="8"/>
  </w:num>
  <w:num w:numId="2" w16cid:durableId="350766511">
    <w:abstractNumId w:val="6"/>
  </w:num>
  <w:num w:numId="3" w16cid:durableId="755174835">
    <w:abstractNumId w:val="5"/>
  </w:num>
  <w:num w:numId="4" w16cid:durableId="1543132593">
    <w:abstractNumId w:val="4"/>
  </w:num>
  <w:num w:numId="5" w16cid:durableId="863711881">
    <w:abstractNumId w:val="7"/>
  </w:num>
  <w:num w:numId="6" w16cid:durableId="1569270831">
    <w:abstractNumId w:val="3"/>
  </w:num>
  <w:num w:numId="7" w16cid:durableId="917447329">
    <w:abstractNumId w:val="2"/>
  </w:num>
  <w:num w:numId="8" w16cid:durableId="144008031">
    <w:abstractNumId w:val="1"/>
  </w:num>
  <w:num w:numId="9" w16cid:durableId="1436293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2D3D"/>
    <w:rsid w:val="00034616"/>
    <w:rsid w:val="0006063C"/>
    <w:rsid w:val="0015074B"/>
    <w:rsid w:val="0029639D"/>
    <w:rsid w:val="00326F90"/>
    <w:rsid w:val="009B3399"/>
    <w:rsid w:val="00AA1D8D"/>
    <w:rsid w:val="00B47730"/>
    <w:rsid w:val="00CB0664"/>
    <w:rsid w:val="00F7028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2024-01-15T17:19:00Z</dcterms:modified>
  <cp:category/>
</cp:coreProperties>
</file>