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9D1" w:rsidRDefault="00A50FC3">
      <w:pPr>
        <w:jc w:val="center"/>
      </w:pPr>
      <w:r>
        <w:rPr>
          <w:rFonts w:ascii="Aptos" w:hAnsi="Aptos"/>
          <w:color w:val="000000"/>
          <w:sz w:val="44"/>
        </w:rPr>
        <w:t>Exploring the Human Nexus: Biology, Health, and Medicine</w:t>
      </w:r>
    </w:p>
    <w:p w:rsidR="003749D1" w:rsidRDefault="00A50FC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A4D7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Leon Cooper</w:t>
      </w:r>
    </w:p>
    <w:p w:rsidR="003749D1" w:rsidRDefault="00A50FC3">
      <w:pPr>
        <w:jc w:val="center"/>
      </w:pPr>
      <w:r>
        <w:rPr>
          <w:rFonts w:ascii="Aptos" w:hAnsi="Aptos"/>
          <w:color w:val="000000"/>
          <w:sz w:val="32"/>
        </w:rPr>
        <w:t>cooperleonphd@gmail</w:t>
      </w:r>
      <w:r w:rsidR="00FA4D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749D1" w:rsidRDefault="003749D1"/>
    <w:p w:rsidR="003749D1" w:rsidRDefault="00A50FC3">
      <w:r>
        <w:rPr>
          <w:rFonts w:ascii="Aptos" w:hAnsi="Aptos"/>
          <w:color w:val="000000"/>
          <w:sz w:val="24"/>
        </w:rPr>
        <w:t>Biology, the study of life, stands at the heart of human existence, unraveling the intricate mysteries of the biological world</w:t>
      </w:r>
      <w:r w:rsidR="00FA4D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FA4D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field of study is essential for understanding the interconnectedness of living organisms and their impact on the world around us</w:t>
      </w:r>
      <w:r w:rsidR="00FA4D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encompasses a diverse range of topics, delving into the molecular foundations of life, the complexities of genetics, and the remarkable adaptations of organisms</w:t>
      </w:r>
      <w:r w:rsidR="00FA4D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FA4D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biology opens doors to fascinating career paths, including medicine, biotechnology, environmental science, and many more</w:t>
      </w:r>
      <w:r w:rsidR="00FA4D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FA4D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unlock the secrets of life, biology plays a pivotal role in shaping the future of human health and well-being</w:t>
      </w:r>
      <w:r w:rsidR="00FA4D7E">
        <w:rPr>
          <w:rFonts w:ascii="Aptos" w:hAnsi="Aptos"/>
          <w:color w:val="000000"/>
          <w:sz w:val="24"/>
        </w:rPr>
        <w:t>.</w:t>
      </w:r>
    </w:p>
    <w:p w:rsidR="003749D1" w:rsidRDefault="00A50FC3">
      <w:r>
        <w:rPr>
          <w:rFonts w:ascii="Aptos" w:hAnsi="Aptos"/>
          <w:color w:val="000000"/>
          <w:sz w:val="28"/>
        </w:rPr>
        <w:t>Summary</w:t>
      </w:r>
    </w:p>
    <w:p w:rsidR="003749D1" w:rsidRDefault="00A50FC3">
      <w:r>
        <w:rPr>
          <w:rFonts w:ascii="Aptos" w:hAnsi="Aptos"/>
          <w:color w:val="000000"/>
        </w:rPr>
        <w:t>Biology is a captivating field of study that unravels the mysteries of life, health, and medicine</w:t>
      </w:r>
      <w:r w:rsidR="00FA4D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examining the intricate mechanisms that govern living organisms, biology provides invaluable insights into the nature of life and its vast diversity</w:t>
      </w:r>
      <w:r w:rsidR="00FA4D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molecular level to ecosystems, biology equips students with a comprehensive understanding of the biological world, fostering a profound appreciation for the wonders of life</w:t>
      </w:r>
      <w:r w:rsidR="00FA4D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diverse career opportunities and transformative potential, biology stands at the forefront of scientific discovery and human progress</w:t>
      </w:r>
      <w:r w:rsidR="00FA4D7E">
        <w:rPr>
          <w:rFonts w:ascii="Aptos" w:hAnsi="Aptos"/>
          <w:color w:val="000000"/>
        </w:rPr>
        <w:t>.</w:t>
      </w:r>
    </w:p>
    <w:p w:rsidR="003749D1" w:rsidRDefault="003749D1"/>
    <w:sectPr w:rsidR="003749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915844">
    <w:abstractNumId w:val="8"/>
  </w:num>
  <w:num w:numId="2" w16cid:durableId="1027486161">
    <w:abstractNumId w:val="6"/>
  </w:num>
  <w:num w:numId="3" w16cid:durableId="700324045">
    <w:abstractNumId w:val="5"/>
  </w:num>
  <w:num w:numId="4" w16cid:durableId="990594705">
    <w:abstractNumId w:val="4"/>
  </w:num>
  <w:num w:numId="5" w16cid:durableId="2112118393">
    <w:abstractNumId w:val="7"/>
  </w:num>
  <w:num w:numId="6" w16cid:durableId="1134836381">
    <w:abstractNumId w:val="3"/>
  </w:num>
  <w:num w:numId="7" w16cid:durableId="1578437951">
    <w:abstractNumId w:val="2"/>
  </w:num>
  <w:num w:numId="8" w16cid:durableId="10762655">
    <w:abstractNumId w:val="1"/>
  </w:num>
  <w:num w:numId="9" w16cid:durableId="101996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9D1"/>
    <w:rsid w:val="00A50FC3"/>
    <w:rsid w:val="00AA1D8D"/>
    <w:rsid w:val="00B47730"/>
    <w:rsid w:val="00CB0664"/>
    <w:rsid w:val="00FA4D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