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41E0" w:rsidRDefault="00966A4E">
      <w:pPr>
        <w:jc w:val="center"/>
      </w:pPr>
      <w:r>
        <w:rPr>
          <w:rFonts w:ascii="Aptos" w:hAnsi="Aptos"/>
          <w:color w:val="000000"/>
          <w:sz w:val="44"/>
        </w:rPr>
        <w:t>The Harmony of Art and Science: Unveiling Creativity in the Human Experience</w:t>
      </w:r>
    </w:p>
    <w:p w:rsidR="006A41E0" w:rsidRDefault="00966A4E">
      <w:pPr>
        <w:pStyle w:val="NoSpacing"/>
        <w:jc w:val="center"/>
      </w:pPr>
      <w:r>
        <w:rPr>
          <w:rFonts w:ascii="Aptos" w:hAnsi="Aptos"/>
          <w:color w:val="000000"/>
          <w:sz w:val="36"/>
        </w:rPr>
        <w:t>Ms</w:t>
      </w:r>
      <w:r w:rsidR="00F22BB7">
        <w:rPr>
          <w:rFonts w:ascii="Aptos" w:hAnsi="Aptos"/>
          <w:color w:val="000000"/>
          <w:sz w:val="36"/>
        </w:rPr>
        <w:t>.</w:t>
      </w:r>
      <w:r>
        <w:rPr>
          <w:rFonts w:ascii="Aptos" w:hAnsi="Aptos"/>
          <w:color w:val="000000"/>
          <w:sz w:val="36"/>
        </w:rPr>
        <w:t xml:space="preserve"> Clara Foster</w:t>
      </w:r>
    </w:p>
    <w:p w:rsidR="006A41E0" w:rsidRDefault="00966A4E">
      <w:pPr>
        <w:jc w:val="center"/>
      </w:pPr>
      <w:r>
        <w:rPr>
          <w:rFonts w:ascii="Aptos" w:hAnsi="Aptos"/>
          <w:color w:val="000000"/>
          <w:sz w:val="32"/>
        </w:rPr>
        <w:t>clarafoster@artandscience</w:t>
      </w:r>
      <w:r w:rsidR="00F22BB7">
        <w:rPr>
          <w:rFonts w:ascii="Aptos" w:hAnsi="Aptos"/>
          <w:color w:val="000000"/>
          <w:sz w:val="32"/>
        </w:rPr>
        <w:t>.</w:t>
      </w:r>
      <w:r>
        <w:rPr>
          <w:rFonts w:ascii="Aptos" w:hAnsi="Aptos"/>
          <w:color w:val="000000"/>
          <w:sz w:val="32"/>
        </w:rPr>
        <w:t>edu</w:t>
      </w:r>
    </w:p>
    <w:p w:rsidR="006A41E0" w:rsidRDefault="006A41E0"/>
    <w:p w:rsidR="006A41E0" w:rsidRDefault="00966A4E">
      <w:r>
        <w:rPr>
          <w:rFonts w:ascii="Aptos" w:hAnsi="Aptos"/>
          <w:color w:val="000000"/>
          <w:sz w:val="24"/>
        </w:rPr>
        <w:t>In the grand tapestry of human history, where the threads of various disciplines intricately intertwine, a captivating dance between art and science unfolds</w:t>
      </w:r>
      <w:r w:rsidR="00F22BB7">
        <w:rPr>
          <w:rFonts w:ascii="Aptos" w:hAnsi="Aptos"/>
          <w:color w:val="000000"/>
          <w:sz w:val="24"/>
        </w:rPr>
        <w:t>.</w:t>
      </w:r>
      <w:r>
        <w:rPr>
          <w:rFonts w:ascii="Aptos" w:hAnsi="Aptos"/>
          <w:color w:val="000000"/>
          <w:sz w:val="24"/>
        </w:rPr>
        <w:t xml:space="preserve"> From the dawn of civilization, man's creative spirit found solace in art, expressing the inexpressible through vivid strokes, melodious harmonies, and beautifully sculpted forms</w:t>
      </w:r>
      <w:r w:rsidR="00F22BB7">
        <w:rPr>
          <w:rFonts w:ascii="Aptos" w:hAnsi="Aptos"/>
          <w:color w:val="000000"/>
          <w:sz w:val="24"/>
        </w:rPr>
        <w:t>.</w:t>
      </w:r>
      <w:r>
        <w:rPr>
          <w:rFonts w:ascii="Aptos" w:hAnsi="Aptos"/>
          <w:color w:val="000000"/>
          <w:sz w:val="24"/>
        </w:rPr>
        <w:t xml:space="preserve"> On the other hand, science, the rigorous pursuit of knowledge, unraveled the enigmas of nature, illuminating our understanding of the universe</w:t>
      </w:r>
      <w:r w:rsidR="00F22BB7">
        <w:rPr>
          <w:rFonts w:ascii="Aptos" w:hAnsi="Aptos"/>
          <w:color w:val="000000"/>
          <w:sz w:val="24"/>
        </w:rPr>
        <w:t>.</w:t>
      </w:r>
      <w:r>
        <w:rPr>
          <w:rFonts w:ascii="Aptos" w:hAnsi="Aptos"/>
          <w:color w:val="000000"/>
          <w:sz w:val="24"/>
        </w:rPr>
        <w:t xml:space="preserve"> Yet, despite their seeming disparity, art and science share a profound connection, fueling each other with inspiration, insight, and innovation</w:t>
      </w:r>
      <w:r w:rsidR="00F22BB7">
        <w:rPr>
          <w:rFonts w:ascii="Aptos" w:hAnsi="Aptos"/>
          <w:color w:val="000000"/>
          <w:sz w:val="24"/>
        </w:rPr>
        <w:t>.</w:t>
      </w:r>
      <w:r>
        <w:rPr>
          <w:rFonts w:ascii="Aptos" w:hAnsi="Aptos"/>
          <w:color w:val="000000"/>
          <w:sz w:val="24"/>
        </w:rPr>
        <w:br/>
      </w:r>
      <w:r>
        <w:rPr>
          <w:rFonts w:ascii="Aptos" w:hAnsi="Aptos"/>
          <w:color w:val="000000"/>
          <w:sz w:val="24"/>
        </w:rPr>
        <w:br/>
        <w:t>In the depths of human emotion, art and science find common ground</w:t>
      </w:r>
      <w:r w:rsidR="00F22BB7">
        <w:rPr>
          <w:rFonts w:ascii="Aptos" w:hAnsi="Aptos"/>
          <w:color w:val="000000"/>
          <w:sz w:val="24"/>
        </w:rPr>
        <w:t>.</w:t>
      </w:r>
      <w:r>
        <w:rPr>
          <w:rFonts w:ascii="Aptos" w:hAnsi="Aptos"/>
          <w:color w:val="000000"/>
          <w:sz w:val="24"/>
        </w:rPr>
        <w:t xml:space="preserve"> Through the medium of paint, brush, and canvas, artists capture snapshots of life, evoking emotions that resonate deep within us</w:t>
      </w:r>
      <w:r w:rsidR="00F22BB7">
        <w:rPr>
          <w:rFonts w:ascii="Aptos" w:hAnsi="Aptos"/>
          <w:color w:val="000000"/>
          <w:sz w:val="24"/>
        </w:rPr>
        <w:t>.</w:t>
      </w:r>
      <w:r>
        <w:rPr>
          <w:rFonts w:ascii="Aptos" w:hAnsi="Aptos"/>
          <w:color w:val="000000"/>
          <w:sz w:val="24"/>
        </w:rPr>
        <w:t xml:space="preserve"> Similarly, scientific discoveries uncover hidden truths about the world, inspiring awe and appreciation for the beauty of nature's intricacies</w:t>
      </w:r>
      <w:r w:rsidR="00F22BB7">
        <w:rPr>
          <w:rFonts w:ascii="Aptos" w:hAnsi="Aptos"/>
          <w:color w:val="000000"/>
          <w:sz w:val="24"/>
        </w:rPr>
        <w:t>.</w:t>
      </w:r>
      <w:r>
        <w:rPr>
          <w:rFonts w:ascii="Aptos" w:hAnsi="Aptos"/>
          <w:color w:val="000000"/>
          <w:sz w:val="24"/>
        </w:rPr>
        <w:t xml:space="preserve"> Both endeavors touch the strings of our souls, leaving us in a state of profound contemplation and wonder</w:t>
      </w:r>
      <w:r w:rsidR="00F22BB7">
        <w:rPr>
          <w:rFonts w:ascii="Aptos" w:hAnsi="Aptos"/>
          <w:color w:val="000000"/>
          <w:sz w:val="24"/>
        </w:rPr>
        <w:t>.</w:t>
      </w:r>
      <w:r>
        <w:rPr>
          <w:rFonts w:ascii="Aptos" w:hAnsi="Aptos"/>
          <w:color w:val="000000"/>
          <w:sz w:val="24"/>
        </w:rPr>
        <w:t xml:space="preserve"> Furthermore, art and science unite in their capacity for storytelling</w:t>
      </w:r>
      <w:r w:rsidR="00F22BB7">
        <w:rPr>
          <w:rFonts w:ascii="Aptos" w:hAnsi="Aptos"/>
          <w:color w:val="000000"/>
          <w:sz w:val="24"/>
        </w:rPr>
        <w:t>.</w:t>
      </w:r>
      <w:r>
        <w:rPr>
          <w:rFonts w:ascii="Aptos" w:hAnsi="Aptos"/>
          <w:color w:val="000000"/>
          <w:sz w:val="24"/>
        </w:rPr>
        <w:t xml:space="preserve"> While artists employ symbolism, metaphor, and imagery to weave captivating narratives, scientists use logic, data, and evidence to construct theories and explain phenomena</w:t>
      </w:r>
      <w:r w:rsidR="00F22BB7">
        <w:rPr>
          <w:rFonts w:ascii="Aptos" w:hAnsi="Aptos"/>
          <w:color w:val="000000"/>
          <w:sz w:val="24"/>
        </w:rPr>
        <w:t>.</w:t>
      </w:r>
      <w:r>
        <w:rPr>
          <w:rFonts w:ascii="Aptos" w:hAnsi="Aptos"/>
          <w:color w:val="000000"/>
          <w:sz w:val="24"/>
        </w:rPr>
        <w:t xml:space="preserve"> Through these narratives, we gain insights into ourselves, our world, and our place in the grand scheme of existence</w:t>
      </w:r>
      <w:r w:rsidR="00F22BB7">
        <w:rPr>
          <w:rFonts w:ascii="Aptos" w:hAnsi="Aptos"/>
          <w:color w:val="000000"/>
          <w:sz w:val="24"/>
        </w:rPr>
        <w:t>.</w:t>
      </w:r>
      <w:r>
        <w:rPr>
          <w:rFonts w:ascii="Aptos" w:hAnsi="Aptos"/>
          <w:color w:val="000000"/>
          <w:sz w:val="24"/>
        </w:rPr>
        <w:br/>
      </w:r>
      <w:r>
        <w:rPr>
          <w:rFonts w:ascii="Aptos" w:hAnsi="Aptos"/>
          <w:color w:val="000000"/>
          <w:sz w:val="24"/>
        </w:rPr>
        <w:br/>
        <w:t>Beyond fostering creativity and expression, art and science share a synergistic relationship that drives innovation</w:t>
      </w:r>
      <w:r w:rsidR="00F22BB7">
        <w:rPr>
          <w:rFonts w:ascii="Aptos" w:hAnsi="Aptos"/>
          <w:color w:val="000000"/>
          <w:sz w:val="24"/>
        </w:rPr>
        <w:t>.</w:t>
      </w:r>
      <w:r>
        <w:rPr>
          <w:rFonts w:ascii="Aptos" w:hAnsi="Aptos"/>
          <w:color w:val="000000"/>
          <w:sz w:val="24"/>
        </w:rPr>
        <w:t xml:space="preserve"> Artistic techniques and perspectives often offer fresh insights into scientific problems, leading to breakthrough discoveries</w:t>
      </w:r>
      <w:r w:rsidR="00F22BB7">
        <w:rPr>
          <w:rFonts w:ascii="Aptos" w:hAnsi="Aptos"/>
          <w:color w:val="000000"/>
          <w:sz w:val="24"/>
        </w:rPr>
        <w:t>.</w:t>
      </w:r>
      <w:r>
        <w:rPr>
          <w:rFonts w:ascii="Aptos" w:hAnsi="Aptos"/>
          <w:color w:val="000000"/>
          <w:sz w:val="24"/>
        </w:rPr>
        <w:t xml:space="preserve"> Conversely, scientific advancements inspire artistic creations, opening up new avenues for expression and interpretation</w:t>
      </w:r>
      <w:r w:rsidR="00F22BB7">
        <w:rPr>
          <w:rFonts w:ascii="Aptos" w:hAnsi="Aptos"/>
          <w:color w:val="000000"/>
          <w:sz w:val="24"/>
        </w:rPr>
        <w:t>.</w:t>
      </w:r>
      <w:r>
        <w:rPr>
          <w:rFonts w:ascii="Aptos" w:hAnsi="Aptos"/>
          <w:color w:val="000000"/>
          <w:sz w:val="24"/>
        </w:rPr>
        <w:t xml:space="preserve"> This symbiotic relationship has given birth to countless innovations that have shaped the course of human history</w:t>
      </w:r>
      <w:r w:rsidR="00F22BB7">
        <w:rPr>
          <w:rFonts w:ascii="Aptos" w:hAnsi="Aptos"/>
          <w:color w:val="000000"/>
          <w:sz w:val="24"/>
        </w:rPr>
        <w:t>.</w:t>
      </w:r>
      <w:r>
        <w:rPr>
          <w:rFonts w:ascii="Aptos" w:hAnsi="Aptos"/>
          <w:color w:val="000000"/>
          <w:sz w:val="24"/>
        </w:rPr>
        <w:t xml:space="preserve"> From the design of medical instruments to the development of computer graphics, the fusion of art and science has catalyzed progress across diverse fields</w:t>
      </w:r>
      <w:r w:rsidR="00F22BB7">
        <w:rPr>
          <w:rFonts w:ascii="Aptos" w:hAnsi="Aptos"/>
          <w:color w:val="000000"/>
          <w:sz w:val="24"/>
        </w:rPr>
        <w:t>.</w:t>
      </w:r>
    </w:p>
    <w:p w:rsidR="006A41E0" w:rsidRDefault="00966A4E">
      <w:r>
        <w:rPr>
          <w:rFonts w:ascii="Aptos" w:hAnsi="Aptos"/>
          <w:color w:val="000000"/>
          <w:sz w:val="28"/>
        </w:rPr>
        <w:lastRenderedPageBreak/>
        <w:t>Summary</w:t>
      </w:r>
    </w:p>
    <w:p w:rsidR="006A41E0" w:rsidRDefault="00966A4E">
      <w:r>
        <w:rPr>
          <w:rFonts w:ascii="Aptos" w:hAnsi="Aptos"/>
          <w:color w:val="000000"/>
        </w:rPr>
        <w:t>In this essay, we explored the harmonious relationship between art and science, emphasizing their interplay in fueling creativity, inspiring discovery, and driving innovation</w:t>
      </w:r>
      <w:r w:rsidR="00F22BB7">
        <w:rPr>
          <w:rFonts w:ascii="Aptos" w:hAnsi="Aptos"/>
          <w:color w:val="000000"/>
        </w:rPr>
        <w:t>.</w:t>
      </w:r>
      <w:r>
        <w:rPr>
          <w:rFonts w:ascii="Aptos" w:hAnsi="Aptos"/>
          <w:color w:val="000000"/>
        </w:rPr>
        <w:t xml:space="preserve"> Through their shared capacity for expression, storytelling, and problem-solving, art and science enrich our understanding of the world and ourselves</w:t>
      </w:r>
      <w:r w:rsidR="00F22BB7">
        <w:rPr>
          <w:rFonts w:ascii="Aptos" w:hAnsi="Aptos"/>
          <w:color w:val="000000"/>
        </w:rPr>
        <w:t>.</w:t>
      </w:r>
      <w:r>
        <w:rPr>
          <w:rFonts w:ascii="Aptos" w:hAnsi="Aptos"/>
          <w:color w:val="000000"/>
        </w:rPr>
        <w:t xml:space="preserve"> As we continue to unravel the mysteries of creativity and explore the boundless possibilities at the intersection of these two disciplines, we can expect even greater marvels to emerge, transforming our perception of reality and propelling humanity toward a brighter and more harmonious future</w:t>
      </w:r>
      <w:r w:rsidR="00F22BB7">
        <w:rPr>
          <w:rFonts w:ascii="Aptos" w:hAnsi="Aptos"/>
          <w:color w:val="000000"/>
        </w:rPr>
        <w:t>.</w:t>
      </w:r>
    </w:p>
    <w:p w:rsidR="006A41E0" w:rsidRDefault="006A41E0"/>
    <w:sectPr w:rsidR="006A41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8002475">
    <w:abstractNumId w:val="8"/>
  </w:num>
  <w:num w:numId="2" w16cid:durableId="271791686">
    <w:abstractNumId w:val="6"/>
  </w:num>
  <w:num w:numId="3" w16cid:durableId="1323640">
    <w:abstractNumId w:val="5"/>
  </w:num>
  <w:num w:numId="4" w16cid:durableId="1995600151">
    <w:abstractNumId w:val="4"/>
  </w:num>
  <w:num w:numId="5" w16cid:durableId="620383679">
    <w:abstractNumId w:val="7"/>
  </w:num>
  <w:num w:numId="6" w16cid:durableId="193083784">
    <w:abstractNumId w:val="3"/>
  </w:num>
  <w:num w:numId="7" w16cid:durableId="1003750048">
    <w:abstractNumId w:val="2"/>
  </w:num>
  <w:num w:numId="8" w16cid:durableId="552353209">
    <w:abstractNumId w:val="1"/>
  </w:num>
  <w:num w:numId="9" w16cid:durableId="183075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41E0"/>
    <w:rsid w:val="00966A4E"/>
    <w:rsid w:val="00AA1D8D"/>
    <w:rsid w:val="00B47730"/>
    <w:rsid w:val="00CB0664"/>
    <w:rsid w:val="00F22B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