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2DA1" w:rsidRDefault="00D61FD9">
      <w:pPr>
        <w:jc w:val="center"/>
      </w:pPr>
      <w:r>
        <w:rPr>
          <w:rFonts w:ascii="Aptos" w:hAnsi="Aptos"/>
          <w:color w:val="000000"/>
          <w:sz w:val="44"/>
        </w:rPr>
        <w:t>Government: The Foundation of Societal Harmony</w:t>
      </w:r>
    </w:p>
    <w:p w:rsidR="00D82DA1" w:rsidRDefault="00D61FD9">
      <w:pPr>
        <w:pStyle w:val="NoSpacing"/>
        <w:jc w:val="center"/>
      </w:pPr>
      <w:r>
        <w:rPr>
          <w:rFonts w:ascii="Aptos" w:hAnsi="Aptos"/>
          <w:color w:val="000000"/>
          <w:sz w:val="36"/>
        </w:rPr>
        <w:t>Jacqueline Rose</w:t>
      </w:r>
    </w:p>
    <w:p w:rsidR="00D82DA1" w:rsidRDefault="00D61FD9">
      <w:pPr>
        <w:jc w:val="center"/>
      </w:pPr>
      <w:r>
        <w:rPr>
          <w:rFonts w:ascii="Aptos" w:hAnsi="Aptos"/>
          <w:color w:val="000000"/>
          <w:sz w:val="32"/>
        </w:rPr>
        <w:t>jacqueline</w:t>
      </w:r>
      <w:r w:rsidR="00B650A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rose@school</w:t>
      </w:r>
      <w:r w:rsidR="00B650A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D82DA1" w:rsidRDefault="00D82DA1"/>
    <w:p w:rsidR="00D82DA1" w:rsidRDefault="00D61FD9">
      <w:r>
        <w:rPr>
          <w:rFonts w:ascii="Aptos" w:hAnsi="Aptos"/>
          <w:color w:val="000000"/>
          <w:sz w:val="24"/>
        </w:rPr>
        <w:t>1</w:t>
      </w:r>
      <w:r w:rsidR="00B650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Government: A Complex Tapestry of Society:</w:t>
      </w:r>
      <w:r>
        <w:rPr>
          <w:rFonts w:ascii="Aptos" w:hAnsi="Aptos"/>
          <w:color w:val="000000"/>
          <w:sz w:val="24"/>
        </w:rPr>
        <w:br/>
        <w:t>Government stands as an intricate symphony of human interaction, shaping the tapestry of communities and nations</w:t>
      </w:r>
      <w:r w:rsidR="00B650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establishes rules, guides policies, and provides a framework for citizens to navigate their lives</w:t>
      </w:r>
      <w:r w:rsidR="00B650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complex system encompasses diverse realms: the administration of justice, the allocation of resources, and the safeguarding of individual rights</w:t>
      </w:r>
      <w:r w:rsidR="00B650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Comprehending the intricacies of government is akin to unravelling an enigmatic masterpiece, appreciating the interplay between threads that weave together the fabric of our collective existence</w:t>
      </w:r>
      <w:r w:rsidR="00B650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2</w:t>
      </w:r>
      <w:r w:rsidR="00B650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Symphony of Structural Components:</w:t>
      </w:r>
      <w:r>
        <w:rPr>
          <w:rFonts w:ascii="Aptos" w:hAnsi="Aptos"/>
          <w:color w:val="000000"/>
          <w:sz w:val="24"/>
        </w:rPr>
        <w:br/>
        <w:t>Government's structure resembles a symphony composed of various instruments, each contributing its unique melody to the harmony of the whole</w:t>
      </w:r>
      <w:r w:rsidR="00B650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executive, legislative, and judicial branches, like instruments in an orchestra, execute, enact, and interpret laws respectively</w:t>
      </w:r>
      <w:r w:rsidR="00B650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branch serves its purpose, ensuring balance and checks within the system</w:t>
      </w:r>
      <w:r w:rsidR="00B650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mechanisms of government involves recognizing the interdependence of these branches, observing how they harmonize to produce a symphony of effective governance</w:t>
      </w:r>
      <w:r w:rsidR="00B650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3</w:t>
      </w:r>
      <w:r w:rsidR="00B650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Dance of Power and Accountability:</w:t>
      </w:r>
      <w:r>
        <w:rPr>
          <w:rFonts w:ascii="Aptos" w:hAnsi="Aptos"/>
          <w:color w:val="000000"/>
          <w:sz w:val="24"/>
        </w:rPr>
        <w:br/>
        <w:t>Power, an inherent aspect of government, resembles a quantum dance of influence and responsibility</w:t>
      </w:r>
      <w:r w:rsidR="00B650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currency used to establish order, promote welfare, and protect citizens</w:t>
      </w:r>
      <w:r w:rsidR="00B650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this power must be held accountable, bound by laws and institutions that prevent its misuse</w:t>
      </w:r>
      <w:r w:rsidR="00B650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dynamic relationship between power and accountability ensures the government's actions are aligned with the aspirations and well-being of the governed</w:t>
      </w:r>
      <w:r w:rsidR="00B650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Comprehending this dance of power and accountability is akin to deciphering the mysteries of a cosmic ballet, appreciating the delicate balance between authority and responsibility</w:t>
      </w:r>
      <w:r w:rsidR="00B650A9">
        <w:rPr>
          <w:rFonts w:ascii="Aptos" w:hAnsi="Aptos"/>
          <w:color w:val="000000"/>
          <w:sz w:val="24"/>
        </w:rPr>
        <w:t>.</w:t>
      </w:r>
    </w:p>
    <w:p w:rsidR="00D82DA1" w:rsidRDefault="00D61FD9">
      <w:r>
        <w:rPr>
          <w:rFonts w:ascii="Aptos" w:hAnsi="Aptos"/>
          <w:color w:val="000000"/>
          <w:sz w:val="28"/>
        </w:rPr>
        <w:t>Summary</w:t>
      </w:r>
    </w:p>
    <w:p w:rsidR="00D82DA1" w:rsidRDefault="00D61FD9">
      <w:r>
        <w:rPr>
          <w:rFonts w:ascii="Aptos" w:hAnsi="Aptos"/>
          <w:color w:val="000000"/>
        </w:rPr>
        <w:lastRenderedPageBreak/>
        <w:t>The essay delves into the intriguing world of government, unveiling its complexity and multifaceted nature</w:t>
      </w:r>
      <w:r w:rsidR="00B650A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portrays government as a symphony of components, highlighting the interplay between branches and the dance of power and accountability</w:t>
      </w:r>
      <w:r w:rsidR="00B650A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government's intricacies is likened to unravelling an enigma, revealing the delicate balance that underpins societal harmony</w:t>
      </w:r>
      <w:r w:rsidR="00B650A9">
        <w:rPr>
          <w:rFonts w:ascii="Aptos" w:hAnsi="Aptos"/>
          <w:color w:val="000000"/>
        </w:rPr>
        <w:t>.</w:t>
      </w:r>
    </w:p>
    <w:p w:rsidR="00D82DA1" w:rsidRDefault="00D82DA1"/>
    <w:sectPr w:rsidR="00D82D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9070891">
    <w:abstractNumId w:val="8"/>
  </w:num>
  <w:num w:numId="2" w16cid:durableId="585967105">
    <w:abstractNumId w:val="6"/>
  </w:num>
  <w:num w:numId="3" w16cid:durableId="1082065912">
    <w:abstractNumId w:val="5"/>
  </w:num>
  <w:num w:numId="4" w16cid:durableId="1487430928">
    <w:abstractNumId w:val="4"/>
  </w:num>
  <w:num w:numId="5" w16cid:durableId="2087457714">
    <w:abstractNumId w:val="7"/>
  </w:num>
  <w:num w:numId="6" w16cid:durableId="738286000">
    <w:abstractNumId w:val="3"/>
  </w:num>
  <w:num w:numId="7" w16cid:durableId="1583679875">
    <w:abstractNumId w:val="2"/>
  </w:num>
  <w:num w:numId="8" w16cid:durableId="635650191">
    <w:abstractNumId w:val="1"/>
  </w:num>
  <w:num w:numId="9" w16cid:durableId="102809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650A9"/>
    <w:rsid w:val="00CB0664"/>
    <w:rsid w:val="00D61FD9"/>
    <w:rsid w:val="00D82D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2024-01-15T17:20:00Z</dcterms:modified>
  <cp:category/>
</cp:coreProperties>
</file>