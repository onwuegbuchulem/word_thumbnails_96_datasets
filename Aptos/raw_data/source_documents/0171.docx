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9E2" w:rsidRDefault="00B602C4">
      <w:pPr>
        <w:jc w:val="center"/>
      </w:pPr>
      <w:r>
        <w:rPr>
          <w:rFonts w:ascii="Aptos" w:hAnsi="Aptos"/>
          <w:color w:val="000000"/>
          <w:sz w:val="44"/>
        </w:rPr>
        <w:t>The Grand Tapestry of Human History: A Journey Through Time</w:t>
      </w:r>
    </w:p>
    <w:p w:rsidR="007629E2" w:rsidRDefault="00B602C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Demetrius B</w:t>
      </w:r>
      <w:r w:rsidR="00397E0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Alexius</w:t>
      </w:r>
    </w:p>
    <w:p w:rsidR="007629E2" w:rsidRDefault="00B602C4">
      <w:pPr>
        <w:jc w:val="center"/>
      </w:pPr>
      <w:r>
        <w:rPr>
          <w:rFonts w:ascii="Aptos" w:hAnsi="Aptos"/>
          <w:color w:val="000000"/>
          <w:sz w:val="32"/>
        </w:rPr>
        <w:t>dalexius@smimedu</w:t>
      </w:r>
      <w:r w:rsidR="00397E0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629E2" w:rsidRDefault="007629E2"/>
    <w:p w:rsidR="007629E2" w:rsidRDefault="00B602C4">
      <w:r>
        <w:rPr>
          <w:rFonts w:ascii="Aptos" w:hAnsi="Aptos"/>
          <w:color w:val="000000"/>
          <w:sz w:val="24"/>
        </w:rPr>
        <w:t>History, an intricate tapestry woven with threads of civilizations, conflicts, triumphs, and failures, paints a vivid portrayal of humanity's collective journey through time</w:t>
      </w:r>
      <w:r w:rsidR="00397E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dawn of human civilization, we have strived to understand our roots, to unravel the enigmas of the past and forge connections with those who came before us</w:t>
      </w:r>
      <w:r w:rsidR="00397E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annals of history narrate tales of empires rising and falling, of leaders shaping destinies, and of ordinary men and women etching their names in the sands of time</w:t>
      </w:r>
      <w:r w:rsidR="00397E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history is an exploration of the human experience, an excavation of layers of human achievement and suffering</w:t>
      </w:r>
      <w:r w:rsidR="00397E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window into the minds of past generations, illuminating their motivations, aspirations, and fears</w:t>
      </w:r>
      <w:r w:rsidR="00397E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history, we witness the unfurling of human ingenuity, as people overcame challenges, innovated, and pushed the boundaries of knowledge</w:t>
      </w:r>
      <w:r w:rsidR="00397E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also witness the dark chapters of humanity, marked by wars, oppression, and injustice</w:t>
      </w:r>
      <w:r w:rsidR="00397E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it is in these moments of adversity that we discover the resilience and strength of the human spirit</w:t>
      </w:r>
      <w:r w:rsidR="00397E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History, like a symphony, is a blend of voices, each contributing its unique melody to the grand narrative</w:t>
      </w:r>
      <w:r w:rsidR="00397E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voices are of kings and queens, of artists and scientists, of soldiers and peacemakers, of heroes and villains</w:t>
      </w:r>
      <w:r w:rsidR="00397E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voice adds a layer of depth and complexity to the human story</w:t>
      </w:r>
      <w:r w:rsidR="00397E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in these individual narratives that we find the essence of historical understanding</w:t>
      </w:r>
      <w:r w:rsidR="00397E00">
        <w:rPr>
          <w:rFonts w:ascii="Aptos" w:hAnsi="Aptos"/>
          <w:color w:val="000000"/>
          <w:sz w:val="24"/>
        </w:rPr>
        <w:t>.</w:t>
      </w:r>
    </w:p>
    <w:p w:rsidR="007629E2" w:rsidRDefault="00B602C4">
      <w:r>
        <w:rPr>
          <w:rFonts w:ascii="Aptos" w:hAnsi="Aptos"/>
          <w:color w:val="000000"/>
          <w:sz w:val="28"/>
        </w:rPr>
        <w:t>Summary</w:t>
      </w:r>
    </w:p>
    <w:p w:rsidR="007629E2" w:rsidRDefault="00B602C4">
      <w:r>
        <w:rPr>
          <w:rFonts w:ascii="Aptos" w:hAnsi="Aptos"/>
          <w:color w:val="000000"/>
        </w:rPr>
        <w:t>History is a voyage through time, an exploration of human civilization's triumphs and tribulations</w:t>
      </w:r>
      <w:r w:rsidR="00397E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study of the human experience, unearthing the intricate tapestry of past events and revealing the interconnectedness of humanity across generations</w:t>
      </w:r>
      <w:r w:rsidR="00397E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offers valuable lessons for the present, guiding us towards a more just and equitable </w:t>
      </w:r>
      <w:r>
        <w:rPr>
          <w:rFonts w:ascii="Aptos" w:hAnsi="Aptos"/>
          <w:color w:val="000000"/>
        </w:rPr>
        <w:lastRenderedPageBreak/>
        <w:t>society</w:t>
      </w:r>
      <w:r w:rsidR="00397E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history, we gain a deeper comprehension of ourselves and our place in the universe</w:t>
      </w:r>
      <w:r w:rsidR="00397E00">
        <w:rPr>
          <w:rFonts w:ascii="Aptos" w:hAnsi="Aptos"/>
          <w:color w:val="000000"/>
        </w:rPr>
        <w:t>.</w:t>
      </w:r>
    </w:p>
    <w:p w:rsidR="007629E2" w:rsidRDefault="007629E2"/>
    <w:sectPr w:rsidR="007629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715443">
    <w:abstractNumId w:val="8"/>
  </w:num>
  <w:num w:numId="2" w16cid:durableId="1561163694">
    <w:abstractNumId w:val="6"/>
  </w:num>
  <w:num w:numId="3" w16cid:durableId="722796609">
    <w:abstractNumId w:val="5"/>
  </w:num>
  <w:num w:numId="4" w16cid:durableId="1940141544">
    <w:abstractNumId w:val="4"/>
  </w:num>
  <w:num w:numId="5" w16cid:durableId="120996995">
    <w:abstractNumId w:val="7"/>
  </w:num>
  <w:num w:numId="6" w16cid:durableId="1689870676">
    <w:abstractNumId w:val="3"/>
  </w:num>
  <w:num w:numId="7" w16cid:durableId="384646254">
    <w:abstractNumId w:val="2"/>
  </w:num>
  <w:num w:numId="8" w16cid:durableId="692927268">
    <w:abstractNumId w:val="1"/>
  </w:num>
  <w:num w:numId="9" w16cid:durableId="176653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E00"/>
    <w:rsid w:val="007629E2"/>
    <w:rsid w:val="00AA1D8D"/>
    <w:rsid w:val="00B47730"/>
    <w:rsid w:val="00B602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