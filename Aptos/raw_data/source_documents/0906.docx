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231" w:rsidRDefault="00923241">
      <w:pPr>
        <w:jc w:val="center"/>
      </w:pPr>
      <w:r>
        <w:rPr>
          <w:rFonts w:ascii="Aptos" w:hAnsi="Aptos"/>
          <w:color w:val="000000"/>
          <w:sz w:val="44"/>
        </w:rPr>
        <w:t>Exploring the Wonders of Biology: The Science of Life</w:t>
      </w:r>
    </w:p>
    <w:p w:rsidR="008B2231" w:rsidRDefault="00923241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Smith</w:t>
      </w:r>
    </w:p>
    <w:p w:rsidR="008B2231" w:rsidRDefault="00923241">
      <w:pPr>
        <w:jc w:val="center"/>
      </w:pPr>
      <w:r>
        <w:rPr>
          <w:rFonts w:ascii="Aptos" w:hAnsi="Aptos"/>
          <w:color w:val="000000"/>
          <w:sz w:val="32"/>
        </w:rPr>
        <w:t>alexsmith@bioworld</w:t>
      </w:r>
      <w:r w:rsidR="00C32FA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8B2231" w:rsidRDefault="008B2231"/>
    <w:p w:rsidR="008B2231" w:rsidRDefault="00923241">
      <w:r>
        <w:rPr>
          <w:rFonts w:ascii="Aptos" w:hAnsi="Aptos"/>
          <w:color w:val="000000"/>
          <w:sz w:val="24"/>
        </w:rPr>
        <w:t>Biology, the study of life, unravels the complexities and marvels of living organisms</w:t>
      </w:r>
      <w:r w:rsidR="00C32F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delves into the intricate mechanisms that govern our bodies, the beauty of ecosystems, and the interactions between organisms and their environment</w:t>
      </w:r>
      <w:r w:rsidR="00C32F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explore the wonders of biology, we embark on a journey of discovery, uncovering the secrets of our existence and unlocking the mysteries of nature</w:t>
      </w:r>
      <w:r w:rsidR="00C32F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microscopic world of cells to the vastness of ecosystems, biology captivates us with its elegance and interconnectedness</w:t>
      </w:r>
      <w:r w:rsidR="00C32F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biology, we uncover the fundamental principles that govern life</w:t>
      </w:r>
      <w:r w:rsidR="00C32F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unravel the secrets of DNA, the molecule that holds the blueprints for all living organisms</w:t>
      </w:r>
      <w:r w:rsidR="00C32F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intricacies of cells, the building blocks of life, and the remarkable adaptations that allow organisms to thrive in diverse environments</w:t>
      </w:r>
      <w:r w:rsidR="00C32F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reveals the interconnectedness of life, demonstrating how organisms depend on each other in intricate ecosystems, forming a harmonious web of interactions</w:t>
      </w:r>
      <w:r w:rsidR="00C32F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Biology's impact extends far beyond the laboratory</w:t>
      </w:r>
      <w:r w:rsidR="00C32F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revolutionized medicine, leading to life-saving drugs, therapies, and treatments</w:t>
      </w:r>
      <w:r w:rsidR="00C32F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transformed agriculture, increasing crop yields and improving food security</w:t>
      </w:r>
      <w:r w:rsidR="00C32F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empowers us to understand and address environmental challenges, promoting sustainability and conservation</w:t>
      </w:r>
      <w:r w:rsidR="00C32F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unravel the mysteries of life, we gain a profound appreciation for the beauty and complexity of our planet</w:t>
      </w:r>
      <w:r w:rsidR="00C32FAF">
        <w:rPr>
          <w:rFonts w:ascii="Aptos" w:hAnsi="Aptos"/>
          <w:color w:val="000000"/>
          <w:sz w:val="24"/>
        </w:rPr>
        <w:t>.</w:t>
      </w:r>
    </w:p>
    <w:p w:rsidR="008B2231" w:rsidRDefault="00923241">
      <w:r>
        <w:rPr>
          <w:rFonts w:ascii="Aptos" w:hAnsi="Aptos"/>
          <w:color w:val="000000"/>
          <w:sz w:val="28"/>
        </w:rPr>
        <w:t>Summary</w:t>
      </w:r>
    </w:p>
    <w:p w:rsidR="008B2231" w:rsidRDefault="00923241">
      <w:r>
        <w:rPr>
          <w:rFonts w:ascii="Aptos" w:hAnsi="Aptos"/>
          <w:color w:val="000000"/>
        </w:rPr>
        <w:t>Biology, the study of life, unveils the intricate workings of living organisms, the elegance of ecosystems, and the fundamental principles that govern life</w:t>
      </w:r>
      <w:r w:rsidR="00C32FA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uncovers the secrets of DNA and cells, revealing the interconnectedness of life and the remarkable adaptations that allow organisms to thrive</w:t>
      </w:r>
      <w:r w:rsidR="00C32FA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has revolutionized medicine, agriculture, and our understanding of the environment, empowering us to address global challenges and foster </w:t>
      </w:r>
      <w:r>
        <w:rPr>
          <w:rFonts w:ascii="Aptos" w:hAnsi="Aptos"/>
          <w:color w:val="000000"/>
        </w:rPr>
        <w:lastRenderedPageBreak/>
        <w:t>sustainability</w:t>
      </w:r>
      <w:r w:rsidR="00C32FA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into the wonders of biology, we unlock the mysteries of life and gain a profound appreciation for the complexity and beauty of our planet</w:t>
      </w:r>
      <w:r w:rsidR="00C32FAF">
        <w:rPr>
          <w:rFonts w:ascii="Aptos" w:hAnsi="Aptos"/>
          <w:color w:val="000000"/>
        </w:rPr>
        <w:t>.</w:t>
      </w:r>
    </w:p>
    <w:p w:rsidR="008B2231" w:rsidRDefault="008B2231"/>
    <w:sectPr w:rsidR="008B22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3314919">
    <w:abstractNumId w:val="8"/>
  </w:num>
  <w:num w:numId="2" w16cid:durableId="921792510">
    <w:abstractNumId w:val="6"/>
  </w:num>
  <w:num w:numId="3" w16cid:durableId="1462920983">
    <w:abstractNumId w:val="5"/>
  </w:num>
  <w:num w:numId="4" w16cid:durableId="996029499">
    <w:abstractNumId w:val="4"/>
  </w:num>
  <w:num w:numId="5" w16cid:durableId="808014639">
    <w:abstractNumId w:val="7"/>
  </w:num>
  <w:num w:numId="6" w16cid:durableId="608397334">
    <w:abstractNumId w:val="3"/>
  </w:num>
  <w:num w:numId="7" w16cid:durableId="329212601">
    <w:abstractNumId w:val="2"/>
  </w:num>
  <w:num w:numId="8" w16cid:durableId="879245986">
    <w:abstractNumId w:val="1"/>
  </w:num>
  <w:num w:numId="9" w16cid:durableId="1159270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2231"/>
    <w:rsid w:val="00923241"/>
    <w:rsid w:val="00AA1D8D"/>
    <w:rsid w:val="00B47730"/>
    <w:rsid w:val="00C32FA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