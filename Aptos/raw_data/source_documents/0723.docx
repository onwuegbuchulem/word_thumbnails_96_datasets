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B1C" w:rsidRDefault="00FB11BE">
      <w:pPr>
        <w:jc w:val="center"/>
      </w:pPr>
      <w:r>
        <w:rPr>
          <w:rFonts w:ascii="Aptos" w:hAnsi="Aptos"/>
          <w:color w:val="000000"/>
          <w:sz w:val="44"/>
        </w:rPr>
        <w:t>Exploring the Wonders of Modern Medicine: Unveiling Nature's Healing Power</w:t>
      </w:r>
    </w:p>
    <w:p w:rsidR="00747B1C" w:rsidRDefault="00FB11BE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Williams</w:t>
      </w:r>
    </w:p>
    <w:p w:rsidR="00747B1C" w:rsidRDefault="00FB11BE">
      <w:pPr>
        <w:jc w:val="center"/>
      </w:pPr>
      <w:r>
        <w:rPr>
          <w:rFonts w:ascii="Aptos" w:hAnsi="Aptos"/>
          <w:color w:val="000000"/>
          <w:sz w:val="32"/>
        </w:rPr>
        <w:t>emilywilliams</w:t>
      </w:r>
      <w:r w:rsidR="000C7BA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teacher@learning</w:t>
      </w:r>
      <w:r w:rsidR="000C7BA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747B1C" w:rsidRDefault="00747B1C"/>
    <w:p w:rsidR="00747B1C" w:rsidRDefault="00FB11BE">
      <w:r>
        <w:rPr>
          <w:rFonts w:ascii="Aptos" w:hAnsi="Aptos"/>
          <w:color w:val="000000"/>
          <w:sz w:val="24"/>
        </w:rPr>
        <w:t>From the dawn of humanity, we've sought solace and healing from nature's embrace</w:t>
      </w:r>
      <w:r w:rsidR="000C7B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Modern medicine stands as a testament to our enduring quest, interweaving ancient wisdom with groundbreaking discoveries</w:t>
      </w:r>
      <w:r w:rsidR="000C7B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intricacies of biology, chemistry, and technology, we uncover the remarkable resilience of the human body and the transformative power of medical science</w:t>
      </w:r>
      <w:r w:rsidR="000C7B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exploration, we'll embark on a journey through the annals of medicine, marveling at the advancements that have shaped our understanding of health and well-being</w:t>
      </w:r>
      <w:r w:rsidR="000C7B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biology, we'll witness the intricate mechanisms that govern life, unveiling the secrets of cellular processes and genetic inheritance</w:t>
      </w:r>
      <w:r w:rsidR="000C7B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We'll marvel at the body's innate ability to heal and adapt, showcasing the resilience of the human spirit</w:t>
      </w:r>
      <w:r w:rsidR="000C7B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chemistry, we'll decipher the molecular interactions that underpin health and disease, unraveling the mysteries of pharmacology and harnessing the power of natural compounds for therapeutic purposes</w:t>
      </w:r>
      <w:r w:rsidR="000C7B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Technology has woven itself into the fabric of modern medicine, propelling us toward previously uncharted territories</w:t>
      </w:r>
      <w:r w:rsidR="000C7B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imaging techniques that peer into the depths of our bodies to minimally invasive procedures that offer hope to millions, the fusion of science and innovation has revolutionized patient care</w:t>
      </w:r>
      <w:r w:rsidR="000C7B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explore these advancements, we'll gain a profound appreciation for the dedication and ingenuity of healthcare professionals who tirelessly work to improve lives</w:t>
      </w:r>
      <w:r w:rsidR="000C7BAD">
        <w:rPr>
          <w:rFonts w:ascii="Aptos" w:hAnsi="Aptos"/>
          <w:color w:val="000000"/>
          <w:sz w:val="24"/>
        </w:rPr>
        <w:t>.</w:t>
      </w:r>
    </w:p>
    <w:p w:rsidR="00747B1C" w:rsidRDefault="00FB11BE">
      <w:r>
        <w:rPr>
          <w:rFonts w:ascii="Aptos" w:hAnsi="Aptos"/>
          <w:color w:val="000000"/>
          <w:sz w:val="28"/>
        </w:rPr>
        <w:t>Summary</w:t>
      </w:r>
    </w:p>
    <w:p w:rsidR="00747B1C" w:rsidRDefault="00FB11BE">
      <w:r>
        <w:rPr>
          <w:rFonts w:ascii="Aptos" w:hAnsi="Aptos"/>
          <w:color w:val="000000"/>
        </w:rPr>
        <w:t>Modern medicine is a captivating tapestry woven from the threads of biology, chemistry, and technology</w:t>
      </w:r>
      <w:r w:rsidR="000C7BA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exploration of medical marvels has illuminated the intricacies of human biology, unraveled the mysteries of disease, and showcased the transformative power of scientific discovery</w:t>
      </w:r>
      <w:r w:rsidR="000C7BA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marvels of cellular processes to the promise of </w:t>
      </w:r>
      <w:r>
        <w:rPr>
          <w:rFonts w:ascii="Aptos" w:hAnsi="Aptos"/>
          <w:color w:val="000000"/>
        </w:rPr>
        <w:lastRenderedPageBreak/>
        <w:t>groundbreaking treatments, the field of medicine stands poised to continue its relentless pursuit of healing, offering hope and restoring lives</w:t>
      </w:r>
      <w:r w:rsidR="000C7BAD">
        <w:rPr>
          <w:rFonts w:ascii="Aptos" w:hAnsi="Aptos"/>
          <w:color w:val="000000"/>
        </w:rPr>
        <w:t>.</w:t>
      </w:r>
    </w:p>
    <w:p w:rsidR="00747B1C" w:rsidRDefault="00747B1C"/>
    <w:sectPr w:rsidR="00747B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1945350">
    <w:abstractNumId w:val="8"/>
  </w:num>
  <w:num w:numId="2" w16cid:durableId="561986105">
    <w:abstractNumId w:val="6"/>
  </w:num>
  <w:num w:numId="3" w16cid:durableId="1797289063">
    <w:abstractNumId w:val="5"/>
  </w:num>
  <w:num w:numId="4" w16cid:durableId="115871830">
    <w:abstractNumId w:val="4"/>
  </w:num>
  <w:num w:numId="5" w16cid:durableId="1708212309">
    <w:abstractNumId w:val="7"/>
  </w:num>
  <w:num w:numId="6" w16cid:durableId="1736464090">
    <w:abstractNumId w:val="3"/>
  </w:num>
  <w:num w:numId="7" w16cid:durableId="1317685397">
    <w:abstractNumId w:val="2"/>
  </w:num>
  <w:num w:numId="8" w16cid:durableId="271322530">
    <w:abstractNumId w:val="1"/>
  </w:num>
  <w:num w:numId="9" w16cid:durableId="10978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7BAD"/>
    <w:rsid w:val="0015074B"/>
    <w:rsid w:val="0029639D"/>
    <w:rsid w:val="00326F90"/>
    <w:rsid w:val="00747B1C"/>
    <w:rsid w:val="00AA1D8D"/>
    <w:rsid w:val="00B47730"/>
    <w:rsid w:val="00CB0664"/>
    <w:rsid w:val="00FB11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2024-01-15T17:14:00Z</dcterms:modified>
  <cp:category/>
</cp:coreProperties>
</file>