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181" w:rsidRDefault="00C53AAE">
      <w:pPr>
        <w:jc w:val="center"/>
      </w:pPr>
      <w:r>
        <w:rPr>
          <w:rFonts w:ascii="Aptos" w:hAnsi="Aptos"/>
          <w:color w:val="000000"/>
          <w:sz w:val="44"/>
        </w:rPr>
        <w:t>The Art of Chemistry: Unveiling the Dance of Molecules</w:t>
      </w:r>
    </w:p>
    <w:p w:rsidR="00F85181" w:rsidRDefault="00C53AA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5110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Howard</w:t>
      </w:r>
    </w:p>
    <w:p w:rsidR="00F85181" w:rsidRDefault="00C53AAE">
      <w:pPr>
        <w:jc w:val="center"/>
      </w:pPr>
      <w:r>
        <w:rPr>
          <w:rFonts w:ascii="Aptos" w:hAnsi="Aptos"/>
          <w:color w:val="000000"/>
          <w:sz w:val="32"/>
        </w:rPr>
        <w:t>howard</w:t>
      </w:r>
      <w:r w:rsidR="001511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albert2023@eduworld</w:t>
      </w:r>
      <w:r w:rsidR="001511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85181" w:rsidRDefault="00F85181"/>
    <w:p w:rsidR="00F85181" w:rsidRDefault="00C53AAE">
      <w:r>
        <w:rPr>
          <w:rFonts w:ascii="Aptos" w:hAnsi="Aptos"/>
          <w:color w:val="000000"/>
          <w:sz w:val="24"/>
        </w:rPr>
        <w:t>In the realm of science, chemistry stands out as a captivating exploration of the fundamental principles that govern the interactions between matter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unveils the secrets of molecules, atoms, and their intricate dance, shaping the world around us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discipline that encompasses a vast and ever-expanding body of knowledge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a testament to human curiosity and ingenuity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vast canvas of chemistry encompasses various branches, each specializing in a specific aspect of matter's behavior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contrast, organic chemistry focuses on compounds containing carbon, the building block of life, and the diverse array of </w:t>
      </w:r>
      <w:r>
        <w:rPr>
          <w:rFonts w:ascii="Aptos" w:hAnsi="Aptos"/>
          <w:color w:val="000000"/>
          <w:sz w:val="24"/>
        </w:rPr>
        <w:lastRenderedPageBreak/>
        <w:t>molecules that constitute living organisms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Physical chemistry delves into the fundamental principles that govern the behavior of matter at the atomic and molecular levels, including thermodynamics, kinetics, and electrochemistry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plays a vital role in addressing global challenges, enabling us to develop innovative solutions to pressing issues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inextricably linked to our cultural and historical heritage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art of alchemy to modern-day advances in nanotechnology, chemistry has shaped the course of human civilization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fueled technological revolutions, transformed industries, and provided us with countless conveniences and comforts</w:t>
      </w:r>
      <w:r w:rsidR="001511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151107">
        <w:rPr>
          <w:rFonts w:ascii="Aptos" w:hAnsi="Aptos"/>
          <w:color w:val="000000"/>
          <w:sz w:val="24"/>
        </w:rPr>
        <w:t>.</w:t>
      </w:r>
    </w:p>
    <w:p w:rsidR="00F85181" w:rsidRDefault="00C53AAE">
      <w:r>
        <w:rPr>
          <w:rFonts w:ascii="Aptos" w:hAnsi="Aptos"/>
          <w:color w:val="000000"/>
          <w:sz w:val="28"/>
        </w:rPr>
        <w:t>Summary</w:t>
      </w:r>
    </w:p>
    <w:p w:rsidR="00F85181" w:rsidRDefault="00C53AAE">
      <w:r>
        <w:rPr>
          <w:rFonts w:ascii="Aptos" w:hAnsi="Aptos"/>
          <w:color w:val="000000"/>
        </w:rPr>
        <w:t>Chemistry is an enthralling field that unveils the secrets of matter's behavior, providing a profound understanding of the world around us</w:t>
      </w:r>
      <w:r w:rsidR="001511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vast body of knowledge, ranging from the composition and structure of substances to the intricate interactions between molecules</w:t>
      </w:r>
      <w:r w:rsidR="001511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plays a vital role in addressing global challenges, developing innovative solutions in medicine, energy, and sustainability</w:t>
      </w:r>
      <w:r w:rsidR="001511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chemistry has been a driving force behind scientific advancements and technological innovations, transforming our lives in countless ways</w:t>
      </w:r>
      <w:r w:rsidR="001511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study cultivates critical thinking, problem-solving abilities, and an appreciation for the beauty and complexity of the natural world</w:t>
      </w:r>
      <w:r w:rsidR="00151107">
        <w:rPr>
          <w:rFonts w:ascii="Aptos" w:hAnsi="Aptos"/>
          <w:color w:val="000000"/>
        </w:rPr>
        <w:t>.</w:t>
      </w:r>
    </w:p>
    <w:p w:rsidR="00F85181" w:rsidRDefault="00F85181"/>
    <w:sectPr w:rsidR="00F851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749102">
    <w:abstractNumId w:val="8"/>
  </w:num>
  <w:num w:numId="2" w16cid:durableId="832330341">
    <w:abstractNumId w:val="6"/>
  </w:num>
  <w:num w:numId="3" w16cid:durableId="1588492154">
    <w:abstractNumId w:val="5"/>
  </w:num>
  <w:num w:numId="4" w16cid:durableId="967591986">
    <w:abstractNumId w:val="4"/>
  </w:num>
  <w:num w:numId="5" w16cid:durableId="1591574524">
    <w:abstractNumId w:val="7"/>
  </w:num>
  <w:num w:numId="6" w16cid:durableId="1256398272">
    <w:abstractNumId w:val="3"/>
  </w:num>
  <w:num w:numId="7" w16cid:durableId="97414348">
    <w:abstractNumId w:val="2"/>
  </w:num>
  <w:num w:numId="8" w16cid:durableId="1605532798">
    <w:abstractNumId w:val="1"/>
  </w:num>
  <w:num w:numId="9" w16cid:durableId="36525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107"/>
    <w:rsid w:val="0029639D"/>
    <w:rsid w:val="00326F90"/>
    <w:rsid w:val="00AA1D8D"/>
    <w:rsid w:val="00B47730"/>
    <w:rsid w:val="00C53AAE"/>
    <w:rsid w:val="00CB0664"/>
    <w:rsid w:val="00F85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