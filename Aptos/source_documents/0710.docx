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2FC" w:rsidRDefault="00655F99">
      <w:pPr>
        <w:jc w:val="center"/>
      </w:pPr>
      <w:r>
        <w:rPr>
          <w:rFonts w:ascii="Aptos" w:hAnsi="Aptos"/>
          <w:color w:val="000000"/>
          <w:sz w:val="44"/>
        </w:rPr>
        <w:t>A Journey Through Molecular Medicine: Connecting Health and Chemistry</w:t>
      </w:r>
    </w:p>
    <w:p w:rsidR="008C12FC" w:rsidRDefault="00655F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9041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Alvarez</w:t>
      </w:r>
    </w:p>
    <w:p w:rsidR="008C12FC" w:rsidRDefault="00655F99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C904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alvarez@wright</w:t>
      </w:r>
      <w:r w:rsidR="00C904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C12FC" w:rsidRDefault="008C12FC"/>
    <w:p w:rsidR="008C12FC" w:rsidRDefault="00655F99">
      <w:r>
        <w:rPr>
          <w:rFonts w:ascii="Aptos" w:hAnsi="Aptos"/>
          <w:color w:val="000000"/>
          <w:sz w:val="24"/>
        </w:rPr>
        <w:t>In the tapestry of human existence, health occupies a central position, entwined with intricate biological processes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molecular underpinnings of life offers a key to unravelling the mysteries of disease and paving the path towards novel treatments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molecular medicine, we embark on a journey filled with discoveries, challenges, and boundless opportunities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molecular medicine lies the chemistry of life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Molecules, the building blocks of life, engage in intricate interactions, dictating the symphony of biological processes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DNA's genetic code to the intricate machinery of proteins, chemistry offers a language to decode the language of life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medicine empowers us to manipulate these molecules, precisely targeting them to combat disease and promote health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molecular mechanisms of disease, we can unravel the enigma of illness, paving the way for effective therapies and interventions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molecular medicine offers a unique lens through which we can view and comprehend human health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delve into the molecular interactions of the body, deciphering the intricate dance of cells, tissues, and organs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C904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empowers us to intervene at the molecular level, preventing and treating diseases with greater precision and efficacy</w:t>
      </w:r>
      <w:r w:rsidR="00C90414">
        <w:rPr>
          <w:rFonts w:ascii="Aptos" w:hAnsi="Aptos"/>
          <w:color w:val="000000"/>
          <w:sz w:val="24"/>
        </w:rPr>
        <w:t>.</w:t>
      </w:r>
    </w:p>
    <w:p w:rsidR="008C12FC" w:rsidRDefault="00655F99">
      <w:r>
        <w:rPr>
          <w:rFonts w:ascii="Aptos" w:hAnsi="Aptos"/>
          <w:color w:val="000000"/>
          <w:sz w:val="28"/>
        </w:rPr>
        <w:t>Summary</w:t>
      </w:r>
    </w:p>
    <w:p w:rsidR="008C12FC" w:rsidRDefault="00655F99">
      <w:r>
        <w:rPr>
          <w:rFonts w:ascii="Aptos" w:hAnsi="Aptos"/>
          <w:color w:val="000000"/>
        </w:rPr>
        <w:t>Molecular medicine stands as a beacon of hope in the quest for understanding and treating diseases</w:t>
      </w:r>
      <w:r w:rsidR="00C90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power of chemistry and biology, molecular medicine offers a </w:t>
      </w:r>
      <w:r>
        <w:rPr>
          <w:rFonts w:ascii="Aptos" w:hAnsi="Aptos"/>
          <w:color w:val="000000"/>
        </w:rPr>
        <w:lastRenderedPageBreak/>
        <w:t>deeper understanding of the molecular basis of life and illness</w:t>
      </w:r>
      <w:r w:rsidR="00C90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enables us to manipulate molecules, precisely targeting them to combat disease and promote health</w:t>
      </w:r>
      <w:r w:rsidR="00C90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molecular medicine provides a unique perspective on human health, allowing us to examine the intricate interactions of the body's molecular machinery</w:t>
      </w:r>
      <w:r w:rsidR="00C904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molecular medicine as our guide, we embark on a transformative journey towards better health and well-being for humanity</w:t>
      </w:r>
      <w:r w:rsidR="00C90414">
        <w:rPr>
          <w:rFonts w:ascii="Aptos" w:hAnsi="Aptos"/>
          <w:color w:val="000000"/>
        </w:rPr>
        <w:t>.</w:t>
      </w:r>
    </w:p>
    <w:p w:rsidR="008C12FC" w:rsidRDefault="008C12FC"/>
    <w:sectPr w:rsidR="008C1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069735">
    <w:abstractNumId w:val="8"/>
  </w:num>
  <w:num w:numId="2" w16cid:durableId="86311494">
    <w:abstractNumId w:val="6"/>
  </w:num>
  <w:num w:numId="3" w16cid:durableId="639116395">
    <w:abstractNumId w:val="5"/>
  </w:num>
  <w:num w:numId="4" w16cid:durableId="1775242460">
    <w:abstractNumId w:val="4"/>
  </w:num>
  <w:num w:numId="5" w16cid:durableId="1148090345">
    <w:abstractNumId w:val="7"/>
  </w:num>
  <w:num w:numId="6" w16cid:durableId="1452239989">
    <w:abstractNumId w:val="3"/>
  </w:num>
  <w:num w:numId="7" w16cid:durableId="674575839">
    <w:abstractNumId w:val="2"/>
  </w:num>
  <w:num w:numId="8" w16cid:durableId="1386415399">
    <w:abstractNumId w:val="1"/>
  </w:num>
  <w:num w:numId="9" w16cid:durableId="1627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F99"/>
    <w:rsid w:val="008C12FC"/>
    <w:rsid w:val="00AA1D8D"/>
    <w:rsid w:val="00B47730"/>
    <w:rsid w:val="00C904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