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CC7" w:rsidRDefault="00AA0130">
      <w:pPr>
        <w:jc w:val="center"/>
      </w:pPr>
      <w:r>
        <w:rPr>
          <w:rFonts w:ascii="Aptos" w:hAnsi="Aptos"/>
          <w:color w:val="000000"/>
          <w:sz w:val="44"/>
        </w:rPr>
        <w:t>Chemistry: Unveiling the Secrets of Matter</w:t>
      </w:r>
    </w:p>
    <w:p w:rsidR="00E37CC7" w:rsidRDefault="00AA013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Harris</w:t>
      </w:r>
    </w:p>
    <w:p w:rsidR="00E37CC7" w:rsidRDefault="00AA0130">
      <w:pPr>
        <w:jc w:val="center"/>
      </w:pPr>
      <w:r>
        <w:rPr>
          <w:rFonts w:ascii="Aptos" w:hAnsi="Aptos"/>
          <w:color w:val="000000"/>
          <w:sz w:val="32"/>
        </w:rPr>
        <w:t>emilyharris</w:t>
      </w:r>
      <w:r w:rsidR="00937D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teacher@gmail</w:t>
      </w:r>
      <w:r w:rsidR="00937D0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37CC7" w:rsidRDefault="00E37CC7"/>
    <w:p w:rsidR="00E37CC7" w:rsidRDefault="00AA0130">
      <w:r>
        <w:rPr>
          <w:rFonts w:ascii="Aptos" w:hAnsi="Aptos"/>
          <w:color w:val="000000"/>
          <w:sz w:val="24"/>
        </w:rPr>
        <w:t>Our world is made up of tiny particles called atoms, and chemistry is the study of how these atoms interact with each other to form molecules, compounds, and various substances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aspect of our lives is influenced by chemistry, from the food we eat to the clothes we wear and the medicines we take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dynamic and fascinating subject that helps us understand the world around us and develop innovative solutions to everyday problems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plays a crucial role in various industries, including pharmaceuticals, cosmetics, food production, energy generation, and environmental sustainability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we gain insights into the behavior of materials, enabling us to tailor their properties to meet specific needs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just a theoretical science; it has profound implications in our everyday lives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basic chemical principles can help us make informed choices about our health, our environment, and the products we use</w:t>
      </w:r>
      <w:r w:rsidR="00937D0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937D07">
        <w:rPr>
          <w:rFonts w:ascii="Aptos" w:hAnsi="Aptos"/>
          <w:color w:val="000000"/>
          <w:sz w:val="24"/>
        </w:rPr>
        <w:t>.</w:t>
      </w:r>
    </w:p>
    <w:p w:rsidR="00E37CC7" w:rsidRDefault="00AA0130">
      <w:r>
        <w:rPr>
          <w:rFonts w:ascii="Aptos" w:hAnsi="Aptos"/>
          <w:color w:val="000000"/>
          <w:sz w:val="28"/>
        </w:rPr>
        <w:t>Summary</w:t>
      </w:r>
    </w:p>
    <w:p w:rsidR="00E37CC7" w:rsidRDefault="00AA0130">
      <w:r>
        <w:rPr>
          <w:rFonts w:ascii="Aptos" w:hAnsi="Aptos"/>
          <w:color w:val="000000"/>
        </w:rPr>
        <w:t>Chemistry is the study of the composition, structure, properties, and change of matter</w:t>
      </w:r>
      <w:r w:rsidR="00937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vital role in various industries and has profound implications in our everyday lives</w:t>
      </w:r>
      <w:r w:rsidR="00937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937D0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chemistry empowers us to unravel the secrets of matter and appreciate the interconnectedness of the natural world</w:t>
      </w:r>
      <w:r w:rsidR="00937D07">
        <w:rPr>
          <w:rFonts w:ascii="Aptos" w:hAnsi="Aptos"/>
          <w:color w:val="000000"/>
        </w:rPr>
        <w:t>.</w:t>
      </w:r>
    </w:p>
    <w:p w:rsidR="00E37CC7" w:rsidRDefault="00E37CC7"/>
    <w:sectPr w:rsidR="00E37C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117828">
    <w:abstractNumId w:val="8"/>
  </w:num>
  <w:num w:numId="2" w16cid:durableId="1448699855">
    <w:abstractNumId w:val="6"/>
  </w:num>
  <w:num w:numId="3" w16cid:durableId="389965617">
    <w:abstractNumId w:val="5"/>
  </w:num>
  <w:num w:numId="4" w16cid:durableId="1504510419">
    <w:abstractNumId w:val="4"/>
  </w:num>
  <w:num w:numId="5" w16cid:durableId="1094980805">
    <w:abstractNumId w:val="7"/>
  </w:num>
  <w:num w:numId="6" w16cid:durableId="251624877">
    <w:abstractNumId w:val="3"/>
  </w:num>
  <w:num w:numId="7" w16cid:durableId="1023433765">
    <w:abstractNumId w:val="2"/>
  </w:num>
  <w:num w:numId="8" w16cid:durableId="180246140">
    <w:abstractNumId w:val="1"/>
  </w:num>
  <w:num w:numId="9" w16cid:durableId="5817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D07"/>
    <w:rsid w:val="00AA0130"/>
    <w:rsid w:val="00AA1D8D"/>
    <w:rsid w:val="00B47730"/>
    <w:rsid w:val="00CB0664"/>
    <w:rsid w:val="00E37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