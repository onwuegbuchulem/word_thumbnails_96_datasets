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FD3" w:rsidRDefault="00787C4C">
      <w:pPr>
        <w:jc w:val="center"/>
      </w:pPr>
      <w:r>
        <w:rPr>
          <w:rFonts w:ascii="Aptos" w:hAnsi="Aptos"/>
          <w:color w:val="000000"/>
          <w:sz w:val="44"/>
        </w:rPr>
        <w:t>The Marvelous World of Science: Unraveling Nature's Enigmas</w:t>
      </w:r>
    </w:p>
    <w:p w:rsidR="00367FD3" w:rsidRDefault="00787C4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697F4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Green</w:t>
      </w:r>
    </w:p>
    <w:p w:rsidR="00367FD3" w:rsidRDefault="00787C4C">
      <w:pPr>
        <w:jc w:val="center"/>
      </w:pPr>
      <w:r>
        <w:rPr>
          <w:rFonts w:ascii="Aptos" w:hAnsi="Aptos"/>
          <w:color w:val="000000"/>
          <w:sz w:val="32"/>
        </w:rPr>
        <w:t>alexgreen</w:t>
      </w:r>
      <w:r w:rsidR="00697F4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edu@gmail</w:t>
      </w:r>
      <w:r w:rsidR="00697F4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367FD3" w:rsidRDefault="00367FD3"/>
    <w:p w:rsidR="00367FD3" w:rsidRDefault="00787C4C">
      <w:r>
        <w:rPr>
          <w:rFonts w:ascii="Aptos" w:hAnsi="Aptos"/>
          <w:color w:val="000000"/>
          <w:sz w:val="24"/>
        </w:rPr>
        <w:t>In the grand tapestry of human knowledge, science stands as a beacon of enlightenment, dispelling ignorance and revealing the breathtaking intricacies of our natural world</w:t>
      </w:r>
      <w:r w:rsidR="00697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celestial ballet of stars to the microscopic realm of cells, science offers a kaleidoscope of wonder and discovery</w:t>
      </w:r>
      <w:r w:rsidR="00697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patient observation, meticulous experimentation, and brilliant deduction, scientists have unraveled the riddles of nature, transforming our understanding of the universe and shaping our technological advancements</w:t>
      </w:r>
      <w:r w:rsidR="00697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embark on a captivating journey into the world of science, unraveling the mysteries that have perplexed humanity for centuries</w:t>
      </w:r>
      <w:r w:rsidR="00697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into the vast ocean of scientific knowledge, we will explore the fundamental principles that govern the universe, unlocking the secrets of matter, energy, and space-time</w:t>
      </w:r>
      <w:r w:rsidR="00697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witness the elegance of mathematical formulas, unveiling patterns and symmetries that govern the cosmos</w:t>
      </w:r>
      <w:r w:rsidR="00697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lens of chemistry, we will discover the transformative power of atoms and molecules, unraveling the secrets of substances that form the building blocks of life</w:t>
      </w:r>
      <w:r w:rsidR="00697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further, we will immerse ourselves in the wonders of biology, unraveling the intricate workings of living organisms</w:t>
      </w:r>
      <w:r w:rsidR="00697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marvel at the symphony of cellular processes that sustain life, from photosynthesis to respiration</w:t>
      </w:r>
      <w:r w:rsidR="00697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study the remarkable diversity of life on Earth, tracing the evolutionary tapestry that connects all living beings</w:t>
      </w:r>
      <w:r w:rsidR="00697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continue our exploration, we will delve into the fascinating realm of physics, unraveling the mysteries of energy, matter, and the fundamental forces that shape our universe</w:t>
      </w:r>
      <w:r w:rsidR="00697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uncover the secrets of gravity, electromagnetism, and the enigmatic world of quantum mechanics, pushing the boundaries of human </w:t>
      </w:r>
      <w:r>
        <w:rPr>
          <w:rFonts w:ascii="Aptos" w:hAnsi="Aptos"/>
          <w:color w:val="000000"/>
          <w:sz w:val="24"/>
        </w:rPr>
        <w:lastRenderedPageBreak/>
        <w:t>knowledge and understanding</w:t>
      </w:r>
      <w:r w:rsidR="00697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 confines of our planet, we will venture into the vastness of space, exploring the solar system and beyond</w:t>
      </w:r>
      <w:r w:rsidR="00697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marvel at the awe-inspiring beauty of celestial objects, from shimmering stars to swirling galaxies</w:t>
      </w:r>
      <w:r w:rsidR="00697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contemplate the mysteries of the cosmic microwave background, seeking clues to the origin and ultimate fate of our universe</w:t>
      </w:r>
      <w:r w:rsidR="00697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scientific journey will not be limited to the natural world</w:t>
      </w:r>
      <w:r w:rsidR="00697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delve into the realm of psychology, unraveling the intricacies of the human mind, emotions, and behavior</w:t>
      </w:r>
      <w:r w:rsidR="00697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social sciences, examining the complex interactions between individuals, societies, and cultures</w:t>
      </w:r>
      <w:r w:rsidR="00697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this holistic approach, we will gain a deeper understanding of ourselves and our place in the world</w:t>
      </w:r>
      <w:r w:rsidR="00697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reach the end of our expedition into the world of science, we find ourselves amazed by the sheer complexity and beauty of the natural world</w:t>
      </w:r>
      <w:r w:rsidR="00697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atom to the grandest galaxy, the universe is a symphony of interconnected phenomena, governed by fundamental laws that we are only beginning to comprehend</w:t>
      </w:r>
      <w:r w:rsidR="00697F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Science has provided us with the tools to unravel these mysteries, unlocking the secrets of nature and propelling us forward in our quest for knowledge and understanding</w:t>
      </w:r>
      <w:r w:rsidR="00697F48">
        <w:rPr>
          <w:rFonts w:ascii="Aptos" w:hAnsi="Aptos"/>
          <w:color w:val="000000"/>
          <w:sz w:val="24"/>
        </w:rPr>
        <w:t>.</w:t>
      </w:r>
    </w:p>
    <w:p w:rsidR="00367FD3" w:rsidRDefault="00787C4C">
      <w:r>
        <w:rPr>
          <w:rFonts w:ascii="Aptos" w:hAnsi="Aptos"/>
          <w:color w:val="000000"/>
          <w:sz w:val="28"/>
        </w:rPr>
        <w:t>Summary</w:t>
      </w:r>
    </w:p>
    <w:p w:rsidR="00367FD3" w:rsidRDefault="00787C4C">
      <w:r>
        <w:rPr>
          <w:rFonts w:ascii="Aptos" w:hAnsi="Aptos"/>
          <w:color w:val="000000"/>
        </w:rPr>
        <w:t>Our exploration of the world of science has led us on a captivating journey, unraveling the mysteries of the universe and revealing the breathtaking intricacies of the natural world</w:t>
      </w:r>
      <w:r w:rsidR="00697F4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lens of mathematics, chemistry, biology, physics, and beyond, we have witnessed the elegance of scientific principles, the diversity of life, and the profound interconnectedness of all things</w:t>
      </w:r>
      <w:r w:rsidR="00697F4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Science has transformed our understanding of the universe, shaping our technological advancements and inspiring us to push the boundaries of human knowledge</w:t>
      </w:r>
      <w:r w:rsidR="00697F4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nature's enigmas, we embrace the wonder and beauty of a world filled with endless possibilities</w:t>
      </w:r>
      <w:r w:rsidR="00697F48">
        <w:rPr>
          <w:rFonts w:ascii="Aptos" w:hAnsi="Aptos"/>
          <w:color w:val="000000"/>
        </w:rPr>
        <w:t>.</w:t>
      </w:r>
    </w:p>
    <w:p w:rsidR="00367FD3" w:rsidRDefault="00367FD3"/>
    <w:sectPr w:rsidR="00367F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6378910">
    <w:abstractNumId w:val="8"/>
  </w:num>
  <w:num w:numId="2" w16cid:durableId="781266649">
    <w:abstractNumId w:val="6"/>
  </w:num>
  <w:num w:numId="3" w16cid:durableId="1305967343">
    <w:abstractNumId w:val="5"/>
  </w:num>
  <w:num w:numId="4" w16cid:durableId="1210723670">
    <w:abstractNumId w:val="4"/>
  </w:num>
  <w:num w:numId="5" w16cid:durableId="525414429">
    <w:abstractNumId w:val="7"/>
  </w:num>
  <w:num w:numId="6" w16cid:durableId="1030836924">
    <w:abstractNumId w:val="3"/>
  </w:num>
  <w:num w:numId="7" w16cid:durableId="2028212352">
    <w:abstractNumId w:val="2"/>
  </w:num>
  <w:num w:numId="8" w16cid:durableId="1343974544">
    <w:abstractNumId w:val="1"/>
  </w:num>
  <w:num w:numId="9" w16cid:durableId="62451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FD3"/>
    <w:rsid w:val="00697F48"/>
    <w:rsid w:val="00787C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2024-01-15T17:07:00Z</dcterms:modified>
  <cp:category/>
</cp:coreProperties>
</file>