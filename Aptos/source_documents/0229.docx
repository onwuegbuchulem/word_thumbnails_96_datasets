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BAD" w:rsidRDefault="00C57460">
      <w:pPr>
        <w:jc w:val="center"/>
      </w:pPr>
      <w:r>
        <w:rPr>
          <w:rFonts w:ascii="Aptos" w:hAnsi="Aptos"/>
          <w:color w:val="000000"/>
          <w:sz w:val="44"/>
        </w:rPr>
        <w:t>Exploring the Wonders of Chemistry: Unlocking the Secrets of Matter</w:t>
      </w:r>
    </w:p>
    <w:p w:rsidR="00364BAD" w:rsidRDefault="00C57460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6B04C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Leigh Foster</w:t>
      </w:r>
    </w:p>
    <w:p w:rsidR="00364BAD" w:rsidRDefault="00C57460">
      <w:pPr>
        <w:jc w:val="center"/>
      </w:pPr>
      <w:r>
        <w:rPr>
          <w:rFonts w:ascii="Aptos" w:hAnsi="Aptos"/>
          <w:color w:val="000000"/>
          <w:sz w:val="32"/>
        </w:rPr>
        <w:t>leigh</w:t>
      </w:r>
      <w:r w:rsidR="006B04C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foster@springdaleschool</w:t>
      </w:r>
      <w:r w:rsidR="006B04C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64BAD" w:rsidRDefault="00364BAD"/>
    <w:p w:rsidR="00364BAD" w:rsidRDefault="00C57460">
      <w:r>
        <w:rPr>
          <w:rFonts w:ascii="Aptos" w:hAnsi="Aptos"/>
          <w:color w:val="000000"/>
          <w:sz w:val="24"/>
        </w:rPr>
        <w:t>Chemistry is the study of matter, its properties, and its change</w:t>
      </w:r>
      <w:r w:rsidR="006B04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encompasses the examination of elements, compounds, and mixtures, delving into their composition, characteristics, and interactions</w:t>
      </w:r>
      <w:r w:rsidR="006B04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captivating journey into the realm of chemistry, we will unravel the secrets of the universe and discover the hidden wonders of theWu Zhi world around us</w:t>
      </w:r>
      <w:r w:rsidR="006B04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our quest to comprehend chemistry, we will venture into the realm of atoms and molecules, dissecting their intricate structures and the dynamic forces that govern their interactions</w:t>
      </w:r>
      <w:r w:rsidR="006B04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unravel the mysteries of chemical reactions, witnessing the transformations of substances and the release or absorption of energy</w:t>
      </w:r>
      <w:r w:rsidR="006B04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explore the periodic table, we will uncover the fascinating properties of elements, their relationships, and their applications in various fields, from medicine to engineering</w:t>
      </w:r>
      <w:r w:rsidR="006B04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we will investigate the extraordinary world of compounds, delving into their unique properties and exploring how their constituent elements combine to form new substances with distinct characteristics</w:t>
      </w:r>
      <w:r w:rsidR="006B04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decipher the language of chemical equations, unlocking the secrets behind chemical reactions and the rearrangement of atoms to create new molecules</w:t>
      </w:r>
      <w:r w:rsidR="006B04C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Prepare to be mesmerized as we embark on this enthralling adventure into the realm of chemistry, where the secrets of matter await our discovery</w:t>
      </w:r>
      <w:r w:rsidR="006B04C4">
        <w:rPr>
          <w:rFonts w:ascii="Aptos" w:hAnsi="Aptos"/>
          <w:color w:val="000000"/>
          <w:sz w:val="24"/>
        </w:rPr>
        <w:t>.</w:t>
      </w:r>
    </w:p>
    <w:p w:rsidR="00364BAD" w:rsidRDefault="00C57460">
      <w:r>
        <w:rPr>
          <w:rFonts w:ascii="Aptos" w:hAnsi="Aptos"/>
          <w:color w:val="000000"/>
          <w:sz w:val="28"/>
        </w:rPr>
        <w:t>Summary</w:t>
      </w:r>
    </w:p>
    <w:p w:rsidR="00364BAD" w:rsidRDefault="00C57460">
      <w:r>
        <w:rPr>
          <w:rFonts w:ascii="Aptos" w:hAnsi="Aptos"/>
          <w:color w:val="000000"/>
        </w:rPr>
        <w:t>In this essay, we delved into the captivating world of chemistry, exploring the properties, interactions, and transformations of matter</w:t>
      </w:r>
      <w:r w:rsidR="006B04C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unraveled the mysteries of atoms, molecules, and chemical reactions, deciphering the language of chemical equations</w:t>
      </w:r>
      <w:r w:rsidR="006B04C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journeyed through the periodic table, uncovering the unique properties of elements and their applications</w:t>
      </w:r>
      <w:r w:rsidR="006B04C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investigated the formation and properties of compounds, witnessing the remarkable transformations of substances</w:t>
      </w:r>
      <w:r w:rsidR="006B04C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Chemistry, as we discovered, is a vibrant </w:t>
      </w:r>
      <w:r>
        <w:rPr>
          <w:rFonts w:ascii="Aptos" w:hAnsi="Aptos"/>
          <w:color w:val="000000"/>
        </w:rPr>
        <w:lastRenderedPageBreak/>
        <w:t>and dynamic field that holds the keys to unlocking the secrets of the universe and unraveling the wonders of the material world around us</w:t>
      </w:r>
      <w:r w:rsidR="006B04C4">
        <w:rPr>
          <w:rFonts w:ascii="Aptos" w:hAnsi="Aptos"/>
          <w:color w:val="000000"/>
        </w:rPr>
        <w:t>.</w:t>
      </w:r>
    </w:p>
    <w:p w:rsidR="00364BAD" w:rsidRDefault="00364BAD"/>
    <w:sectPr w:rsidR="00364B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779956">
    <w:abstractNumId w:val="8"/>
  </w:num>
  <w:num w:numId="2" w16cid:durableId="1665352397">
    <w:abstractNumId w:val="6"/>
  </w:num>
  <w:num w:numId="3" w16cid:durableId="2130930770">
    <w:abstractNumId w:val="5"/>
  </w:num>
  <w:num w:numId="4" w16cid:durableId="671182565">
    <w:abstractNumId w:val="4"/>
  </w:num>
  <w:num w:numId="5" w16cid:durableId="166290339">
    <w:abstractNumId w:val="7"/>
  </w:num>
  <w:num w:numId="6" w16cid:durableId="130026208">
    <w:abstractNumId w:val="3"/>
  </w:num>
  <w:num w:numId="7" w16cid:durableId="346756165">
    <w:abstractNumId w:val="2"/>
  </w:num>
  <w:num w:numId="8" w16cid:durableId="1936593997">
    <w:abstractNumId w:val="1"/>
  </w:num>
  <w:num w:numId="9" w16cid:durableId="211956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4BAD"/>
    <w:rsid w:val="006B04C4"/>
    <w:rsid w:val="00AA1D8D"/>
    <w:rsid w:val="00B47730"/>
    <w:rsid w:val="00C5746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