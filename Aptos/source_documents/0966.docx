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406" w:rsidRDefault="00882410">
      <w:pPr>
        <w:jc w:val="center"/>
      </w:pPr>
      <w:r>
        <w:rPr>
          <w:rFonts w:ascii="Aptos" w:hAnsi="Aptos"/>
          <w:color w:val="000000"/>
          <w:sz w:val="44"/>
        </w:rPr>
        <w:t>Chemistry and the Symphony of Life</w:t>
      </w:r>
    </w:p>
    <w:p w:rsidR="00746406" w:rsidRDefault="0088241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1728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Geraldine Williams</w:t>
      </w:r>
    </w:p>
    <w:p w:rsidR="00746406" w:rsidRDefault="00882410">
      <w:pPr>
        <w:jc w:val="center"/>
      </w:pPr>
      <w:r>
        <w:rPr>
          <w:rFonts w:ascii="Aptos" w:hAnsi="Aptos"/>
          <w:color w:val="000000"/>
          <w:sz w:val="32"/>
        </w:rPr>
        <w:t>geraldine</w:t>
      </w:r>
      <w:r w:rsidR="003172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williams@loyalschool</w:t>
      </w:r>
      <w:r w:rsidR="003172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46406" w:rsidRDefault="00746406"/>
    <w:p w:rsidR="00746406" w:rsidRDefault="00882410">
      <w:r>
        <w:rPr>
          <w:rFonts w:ascii="Aptos" w:hAnsi="Aptos"/>
          <w:color w:val="000000"/>
          <w:sz w:val="24"/>
        </w:rPr>
        <w:t>Chemistry, the study of matter and its interactions, holds the key to unlocking the intricate secrets of life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world of chemistry, we embark on a journey of discovery, exploring the properties and behaviors of substances, their interactions, and their role in shaping our lives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chemistry, we gain insight into the intricate mechanisms that drive our bodies, from the intricate workings of our cells to the complex interactions of hormones and neurotransmitters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discover the secrets behind the remarkable transformations that occur within us, from the synthesis of proteins to the intricate process of metabolism</w:t>
      </w:r>
      <w:r w:rsidR="003172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317289">
        <w:rPr>
          <w:rFonts w:ascii="Aptos" w:hAnsi="Aptos"/>
          <w:color w:val="000000"/>
          <w:sz w:val="24"/>
        </w:rPr>
        <w:t>.</w:t>
      </w:r>
    </w:p>
    <w:p w:rsidR="00746406" w:rsidRDefault="00882410">
      <w:r>
        <w:rPr>
          <w:rFonts w:ascii="Aptos" w:hAnsi="Aptos"/>
          <w:color w:val="000000"/>
          <w:sz w:val="28"/>
        </w:rPr>
        <w:t>Summary</w:t>
      </w:r>
    </w:p>
    <w:p w:rsidR="00746406" w:rsidRDefault="00882410">
      <w:r>
        <w:rPr>
          <w:rFonts w:ascii="Aptos" w:hAnsi="Aptos"/>
          <w:color w:val="000000"/>
        </w:rPr>
        <w:t>In this essay, we explored the captivating realm of chemistry, revealing its crucial role in shaping our lives and our understanding of the natural world</w:t>
      </w:r>
      <w:r w:rsidR="003172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fundamental building blocks of matter to the complex symphony of reactions that orchestrate life, chemistry stands as a testament to the boundless wonders of the universe</w:t>
      </w:r>
      <w:r w:rsidR="003172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uncover the intricacies of this subject, we unlock new possibilities for innovation, </w:t>
      </w:r>
      <w:r>
        <w:rPr>
          <w:rFonts w:ascii="Aptos" w:hAnsi="Aptos"/>
          <w:color w:val="000000"/>
        </w:rPr>
        <w:lastRenderedPageBreak/>
        <w:t>progress, and the betterment of humanity, ensuring a future brimming with transformative discoveries and endless possibilities</w:t>
      </w:r>
      <w:r w:rsidR="00317289">
        <w:rPr>
          <w:rFonts w:ascii="Aptos" w:hAnsi="Aptos"/>
          <w:color w:val="000000"/>
        </w:rPr>
        <w:t>.</w:t>
      </w:r>
    </w:p>
    <w:p w:rsidR="00746406" w:rsidRDefault="00746406"/>
    <w:sectPr w:rsidR="00746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476624">
    <w:abstractNumId w:val="8"/>
  </w:num>
  <w:num w:numId="2" w16cid:durableId="750736124">
    <w:abstractNumId w:val="6"/>
  </w:num>
  <w:num w:numId="3" w16cid:durableId="363091966">
    <w:abstractNumId w:val="5"/>
  </w:num>
  <w:num w:numId="4" w16cid:durableId="1763409413">
    <w:abstractNumId w:val="4"/>
  </w:num>
  <w:num w:numId="5" w16cid:durableId="1709182683">
    <w:abstractNumId w:val="7"/>
  </w:num>
  <w:num w:numId="6" w16cid:durableId="979922450">
    <w:abstractNumId w:val="3"/>
  </w:num>
  <w:num w:numId="7" w16cid:durableId="827555423">
    <w:abstractNumId w:val="2"/>
  </w:num>
  <w:num w:numId="8" w16cid:durableId="1043288910">
    <w:abstractNumId w:val="1"/>
  </w:num>
  <w:num w:numId="9" w16cid:durableId="50529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289"/>
    <w:rsid w:val="00326F90"/>
    <w:rsid w:val="00746406"/>
    <w:rsid w:val="008824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