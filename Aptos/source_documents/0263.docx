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7DC" w:rsidRDefault="00891D95">
      <w:pPr>
        <w:jc w:val="center"/>
      </w:pPr>
      <w:r>
        <w:rPr>
          <w:rFonts w:ascii="Aptos" w:hAnsi="Aptos"/>
          <w:color w:val="000000"/>
          <w:sz w:val="44"/>
        </w:rPr>
        <w:t>Exploring the Realm of Medicine: Unveiling the Human Body's Intricate Mechanisms</w:t>
      </w:r>
    </w:p>
    <w:p w:rsidR="002D67DC" w:rsidRDefault="00891D9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E111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Thompson</w:t>
      </w:r>
    </w:p>
    <w:p w:rsidR="002D67DC" w:rsidRDefault="00891D95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2E111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thompson@hsmail</w:t>
      </w:r>
      <w:r w:rsidR="002E111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D67DC" w:rsidRDefault="002D67DC"/>
    <w:p w:rsidR="002D67DC" w:rsidRDefault="00891D95">
      <w:r>
        <w:rPr>
          <w:rFonts w:ascii="Aptos" w:hAnsi="Aptos"/>
          <w:color w:val="000000"/>
          <w:sz w:val="24"/>
        </w:rPr>
        <w:t>Embark on a captivating journey through the realm of medicine, where we delve into the intricacies of the human body, unraveling the mysteries that govern its complex mechanisms</w:t>
      </w:r>
      <w:r w:rsidR="002E11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Medicine, the art of healing, encompasses a vast tapestry of knowledge, from the microscopic world of cells to the intricate symphony of organs working in harmony</w:t>
      </w:r>
      <w:r w:rsidR="002E11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unveil the enigmatic secrets of the human body, we gain a profound appreciation for the resilience and adaptability of life</w:t>
      </w:r>
      <w:r w:rsidR="002E11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human body, an intricate masterpiece of biological engineering, is a marvel of adaptation and resilience</w:t>
      </w:r>
      <w:r w:rsidR="002E11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cells to the largest organ systems, each component plays a vital role in maintaining homeostasis, the delicate balance that sustains life</w:t>
      </w:r>
      <w:r w:rsidR="002E11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explore the intricate workings of the circulatory, respiratory, and nervous systems, we marvel at the body's ability to transport oxygen, eliminate waste, and process information with remarkable efficiency</w:t>
      </w:r>
      <w:r w:rsidR="002E11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medicine lies the unwavering pursuit of understanding and treating diseases, alleviating suffering, and promoting well-being</w:t>
      </w:r>
      <w:r w:rsidR="002E11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medical pioneers have dedicated their lives to unraveling the enigmatic puzzle of human ailments, leading to groundbreaking discoveries and advancements in treatments</w:t>
      </w:r>
      <w:r w:rsidR="002E11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practices of traditional medicine to the cutting-edge innovations of modern science, medicine continues to evolve, offering hope and healing to countless individuals</w:t>
      </w:r>
      <w:r w:rsidR="002E1113">
        <w:rPr>
          <w:rFonts w:ascii="Aptos" w:hAnsi="Aptos"/>
          <w:color w:val="000000"/>
          <w:sz w:val="24"/>
        </w:rPr>
        <w:t>.</w:t>
      </w:r>
    </w:p>
    <w:p w:rsidR="002D67DC" w:rsidRDefault="00891D95">
      <w:r>
        <w:rPr>
          <w:rFonts w:ascii="Aptos" w:hAnsi="Aptos"/>
          <w:color w:val="000000"/>
          <w:sz w:val="28"/>
        </w:rPr>
        <w:t>Summary</w:t>
      </w:r>
    </w:p>
    <w:p w:rsidR="002D67DC" w:rsidRDefault="00891D95">
      <w:r>
        <w:rPr>
          <w:rFonts w:ascii="Aptos" w:hAnsi="Aptos"/>
          <w:color w:val="000000"/>
        </w:rPr>
        <w:t>In this essay, we embarked on an exploration of the fascinating realm of medicine, unveiling the intricate mechanisms of the human body and the unwavering pursuit of understanding and treating diseases</w:t>
      </w:r>
      <w:r w:rsidR="002E11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delved into the body's remarkable ability to maintain homeostasis and its intricate systems that perform countless functions with remarkable efficiency</w:t>
      </w:r>
      <w:r w:rsidR="002E11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unwavering dedication of medical pioneers throughout history, we </w:t>
      </w:r>
      <w:r>
        <w:rPr>
          <w:rFonts w:ascii="Aptos" w:hAnsi="Aptos"/>
          <w:color w:val="000000"/>
        </w:rPr>
        <w:lastRenderedPageBreak/>
        <w:t>have witnessed groundbreaking discoveries and advancements in treatments, offering hope and healing to countless individuals</w:t>
      </w:r>
      <w:r w:rsidR="002E1113">
        <w:rPr>
          <w:rFonts w:ascii="Aptos" w:hAnsi="Aptos"/>
          <w:color w:val="000000"/>
        </w:rPr>
        <w:t>.</w:t>
      </w:r>
    </w:p>
    <w:p w:rsidR="002D67DC" w:rsidRDefault="002D67DC"/>
    <w:sectPr w:rsidR="002D67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393195">
    <w:abstractNumId w:val="8"/>
  </w:num>
  <w:num w:numId="2" w16cid:durableId="1803688187">
    <w:abstractNumId w:val="6"/>
  </w:num>
  <w:num w:numId="3" w16cid:durableId="1566380199">
    <w:abstractNumId w:val="5"/>
  </w:num>
  <w:num w:numId="4" w16cid:durableId="1310746467">
    <w:abstractNumId w:val="4"/>
  </w:num>
  <w:num w:numId="5" w16cid:durableId="195168280">
    <w:abstractNumId w:val="7"/>
  </w:num>
  <w:num w:numId="6" w16cid:durableId="763232711">
    <w:abstractNumId w:val="3"/>
  </w:num>
  <w:num w:numId="7" w16cid:durableId="1188176752">
    <w:abstractNumId w:val="2"/>
  </w:num>
  <w:num w:numId="8" w16cid:durableId="1156919258">
    <w:abstractNumId w:val="1"/>
  </w:num>
  <w:num w:numId="9" w16cid:durableId="83804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7DC"/>
    <w:rsid w:val="002E1113"/>
    <w:rsid w:val="00326F90"/>
    <w:rsid w:val="00891D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