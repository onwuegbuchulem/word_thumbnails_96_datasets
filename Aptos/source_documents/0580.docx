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FB5" w:rsidRDefault="00345F67">
      <w:pPr>
        <w:jc w:val="center"/>
      </w:pPr>
      <w:r>
        <w:rPr>
          <w:rFonts w:ascii="Aptos" w:hAnsi="Aptos"/>
          <w:color w:val="000000"/>
          <w:sz w:val="44"/>
        </w:rPr>
        <w:t>The Captivating Cosmos: Unveiling the Mysteries of the Universe</w:t>
      </w:r>
    </w:p>
    <w:p w:rsidR="00214FB5" w:rsidRDefault="00345F67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2E6F6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Cosmos</w:t>
      </w:r>
    </w:p>
    <w:p w:rsidR="00214FB5" w:rsidRDefault="00345F67">
      <w:pPr>
        <w:jc w:val="center"/>
      </w:pPr>
      <w:r>
        <w:rPr>
          <w:rFonts w:ascii="Aptos" w:hAnsi="Aptos"/>
          <w:color w:val="000000"/>
          <w:sz w:val="32"/>
        </w:rPr>
        <w:t>cosmos</w:t>
      </w:r>
      <w:r w:rsidR="002E6F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prof@edumail</w:t>
      </w:r>
      <w:r w:rsidR="002E6F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14FB5" w:rsidRDefault="00214FB5"/>
    <w:p w:rsidR="00214FB5" w:rsidRDefault="00345F67">
      <w:r>
        <w:rPr>
          <w:rFonts w:ascii="Aptos" w:hAnsi="Aptos"/>
          <w:color w:val="000000"/>
          <w:sz w:val="24"/>
        </w:rPr>
        <w:t>In the vast expanses beyond our earthly realm, lies an enigmatic tapestry of cosmic wonders that beckon our exploration</w:t>
      </w:r>
      <w:r w:rsidR="002E6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luminous constellation, celestial body, and distant galaxy holds the promise of unlocking secrets long veiled by the darkness of the void</w:t>
      </w:r>
      <w:r w:rsidR="002E6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of astronomical discovery, let us unravel the awe-inspiring mysteries that dwell within the boundless realm of the cosmos</w:t>
      </w:r>
      <w:r w:rsidR="002E6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allure of the cosmos has captivated humanity for millennia, inspiring countless generations to ponder the nature of our universe</w:t>
      </w:r>
      <w:r w:rsidR="002E6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2E6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every new discovery, we come closer to unraveling the enigma of our cosmic origins and our place amidst the grand symphony of the universe</w:t>
      </w:r>
      <w:r w:rsidR="002E6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gaze upon the celestial tapestry above, we cannot help but marvel at the intricate dance of celestial bodies</w:t>
      </w:r>
      <w:r w:rsidR="002E6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fiery brilliance of stars to the gentle luminosity of planets, each celestial object contributes to the captivating symphony of the cosmos</w:t>
      </w:r>
      <w:r w:rsidR="002E6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2E6F6D">
        <w:rPr>
          <w:rFonts w:ascii="Aptos" w:hAnsi="Aptos"/>
          <w:color w:val="000000"/>
          <w:sz w:val="24"/>
        </w:rPr>
        <w:t>.</w:t>
      </w:r>
    </w:p>
    <w:p w:rsidR="00214FB5" w:rsidRDefault="00345F67">
      <w:r>
        <w:rPr>
          <w:rFonts w:ascii="Aptos" w:hAnsi="Aptos"/>
          <w:color w:val="000000"/>
          <w:sz w:val="28"/>
        </w:rPr>
        <w:t>Summary</w:t>
      </w:r>
    </w:p>
    <w:p w:rsidR="00214FB5" w:rsidRDefault="00345F67">
      <w:r>
        <w:rPr>
          <w:rFonts w:ascii="Aptos" w:hAnsi="Aptos"/>
          <w:color w:val="000000"/>
        </w:rPr>
        <w:t>Our journey into the captivating cosmos has taken us on an exploration of its enigmatic mysteries, from the nature of celestial objects to the dance of planetary motion</w:t>
      </w:r>
      <w:r w:rsidR="002E6F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awe-inspiring vastness of the universe, contemplating our place amidst the cosmic symphony</w:t>
      </w:r>
      <w:r w:rsidR="002E6F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secrets of the cosmos, we learn not only about the universe but also about ourselves and our place within this vast and wondrous realm</w:t>
      </w:r>
      <w:r w:rsidR="002E6F6D">
        <w:rPr>
          <w:rFonts w:ascii="Aptos" w:hAnsi="Aptos"/>
          <w:color w:val="000000"/>
        </w:rPr>
        <w:t>.</w:t>
      </w:r>
    </w:p>
    <w:p w:rsidR="00214FB5" w:rsidRDefault="00214FB5"/>
    <w:sectPr w:rsidR="00214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000853">
    <w:abstractNumId w:val="8"/>
  </w:num>
  <w:num w:numId="2" w16cid:durableId="1228613365">
    <w:abstractNumId w:val="6"/>
  </w:num>
  <w:num w:numId="3" w16cid:durableId="1404718632">
    <w:abstractNumId w:val="5"/>
  </w:num>
  <w:num w:numId="4" w16cid:durableId="1599168752">
    <w:abstractNumId w:val="4"/>
  </w:num>
  <w:num w:numId="5" w16cid:durableId="226764634">
    <w:abstractNumId w:val="7"/>
  </w:num>
  <w:num w:numId="6" w16cid:durableId="968318308">
    <w:abstractNumId w:val="3"/>
  </w:num>
  <w:num w:numId="7" w16cid:durableId="780536225">
    <w:abstractNumId w:val="2"/>
  </w:num>
  <w:num w:numId="8" w16cid:durableId="954561416">
    <w:abstractNumId w:val="1"/>
  </w:num>
  <w:num w:numId="9" w16cid:durableId="199479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FB5"/>
    <w:rsid w:val="0029639D"/>
    <w:rsid w:val="002E6F6D"/>
    <w:rsid w:val="00326F90"/>
    <w:rsid w:val="00345F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