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72C" w:rsidRDefault="00A72801">
      <w:pPr>
        <w:jc w:val="center"/>
      </w:pPr>
      <w:r>
        <w:rPr>
          <w:rFonts w:ascii="Aptos" w:hAnsi="Aptos"/>
          <w:color w:val="000000"/>
          <w:sz w:val="44"/>
        </w:rPr>
        <w:t>The Profound Impact of Arts on Society and Human Lives</w:t>
      </w:r>
    </w:p>
    <w:p w:rsidR="00C1772C" w:rsidRDefault="00A7280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B090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Isabelle Bramante</w:t>
      </w:r>
    </w:p>
    <w:p w:rsidR="00C1772C" w:rsidRDefault="00A72801">
      <w:pPr>
        <w:jc w:val="center"/>
      </w:pPr>
      <w:r>
        <w:rPr>
          <w:rFonts w:ascii="Aptos" w:hAnsi="Aptos"/>
          <w:color w:val="000000"/>
          <w:sz w:val="32"/>
        </w:rPr>
        <w:t>isabelle</w:t>
      </w:r>
      <w:r w:rsidR="000B09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bramante@highschoolacademy</w:t>
      </w:r>
      <w:r w:rsidR="000B09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1772C" w:rsidRDefault="00C1772C"/>
    <w:p w:rsidR="00C1772C" w:rsidRDefault="00A72801">
      <w:r>
        <w:rPr>
          <w:rFonts w:ascii="Aptos" w:hAnsi="Aptos"/>
          <w:color w:val="000000"/>
          <w:sz w:val="24"/>
        </w:rPr>
        <w:t>Art, in its myriad forms, is a transformative and integral part of human civilization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communication medium, it transcends boundaries to stir hearts, captivate minds, and incite thoughts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an exploration of the immense impact of art on society and individual lives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First, art holds a mirror to society, reflecting shared experiences and aspirations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becomes a catalyst for dialogue, promoting empathy and understanding between people irrespective of background or circumstance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does not merely reflect reality; it has the power to shape it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art enriches and enhances individual lives, offering solace, joy, and a profound sense of connection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0B09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our imaginations, fuels our passions, and encourages us to embrace the fullness of life</w:t>
      </w:r>
      <w:r w:rsidR="000B0904">
        <w:rPr>
          <w:rFonts w:ascii="Aptos" w:hAnsi="Aptos"/>
          <w:color w:val="000000"/>
          <w:sz w:val="24"/>
        </w:rPr>
        <w:t>.</w:t>
      </w:r>
    </w:p>
    <w:p w:rsidR="00C1772C" w:rsidRDefault="00A72801">
      <w:r>
        <w:rPr>
          <w:rFonts w:ascii="Aptos" w:hAnsi="Aptos"/>
          <w:color w:val="000000"/>
          <w:sz w:val="28"/>
        </w:rPr>
        <w:t>Summary</w:t>
      </w:r>
    </w:p>
    <w:p w:rsidR="00C1772C" w:rsidRDefault="00A72801">
      <w:r>
        <w:rPr>
          <w:rFonts w:ascii="Aptos" w:hAnsi="Aptos"/>
          <w:color w:val="000000"/>
        </w:rPr>
        <w:t>The profound impact of art on society and individual lives is undeniable</w:t>
      </w:r>
      <w:r w:rsidR="000B09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medium of communication, it fosters understanding, promotes empathy, and inspires positive change</w:t>
      </w:r>
      <w:r w:rsidR="000B09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Through its transformative abilities, art transcends borders, enriches lives, and serves as a catalyst for societal progress</w:t>
      </w:r>
      <w:r w:rsidR="000B09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influence of art in shaping culture, raising awareness, and giving voice to the voiceless makes it an indispensable and enduring force in the human experience</w:t>
      </w:r>
      <w:r w:rsidR="000B0904">
        <w:rPr>
          <w:rFonts w:ascii="Aptos" w:hAnsi="Aptos"/>
          <w:color w:val="000000"/>
        </w:rPr>
        <w:t>.</w:t>
      </w:r>
    </w:p>
    <w:p w:rsidR="00C1772C" w:rsidRDefault="00C1772C"/>
    <w:sectPr w:rsidR="00C17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441906">
    <w:abstractNumId w:val="8"/>
  </w:num>
  <w:num w:numId="2" w16cid:durableId="847209079">
    <w:abstractNumId w:val="6"/>
  </w:num>
  <w:num w:numId="3" w16cid:durableId="2146925989">
    <w:abstractNumId w:val="5"/>
  </w:num>
  <w:num w:numId="4" w16cid:durableId="320894361">
    <w:abstractNumId w:val="4"/>
  </w:num>
  <w:num w:numId="5" w16cid:durableId="263617963">
    <w:abstractNumId w:val="7"/>
  </w:num>
  <w:num w:numId="6" w16cid:durableId="1072659628">
    <w:abstractNumId w:val="3"/>
  </w:num>
  <w:num w:numId="7" w16cid:durableId="1376932686">
    <w:abstractNumId w:val="2"/>
  </w:num>
  <w:num w:numId="8" w16cid:durableId="864946463">
    <w:abstractNumId w:val="1"/>
  </w:num>
  <w:num w:numId="9" w16cid:durableId="171751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04"/>
    <w:rsid w:val="0015074B"/>
    <w:rsid w:val="0029639D"/>
    <w:rsid w:val="00326F90"/>
    <w:rsid w:val="00A72801"/>
    <w:rsid w:val="00AA1D8D"/>
    <w:rsid w:val="00B47730"/>
    <w:rsid w:val="00C177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