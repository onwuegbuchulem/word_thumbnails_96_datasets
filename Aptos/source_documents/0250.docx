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64F" w:rsidRDefault="00F21650">
      <w:pPr>
        <w:jc w:val="center"/>
      </w:pPr>
      <w:r>
        <w:rPr>
          <w:rFonts w:ascii="Aptos" w:hAnsi="Aptos"/>
          <w:color w:val="000000"/>
          <w:sz w:val="44"/>
        </w:rPr>
        <w:t>Democracy: A Journey Through the Evolution of Power Dynamics</w:t>
      </w:r>
    </w:p>
    <w:p w:rsidR="004A764F" w:rsidRDefault="00F21650">
      <w:pPr>
        <w:pStyle w:val="NoSpacing"/>
        <w:jc w:val="center"/>
      </w:pPr>
      <w:r>
        <w:rPr>
          <w:rFonts w:ascii="Aptos" w:hAnsi="Aptos"/>
          <w:color w:val="000000"/>
          <w:sz w:val="36"/>
        </w:rPr>
        <w:t>Riley Mitchell</w:t>
      </w:r>
    </w:p>
    <w:p w:rsidR="004A764F" w:rsidRDefault="00F21650">
      <w:pPr>
        <w:jc w:val="center"/>
      </w:pPr>
      <w:r>
        <w:rPr>
          <w:rFonts w:ascii="Aptos" w:hAnsi="Aptos"/>
          <w:color w:val="000000"/>
          <w:sz w:val="32"/>
        </w:rPr>
        <w:t>rileymitchell1342@mail</w:t>
      </w:r>
      <w:r w:rsidR="004B4B7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A764F" w:rsidRDefault="004A764F"/>
    <w:p w:rsidR="004A764F" w:rsidRDefault="00F21650">
      <w:r>
        <w:rPr>
          <w:rFonts w:ascii="Aptos" w:hAnsi="Aptos"/>
          <w:color w:val="000000"/>
          <w:sz w:val="24"/>
        </w:rPr>
        <w:t>Democracy, a multifaceted concept, embodies the idea of governance through the collective will of citizens</w:t>
      </w:r>
      <w:r w:rsidR="004B4B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intricate mechanics, however, conceal a profound truth: the shifting dynamics of power</w:t>
      </w:r>
      <w:r w:rsidR="004B4B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societies have embarked on a continuous quest to shape this power structure, wrestling with questions of representation, liberty, and equality</w:t>
      </w:r>
      <w:r w:rsidR="004B4B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this pursuit that the evolution of democracy unfolds as a tale of struggle, sacrifice, and resilience</w:t>
      </w:r>
      <w:r w:rsidR="004B4B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ancient Athenian society, democracy took root as a revolutionary form of government</w:t>
      </w:r>
      <w:r w:rsidR="004B4B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Direct participation enabled citizens to engage in public discourse, decide laws, and hold leaders accountable</w:t>
      </w:r>
      <w:r w:rsidR="004B4B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this inclusion excluded significant portions of the population, such as women and slaves, revealing the limits of early democratic models</w:t>
      </w:r>
      <w:r w:rsidR="004B4B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was later in the Roman Republic that representative democracy emerged, introducing a system where elected officials acted on behalf of the citizenry</w:t>
      </w:r>
      <w:r w:rsidR="004B4B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 struggle for voting rights, class disparities, and the eventual decline of the republic highlighted the ongoing challenges in balancing power and representation</w:t>
      </w:r>
      <w:r w:rsidR="004B4B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Enlightenment era brought forth new perspectives on the nature of democracy</w:t>
      </w:r>
      <w:r w:rsidR="004B4B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Philosophers like Rousseau and Locke emphasized the inherent rights of individuals and the importance of consent in governance</w:t>
      </w:r>
      <w:r w:rsidR="004B4B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ideas laid the foundation for modern democratic principles, including universal suffrage, civil liberties, and the separation of powers</w:t>
      </w:r>
      <w:r w:rsidR="004B4B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 struggle for equality and inclusion persisted as marginalized groups continued to fight for their voices to be heard</w:t>
      </w:r>
      <w:r w:rsidR="004B4B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these challenges, the 20th century witnessed significant strides, with the expansion of voting rights, the decolonization of African and Asian nations, and the rise of civil rights movements</w:t>
      </w:r>
      <w:r w:rsidR="004B4B7C">
        <w:rPr>
          <w:rFonts w:ascii="Aptos" w:hAnsi="Aptos"/>
          <w:color w:val="000000"/>
          <w:sz w:val="24"/>
        </w:rPr>
        <w:t>.</w:t>
      </w:r>
    </w:p>
    <w:p w:rsidR="004A764F" w:rsidRDefault="00F21650">
      <w:r>
        <w:rPr>
          <w:rFonts w:ascii="Aptos" w:hAnsi="Aptos"/>
          <w:color w:val="000000"/>
          <w:sz w:val="28"/>
        </w:rPr>
        <w:t>Summary</w:t>
      </w:r>
    </w:p>
    <w:p w:rsidR="004A764F" w:rsidRDefault="00F21650">
      <w:r>
        <w:rPr>
          <w:rFonts w:ascii="Aptos" w:hAnsi="Aptos"/>
          <w:color w:val="000000"/>
        </w:rPr>
        <w:lastRenderedPageBreak/>
        <w:t>The evolution of democracy is a testament to humanity's unwavering pursuit of a just and equitable society</w:t>
      </w:r>
      <w:r w:rsidR="004B4B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direct democracy of ancient Athens to the representative democracies of today, the concept of citizen-led governance has undergone profound transformations</w:t>
      </w:r>
      <w:r w:rsidR="004B4B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ongoing struggle for inclusion, equality, and accountability reveals the complexities of wielding power and the resilience of those who seek to shape it</w:t>
      </w:r>
      <w:r w:rsidR="004B4B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Democracy stands as an ever-evolving ideal, constantly adapting to the challenges of new generations, serving as a beacon of hope and a guiding force in the quest for a better world</w:t>
      </w:r>
      <w:r w:rsidR="004B4B7C">
        <w:rPr>
          <w:rFonts w:ascii="Aptos" w:hAnsi="Aptos"/>
          <w:color w:val="000000"/>
        </w:rPr>
        <w:t>.</w:t>
      </w:r>
    </w:p>
    <w:p w:rsidR="004A764F" w:rsidRDefault="004A764F"/>
    <w:sectPr w:rsidR="004A76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650810">
    <w:abstractNumId w:val="8"/>
  </w:num>
  <w:num w:numId="2" w16cid:durableId="542332685">
    <w:abstractNumId w:val="6"/>
  </w:num>
  <w:num w:numId="3" w16cid:durableId="580607617">
    <w:abstractNumId w:val="5"/>
  </w:num>
  <w:num w:numId="4" w16cid:durableId="1354767000">
    <w:abstractNumId w:val="4"/>
  </w:num>
  <w:num w:numId="5" w16cid:durableId="651952235">
    <w:abstractNumId w:val="7"/>
  </w:num>
  <w:num w:numId="6" w16cid:durableId="676274646">
    <w:abstractNumId w:val="3"/>
  </w:num>
  <w:num w:numId="7" w16cid:durableId="845705289">
    <w:abstractNumId w:val="2"/>
  </w:num>
  <w:num w:numId="8" w16cid:durableId="1804999803">
    <w:abstractNumId w:val="1"/>
  </w:num>
  <w:num w:numId="9" w16cid:durableId="62674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64F"/>
    <w:rsid w:val="004B4B7C"/>
    <w:rsid w:val="00AA1D8D"/>
    <w:rsid w:val="00B47730"/>
    <w:rsid w:val="00CB0664"/>
    <w:rsid w:val="00F216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