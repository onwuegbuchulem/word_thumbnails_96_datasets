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63E2" w:rsidRDefault="00FE4424">
      <w:pPr>
        <w:jc w:val="center"/>
      </w:pPr>
      <w:r>
        <w:rPr>
          <w:rFonts w:ascii="Aptos" w:hAnsi="Aptos"/>
          <w:color w:val="000000"/>
          <w:sz w:val="44"/>
        </w:rPr>
        <w:t>The Intriguing World of Chemistry: An Exploration for High School Students</w:t>
      </w:r>
    </w:p>
    <w:p w:rsidR="00C563E2" w:rsidRDefault="00FE4424">
      <w:pPr>
        <w:pStyle w:val="NoSpacing"/>
        <w:jc w:val="center"/>
      </w:pPr>
      <w:r>
        <w:rPr>
          <w:rFonts w:ascii="Aptos" w:hAnsi="Aptos"/>
          <w:color w:val="000000"/>
          <w:sz w:val="36"/>
        </w:rPr>
        <w:t>Dr</w:t>
      </w:r>
      <w:r w:rsidR="00605791">
        <w:rPr>
          <w:rFonts w:ascii="Aptos" w:hAnsi="Aptos"/>
          <w:color w:val="000000"/>
          <w:sz w:val="36"/>
        </w:rPr>
        <w:t>.</w:t>
      </w:r>
      <w:r>
        <w:rPr>
          <w:rFonts w:ascii="Aptos" w:hAnsi="Aptos"/>
          <w:color w:val="000000"/>
          <w:sz w:val="36"/>
        </w:rPr>
        <w:t xml:space="preserve"> Jennifer Peterson</w:t>
      </w:r>
    </w:p>
    <w:p w:rsidR="00C563E2" w:rsidRDefault="00FE4424">
      <w:pPr>
        <w:jc w:val="center"/>
      </w:pPr>
      <w:r>
        <w:rPr>
          <w:rFonts w:ascii="Aptos" w:hAnsi="Aptos"/>
          <w:color w:val="000000"/>
          <w:sz w:val="32"/>
        </w:rPr>
        <w:t>jenniferpeterson@highschoolscience</w:t>
      </w:r>
      <w:r w:rsidR="00605791">
        <w:rPr>
          <w:rFonts w:ascii="Aptos" w:hAnsi="Aptos"/>
          <w:color w:val="000000"/>
          <w:sz w:val="32"/>
        </w:rPr>
        <w:t>.</w:t>
      </w:r>
      <w:r>
        <w:rPr>
          <w:rFonts w:ascii="Aptos" w:hAnsi="Aptos"/>
          <w:color w:val="000000"/>
          <w:sz w:val="32"/>
        </w:rPr>
        <w:t>org</w:t>
      </w:r>
    </w:p>
    <w:p w:rsidR="00C563E2" w:rsidRDefault="00C563E2"/>
    <w:p w:rsidR="00C563E2" w:rsidRDefault="00FE4424">
      <w:r>
        <w:rPr>
          <w:rFonts w:ascii="Aptos" w:hAnsi="Aptos"/>
          <w:color w:val="000000"/>
          <w:sz w:val="24"/>
        </w:rPr>
        <w:t>Have you ever pondered the intricate workings of the universe at a molecular level? Chemistry holds the key to understanding the fundamental building blocks of matter, the transformations they undergo, and the energy exchanges that drive these changes</w:t>
      </w:r>
      <w:r w:rsidR="00605791">
        <w:rPr>
          <w:rFonts w:ascii="Aptos" w:hAnsi="Aptos"/>
          <w:color w:val="000000"/>
          <w:sz w:val="24"/>
        </w:rPr>
        <w:t>.</w:t>
      </w:r>
      <w:r>
        <w:rPr>
          <w:rFonts w:ascii="Aptos" w:hAnsi="Aptos"/>
          <w:color w:val="000000"/>
          <w:sz w:val="24"/>
        </w:rPr>
        <w:t xml:space="preserve"> In this captivating journey through the world of chemistry, we will embark on an exploration of elements and their properties, the mysteries of chemical bonding, and the dynamics of chemical reactions, unraveling the complexities that underpin our natural world</w:t>
      </w:r>
      <w:r w:rsidR="00605791">
        <w:rPr>
          <w:rFonts w:ascii="Aptos" w:hAnsi="Aptos"/>
          <w:color w:val="000000"/>
          <w:sz w:val="24"/>
        </w:rPr>
        <w:t>.</w:t>
      </w:r>
      <w:r>
        <w:rPr>
          <w:rFonts w:ascii="Aptos" w:hAnsi="Aptos"/>
          <w:color w:val="000000"/>
          <w:sz w:val="24"/>
        </w:rPr>
        <w:br/>
      </w:r>
      <w:r>
        <w:rPr>
          <w:rFonts w:ascii="Aptos" w:hAnsi="Aptos"/>
          <w:color w:val="000000"/>
          <w:sz w:val="24"/>
        </w:rPr>
        <w:br/>
        <w:t>As we delve into the periodic table, we will discover an array of elements, each possessing unique characteristics and playing a vital role in the symphony of chemistry</w:t>
      </w:r>
      <w:r w:rsidR="00605791">
        <w:rPr>
          <w:rFonts w:ascii="Aptos" w:hAnsi="Aptos"/>
          <w:color w:val="000000"/>
          <w:sz w:val="24"/>
        </w:rPr>
        <w:t>.</w:t>
      </w:r>
      <w:r>
        <w:rPr>
          <w:rFonts w:ascii="Aptos" w:hAnsi="Aptos"/>
          <w:color w:val="000000"/>
          <w:sz w:val="24"/>
        </w:rPr>
        <w:t xml:space="preserve"> From the lightest element, hydrogen, to the heaviest, oganesson, we will uncover the secrets behind their behavior and their significance in various chemical processes</w:t>
      </w:r>
      <w:r w:rsidR="00605791">
        <w:rPr>
          <w:rFonts w:ascii="Aptos" w:hAnsi="Aptos"/>
          <w:color w:val="000000"/>
          <w:sz w:val="24"/>
        </w:rPr>
        <w:t>.</w:t>
      </w:r>
      <w:r>
        <w:rPr>
          <w:rFonts w:ascii="Aptos" w:hAnsi="Aptos"/>
          <w:color w:val="000000"/>
          <w:sz w:val="24"/>
        </w:rPr>
        <w:t xml:space="preserve"> We will explore the periodic trends that govern their properties and witness the remarkable diversity of chemical substances that arise from their combinations</w:t>
      </w:r>
      <w:r w:rsidR="00605791">
        <w:rPr>
          <w:rFonts w:ascii="Aptos" w:hAnsi="Aptos"/>
          <w:color w:val="000000"/>
          <w:sz w:val="24"/>
        </w:rPr>
        <w:t>.</w:t>
      </w:r>
      <w:r>
        <w:rPr>
          <w:rFonts w:ascii="Aptos" w:hAnsi="Aptos"/>
          <w:color w:val="000000"/>
          <w:sz w:val="24"/>
        </w:rPr>
        <w:br/>
      </w:r>
      <w:r>
        <w:rPr>
          <w:rFonts w:ascii="Aptos" w:hAnsi="Aptos"/>
          <w:color w:val="000000"/>
          <w:sz w:val="24"/>
        </w:rPr>
        <w:br/>
        <w:t>Chemical bonding, the intricate dance of atoms, is the driving force behind the formation of molecules and compounds</w:t>
      </w:r>
      <w:r w:rsidR="00605791">
        <w:rPr>
          <w:rFonts w:ascii="Aptos" w:hAnsi="Aptos"/>
          <w:color w:val="000000"/>
          <w:sz w:val="24"/>
        </w:rPr>
        <w:t>.</w:t>
      </w:r>
      <w:r>
        <w:rPr>
          <w:rFonts w:ascii="Aptos" w:hAnsi="Aptos"/>
          <w:color w:val="000000"/>
          <w:sz w:val="24"/>
        </w:rPr>
        <w:t xml:space="preserve"> We will investigate the different types of bonds, such as ionic, covalent, and metallic, and unveil the quantum mechanics that dictate their strength and characteristics</w:t>
      </w:r>
      <w:r w:rsidR="00605791">
        <w:rPr>
          <w:rFonts w:ascii="Aptos" w:hAnsi="Aptos"/>
          <w:color w:val="000000"/>
          <w:sz w:val="24"/>
        </w:rPr>
        <w:t>.</w:t>
      </w:r>
      <w:r>
        <w:rPr>
          <w:rFonts w:ascii="Aptos" w:hAnsi="Aptos"/>
          <w:color w:val="000000"/>
          <w:sz w:val="24"/>
        </w:rPr>
        <w:t xml:space="preserve"> Through hands-on experiments and visual aids, we will witness the formation and breaking of chemical bonds, gaining insights into the energy changes that accompany these transformations</w:t>
      </w:r>
      <w:r w:rsidR="00605791">
        <w:rPr>
          <w:rFonts w:ascii="Aptos" w:hAnsi="Aptos"/>
          <w:color w:val="000000"/>
          <w:sz w:val="24"/>
        </w:rPr>
        <w:t>.</w:t>
      </w:r>
    </w:p>
    <w:p w:rsidR="00C563E2" w:rsidRDefault="00FE4424">
      <w:r>
        <w:rPr>
          <w:rFonts w:ascii="Aptos" w:hAnsi="Aptos"/>
          <w:color w:val="000000"/>
          <w:sz w:val="28"/>
        </w:rPr>
        <w:t>Summary</w:t>
      </w:r>
    </w:p>
    <w:p w:rsidR="00C563E2" w:rsidRDefault="00FE4424">
      <w:r>
        <w:rPr>
          <w:rFonts w:ascii="Aptos" w:hAnsi="Aptos"/>
          <w:color w:val="000000"/>
        </w:rPr>
        <w:t>In this exploration of chemistry, we embarked on a captivating journey through the world of elements, their properties, and bonding mechanisms</w:t>
      </w:r>
      <w:r w:rsidR="00605791">
        <w:rPr>
          <w:rFonts w:ascii="Aptos" w:hAnsi="Aptos"/>
          <w:color w:val="000000"/>
        </w:rPr>
        <w:t>.</w:t>
      </w:r>
      <w:r>
        <w:rPr>
          <w:rFonts w:ascii="Aptos" w:hAnsi="Aptos"/>
          <w:color w:val="000000"/>
        </w:rPr>
        <w:t xml:space="preserve"> We encountered the periodic table, a treasure trove of information about the building blocks of matter, and unraveled the mysteries of chemical bonding, appreciating its significance in shaping the properties and behavior of substances</w:t>
      </w:r>
      <w:r w:rsidR="00605791">
        <w:rPr>
          <w:rFonts w:ascii="Aptos" w:hAnsi="Aptos"/>
          <w:color w:val="000000"/>
        </w:rPr>
        <w:t>.</w:t>
      </w:r>
      <w:r>
        <w:rPr>
          <w:rFonts w:ascii="Aptos" w:hAnsi="Aptos"/>
          <w:color w:val="000000"/>
        </w:rPr>
        <w:t xml:space="preserve"> With a deeper understanding of the fundamental principles of </w:t>
      </w:r>
      <w:r>
        <w:rPr>
          <w:rFonts w:ascii="Aptos" w:hAnsi="Aptos"/>
          <w:color w:val="000000"/>
        </w:rPr>
        <w:lastRenderedPageBreak/>
        <w:t>chemistry, we gained insights into the intricate workings of the universe and fostered an appreciation for the fascinating tapestry of nature's chemistry</w:t>
      </w:r>
      <w:r w:rsidR="00605791">
        <w:rPr>
          <w:rFonts w:ascii="Aptos" w:hAnsi="Aptos"/>
          <w:color w:val="000000"/>
        </w:rPr>
        <w:t>.</w:t>
      </w:r>
    </w:p>
    <w:p w:rsidR="00C563E2" w:rsidRDefault="00C563E2"/>
    <w:sectPr w:rsidR="00C563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8694247">
    <w:abstractNumId w:val="8"/>
  </w:num>
  <w:num w:numId="2" w16cid:durableId="1266496692">
    <w:abstractNumId w:val="6"/>
  </w:num>
  <w:num w:numId="3" w16cid:durableId="1030885124">
    <w:abstractNumId w:val="5"/>
  </w:num>
  <w:num w:numId="4" w16cid:durableId="1134908805">
    <w:abstractNumId w:val="4"/>
  </w:num>
  <w:num w:numId="5" w16cid:durableId="95100061">
    <w:abstractNumId w:val="7"/>
  </w:num>
  <w:num w:numId="6" w16cid:durableId="114952119">
    <w:abstractNumId w:val="3"/>
  </w:num>
  <w:num w:numId="7" w16cid:durableId="2098937086">
    <w:abstractNumId w:val="2"/>
  </w:num>
  <w:num w:numId="8" w16cid:durableId="1633436406">
    <w:abstractNumId w:val="1"/>
  </w:num>
  <w:num w:numId="9" w16cid:durableId="1561941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5791"/>
    <w:rsid w:val="00AA1D8D"/>
    <w:rsid w:val="00B47730"/>
    <w:rsid w:val="00C563E2"/>
    <w:rsid w:val="00CB0664"/>
    <w:rsid w:val="00FC693F"/>
    <w:rsid w:val="00FE4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2024-01-15T17:16:00Z</dcterms:modified>
  <cp:category/>
</cp:coreProperties>
</file>