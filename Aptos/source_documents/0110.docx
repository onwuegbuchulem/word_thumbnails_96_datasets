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236A" w:rsidRDefault="00111518">
      <w:pPr>
        <w:jc w:val="center"/>
      </w:pPr>
      <w:r>
        <w:rPr>
          <w:rFonts w:ascii="Aptos" w:hAnsi="Aptos"/>
          <w:color w:val="000000"/>
          <w:sz w:val="44"/>
        </w:rPr>
        <w:t>Science: A Journey into the Wonders of the Natural World</w:t>
      </w:r>
    </w:p>
    <w:p w:rsidR="0051236A" w:rsidRDefault="00111518">
      <w:pPr>
        <w:pStyle w:val="NoSpacing"/>
        <w:jc w:val="center"/>
      </w:pPr>
      <w:r>
        <w:rPr>
          <w:rFonts w:ascii="Aptos" w:hAnsi="Aptos"/>
          <w:color w:val="000000"/>
          <w:sz w:val="36"/>
        </w:rPr>
        <w:t>Harriet James</w:t>
      </w:r>
    </w:p>
    <w:p w:rsidR="0051236A" w:rsidRDefault="00111518">
      <w:pPr>
        <w:jc w:val="center"/>
      </w:pPr>
      <w:r>
        <w:rPr>
          <w:rFonts w:ascii="Aptos" w:hAnsi="Aptos"/>
          <w:color w:val="000000"/>
          <w:sz w:val="32"/>
        </w:rPr>
        <w:t>harriette</w:t>
      </w:r>
      <w:r w:rsidR="003F77F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james55@mail</w:t>
      </w:r>
      <w:r w:rsidR="003F77F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school</w:t>
      </w:r>
      <w:r w:rsidR="003F77F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51236A" w:rsidRDefault="0051236A"/>
    <w:p w:rsidR="0051236A" w:rsidRDefault="00111518">
      <w:r>
        <w:rPr>
          <w:rFonts w:ascii="Aptos" w:hAnsi="Aptos"/>
          <w:color w:val="000000"/>
          <w:sz w:val="24"/>
        </w:rPr>
        <w:t>Science, an enthralling realm where curiosity collides with knowledge, invites us to unravel the secrets of the universe</w:t>
      </w:r>
      <w:r w:rsidR="003F77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scientific odyssey, we traverse three captivating disciplines: chemistry, biology, and medicine</w:t>
      </w:r>
      <w:r w:rsidR="003F77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fields intertwine like vibrant threads in a cosmic tapestry, weaving a symphony of life and matter</w:t>
      </w:r>
      <w:r w:rsidR="003F77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Chemistry, the study of matter and its interactions, delves into the structure of substances, revealing the intricate dance of atoms and molecules</w:t>
      </w:r>
      <w:r w:rsidR="003F77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Biology, the exploration of life, unveils the marvels of living organisms from their cellular foundations to the intricate ecosystems that sustain them</w:t>
      </w:r>
      <w:r w:rsidR="003F77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Lastly, medicine, the art of healing and preventing illness, merges science and compassion, striving to alleviate suffering and enhance human well-being</w:t>
      </w:r>
      <w:r w:rsidR="003F77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vast expanse of chemistry, we discover the building blocks of the universe, exploring the properties and behaviors of elements and compounds</w:t>
      </w:r>
      <w:r w:rsidR="003F77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formation of bonds between atoms to the transformation of substances, chemistry unlocks the secrets of chemical reactions, revealing the enigmatic language of matter</w:t>
      </w:r>
      <w:r w:rsidR="003F77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experiment, we decipher a piece of the puzzle, unraveling the mysteries that govern the interactions between substances</w:t>
      </w:r>
      <w:r w:rsidR="003F77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Biology, a science of such profound elegance, paints a vibrant portrait of life's incredible diversity and intricacy</w:t>
      </w:r>
      <w:r w:rsidR="003F77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microscopic world of cells to the grand symphony of ecosystems, biology reveals the interconnectedness of all living things</w:t>
      </w:r>
      <w:r w:rsidR="003F77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unravel the complexity of DNA, we unlock the secrets of heredity and the evolution of species</w:t>
      </w:r>
      <w:r w:rsidR="003F77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delve into the intricacies of organisms, from the structure of proteins to the functioning of organ systems, unraveling the symphony of life that sustains our planet</w:t>
      </w:r>
      <w:r w:rsidR="003F77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Medicine, a noble pursuit driven by compassion and scientific rigor, stands as a testament to humanity's enduring quest to alleviate suffering and enhance well-being</w:t>
      </w:r>
      <w:r w:rsidR="003F77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field blends scientific knowledge with clinical expertise, </w:t>
      </w:r>
      <w:r>
        <w:rPr>
          <w:rFonts w:ascii="Aptos" w:hAnsi="Aptos"/>
          <w:color w:val="000000"/>
          <w:sz w:val="24"/>
        </w:rPr>
        <w:lastRenderedPageBreak/>
        <w:t>empowering us to diagnose and treat diseases, alleviate pain, and prolong life</w:t>
      </w:r>
      <w:r w:rsidR="003F77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development of vaccines to the advancements in surgical techniques, medicine has transformed our understanding of health and disease, improving the quality of life for countless individuals</w:t>
      </w:r>
      <w:r w:rsidR="003F77FE">
        <w:rPr>
          <w:rFonts w:ascii="Aptos" w:hAnsi="Aptos"/>
          <w:color w:val="000000"/>
          <w:sz w:val="24"/>
        </w:rPr>
        <w:t>.</w:t>
      </w:r>
    </w:p>
    <w:p w:rsidR="0051236A" w:rsidRDefault="00111518">
      <w:r>
        <w:rPr>
          <w:rFonts w:ascii="Aptos" w:hAnsi="Aptos"/>
          <w:color w:val="000000"/>
          <w:sz w:val="28"/>
        </w:rPr>
        <w:t>Summary</w:t>
      </w:r>
    </w:p>
    <w:p w:rsidR="0051236A" w:rsidRDefault="00111518">
      <w:r>
        <w:rPr>
          <w:rFonts w:ascii="Aptos" w:hAnsi="Aptos"/>
          <w:color w:val="000000"/>
        </w:rPr>
        <w:t>Science, encompassing chemistry, biology, and medicine, offers an awe-inspiring journey into the wonders of the natural world</w:t>
      </w:r>
      <w:r w:rsidR="003F77F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unveils the secrets of matter, revealing the intricate dance of atoms and molecules</w:t>
      </w:r>
      <w:r w:rsidR="003F77F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paints a vibrant portrait of life's diversity and complexity, from the cellular level to the grandeur of ecosystems</w:t>
      </w:r>
      <w:r w:rsidR="003F77F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Medicine, guided by compassion and scientific rigor, stands as a beacon of hope in our quest to alleviate suffering and enhance human well-being</w:t>
      </w:r>
      <w:r w:rsidR="003F77F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science, we embark on an inspiring voyage of discovery, expanding our understanding of the universe and improving the lives of countless individuals</w:t>
      </w:r>
      <w:r w:rsidR="003F77FE">
        <w:rPr>
          <w:rFonts w:ascii="Aptos" w:hAnsi="Aptos"/>
          <w:color w:val="000000"/>
        </w:rPr>
        <w:t>.</w:t>
      </w:r>
    </w:p>
    <w:p w:rsidR="0051236A" w:rsidRDefault="0051236A"/>
    <w:sectPr w:rsidR="005123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0788481">
    <w:abstractNumId w:val="8"/>
  </w:num>
  <w:num w:numId="2" w16cid:durableId="306980629">
    <w:abstractNumId w:val="6"/>
  </w:num>
  <w:num w:numId="3" w16cid:durableId="1547714671">
    <w:abstractNumId w:val="5"/>
  </w:num>
  <w:num w:numId="4" w16cid:durableId="755856764">
    <w:abstractNumId w:val="4"/>
  </w:num>
  <w:num w:numId="5" w16cid:durableId="1111825548">
    <w:abstractNumId w:val="7"/>
  </w:num>
  <w:num w:numId="6" w16cid:durableId="1251230930">
    <w:abstractNumId w:val="3"/>
  </w:num>
  <w:num w:numId="7" w16cid:durableId="1325623737">
    <w:abstractNumId w:val="2"/>
  </w:num>
  <w:num w:numId="8" w16cid:durableId="836385613">
    <w:abstractNumId w:val="1"/>
  </w:num>
  <w:num w:numId="9" w16cid:durableId="194795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518"/>
    <w:rsid w:val="0015074B"/>
    <w:rsid w:val="0029639D"/>
    <w:rsid w:val="00326F90"/>
    <w:rsid w:val="003F77FE"/>
    <w:rsid w:val="005123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2024-01-15T16:59:00Z</dcterms:modified>
  <cp:category/>
</cp:coreProperties>
</file>