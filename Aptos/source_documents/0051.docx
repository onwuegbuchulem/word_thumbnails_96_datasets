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6083" w:rsidRDefault="00404C72">
      <w:pPr>
        <w:jc w:val="center"/>
      </w:pPr>
      <w:r>
        <w:rPr>
          <w:rFonts w:ascii="Aptos" w:hAnsi="Aptos"/>
          <w:color w:val="000000"/>
          <w:sz w:val="44"/>
        </w:rPr>
        <w:t>Exploring the Wonders of Science: A Journey into the Realm of Discovery</w:t>
      </w:r>
    </w:p>
    <w:p w:rsidR="00E06083" w:rsidRDefault="00404C72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133CFC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Carter</w:t>
      </w:r>
    </w:p>
    <w:p w:rsidR="00E06083" w:rsidRDefault="00404C72">
      <w:pPr>
        <w:jc w:val="center"/>
      </w:pPr>
      <w:r>
        <w:rPr>
          <w:rFonts w:ascii="Aptos" w:hAnsi="Aptos"/>
          <w:color w:val="000000"/>
          <w:sz w:val="32"/>
        </w:rPr>
        <w:t>emilycarter@highschool</w:t>
      </w:r>
      <w:r w:rsidR="00133CF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E06083" w:rsidRDefault="00E06083"/>
    <w:p w:rsidR="00E06083" w:rsidRDefault="00404C72">
      <w:r>
        <w:rPr>
          <w:rFonts w:ascii="Aptos" w:hAnsi="Aptos"/>
          <w:color w:val="000000"/>
          <w:sz w:val="24"/>
        </w:rPr>
        <w:t>Science stands as a beacon of human curiosity, beckoning us to explore the secrets of the natural world</w:t>
      </w:r>
      <w:r w:rsidR="00133CF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kaleidoscope of knowledge, a tapestry woven from the threads of observation, experimentation, and discovery</w:t>
      </w:r>
      <w:r w:rsidR="00133CF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realm of science, we unravel the enigmas of the universe, uncovering the hidden forces that shape our existence</w:t>
      </w:r>
      <w:r w:rsidR="00133CF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journey of discovery begins with an open mind, a thirst for knowledge, and a willingness to challenge the boundaries of what is known</w:t>
      </w:r>
      <w:r w:rsidR="00133CF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Like an artist unveiling a masterpiece, scientists carefully craft experiments, blending curiosity and creativity to unravel the mysteries of the universe</w:t>
      </w:r>
      <w:r w:rsidR="00133CF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peer into the depths of atoms, revealing the subtle dance of subatomic particles, and ascend to the vast expanse of the cosmos, deciphering the symphony of stars</w:t>
      </w:r>
      <w:r w:rsidR="00133CF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Science serves as a compass guiding us through the complexities of nature, illuminating the path towards understanding and enlightenment</w:t>
      </w:r>
      <w:r w:rsidR="00133CF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embark on this scientific odyssey, we traverse landscapes both familiar and foreign, uncovering connections between seemingly disparate phenomena</w:t>
      </w:r>
      <w:r w:rsidR="00133CF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intricate tapestry of life unfolds before us, revealing the delicate balance that sustains the web of existence</w:t>
      </w:r>
      <w:r w:rsidR="00133CF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intricacies of the human body to the vastness of ecological systems, science paints a vibrant portrait of the natural world, inspiring awe and humility in equal measure</w:t>
      </w:r>
      <w:r w:rsidR="00133CFC">
        <w:rPr>
          <w:rFonts w:ascii="Aptos" w:hAnsi="Aptos"/>
          <w:color w:val="000000"/>
          <w:sz w:val="24"/>
        </w:rPr>
        <w:t>.</w:t>
      </w:r>
    </w:p>
    <w:p w:rsidR="00E06083" w:rsidRDefault="00404C72">
      <w:r>
        <w:rPr>
          <w:rFonts w:ascii="Aptos" w:hAnsi="Aptos"/>
          <w:color w:val="000000"/>
          <w:sz w:val="28"/>
        </w:rPr>
        <w:t>Summary</w:t>
      </w:r>
    </w:p>
    <w:p w:rsidR="00E06083" w:rsidRDefault="00404C72">
      <w:r>
        <w:rPr>
          <w:rFonts w:ascii="Aptos" w:hAnsi="Aptos"/>
          <w:color w:val="000000"/>
        </w:rPr>
        <w:t>This essay embarks on a journey into the realm of science, highlighting its significance as a beacon of knowledge and a vehicle for discovery</w:t>
      </w:r>
      <w:r w:rsidR="00133CF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exploration, experimentation, and the unraveling of mysteries, science unveils the secrets of the natural world, ranging from the intricate workings of atoms to the vast tapestry of life</w:t>
      </w:r>
      <w:r w:rsidR="00133CF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Science serves as a compass guiding us towards understanding and enlightenment, inspiring awe and humility as we delve into the wonders of the universe</w:t>
      </w:r>
      <w:r w:rsidR="00133CFC">
        <w:rPr>
          <w:rFonts w:ascii="Aptos" w:hAnsi="Aptos"/>
          <w:color w:val="000000"/>
        </w:rPr>
        <w:t>.</w:t>
      </w:r>
    </w:p>
    <w:p w:rsidR="00E06083" w:rsidRDefault="00E06083"/>
    <w:sectPr w:rsidR="00E060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528308">
    <w:abstractNumId w:val="8"/>
  </w:num>
  <w:num w:numId="2" w16cid:durableId="104929703">
    <w:abstractNumId w:val="6"/>
  </w:num>
  <w:num w:numId="3" w16cid:durableId="1551116071">
    <w:abstractNumId w:val="5"/>
  </w:num>
  <w:num w:numId="4" w16cid:durableId="589965622">
    <w:abstractNumId w:val="4"/>
  </w:num>
  <w:num w:numId="5" w16cid:durableId="1757939993">
    <w:abstractNumId w:val="7"/>
  </w:num>
  <w:num w:numId="6" w16cid:durableId="815341787">
    <w:abstractNumId w:val="3"/>
  </w:num>
  <w:num w:numId="7" w16cid:durableId="1197617656">
    <w:abstractNumId w:val="2"/>
  </w:num>
  <w:num w:numId="8" w16cid:durableId="2140947853">
    <w:abstractNumId w:val="1"/>
  </w:num>
  <w:num w:numId="9" w16cid:durableId="247622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3CFC"/>
    <w:rsid w:val="0015074B"/>
    <w:rsid w:val="0029639D"/>
    <w:rsid w:val="00326F90"/>
    <w:rsid w:val="00404C72"/>
    <w:rsid w:val="00AA1D8D"/>
    <w:rsid w:val="00B47730"/>
    <w:rsid w:val="00CB0664"/>
    <w:rsid w:val="00E060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2024-01-15T16:58:00Z</dcterms:modified>
  <cp:category/>
</cp:coreProperties>
</file>