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7A97" w:rsidRDefault="004E7463">
      <w:pPr>
        <w:jc w:val="center"/>
      </w:pPr>
      <w:r>
        <w:rPr>
          <w:rFonts w:ascii="Aptos" w:hAnsi="Aptos"/>
          <w:color w:val="000000"/>
          <w:sz w:val="44"/>
        </w:rPr>
        <w:t>The Timeless Allure of Literature: Unveiling the Magic of Words</w:t>
      </w:r>
    </w:p>
    <w:p w:rsidR="00217A97" w:rsidRDefault="004E7463">
      <w:pPr>
        <w:pStyle w:val="NoSpacing"/>
        <w:jc w:val="center"/>
      </w:pPr>
      <w:r>
        <w:rPr>
          <w:rFonts w:ascii="Aptos" w:hAnsi="Aptos"/>
          <w:color w:val="000000"/>
          <w:sz w:val="36"/>
        </w:rPr>
        <w:t>A</w:t>
      </w:r>
      <w:r w:rsidR="003F6BAB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Henderson</w:t>
      </w:r>
    </w:p>
    <w:p w:rsidR="00217A97" w:rsidRDefault="004E7463">
      <w:pPr>
        <w:jc w:val="center"/>
      </w:pPr>
      <w:r>
        <w:rPr>
          <w:rFonts w:ascii="Aptos" w:hAnsi="Aptos"/>
          <w:color w:val="000000"/>
          <w:sz w:val="32"/>
        </w:rPr>
        <w:t>ahenderson@validedu</w:t>
      </w:r>
      <w:r w:rsidR="003F6BA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217A97" w:rsidRDefault="00217A97"/>
    <w:p w:rsidR="00217A97" w:rsidRDefault="004E7463">
      <w:r>
        <w:rPr>
          <w:rFonts w:ascii="Aptos" w:hAnsi="Aptos"/>
          <w:color w:val="000000"/>
          <w:sz w:val="24"/>
        </w:rPr>
        <w:t>Literature, like a delicate tapestry woven with words, paints vibrant pictures in our minds, sparking emotions and transporting us to worlds beyond our own</w:t>
      </w:r>
      <w:r w:rsidR="003F6B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sanctuary where imagination reigns supreme, a place where we can explore the depths of human experience through the eyes of poets, novelists, and playwrights</w:t>
      </w:r>
      <w:r w:rsidR="003F6B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its enchanting narratives, literature holds a mirror to society, reflecting our hopes, fears, and aspirations</w:t>
      </w:r>
      <w:r w:rsidR="003F6B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pages of a book, whether classic or contemporary, we embark on a journey of discovery, unraveling the complexities of human nature and gaining a deeper understanding of ourselves and the world around us</w:t>
      </w:r>
      <w:r w:rsidR="003F6B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realm of literature, language dances with grace, evoking emotions that linger long after the story ends</w:t>
      </w:r>
      <w:r w:rsidR="003F6B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an art form that transcends time and space, captivating generations with its timeless allure, inspiring and entertaining us in equal measure</w:t>
      </w:r>
      <w:r w:rsidR="003F6B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Unveiling the Magic of Words: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Literature possesses the extraordinary power to transport us to distant lands, introduce us to fascinating characters, and allow us to witness pivotal moments in history</w:t>
      </w:r>
      <w:r w:rsidR="003F6B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window to the past, a bridge to the present, and a glimpse into the future</w:t>
      </w:r>
      <w:r w:rsidR="003F6B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literature, we learn about different cultures, beliefs, and perspectives, broadening our horizons and fostering empathy and understanding</w:t>
      </w:r>
      <w:r w:rsidR="003F6B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literature challenges our assumptions, provokes thought, and encourages critical thinking</w:t>
      </w:r>
      <w:r w:rsidR="003F6B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asks us to question the world around us, to examine our own values and beliefs, and to consider alternative viewpoints</w:t>
      </w:r>
      <w:r w:rsidR="003F6B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Literature is not merely a collection of stories; it is a mirror to society, reflecting our hopes, fears, and aspirations, and exploring the complex tapestry of human relationships</w:t>
      </w:r>
      <w:r w:rsidR="003F6B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Literature as a Sanctuary of Imagination: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 xml:space="preserve">In a world often governed by logic and rationality, literature offers a refuge for our </w:t>
      </w:r>
      <w:r>
        <w:rPr>
          <w:rFonts w:ascii="Aptos" w:hAnsi="Aptos"/>
          <w:color w:val="000000"/>
          <w:sz w:val="24"/>
        </w:rPr>
        <w:lastRenderedPageBreak/>
        <w:t>imaginations, a place where we can escape the constraints of reality and explore the limitless possibilities of the human mind</w:t>
      </w:r>
      <w:r w:rsidR="003F6B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allows us to dream, to wonder, and to see the world through different eyes</w:t>
      </w:r>
      <w:r w:rsidR="003F6B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magic of words, literature weaves intricate tales that capture our hearts and minds, taking us on extraordinary journeys and introducing us to unforgettable characters</w:t>
      </w:r>
      <w:r w:rsidR="003F6B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an art form that sparks creativity, ignites passion, and reminds us of the boundless power of imagination</w:t>
      </w:r>
      <w:r w:rsidR="003F6BA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we are lost in the fantastical realms of fiction or captivated by the poignant truths of realism, literature provides a sanctuary where we can explore the depths of our own humanity and find solace in the shared experiences of others</w:t>
      </w:r>
      <w:r w:rsidR="003F6BAB">
        <w:rPr>
          <w:rFonts w:ascii="Aptos" w:hAnsi="Aptos"/>
          <w:color w:val="000000"/>
          <w:sz w:val="24"/>
        </w:rPr>
        <w:t>.</w:t>
      </w:r>
    </w:p>
    <w:p w:rsidR="00217A97" w:rsidRDefault="004E7463">
      <w:r>
        <w:rPr>
          <w:rFonts w:ascii="Aptos" w:hAnsi="Aptos"/>
          <w:color w:val="000000"/>
          <w:sz w:val="28"/>
        </w:rPr>
        <w:t>Summary</w:t>
      </w:r>
    </w:p>
    <w:p w:rsidR="00217A97" w:rsidRDefault="004E7463">
      <w:r>
        <w:rPr>
          <w:rFonts w:ascii="Aptos" w:hAnsi="Aptos"/>
          <w:color w:val="000000"/>
        </w:rPr>
        <w:t>Literature is an art form that transcends time and space, captivating generations with its timeless allure</w:t>
      </w:r>
      <w:r w:rsidR="003F6BA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offers a sanctuary for our imaginations, a place where we can explore the depths of human experience and gain a deeper understanding of ourselves and the world around us</w:t>
      </w:r>
      <w:r w:rsidR="003F6BA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magic of words, literature transports us to distant lands, introduces us to unforgettable characters, and challenges our assumptions about the world</w:t>
      </w:r>
      <w:r w:rsidR="003F6BA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fosters empathy and understanding, provokes thought, and encourages critical thinking, making it an invaluable tool for personal growth and development</w:t>
      </w:r>
      <w:r w:rsidR="003F6BA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Literature is a tapestry woven with words, a mirror to society, and a sanctuary of imagination, inviting us to explore the boundless possibilities of the human mind and find solace in the shared experiences of others</w:t>
      </w:r>
      <w:r w:rsidR="003F6BAB">
        <w:rPr>
          <w:rFonts w:ascii="Aptos" w:hAnsi="Aptos"/>
          <w:color w:val="000000"/>
        </w:rPr>
        <w:t>.</w:t>
      </w:r>
    </w:p>
    <w:p w:rsidR="00217A97" w:rsidRDefault="00217A97"/>
    <w:sectPr w:rsidR="00217A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6130298">
    <w:abstractNumId w:val="8"/>
  </w:num>
  <w:num w:numId="2" w16cid:durableId="1613366383">
    <w:abstractNumId w:val="6"/>
  </w:num>
  <w:num w:numId="3" w16cid:durableId="324863002">
    <w:abstractNumId w:val="5"/>
  </w:num>
  <w:num w:numId="4" w16cid:durableId="1184437978">
    <w:abstractNumId w:val="4"/>
  </w:num>
  <w:num w:numId="5" w16cid:durableId="1709796274">
    <w:abstractNumId w:val="7"/>
  </w:num>
  <w:num w:numId="6" w16cid:durableId="784885381">
    <w:abstractNumId w:val="3"/>
  </w:num>
  <w:num w:numId="7" w16cid:durableId="2119713431">
    <w:abstractNumId w:val="2"/>
  </w:num>
  <w:num w:numId="8" w16cid:durableId="1690982410">
    <w:abstractNumId w:val="1"/>
  </w:num>
  <w:num w:numId="9" w16cid:durableId="384640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7A97"/>
    <w:rsid w:val="0029639D"/>
    <w:rsid w:val="00326F90"/>
    <w:rsid w:val="003F6BAB"/>
    <w:rsid w:val="004E746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2024-01-15T17:08:00Z</dcterms:modified>
  <cp:category/>
</cp:coreProperties>
</file>