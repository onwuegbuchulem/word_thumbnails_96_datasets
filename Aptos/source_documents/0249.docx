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33E" w:rsidRDefault="00D31E19">
      <w:pPr>
        <w:jc w:val="center"/>
      </w:pPr>
      <w:r>
        <w:rPr>
          <w:rFonts w:ascii="Aptos" w:hAnsi="Aptos"/>
          <w:color w:val="000000"/>
          <w:sz w:val="44"/>
        </w:rPr>
        <w:t>Uncovering the Enigma of Chemistry</w:t>
      </w:r>
    </w:p>
    <w:p w:rsidR="0046633E" w:rsidRDefault="00D31E19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Carter</w:t>
      </w:r>
    </w:p>
    <w:p w:rsidR="0046633E" w:rsidRDefault="00D31E19">
      <w:pPr>
        <w:jc w:val="center"/>
      </w:pPr>
      <w:r>
        <w:rPr>
          <w:rFonts w:ascii="Aptos" w:hAnsi="Aptos"/>
          <w:color w:val="000000"/>
          <w:sz w:val="32"/>
        </w:rPr>
        <w:t>carterae86@temporary-mail</w:t>
      </w:r>
      <w:r w:rsidR="004A39E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6633E" w:rsidRDefault="0046633E"/>
    <w:p w:rsidR="0046633E" w:rsidRDefault="00D31E19">
      <w:r>
        <w:rPr>
          <w:rFonts w:ascii="Aptos" w:hAnsi="Aptos"/>
          <w:color w:val="000000"/>
          <w:sz w:val="24"/>
        </w:rPr>
        <w:t>Chemistry, the study of matter and its properties at the molecular level, unveils a hidden world within the ordinary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visible realm lies a symphony of atoms and molecules, dancing to the rhythm of chemical reactions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first encounter with chemistry, we are made aware of elements, the fundamental building blocks of matter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element possesses a unique set of properties that determine its behavior and characteristics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explore the world around us, we witness the manifestation of chemical principles in action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Venturing further into chemistry's captivating realm, we discover the fascinating world of chemical bonding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these diverse interactions that atoms and molecules unite to form countless compounds, each possessing unique properties and behaviors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captivating world of chemical reactions, we witness the dynamic interplay of reactants as they undergo transformation into products, governed by the fundamental laws of thermodynamics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beautiful spectacle of fireworks to the intricate workings of our digestive system, chemical reactions drive a myriad of processes </w:t>
      </w:r>
      <w:r>
        <w:rPr>
          <w:rFonts w:ascii="Aptos" w:hAnsi="Aptos"/>
          <w:color w:val="000000"/>
          <w:sz w:val="24"/>
        </w:rPr>
        <w:lastRenderedPageBreak/>
        <w:t>that sustain life and shape our world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  <w:t>As our understanding of chemistry deepens, we gain a profound appreciation for its pervasive influence on our lives and the world around us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underpins our technologies, from the development of pharmaceuticals that combat disease to the creation of advanced materials that drive innovation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manipulate and harness the properties of matter, leading to breakthroughs in energy production, agriculture, and countless other fields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practical applications, chemistry also enriches our lives through its enduring artistry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4A39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truly a subject that captivates our senses, ignites our curiosity, and empowers us to unravel the mysteries that lie at the heart of matter</w:t>
      </w:r>
      <w:r w:rsidR="004A39E6">
        <w:rPr>
          <w:rFonts w:ascii="Aptos" w:hAnsi="Aptos"/>
          <w:color w:val="000000"/>
          <w:sz w:val="24"/>
        </w:rPr>
        <w:t>.</w:t>
      </w:r>
    </w:p>
    <w:p w:rsidR="0046633E" w:rsidRDefault="00D31E19">
      <w:r>
        <w:rPr>
          <w:rFonts w:ascii="Aptos" w:hAnsi="Aptos"/>
          <w:color w:val="000000"/>
          <w:sz w:val="28"/>
        </w:rPr>
        <w:t>Summary</w:t>
      </w:r>
    </w:p>
    <w:p w:rsidR="0046633E" w:rsidRDefault="00D31E19">
      <w:r>
        <w:rPr>
          <w:rFonts w:ascii="Aptos" w:hAnsi="Aptos"/>
          <w:color w:val="000000"/>
        </w:rPr>
        <w:t>In this exploration of chemistry, we delve into the fascinating world of elements, atomic structures, and chemical bonding</w:t>
      </w:r>
      <w:r w:rsidR="004A39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uncover the mechanisms behind chemical reactions, understanding their role in shaping our world</w:t>
      </w:r>
      <w:r w:rsidR="004A39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influence extends beyond practical applications, as it also weaves its way into our artistic experiences and enriches our understanding of life itself</w:t>
      </w:r>
      <w:r w:rsidR="004A39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captivating subject invites us to embrace the complexity of the universe and to appreciate the beauty and elegance hidden within the ordinary</w:t>
      </w:r>
      <w:r w:rsidR="004A39E6">
        <w:rPr>
          <w:rFonts w:ascii="Aptos" w:hAnsi="Aptos"/>
          <w:color w:val="000000"/>
        </w:rPr>
        <w:t>.</w:t>
      </w:r>
    </w:p>
    <w:p w:rsidR="0046633E" w:rsidRDefault="0046633E"/>
    <w:sectPr w:rsidR="004663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605280">
    <w:abstractNumId w:val="8"/>
  </w:num>
  <w:num w:numId="2" w16cid:durableId="1762067890">
    <w:abstractNumId w:val="6"/>
  </w:num>
  <w:num w:numId="3" w16cid:durableId="1568422025">
    <w:abstractNumId w:val="5"/>
  </w:num>
  <w:num w:numId="4" w16cid:durableId="50926250">
    <w:abstractNumId w:val="4"/>
  </w:num>
  <w:num w:numId="5" w16cid:durableId="661738257">
    <w:abstractNumId w:val="7"/>
  </w:num>
  <w:num w:numId="6" w16cid:durableId="1318025942">
    <w:abstractNumId w:val="3"/>
  </w:num>
  <w:num w:numId="7" w16cid:durableId="626470963">
    <w:abstractNumId w:val="2"/>
  </w:num>
  <w:num w:numId="8" w16cid:durableId="881989034">
    <w:abstractNumId w:val="1"/>
  </w:num>
  <w:num w:numId="9" w16cid:durableId="170374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33E"/>
    <w:rsid w:val="004A39E6"/>
    <w:rsid w:val="00AA1D8D"/>
    <w:rsid w:val="00B47730"/>
    <w:rsid w:val="00CB0664"/>
    <w:rsid w:val="00D31E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