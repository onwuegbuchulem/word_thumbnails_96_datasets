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DF9" w:rsidRDefault="00183FA8">
      <w:pPr>
        <w:jc w:val="center"/>
      </w:pPr>
      <w:r>
        <w:rPr>
          <w:rFonts w:ascii="Aptos" w:hAnsi="Aptos"/>
          <w:color w:val="000000"/>
          <w:sz w:val="44"/>
        </w:rPr>
        <w:t>Exploring the Marvels of Science: A Journey Through the Wonders of the Natural World</w:t>
      </w:r>
    </w:p>
    <w:p w:rsidR="00DB1DF9" w:rsidRDefault="00183FA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C356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Carson</w:t>
      </w:r>
    </w:p>
    <w:p w:rsidR="00DB1DF9" w:rsidRDefault="00183FA8">
      <w:pPr>
        <w:jc w:val="center"/>
      </w:pPr>
      <w:r>
        <w:rPr>
          <w:rFonts w:ascii="Aptos" w:hAnsi="Aptos"/>
          <w:color w:val="000000"/>
          <w:sz w:val="32"/>
        </w:rPr>
        <w:t>ecarson@validmail</w:t>
      </w:r>
      <w:r w:rsidR="00DC356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DB1DF9" w:rsidRDefault="00DB1DF9"/>
    <w:p w:rsidR="00DB1DF9" w:rsidRDefault="00183FA8">
      <w:r>
        <w:rPr>
          <w:rFonts w:ascii="Aptos" w:hAnsi="Aptos"/>
          <w:color w:val="000000"/>
          <w:sz w:val="24"/>
        </w:rPr>
        <w:t>Science, the systematic study of the natural world, unveils the intricate tapestry of life and the enigmatic symphony of the universe</w:t>
      </w:r>
      <w:r w:rsidR="00DC35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unravel the mysteries of existence, unmask the enigmatic secrets of nature's dance, and decipher the quantum enigma of reality</w:t>
      </w:r>
      <w:r w:rsidR="00DC35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Science's relentless pursuit of knowledge expands our understanding, enriches our lives, and propels humanity forward</w:t>
      </w:r>
      <w:r w:rsidR="00DC35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chemistry, we delve into the intricate dance of atoms and molecules, unraveling the secrets of chemical reactions and compounds</w:t>
      </w:r>
      <w:r w:rsidR="00DC35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uncover the fundamental principles governing the composition of matter, the interactions between substances, and the remarkable diversity of chemical phenomena</w:t>
      </w:r>
      <w:r w:rsidR="00DC35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unravels the mesmerizing symphony of the molecular world, revealing the incredible complexity and beauty inherent in the natural world</w:t>
      </w:r>
      <w:r w:rsidR="00DC35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the study of life, unveils the symphony of life's intricacies, from the microscopic realm of cells to the vast array of organisms that inhabit our planet</w:t>
      </w:r>
      <w:r w:rsidR="00DC35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intricate mechanisms underlying life processes, unravel the mysteries of DNA and genetic inheritance, and decipher the remarkable adaptation of living organisms to their diverse environments</w:t>
      </w:r>
      <w:r w:rsidR="00DC356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unveils the profound interconnectedness of life, revealing the symphony of interactions within ecosystems and the delicate balance of nature</w:t>
      </w:r>
      <w:r w:rsidR="00DC3569">
        <w:rPr>
          <w:rFonts w:ascii="Aptos" w:hAnsi="Aptos"/>
          <w:color w:val="000000"/>
          <w:sz w:val="24"/>
        </w:rPr>
        <w:t>.</w:t>
      </w:r>
    </w:p>
    <w:p w:rsidR="00DB1DF9" w:rsidRDefault="00183FA8">
      <w:r>
        <w:rPr>
          <w:rFonts w:ascii="Aptos" w:hAnsi="Aptos"/>
          <w:color w:val="000000"/>
          <w:sz w:val="28"/>
        </w:rPr>
        <w:t>Summary</w:t>
      </w:r>
    </w:p>
    <w:p w:rsidR="00DB1DF9" w:rsidRDefault="00183FA8">
      <w:r>
        <w:rPr>
          <w:rFonts w:ascii="Aptos" w:hAnsi="Aptos"/>
          <w:color w:val="000000"/>
        </w:rPr>
        <w:t>Through the study of science, we embark on a journey of exploration and enlightenment</w:t>
      </w:r>
      <w:r w:rsidR="00DC35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unveils the intricate dance of atoms and molecules, unmasking the secrets of matter's diversity</w:t>
      </w:r>
      <w:r w:rsidR="00DC35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unravels the symphony of life, revealing the interconnectedness and complexity of living organisms</w:t>
      </w:r>
      <w:r w:rsidR="00DC35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fields of study empower us to comprehend the wonders of the natural world, address global challenges, improve human health, and create innovative technologies</w:t>
      </w:r>
      <w:r w:rsidR="00DC356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delve into the enigmatic tapestry of science, we unlock the mysteries of the universe and create a brighter future for humanity</w:t>
      </w:r>
      <w:r w:rsidR="00DC3569">
        <w:rPr>
          <w:rFonts w:ascii="Aptos" w:hAnsi="Aptos"/>
          <w:color w:val="000000"/>
        </w:rPr>
        <w:t>.</w:t>
      </w:r>
    </w:p>
    <w:p w:rsidR="00DB1DF9" w:rsidRDefault="00DB1DF9"/>
    <w:sectPr w:rsidR="00DB1D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963986">
    <w:abstractNumId w:val="8"/>
  </w:num>
  <w:num w:numId="2" w16cid:durableId="75326399">
    <w:abstractNumId w:val="6"/>
  </w:num>
  <w:num w:numId="3" w16cid:durableId="460924186">
    <w:abstractNumId w:val="5"/>
  </w:num>
  <w:num w:numId="4" w16cid:durableId="1762213747">
    <w:abstractNumId w:val="4"/>
  </w:num>
  <w:num w:numId="5" w16cid:durableId="108862347">
    <w:abstractNumId w:val="7"/>
  </w:num>
  <w:num w:numId="6" w16cid:durableId="1100418745">
    <w:abstractNumId w:val="3"/>
  </w:num>
  <w:num w:numId="7" w16cid:durableId="853768158">
    <w:abstractNumId w:val="2"/>
  </w:num>
  <w:num w:numId="8" w16cid:durableId="2062097104">
    <w:abstractNumId w:val="1"/>
  </w:num>
  <w:num w:numId="9" w16cid:durableId="128877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FA8"/>
    <w:rsid w:val="0029639D"/>
    <w:rsid w:val="00326F90"/>
    <w:rsid w:val="00AA1D8D"/>
    <w:rsid w:val="00B47730"/>
    <w:rsid w:val="00CB0664"/>
    <w:rsid w:val="00DB1DF9"/>
    <w:rsid w:val="00DC35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