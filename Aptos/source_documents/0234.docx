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7A5" w:rsidRDefault="00EB5629">
      <w:pPr>
        <w:jc w:val="center"/>
      </w:pPr>
      <w:r>
        <w:rPr>
          <w:rFonts w:ascii="Aptos" w:hAnsi="Aptos"/>
          <w:color w:val="000000"/>
          <w:sz w:val="44"/>
        </w:rPr>
        <w:t>Unveiling the Enigmatic Symphony of Politics in High School</w:t>
      </w:r>
    </w:p>
    <w:p w:rsidR="007A37A5" w:rsidRDefault="00EB5629">
      <w:pPr>
        <w:pStyle w:val="NoSpacing"/>
        <w:jc w:val="center"/>
      </w:pPr>
      <w:r>
        <w:rPr>
          <w:rFonts w:ascii="Aptos" w:hAnsi="Aptos"/>
          <w:color w:val="000000"/>
          <w:sz w:val="36"/>
        </w:rPr>
        <w:t>Evelyn Parker</w:t>
      </w:r>
    </w:p>
    <w:p w:rsidR="007A37A5" w:rsidRDefault="00EB5629">
      <w:pPr>
        <w:jc w:val="center"/>
      </w:pPr>
      <w:r>
        <w:rPr>
          <w:rFonts w:ascii="Aptos" w:hAnsi="Aptos"/>
          <w:color w:val="000000"/>
          <w:sz w:val="32"/>
        </w:rPr>
        <w:t>evelyn</w:t>
      </w:r>
      <w:r w:rsidR="000964B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parker@schoolmail</w:t>
      </w:r>
      <w:r w:rsidR="000964B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A37A5" w:rsidRDefault="007A37A5"/>
    <w:p w:rsidR="007A37A5" w:rsidRDefault="00EB5629">
      <w:r>
        <w:rPr>
          <w:rFonts w:ascii="Aptos" w:hAnsi="Aptos"/>
          <w:color w:val="000000"/>
          <w:sz w:val="24"/>
        </w:rPr>
        <w:t>Politics, the enigmatic symphony of power, influence, and decision-making, plays a pivotal role in shaping our world</w:t>
      </w:r>
      <w:r w:rsidR="000964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local governance to international relations, politics governs how societies are structured and how individuals interact within them</w:t>
      </w:r>
      <w:r w:rsidR="000964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high school students embarking on their journey into adulthood, it is essential to delve into the multifaceted tapestry of politics, unraveling the enigma that surrounds it</w:t>
      </w:r>
      <w:r w:rsidR="000964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live in a society governed by laws, policies, and regulations that impact our lives in myriad ways</w:t>
      </w:r>
      <w:r w:rsidR="000964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how these rules are made, who makes them, and why they matter empowers us to engage meaningfully in civic discourse and to hold our elected officials accountable</w:t>
      </w:r>
      <w:r w:rsidR="000964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Politics is not just about abstract theories and power struggles; it is about real people, their needs, and their aspirations</w:t>
      </w:r>
      <w:r w:rsidR="000964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politics is deeply intertwined with history, economics, and culture</w:t>
      </w:r>
      <w:r w:rsidR="000964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the interplay of these factors, we can gain valuable insights into the complexities of the political landscape</w:t>
      </w:r>
      <w:r w:rsidR="000964B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navigate the ever-changing political climate, we must cultivate critical thinking skills, learn to analyze information objectively, and develop a deep appreciation for diverse perspectives</w:t>
      </w:r>
      <w:r w:rsidR="000964BB">
        <w:rPr>
          <w:rFonts w:ascii="Aptos" w:hAnsi="Aptos"/>
          <w:color w:val="000000"/>
          <w:sz w:val="24"/>
        </w:rPr>
        <w:t>.</w:t>
      </w:r>
    </w:p>
    <w:p w:rsidR="007A37A5" w:rsidRDefault="00EB5629">
      <w:r>
        <w:rPr>
          <w:rFonts w:ascii="Aptos" w:hAnsi="Aptos"/>
          <w:color w:val="000000"/>
          <w:sz w:val="28"/>
        </w:rPr>
        <w:t>Summary</w:t>
      </w:r>
    </w:p>
    <w:p w:rsidR="007A37A5" w:rsidRDefault="00EB5629">
      <w:r>
        <w:rPr>
          <w:rFonts w:ascii="Aptos" w:hAnsi="Aptos"/>
          <w:color w:val="000000"/>
        </w:rPr>
        <w:t>Politics is an intricate and dynamic field that encompasses power, influence, decision-making, and governance</w:t>
      </w:r>
      <w:r w:rsidR="000964B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plays a vital role in shaping societies, affecting the lives of individuals in numerous ways</w:t>
      </w:r>
      <w:r w:rsidR="000964B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studying politics, high school students can cultivate critical thinking skills, appreciate diverse perspectives, and gain valuable insights into the world around them</w:t>
      </w:r>
      <w:r w:rsidR="000964B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active citizens, they can participate meaningfully in civic discourse, hold leaders accountable, and contribute to a more just and equitable society</w:t>
      </w:r>
      <w:r w:rsidR="000964B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politics empowers us to navigate the complexities of the modern world and to make informed decisions that shape our future</w:t>
      </w:r>
      <w:r w:rsidR="000964BB">
        <w:rPr>
          <w:rFonts w:ascii="Aptos" w:hAnsi="Aptos"/>
          <w:color w:val="000000"/>
        </w:rPr>
        <w:t>.</w:t>
      </w:r>
    </w:p>
    <w:p w:rsidR="007A37A5" w:rsidRDefault="007A37A5"/>
    <w:sectPr w:rsidR="007A37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3043506">
    <w:abstractNumId w:val="8"/>
  </w:num>
  <w:num w:numId="2" w16cid:durableId="832453220">
    <w:abstractNumId w:val="6"/>
  </w:num>
  <w:num w:numId="3" w16cid:durableId="200678825">
    <w:abstractNumId w:val="5"/>
  </w:num>
  <w:num w:numId="4" w16cid:durableId="1112632939">
    <w:abstractNumId w:val="4"/>
  </w:num>
  <w:num w:numId="5" w16cid:durableId="1967006806">
    <w:abstractNumId w:val="7"/>
  </w:num>
  <w:num w:numId="6" w16cid:durableId="766584366">
    <w:abstractNumId w:val="3"/>
  </w:num>
  <w:num w:numId="7" w16cid:durableId="133065133">
    <w:abstractNumId w:val="2"/>
  </w:num>
  <w:num w:numId="8" w16cid:durableId="2017268860">
    <w:abstractNumId w:val="1"/>
  </w:num>
  <w:num w:numId="9" w16cid:durableId="35601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4BB"/>
    <w:rsid w:val="0015074B"/>
    <w:rsid w:val="0029639D"/>
    <w:rsid w:val="00326F90"/>
    <w:rsid w:val="007A37A5"/>
    <w:rsid w:val="00AA1D8D"/>
    <w:rsid w:val="00B47730"/>
    <w:rsid w:val="00CB0664"/>
    <w:rsid w:val="00EB56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