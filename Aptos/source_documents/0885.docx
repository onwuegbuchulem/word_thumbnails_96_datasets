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EB6" w:rsidRDefault="004326D6">
      <w:pPr>
        <w:jc w:val="center"/>
      </w:pPr>
      <w:r>
        <w:rPr>
          <w:rFonts w:ascii="Aptos" w:hAnsi="Aptos"/>
          <w:color w:val="000000"/>
          <w:sz w:val="44"/>
        </w:rPr>
        <w:t>The Symphony of Life: Exploring the Wonders of Biology</w:t>
      </w:r>
    </w:p>
    <w:p w:rsidR="00541EB6" w:rsidRDefault="004326D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4304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Williams</w:t>
      </w:r>
    </w:p>
    <w:p w:rsidR="00541EB6" w:rsidRDefault="004326D6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0430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williams@schoolmail</w:t>
      </w:r>
      <w:r w:rsidR="000430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41EB6" w:rsidRDefault="00541EB6"/>
    <w:p w:rsidR="00541EB6" w:rsidRDefault="004326D6">
      <w:r>
        <w:rPr>
          <w:rFonts w:ascii="Aptos" w:hAnsi="Aptos"/>
          <w:color w:val="000000"/>
          <w:sz w:val="24"/>
        </w:rPr>
        <w:t>Biology, the study of life, is a captivating field that explores the intricate wonders of living organisms</w:t>
      </w:r>
      <w:r w:rsidR="000430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bacteria to the grandest whales, biology unravels the secrets of life's diversity, complexity, and interconnectedness</w:t>
      </w:r>
      <w:r w:rsidR="000430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scientific symphony, we embark on a journey to comprehend the fundamental principles that govern life's fascinating dance</w:t>
      </w:r>
      <w:r w:rsidR="000430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into the realm of biology, we discover the building blocks of life: cells, the microscopic units that form the basis of all living organisms</w:t>
      </w:r>
      <w:r w:rsidR="000430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cells, we unravel the intricate machinery that drives life's processes, from energy production to genetic inheritance</w:t>
      </w:r>
      <w:r w:rsidR="000430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0430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life extends beyond individual organisms, weaving together intricate webs of interactions</w:t>
      </w:r>
      <w:r w:rsidR="000430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Ecosystems, communities of living organisms and their physical surroundings, reveal the delicate balance that sustains life on Earth</w:t>
      </w:r>
      <w:r w:rsidR="000430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043041">
        <w:rPr>
          <w:rFonts w:ascii="Aptos" w:hAnsi="Aptos"/>
          <w:color w:val="000000"/>
          <w:sz w:val="24"/>
        </w:rPr>
        <w:t>.</w:t>
      </w:r>
    </w:p>
    <w:p w:rsidR="00541EB6" w:rsidRDefault="004326D6">
      <w:r>
        <w:rPr>
          <w:rFonts w:ascii="Aptos" w:hAnsi="Aptos"/>
          <w:color w:val="000000"/>
          <w:sz w:val="28"/>
        </w:rPr>
        <w:t>Summary</w:t>
      </w:r>
    </w:p>
    <w:p w:rsidR="00541EB6" w:rsidRDefault="004326D6">
      <w:r>
        <w:rPr>
          <w:rFonts w:ascii="Aptos" w:hAnsi="Aptos"/>
          <w:color w:val="000000"/>
        </w:rPr>
        <w:t>Biology, the study of life, unravels the exquisite wonders of living organisms, from the microscopic realm of cells to the grand tapestry of ecosystems</w:t>
      </w:r>
      <w:r w:rsidR="000430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explorations of cells, diversity, and interconnectedness, we gain insights into the fundamental principles that orchestrate life's fascinating symphony</w:t>
      </w:r>
      <w:r w:rsidR="000430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unveils the intricate machinery that drives life's processes, showcasing the remarkable resilience and adaptability of organisms in an ever-changing world</w:t>
      </w:r>
      <w:r w:rsidR="00043041">
        <w:rPr>
          <w:rFonts w:ascii="Aptos" w:hAnsi="Aptos"/>
          <w:color w:val="000000"/>
        </w:rPr>
        <w:t>.</w:t>
      </w:r>
    </w:p>
    <w:p w:rsidR="00541EB6" w:rsidRDefault="00541EB6"/>
    <w:sectPr w:rsidR="00541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199013">
    <w:abstractNumId w:val="8"/>
  </w:num>
  <w:num w:numId="2" w16cid:durableId="2139838157">
    <w:abstractNumId w:val="6"/>
  </w:num>
  <w:num w:numId="3" w16cid:durableId="2022854069">
    <w:abstractNumId w:val="5"/>
  </w:num>
  <w:num w:numId="4" w16cid:durableId="543979614">
    <w:abstractNumId w:val="4"/>
  </w:num>
  <w:num w:numId="5" w16cid:durableId="407382805">
    <w:abstractNumId w:val="7"/>
  </w:num>
  <w:num w:numId="6" w16cid:durableId="1867399323">
    <w:abstractNumId w:val="3"/>
  </w:num>
  <w:num w:numId="7" w16cid:durableId="566648435">
    <w:abstractNumId w:val="2"/>
  </w:num>
  <w:num w:numId="8" w16cid:durableId="1874805149">
    <w:abstractNumId w:val="1"/>
  </w:num>
  <w:num w:numId="9" w16cid:durableId="131957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041"/>
    <w:rsid w:val="0006063C"/>
    <w:rsid w:val="0015074B"/>
    <w:rsid w:val="0029639D"/>
    <w:rsid w:val="00326F90"/>
    <w:rsid w:val="004326D6"/>
    <w:rsid w:val="00541E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