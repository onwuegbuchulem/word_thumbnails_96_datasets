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763" w:rsidRDefault="00EA15AD">
      <w:pPr>
        <w:jc w:val="center"/>
      </w:pPr>
      <w:r>
        <w:rPr>
          <w:rFonts w:ascii="Aptos" w:hAnsi="Aptos"/>
          <w:color w:val="000000"/>
          <w:sz w:val="44"/>
        </w:rPr>
        <w:t>Unveiling Chemistry's Profound Influence on Our World</w:t>
      </w:r>
    </w:p>
    <w:p w:rsidR="00E63763" w:rsidRDefault="00EA15A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9422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Stevenson</w:t>
      </w:r>
    </w:p>
    <w:p w:rsidR="00E63763" w:rsidRDefault="00EA15AD">
      <w:pPr>
        <w:jc w:val="center"/>
      </w:pPr>
      <w:r>
        <w:rPr>
          <w:rFonts w:ascii="Aptos" w:hAnsi="Aptos"/>
          <w:color w:val="000000"/>
          <w:sz w:val="32"/>
        </w:rPr>
        <w:t>astevenson@highschooleducation</w:t>
      </w:r>
      <w:r w:rsidR="0079422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63763" w:rsidRDefault="00E63763"/>
    <w:p w:rsidR="00E63763" w:rsidRDefault="00EA15AD">
      <w:r>
        <w:rPr>
          <w:rFonts w:ascii="Aptos" w:hAnsi="Aptos"/>
          <w:color w:val="000000"/>
          <w:sz w:val="24"/>
        </w:rPr>
        <w:t>Chemistry, an enthralling branch of science, explores the intricate realm of matter, its properties, interactions, and transformations</w:t>
      </w:r>
      <w:r w:rsidR="00794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scientific odyssey takes us deep into the heart of substances, delving into their structural compositions and unveiling the remarkable symphony of chemical reactions that orchestrate our universe</w:t>
      </w:r>
      <w:r w:rsidR="00794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grandest celestial bodies to the tiniest biological entities, chemistry weaves a vibrant tapestry of connections, shaping our world in profound and fascinating ways</w:t>
      </w:r>
      <w:r w:rsidR="00794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holds the key to understanding the dynamic interplay between substances, revealing how they forge alliances, undergo metamorphosis, and release or absorb energy</w:t>
      </w:r>
      <w:r w:rsidR="00794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dance of atoms and molecules manifests itself in myriad phenomena we encounter daily: the vibrant hues of flowers, the tantalizing aroma of freshly baked bread, the transformation of food into energy, and even the very breath we take</w:t>
      </w:r>
      <w:r w:rsidR="00794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enigma of chemical reactions, we unlock the secrets of life and unlock the potential for innovation in medicine, materials science, and countless other fields</w:t>
      </w:r>
      <w:r w:rsidR="00794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an ever-evolving odyssey of discovery, an ongoing pursuit of knowledge that pushes the boundaries of human understanding</w:t>
      </w:r>
      <w:r w:rsidR="00794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alchemists seeking to turn base metals into gold, to the modern chemists harnessing the power of nanotechnology, this field has a rich lineage of pioneers who have illuminated the fundamental principles governing the universe</w:t>
      </w:r>
      <w:r w:rsidR="0079422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scientific breakthrough, each revelation about the nature of matter, propels us closer to unraveling the grand symphony of chemistry that orchestrates the world around us</w:t>
      </w:r>
      <w:r w:rsidR="0079422D">
        <w:rPr>
          <w:rFonts w:ascii="Aptos" w:hAnsi="Aptos"/>
          <w:color w:val="000000"/>
          <w:sz w:val="24"/>
        </w:rPr>
        <w:t>.</w:t>
      </w:r>
    </w:p>
    <w:p w:rsidR="00E63763" w:rsidRDefault="00EA15AD">
      <w:r>
        <w:rPr>
          <w:rFonts w:ascii="Aptos" w:hAnsi="Aptos"/>
          <w:color w:val="000000"/>
          <w:sz w:val="28"/>
        </w:rPr>
        <w:t>Summary</w:t>
      </w:r>
    </w:p>
    <w:p w:rsidR="00E63763" w:rsidRDefault="00EA15AD">
      <w:r>
        <w:rPr>
          <w:rFonts w:ascii="Aptos" w:hAnsi="Aptos"/>
          <w:color w:val="000000"/>
        </w:rPr>
        <w:t>Chemistry, a captivating realm of science, investigates the intricacies of matter, its properties, and transformations</w:t>
      </w:r>
      <w:r w:rsidR="007942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odyssey delves deep into the essence of substances, </w:t>
      </w:r>
      <w:r>
        <w:rPr>
          <w:rFonts w:ascii="Aptos" w:hAnsi="Aptos"/>
          <w:color w:val="000000"/>
        </w:rPr>
        <w:lastRenderedPageBreak/>
        <w:t>unveiling the dance of atoms and molecules that shape our world</w:t>
      </w:r>
      <w:r w:rsidR="007942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plays a pivotal role in understanding the interactions between substances, enabling us to harness their properties and innovate across diverse fields</w:t>
      </w:r>
      <w:r w:rsidR="0079422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symphony of chemical reactions, we expand our comprehension of life and open doors to groundbreaking discoveries that have the potential to reshape our world</w:t>
      </w:r>
      <w:r w:rsidR="0079422D">
        <w:rPr>
          <w:rFonts w:ascii="Aptos" w:hAnsi="Aptos"/>
          <w:color w:val="000000"/>
        </w:rPr>
        <w:t>.</w:t>
      </w:r>
    </w:p>
    <w:p w:rsidR="00E63763" w:rsidRDefault="00E63763"/>
    <w:sectPr w:rsidR="00E637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001067">
    <w:abstractNumId w:val="8"/>
  </w:num>
  <w:num w:numId="2" w16cid:durableId="57481244">
    <w:abstractNumId w:val="6"/>
  </w:num>
  <w:num w:numId="3" w16cid:durableId="896208824">
    <w:abstractNumId w:val="5"/>
  </w:num>
  <w:num w:numId="4" w16cid:durableId="1010792018">
    <w:abstractNumId w:val="4"/>
  </w:num>
  <w:num w:numId="5" w16cid:durableId="1152022171">
    <w:abstractNumId w:val="7"/>
  </w:num>
  <w:num w:numId="6" w16cid:durableId="730494772">
    <w:abstractNumId w:val="3"/>
  </w:num>
  <w:num w:numId="7" w16cid:durableId="1360200264">
    <w:abstractNumId w:val="2"/>
  </w:num>
  <w:num w:numId="8" w16cid:durableId="919408759">
    <w:abstractNumId w:val="1"/>
  </w:num>
  <w:num w:numId="9" w16cid:durableId="137619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422D"/>
    <w:rsid w:val="00AA1D8D"/>
    <w:rsid w:val="00B47730"/>
    <w:rsid w:val="00CB0664"/>
    <w:rsid w:val="00E63763"/>
    <w:rsid w:val="00EA15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