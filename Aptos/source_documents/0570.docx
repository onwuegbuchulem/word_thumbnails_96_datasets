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F31" w:rsidRDefault="006B2C69">
      <w:pPr>
        <w:jc w:val="center"/>
      </w:pPr>
      <w:r>
        <w:rPr>
          <w:rFonts w:ascii="Aptos" w:hAnsi="Aptos"/>
          <w:color w:val="000000"/>
          <w:sz w:val="44"/>
        </w:rPr>
        <w:t>Shaping the Future: The Power of Government in Shaping Communities</w:t>
      </w:r>
    </w:p>
    <w:p w:rsidR="00C30F31" w:rsidRDefault="006B2C69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Whitman</w:t>
      </w:r>
    </w:p>
    <w:p w:rsidR="00C30F31" w:rsidRDefault="006B2C69">
      <w:pPr>
        <w:jc w:val="center"/>
      </w:pPr>
      <w:r>
        <w:rPr>
          <w:rFonts w:ascii="Aptos" w:hAnsi="Aptos"/>
          <w:color w:val="000000"/>
          <w:sz w:val="32"/>
        </w:rPr>
        <w:t>ewhitman88@gmail</w:t>
      </w:r>
      <w:r w:rsidR="00846A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30F31" w:rsidRDefault="00C30F31"/>
    <w:p w:rsidR="00C30F31" w:rsidRDefault="006B2C69">
      <w:r>
        <w:rPr>
          <w:rFonts w:ascii="Aptos" w:hAnsi="Aptos"/>
          <w:color w:val="000000"/>
          <w:sz w:val="24"/>
        </w:rPr>
        <w:t>In the tapestry of human societies, government stands as a pivotal force, its intricate workings shaping the destinies of communities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city-states of Greece to the modern metropolises of today, the role of government in shaping our lives is undeniable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play a fundamental role in providing essential services that are crucial for the well-being of their citizens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construct and maintain roads, bridges, and other critical pieces of infrastructure that facilitate efficient transportation and communication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governments are responsible for upholding laws and maintaining order within their jurisdictions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establish legal frameworks that define rights and responsibilities, protect citizens from harm, and resolve disputes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Law enforcement agencies, courts, and other justice institutions work in tandem to enforce these laws, ensuring justice and security for all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providing a stable and predictable legal environment, governments create the conditions necessary for economic growth and societal progress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addition to providing essential services and enforcing laws, governments play a crucial role in redistributing resources and promoting economic equality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taxation and various social programs, governments aim to reduce income disparities and provide opportunities for all citizens to contribute to and benefit </w:t>
      </w:r>
      <w:r>
        <w:rPr>
          <w:rFonts w:ascii="Aptos" w:hAnsi="Aptos"/>
          <w:color w:val="000000"/>
          <w:sz w:val="24"/>
        </w:rPr>
        <w:lastRenderedPageBreak/>
        <w:t>from economic prosperity</w:t>
      </w:r>
      <w:r w:rsidR="00846A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846A00">
        <w:rPr>
          <w:rFonts w:ascii="Aptos" w:hAnsi="Aptos"/>
          <w:color w:val="000000"/>
          <w:sz w:val="24"/>
        </w:rPr>
        <w:t>.</w:t>
      </w:r>
    </w:p>
    <w:p w:rsidR="00C30F31" w:rsidRDefault="006B2C69">
      <w:r>
        <w:rPr>
          <w:rFonts w:ascii="Aptos" w:hAnsi="Aptos"/>
          <w:color w:val="000000"/>
          <w:sz w:val="28"/>
        </w:rPr>
        <w:t>Summary</w:t>
      </w:r>
    </w:p>
    <w:p w:rsidR="00C30F31" w:rsidRDefault="006B2C69">
      <w:r>
        <w:rPr>
          <w:rFonts w:ascii="Aptos" w:hAnsi="Aptos"/>
          <w:color w:val="000000"/>
        </w:rPr>
        <w:t>In conclusion, governments are powerful entities that play a vital role in shaping the lives of their citizens</w:t>
      </w:r>
      <w:r w:rsidR="00846A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provide essential services, enforce laws, redistribute resources, and foster a sense of collective identity</w:t>
      </w:r>
      <w:r w:rsidR="00846A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846A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complexities of the modern world, it is essential to recognize the importance of government and its role in shaping the future of our societies</w:t>
      </w:r>
      <w:r w:rsidR="00846A00">
        <w:rPr>
          <w:rFonts w:ascii="Aptos" w:hAnsi="Aptos"/>
          <w:color w:val="000000"/>
        </w:rPr>
        <w:t>.</w:t>
      </w:r>
    </w:p>
    <w:p w:rsidR="00C30F31" w:rsidRDefault="00C30F31"/>
    <w:sectPr w:rsidR="00C30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1203">
    <w:abstractNumId w:val="8"/>
  </w:num>
  <w:num w:numId="2" w16cid:durableId="151944866">
    <w:abstractNumId w:val="6"/>
  </w:num>
  <w:num w:numId="3" w16cid:durableId="911355774">
    <w:abstractNumId w:val="5"/>
  </w:num>
  <w:num w:numId="4" w16cid:durableId="1676491396">
    <w:abstractNumId w:val="4"/>
  </w:num>
  <w:num w:numId="5" w16cid:durableId="1663049757">
    <w:abstractNumId w:val="7"/>
  </w:num>
  <w:num w:numId="6" w16cid:durableId="1027365930">
    <w:abstractNumId w:val="3"/>
  </w:num>
  <w:num w:numId="7" w16cid:durableId="2112117022">
    <w:abstractNumId w:val="2"/>
  </w:num>
  <w:num w:numId="8" w16cid:durableId="2039156193">
    <w:abstractNumId w:val="1"/>
  </w:num>
  <w:num w:numId="9" w16cid:durableId="22145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C69"/>
    <w:rsid w:val="00846A00"/>
    <w:rsid w:val="00AA1D8D"/>
    <w:rsid w:val="00B47730"/>
    <w:rsid w:val="00C30F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