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CAD" w:rsidRDefault="00B45F95">
      <w:pPr>
        <w:jc w:val="center"/>
      </w:pPr>
      <w:r>
        <w:rPr>
          <w:rFonts w:ascii="Aptos" w:hAnsi="Aptos"/>
          <w:color w:val="000000"/>
          <w:sz w:val="44"/>
        </w:rPr>
        <w:t>Delving into the Marvels of Chemistry: A Journey of Discovery</w:t>
      </w:r>
    </w:p>
    <w:p w:rsidR="00777CAD" w:rsidRDefault="00B45F9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C144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Olivia Turner</w:t>
      </w:r>
    </w:p>
    <w:p w:rsidR="00777CAD" w:rsidRDefault="00B45F95">
      <w:pPr>
        <w:jc w:val="center"/>
      </w:pPr>
      <w:r>
        <w:rPr>
          <w:rFonts w:ascii="Aptos" w:hAnsi="Aptos"/>
          <w:color w:val="000000"/>
          <w:sz w:val="32"/>
        </w:rPr>
        <w:t>turner</w:t>
      </w:r>
      <w:r w:rsidR="00DC144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olivia@vhs</w:t>
      </w:r>
      <w:r w:rsidR="00DC144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77CAD" w:rsidRDefault="00777CAD"/>
    <w:p w:rsidR="00777CAD" w:rsidRDefault="00B45F95">
      <w:r>
        <w:rPr>
          <w:rFonts w:ascii="Aptos" w:hAnsi="Aptos"/>
          <w:color w:val="000000"/>
          <w:sz w:val="24"/>
        </w:rPr>
        <w:t>Chemistry, the science that investigates the properties, composition, and behavior of matter, is often perceived as a daunting subject</w:t>
      </w:r>
      <w:r w:rsidR="00DC14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Nonetheless, it lies at the heart of our world, governing everything from the food we eat to the materials we use</w:t>
      </w:r>
      <w:r w:rsidR="00DC14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marvels of chemistry hold boundless potential for exciting exploration and profound discoveries</w:t>
      </w:r>
      <w:r w:rsidR="00DC14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the depths of this scientific realm, we will unravel the enigmas that surround us, guiding us towards a deeper understanding of the universe</w:t>
      </w:r>
      <w:r w:rsidR="00DC14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permeates every aspect of our existence</w:t>
      </w:r>
      <w:r w:rsidR="00DC14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air we breathe, the water we drink, and the materials that encase us--all are governed by the intricate principles of chemistry</w:t>
      </w:r>
      <w:r w:rsidR="00DC14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its mysteries, we unlock the secrets of how the world around us functions</w:t>
      </w:r>
      <w:r w:rsidR="00DC14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atoms to the grandest molecules, chemistry plays a pivotal role in orchestrating the symphony of life</w:t>
      </w:r>
      <w:r w:rsidR="00DC14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Therefore, embarking on a journey through this captivating realm offers a profound comprehension of the very essence of existence</w:t>
      </w:r>
      <w:r w:rsidR="00DC14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grants us the tools to manipulate and harness the elements, leading to transformative innovations</w:t>
      </w:r>
      <w:r w:rsidR="00DC14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development of life-saving medicines to the creation of sustainable energy sources, chemistry's influence is undeniably pervasive</w:t>
      </w:r>
      <w:r w:rsidR="00DC14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it also shoulders the responsibility of addressing pressing global issues such as climate change and pollution, demanding the conscientious application of  our knowledge</w:t>
      </w:r>
      <w:r w:rsidR="00DC14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Thus, the pursuit of chemistry invites us to embrace a dual role: as explorers uncovering nature's secrets and as responsible stewards safeguarding the future of our planet</w:t>
      </w:r>
      <w:r w:rsidR="00DC1447">
        <w:rPr>
          <w:rFonts w:ascii="Aptos" w:hAnsi="Aptos"/>
          <w:color w:val="000000"/>
          <w:sz w:val="24"/>
        </w:rPr>
        <w:t>.</w:t>
      </w:r>
    </w:p>
    <w:p w:rsidR="00777CAD" w:rsidRDefault="00B45F95">
      <w:r>
        <w:rPr>
          <w:rFonts w:ascii="Aptos" w:hAnsi="Aptos"/>
          <w:color w:val="000000"/>
          <w:sz w:val="28"/>
        </w:rPr>
        <w:t>Summary</w:t>
      </w:r>
    </w:p>
    <w:p w:rsidR="00777CAD" w:rsidRDefault="00B45F95">
      <w:r>
        <w:rPr>
          <w:rFonts w:ascii="Aptos" w:hAnsi="Aptos"/>
          <w:color w:val="000000"/>
        </w:rPr>
        <w:t>Through the exploration of chemistry, we unravel the enigmas of our universe, gaining a profound appreciation for the world around us</w:t>
      </w:r>
      <w:r w:rsidR="00DC144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a powerful tool that allows us to understand, manipulate, and harness the elements for the betterment of humanity</w:t>
      </w:r>
      <w:r w:rsidR="00DC144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Yet, </w:t>
      </w:r>
      <w:r>
        <w:rPr>
          <w:rFonts w:ascii="Aptos" w:hAnsi="Aptos"/>
          <w:color w:val="000000"/>
        </w:rPr>
        <w:lastRenderedPageBreak/>
        <w:t>with great power comes great responsibility</w:t>
      </w:r>
      <w:r w:rsidR="00DC144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into the complexities of chemistry, we must remain mindful of the impact our discoveries can have on the environment and our society</w:t>
      </w:r>
      <w:r w:rsidR="00DC144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Only by embracing this dual role can we ensure that chemistry continues to hold the promise of progress and a more sustainable future</w:t>
      </w:r>
      <w:r w:rsidR="00DC1447">
        <w:rPr>
          <w:rFonts w:ascii="Aptos" w:hAnsi="Aptos"/>
          <w:color w:val="000000"/>
        </w:rPr>
        <w:t>.</w:t>
      </w:r>
    </w:p>
    <w:p w:rsidR="00777CAD" w:rsidRDefault="00777CAD"/>
    <w:sectPr w:rsidR="00777C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2331196">
    <w:abstractNumId w:val="8"/>
  </w:num>
  <w:num w:numId="2" w16cid:durableId="481848795">
    <w:abstractNumId w:val="6"/>
  </w:num>
  <w:num w:numId="3" w16cid:durableId="1875728624">
    <w:abstractNumId w:val="5"/>
  </w:num>
  <w:num w:numId="4" w16cid:durableId="1436553209">
    <w:abstractNumId w:val="4"/>
  </w:num>
  <w:num w:numId="5" w16cid:durableId="974993319">
    <w:abstractNumId w:val="7"/>
  </w:num>
  <w:num w:numId="6" w16cid:durableId="1062559591">
    <w:abstractNumId w:val="3"/>
  </w:num>
  <w:num w:numId="7" w16cid:durableId="376927622">
    <w:abstractNumId w:val="2"/>
  </w:num>
  <w:num w:numId="8" w16cid:durableId="709260940">
    <w:abstractNumId w:val="1"/>
  </w:num>
  <w:num w:numId="9" w16cid:durableId="163637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7CAD"/>
    <w:rsid w:val="00AA1D8D"/>
    <w:rsid w:val="00B45F95"/>
    <w:rsid w:val="00B47730"/>
    <w:rsid w:val="00CB0664"/>
    <w:rsid w:val="00DC14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