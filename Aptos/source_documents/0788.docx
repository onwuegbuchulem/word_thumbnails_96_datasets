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3598" w:rsidRDefault="00B01418">
      <w:pPr>
        <w:jc w:val="center"/>
      </w:pPr>
      <w:r>
        <w:rPr>
          <w:rFonts w:ascii="Aptos" w:hAnsi="Aptos"/>
          <w:color w:val="000000"/>
          <w:sz w:val="44"/>
        </w:rPr>
        <w:t>Navigating the Enigmatic Realm of Mathematics</w:t>
      </w:r>
    </w:p>
    <w:p w:rsidR="00363598" w:rsidRDefault="00B0141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A77C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363598" w:rsidRDefault="00B01418">
      <w:pPr>
        <w:jc w:val="center"/>
      </w:pPr>
      <w:r>
        <w:rPr>
          <w:rFonts w:ascii="Aptos" w:hAnsi="Aptos"/>
          <w:color w:val="000000"/>
          <w:sz w:val="32"/>
        </w:rPr>
        <w:t>emilycarter@columbiaacademy</w:t>
      </w:r>
      <w:r w:rsidR="004A77C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63598" w:rsidRDefault="00363598"/>
    <w:p w:rsidR="00363598" w:rsidRDefault="00B01418">
      <w:r>
        <w:rPr>
          <w:rFonts w:ascii="Aptos" w:hAnsi="Aptos"/>
          <w:color w:val="000000"/>
          <w:sz w:val="24"/>
        </w:rPr>
        <w:t>Welcome to the captivating realm of Mathematics! This realm holds immense power, beauty, and mesmerizing patterns that shape our understanding of the world</w:t>
      </w:r>
      <w:r w:rsidR="004A77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a profound discipline that not only challenges our intellect but also serves as a tool for unlocking a plethora of knowledge domains</w:t>
      </w:r>
      <w:r w:rsidR="004A77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shall embark on an enlightening voyage through Mathematics, unveiling its indelible imprint on various spheres of life, its intricate beauty, and the Limitless possibilities it offers</w:t>
      </w:r>
      <w:r w:rsidR="004A77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weaves its intricate web throughout the very fabric of our existence, from the rhythms of nature's designs to the symphony of numbers reverberating within our universe</w:t>
      </w:r>
      <w:r w:rsidR="004A77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provides the solid foundation upon which the pillars of physics, engineering, and astronomy stand tall, enabling us to explore the enigmatic wonders of the cosmos</w:t>
      </w:r>
      <w:r w:rsidR="004A77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it forms the unrelenting backbone of economics, finance, and architecture, empowering us to comprehend the intricate complexities of our world</w:t>
      </w:r>
      <w:r w:rsidR="004A77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not merely a collection of abstract theorems and equations; it is a profound language that unveils the symphony of patterns concealed within seemingly unrelated phenomena</w:t>
      </w:r>
      <w:r w:rsidR="004A77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intricate dance of numbers and shapes captivates our imagination, inspiring awe and wonder, etching an enduring tapestry of intellectual beauty that sets us apart from other beings</w:t>
      </w:r>
      <w:r w:rsidR="004A77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enigma that entices seekers of knowledge, leading them down a path of discovery that stretches beyond the boundaries of time</w:t>
      </w:r>
      <w:r w:rsidR="004A77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the language that unlocks the secrets of the universe, from the tiniest atoms to the vast expanse of constellations that twinkle above</w:t>
      </w:r>
      <w:r w:rsidR="004A77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myriad applications span a kaleidoscope of fields, including engineering, where it ensures </w:t>
      </w:r>
      <w:r>
        <w:rPr>
          <w:rFonts w:ascii="Aptos" w:hAnsi="Aptos"/>
          <w:color w:val="000000"/>
          <w:sz w:val="24"/>
        </w:rPr>
        <w:lastRenderedPageBreak/>
        <w:t>the safety and integrity of structures, from sky-piercing skyscrapers to the grace of bridges arching over rivers</w:t>
      </w:r>
      <w:r w:rsidR="004A77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also finds its way into economics, where it unveils patterns and trends in financial markets, empowering us to make informed decisions and navigate the intricacies of commerce</w:t>
      </w:r>
      <w:r w:rsidR="004A77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an integral part of the scientific fabric that unveils the mysteries of our universe</w:t>
      </w:r>
      <w:r w:rsidR="004A77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Rosetta stone of science, enabling scientists to translate and decipher the concealed language of nature</w:t>
      </w:r>
      <w:r w:rsidR="004A77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mathematical equations, we probe the depths of quantum mechanics, unraveling the enigmatic behavior of particles and forces</w:t>
      </w:r>
      <w:r w:rsidR="004A77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delve into the intricacies of biology, discovering the inner workings of cells and the symphony of life's mechanisms</w:t>
      </w:r>
      <w:r w:rsidR="004A77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every new equation, mathematics serves as a torch illuminating our understanding of the world's boundless wonders</w:t>
      </w:r>
      <w:r w:rsidR="004A77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mathematics possesses an inherent aesthetic allure that transcends its practical applications</w:t>
      </w:r>
      <w:r w:rsidR="004A77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elegant patterns and intricate symmetries dance before our eyes, sparking a profound sense of wonder and appreciation</w:t>
      </w:r>
      <w:r w:rsidR="004A77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interplay of numbers, shapes, and patterns evokes an artistic resonance that captivates the hearts and minds of mathematicians and non-mathematicians alike</w:t>
      </w:r>
      <w:r w:rsidR="004A77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reminds us that Mathematics is not merely a set of rigid rules and formulas but also a canvas of boundless creativity and imagination</w:t>
      </w:r>
      <w:r w:rsidR="004A77CD">
        <w:rPr>
          <w:rFonts w:ascii="Aptos" w:hAnsi="Aptos"/>
          <w:color w:val="000000"/>
          <w:sz w:val="24"/>
        </w:rPr>
        <w:t>.</w:t>
      </w:r>
    </w:p>
    <w:p w:rsidR="00363598" w:rsidRDefault="00B01418">
      <w:r>
        <w:rPr>
          <w:rFonts w:ascii="Aptos" w:hAnsi="Aptos"/>
          <w:color w:val="000000"/>
          <w:sz w:val="28"/>
        </w:rPr>
        <w:t>Summary</w:t>
      </w:r>
    </w:p>
    <w:p w:rsidR="00363598" w:rsidRDefault="00B01418">
      <w:r>
        <w:rPr>
          <w:rFonts w:ascii="Aptos" w:hAnsi="Aptos"/>
          <w:color w:val="000000"/>
        </w:rPr>
        <w:t>Mathematics is a realm of boundless exploration, beauty, and limitless potential</w:t>
      </w:r>
      <w:r w:rsidR="004A77C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shapes our understanding of the world, unraveling the enigmatic patterns that define our existence</w:t>
      </w:r>
      <w:r w:rsidR="004A77C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applications span the vast spectrum of human endeavors, ranging from science and engineering to economics and the arts</w:t>
      </w:r>
      <w:r w:rsidR="004A77C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ignites our intellect, kindles our curiosity, and unveils the wonders of the universe</w:t>
      </w:r>
      <w:r w:rsidR="004A77C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challenges us to push the boundaries of knowledge and innovation, paving the way for transformative discoveries that shape our future</w:t>
      </w:r>
      <w:r w:rsidR="004A77C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Mathematics, humanity can unlock its full potential and illuminate the path toward progress, prosperity, and fulfillment</w:t>
      </w:r>
      <w:r w:rsidR="004A77CD">
        <w:rPr>
          <w:rFonts w:ascii="Aptos" w:hAnsi="Aptos"/>
          <w:color w:val="000000"/>
        </w:rPr>
        <w:t>.</w:t>
      </w:r>
    </w:p>
    <w:p w:rsidR="00363598" w:rsidRDefault="00363598"/>
    <w:sectPr w:rsidR="003635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9214099">
    <w:abstractNumId w:val="8"/>
  </w:num>
  <w:num w:numId="2" w16cid:durableId="2088920244">
    <w:abstractNumId w:val="6"/>
  </w:num>
  <w:num w:numId="3" w16cid:durableId="1198349010">
    <w:abstractNumId w:val="5"/>
  </w:num>
  <w:num w:numId="4" w16cid:durableId="981428942">
    <w:abstractNumId w:val="4"/>
  </w:num>
  <w:num w:numId="5" w16cid:durableId="87237172">
    <w:abstractNumId w:val="7"/>
  </w:num>
  <w:num w:numId="6" w16cid:durableId="1991446814">
    <w:abstractNumId w:val="3"/>
  </w:num>
  <w:num w:numId="7" w16cid:durableId="1707439224">
    <w:abstractNumId w:val="2"/>
  </w:num>
  <w:num w:numId="8" w16cid:durableId="1813860361">
    <w:abstractNumId w:val="1"/>
  </w:num>
  <w:num w:numId="9" w16cid:durableId="59501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598"/>
    <w:rsid w:val="004A77CD"/>
    <w:rsid w:val="00AA1D8D"/>
    <w:rsid w:val="00B0141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2024-01-15T17:16:00Z</dcterms:modified>
  <cp:category/>
</cp:coreProperties>
</file>