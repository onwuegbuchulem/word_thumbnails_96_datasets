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51F9" w:rsidRDefault="004E3054">
      <w:pPr>
        <w:jc w:val="center"/>
      </w:pPr>
      <w:r>
        <w:rPr>
          <w:rFonts w:ascii="Aptos" w:hAnsi="Aptos"/>
          <w:color w:val="000000"/>
          <w:sz w:val="44"/>
        </w:rPr>
        <w:t>Biological Foundations of the Human Species: An Exploration into the Mechanisms of Life</w:t>
      </w:r>
    </w:p>
    <w:p w:rsidR="00BE51F9" w:rsidRDefault="004E3054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Sandra J</w:t>
      </w:r>
      <w:r w:rsidR="00565CC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Powell</w:t>
      </w:r>
    </w:p>
    <w:p w:rsidR="00BE51F9" w:rsidRDefault="004E3054">
      <w:pPr>
        <w:jc w:val="center"/>
      </w:pPr>
      <w:r>
        <w:rPr>
          <w:rFonts w:ascii="Aptos" w:hAnsi="Aptos"/>
          <w:color w:val="000000"/>
          <w:sz w:val="32"/>
        </w:rPr>
        <w:t>powellsandraj@educenter</w:t>
      </w:r>
      <w:r w:rsidR="00565CC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BE51F9" w:rsidRDefault="00BE51F9"/>
    <w:p w:rsidR="00BE51F9" w:rsidRDefault="004E3054">
      <w:r>
        <w:rPr>
          <w:rFonts w:ascii="Aptos" w:hAnsi="Aptos"/>
          <w:color w:val="000000"/>
          <w:sz w:val="24"/>
        </w:rPr>
        <w:t>Biology, a comprehensive and intricate discipline, unravels the intricate mechanisms underlying life's processes</w:t>
      </w:r>
      <w:r w:rsidR="00565C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high school students, this introductory journey into biology will serve as a gateway to understanding the fundamentals of life, enabling us to appreciate the marvel of living organisms</w:t>
      </w:r>
      <w:r w:rsidR="00565C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foray into biology will embark on a voyage of discovery, delving into the intricate workings of cells, unraveling the elegance of genetic inheritance, and exploring the remarkable diversity of life on Earth</w:t>
      </w:r>
      <w:r w:rsidR="00565C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Along this enthralling expedition, we will peer into the microscopic world, uncovering the delicate structures within cells, the powerhouses of life</w:t>
      </w:r>
      <w:r w:rsidR="00565C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investigations of cell division and the replication of DNA, we will unveil the profound mechanisms that perpetuate life, assuring an everlasting circle of existence</w:t>
      </w:r>
      <w:r w:rsidR="00565C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genetic exploration will unveil the blueprint of heredity, illuminating the intricate patterns of inheritance that shape our characteristics, unlocking the hidden stories inscribed within our genetic code</w:t>
      </w:r>
      <w:r w:rsidR="00565C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Biology unveils the extraordinary tapestry of biodiversity, highlighting Earth's vibrant abundance</w:t>
      </w:r>
      <w:r w:rsidR="00565C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towering giants of the rainforests to the microscopic wonders in a drop of pond water, we will be astounded by the sheer diversity of species</w:t>
      </w:r>
      <w:r w:rsidR="00565CC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Embarking on this grand adventure of discovery, we will uncover the intricate web of relationships that connect all organisms, unraveling the ecological intricacies that maintain the balance of life</w:t>
      </w:r>
      <w:r w:rsidR="00565CC3">
        <w:rPr>
          <w:rFonts w:ascii="Aptos" w:hAnsi="Aptos"/>
          <w:color w:val="000000"/>
          <w:sz w:val="24"/>
        </w:rPr>
        <w:t>.</w:t>
      </w:r>
    </w:p>
    <w:p w:rsidR="00BE51F9" w:rsidRDefault="004E3054">
      <w:r>
        <w:rPr>
          <w:rFonts w:ascii="Aptos" w:hAnsi="Aptos"/>
          <w:color w:val="000000"/>
          <w:sz w:val="28"/>
        </w:rPr>
        <w:t>Summary</w:t>
      </w:r>
    </w:p>
    <w:p w:rsidR="00BE51F9" w:rsidRDefault="004E3054">
      <w:r>
        <w:rPr>
          <w:rFonts w:ascii="Aptos" w:hAnsi="Aptos"/>
          <w:color w:val="000000"/>
        </w:rPr>
        <w:t>Our journey into biology unveiled a realm of fascinating discoveries, delving into the inner workings of cells, the secrets of genetic inheritance, and the remarkable array of life forms on Earth</w:t>
      </w:r>
      <w:r w:rsidR="00565CC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uncovered the intricate mechanisms of life, appreciating the elegance of cell </w:t>
      </w:r>
      <w:r>
        <w:rPr>
          <w:rFonts w:ascii="Aptos" w:hAnsi="Aptos"/>
          <w:color w:val="000000"/>
        </w:rPr>
        <w:lastRenderedPageBreak/>
        <w:t>division and DNA replication</w:t>
      </w:r>
      <w:r w:rsidR="00565CC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Investigations into heredity unveiled the intricate patterns of genetic inheritance, unravelling the mysteries of our characteristics</w:t>
      </w:r>
      <w:r w:rsidR="00565CC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Moreover, we explored biodiversity, marveling at the sheer abundance of species and unravelling the delicate ecological balance that sustains life on our planet</w:t>
      </w:r>
      <w:r w:rsidR="00565CC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Biology, as a captivating discipline, ignites a profound admiration for the intricate beauty of life, inspiring us to further explore the mysteries that lie ahead</w:t>
      </w:r>
      <w:r w:rsidR="00565CC3">
        <w:rPr>
          <w:rFonts w:ascii="Aptos" w:hAnsi="Aptos"/>
          <w:color w:val="000000"/>
        </w:rPr>
        <w:t>.</w:t>
      </w:r>
    </w:p>
    <w:p w:rsidR="00BE51F9" w:rsidRDefault="00BE51F9"/>
    <w:sectPr w:rsidR="00BE51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083839">
    <w:abstractNumId w:val="8"/>
  </w:num>
  <w:num w:numId="2" w16cid:durableId="634600536">
    <w:abstractNumId w:val="6"/>
  </w:num>
  <w:num w:numId="3" w16cid:durableId="2124416260">
    <w:abstractNumId w:val="5"/>
  </w:num>
  <w:num w:numId="4" w16cid:durableId="346059390">
    <w:abstractNumId w:val="4"/>
  </w:num>
  <w:num w:numId="5" w16cid:durableId="1112171397">
    <w:abstractNumId w:val="7"/>
  </w:num>
  <w:num w:numId="6" w16cid:durableId="966005944">
    <w:abstractNumId w:val="3"/>
  </w:num>
  <w:num w:numId="7" w16cid:durableId="636957886">
    <w:abstractNumId w:val="2"/>
  </w:num>
  <w:num w:numId="8" w16cid:durableId="656615705">
    <w:abstractNumId w:val="1"/>
  </w:num>
  <w:num w:numId="9" w16cid:durableId="1255237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3054"/>
    <w:rsid w:val="00565CC3"/>
    <w:rsid w:val="00AA1D8D"/>
    <w:rsid w:val="00B47730"/>
    <w:rsid w:val="00BE51F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2024-01-15T17:17:00Z</dcterms:modified>
  <cp:category/>
</cp:coreProperties>
</file>