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7FF" w:rsidRDefault="002A55D5">
      <w:pPr>
        <w:jc w:val="center"/>
      </w:pPr>
      <w:r>
        <w:rPr>
          <w:rFonts w:ascii="Aptos" w:hAnsi="Aptos"/>
          <w:color w:val="000000"/>
          <w:sz w:val="44"/>
        </w:rPr>
        <w:t>Unveiling the Enigmatic World of Chemistry</w:t>
      </w:r>
    </w:p>
    <w:p w:rsidR="007837FF" w:rsidRDefault="002A55D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E67E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Caroline Stevens</w:t>
      </w:r>
    </w:p>
    <w:p w:rsidR="007837FF" w:rsidRDefault="002A55D5">
      <w:pPr>
        <w:jc w:val="center"/>
      </w:pPr>
      <w:r>
        <w:rPr>
          <w:rFonts w:ascii="Aptos" w:hAnsi="Aptos"/>
          <w:color w:val="000000"/>
          <w:sz w:val="32"/>
        </w:rPr>
        <w:t>caroline</w:t>
      </w:r>
      <w:r w:rsidR="00CE67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stevens@schoolmail</w:t>
      </w:r>
      <w:r w:rsidR="00CE67E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837FF" w:rsidRDefault="007837FF"/>
    <w:p w:rsidR="007837FF" w:rsidRDefault="002A55D5">
      <w:r>
        <w:rPr>
          <w:rFonts w:ascii="Aptos" w:hAnsi="Aptos"/>
          <w:color w:val="000000"/>
          <w:sz w:val="24"/>
        </w:rPr>
        <w:t>Chemistry, the study of matter, offers a path to unravel the hidden mysteries of the physical world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science that uncovers the intricacies of tiny particles, revealing an intriguing ballet of atoms and molecules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experiment, we peek behind the curtain of the everyday, witnessing the magic of chemical reactions and learning the secrets of substances all around us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lives are woven with countless feats of chemistry -- from the food we eat to the medicines that heal us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allows us to explore the diverse tapestry of materials, from the stardust of diamond to the elasticity of rubber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journey through substances and their interactions, a chronicle of transformations and creations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element tells a story, and each reaction is a chapter in the epic saga of chemistry's symphony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 understand chemistry is to decipher the language of the physical world, unveiling the dance of particles that defines our existence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Chemistry's enigma lies in its universality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transcends species and generations, binding all life together in a web of chemical connections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hues of nature to the intricate machinery of cells, chemistry is a shared language that manifests in countless forms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universality challenges us to seek patterns in diversity, revealing the interconnectedness of all things</w:t>
      </w:r>
      <w:r w:rsidR="00CE67E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chemistry, the ordinary becomes extraordinary as we witness the mundane transformed into a universe of atoms and molecules</w:t>
      </w:r>
      <w:r w:rsidR="00CE67EB">
        <w:rPr>
          <w:rFonts w:ascii="Aptos" w:hAnsi="Aptos"/>
          <w:color w:val="000000"/>
          <w:sz w:val="24"/>
        </w:rPr>
        <w:t>.</w:t>
      </w:r>
    </w:p>
    <w:p w:rsidR="007837FF" w:rsidRDefault="002A55D5">
      <w:r>
        <w:rPr>
          <w:rFonts w:ascii="Aptos" w:hAnsi="Aptos"/>
          <w:color w:val="000000"/>
          <w:sz w:val="28"/>
        </w:rPr>
        <w:t>Summary</w:t>
      </w:r>
    </w:p>
    <w:p w:rsidR="007837FF" w:rsidRDefault="002A55D5">
      <w:r>
        <w:rPr>
          <w:rFonts w:ascii="Aptos" w:hAnsi="Aptos"/>
          <w:color w:val="000000"/>
        </w:rPr>
        <w:t>Chemistry, the study of matter, unveils the captivating world of substances and reactions</w:t>
      </w:r>
      <w:r w:rsidR="00CE67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takes us on a journey through the diverse tapestry of materials, allowing us to decipher the language of the physical world</w:t>
      </w:r>
      <w:r w:rsidR="00CE67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chemistry, we explore the enigmatic interactions of atoms and molecules, witnessing the epic saga of transformations and creations</w:t>
      </w:r>
      <w:r w:rsidR="00CE67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universality binds all life together, inviting us to uncover the interconnectedness of all things</w:t>
      </w:r>
      <w:r w:rsidR="00CE67E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every experiment, chemistry invites us to question, explore, and discover the hidden marvels of our physical world</w:t>
      </w:r>
      <w:r w:rsidR="00CE67EB">
        <w:rPr>
          <w:rFonts w:ascii="Aptos" w:hAnsi="Aptos"/>
          <w:color w:val="000000"/>
        </w:rPr>
        <w:t>.</w:t>
      </w:r>
    </w:p>
    <w:p w:rsidR="007837FF" w:rsidRDefault="007837FF"/>
    <w:sectPr w:rsidR="00783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104943">
    <w:abstractNumId w:val="8"/>
  </w:num>
  <w:num w:numId="2" w16cid:durableId="436095352">
    <w:abstractNumId w:val="6"/>
  </w:num>
  <w:num w:numId="3" w16cid:durableId="466703848">
    <w:abstractNumId w:val="5"/>
  </w:num>
  <w:num w:numId="4" w16cid:durableId="1895389223">
    <w:abstractNumId w:val="4"/>
  </w:num>
  <w:num w:numId="5" w16cid:durableId="725226411">
    <w:abstractNumId w:val="7"/>
  </w:num>
  <w:num w:numId="6" w16cid:durableId="1332490130">
    <w:abstractNumId w:val="3"/>
  </w:num>
  <w:num w:numId="7" w16cid:durableId="1403526312">
    <w:abstractNumId w:val="2"/>
  </w:num>
  <w:num w:numId="8" w16cid:durableId="779422646">
    <w:abstractNumId w:val="1"/>
  </w:num>
  <w:num w:numId="9" w16cid:durableId="182114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5D5"/>
    <w:rsid w:val="00326F90"/>
    <w:rsid w:val="007837FF"/>
    <w:rsid w:val="00AA1D8D"/>
    <w:rsid w:val="00B47730"/>
    <w:rsid w:val="00CB0664"/>
    <w:rsid w:val="00CE67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2024-01-15T16:57:00Z</dcterms:modified>
  <cp:category/>
</cp:coreProperties>
</file>