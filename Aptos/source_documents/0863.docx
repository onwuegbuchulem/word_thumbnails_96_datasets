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50FC" w:rsidRDefault="00270451">
      <w:pPr>
        <w:jc w:val="center"/>
      </w:pPr>
      <w:r>
        <w:rPr>
          <w:rFonts w:ascii="Aptos" w:hAnsi="Aptos"/>
          <w:color w:val="000000"/>
          <w:sz w:val="44"/>
        </w:rPr>
        <w:t>Biology: Unveiling The Symphony of Life</w:t>
      </w:r>
    </w:p>
    <w:p w:rsidR="005950FC" w:rsidRDefault="00270451">
      <w:pPr>
        <w:pStyle w:val="NoSpacing"/>
        <w:jc w:val="center"/>
      </w:pPr>
      <w:r>
        <w:rPr>
          <w:rFonts w:ascii="Aptos" w:hAnsi="Aptos"/>
          <w:color w:val="000000"/>
          <w:sz w:val="36"/>
        </w:rPr>
        <w:t>Clair Belton</w:t>
      </w:r>
    </w:p>
    <w:p w:rsidR="005950FC" w:rsidRDefault="00270451">
      <w:pPr>
        <w:jc w:val="center"/>
      </w:pPr>
      <w:r>
        <w:rPr>
          <w:rFonts w:ascii="Aptos" w:hAnsi="Aptos"/>
          <w:color w:val="000000"/>
          <w:sz w:val="32"/>
        </w:rPr>
        <w:t>clairbelton@yahoo</w:t>
      </w:r>
      <w:r w:rsidR="00212AFB">
        <w:rPr>
          <w:rFonts w:ascii="Aptos" w:hAnsi="Aptos"/>
          <w:color w:val="000000"/>
          <w:sz w:val="32"/>
        </w:rPr>
        <w:t>.</w:t>
      </w:r>
      <w:r>
        <w:rPr>
          <w:rFonts w:ascii="Aptos" w:hAnsi="Aptos"/>
          <w:color w:val="000000"/>
          <w:sz w:val="32"/>
        </w:rPr>
        <w:t>com</w:t>
      </w:r>
    </w:p>
    <w:p w:rsidR="005950FC" w:rsidRDefault="005950FC"/>
    <w:p w:rsidR="005950FC" w:rsidRDefault="00270451">
      <w:r>
        <w:rPr>
          <w:rFonts w:ascii="Aptos" w:hAnsi="Aptos"/>
          <w:color w:val="000000"/>
          <w:sz w:val="24"/>
        </w:rPr>
        <w:t>Biology, a captivating odyssey into the intricacy and elegance of life, unveils the enigmatic secrets of living organisms, from the tiniest cell to grand ecosystems</w:t>
      </w:r>
      <w:r w:rsidR="00212AFB">
        <w:rPr>
          <w:rFonts w:ascii="Aptos" w:hAnsi="Aptos"/>
          <w:color w:val="000000"/>
          <w:sz w:val="24"/>
        </w:rPr>
        <w:t>.</w:t>
      </w:r>
      <w:r>
        <w:rPr>
          <w:rFonts w:ascii="Aptos" w:hAnsi="Aptos"/>
          <w:color w:val="000000"/>
          <w:sz w:val="24"/>
        </w:rPr>
        <w:t xml:space="preserve"> Life, with its kaleidoscope of colors, patterns, and symphonies, beckons us to unravel its mysteries, to comprehend the astonishing symphony of existence</w:t>
      </w:r>
      <w:r w:rsidR="00212AFB">
        <w:rPr>
          <w:rFonts w:ascii="Aptos" w:hAnsi="Aptos"/>
          <w:color w:val="000000"/>
          <w:sz w:val="24"/>
        </w:rPr>
        <w:t>.</w:t>
      </w:r>
      <w:r>
        <w:rPr>
          <w:rFonts w:ascii="Aptos" w:hAnsi="Aptos"/>
          <w:color w:val="000000"/>
          <w:sz w:val="24"/>
        </w:rPr>
        <w:t xml:space="preserve"> Within the vast tapestry of biological sciences, we embark on a quest to decipher the enigmatic codes inscribed within the fabric of nature, exploring the wonder and unity that weaves together all living entities</w:t>
      </w:r>
      <w:r w:rsidR="00212AFB">
        <w:rPr>
          <w:rFonts w:ascii="Aptos" w:hAnsi="Aptos"/>
          <w:color w:val="000000"/>
          <w:sz w:val="24"/>
        </w:rPr>
        <w:t>.</w:t>
      </w:r>
      <w:r>
        <w:rPr>
          <w:rFonts w:ascii="Aptos" w:hAnsi="Aptos"/>
          <w:color w:val="000000"/>
          <w:sz w:val="24"/>
        </w:rPr>
        <w:br/>
      </w:r>
      <w:r>
        <w:rPr>
          <w:rFonts w:ascii="Aptos" w:hAnsi="Aptos"/>
          <w:color w:val="000000"/>
          <w:sz w:val="24"/>
        </w:rPr>
        <w:br/>
        <w:t>Across eons of evolution, Nature, an audacious conductor, orchestrated a mesmerizing saga of life, a symphony where organisms coexist in delicate balance</w:t>
      </w:r>
      <w:r w:rsidR="00212AFB">
        <w:rPr>
          <w:rFonts w:ascii="Aptos" w:hAnsi="Aptos"/>
          <w:color w:val="000000"/>
          <w:sz w:val="24"/>
        </w:rPr>
        <w:t>.</w:t>
      </w:r>
      <w:r>
        <w:rPr>
          <w:rFonts w:ascii="Aptos" w:hAnsi="Aptos"/>
          <w:color w:val="000000"/>
          <w:sz w:val="24"/>
        </w:rPr>
        <w:t xml:space="preserve"> Biology, a diligent scholar, endeavors to comprehend this intricate score, harmonizing the secrets held by organisms, ecosystems, and the interplay of life and environment</w:t>
      </w:r>
      <w:r w:rsidR="00212AFB">
        <w:rPr>
          <w:rFonts w:ascii="Aptos" w:hAnsi="Aptos"/>
          <w:color w:val="000000"/>
          <w:sz w:val="24"/>
        </w:rPr>
        <w:t>.</w:t>
      </w:r>
      <w:r>
        <w:rPr>
          <w:rFonts w:ascii="Aptos" w:hAnsi="Aptos"/>
          <w:color w:val="000000"/>
          <w:sz w:val="24"/>
        </w:rPr>
        <w:t xml:space="preserve"> Through painstaking observation, meticulous experimentation, and ingenious deduction, biologists strive to untangle the enigmatic secrets that keep the symphony of life in harmonious accord</w:t>
      </w:r>
      <w:r w:rsidR="00212AFB">
        <w:rPr>
          <w:rFonts w:ascii="Aptos" w:hAnsi="Aptos"/>
          <w:color w:val="000000"/>
          <w:sz w:val="24"/>
        </w:rPr>
        <w:t>.</w:t>
      </w:r>
      <w:r>
        <w:rPr>
          <w:rFonts w:ascii="Aptos" w:hAnsi="Aptos"/>
          <w:color w:val="000000"/>
          <w:sz w:val="24"/>
        </w:rPr>
        <w:br/>
      </w:r>
      <w:r>
        <w:rPr>
          <w:rFonts w:ascii="Aptos" w:hAnsi="Aptos"/>
          <w:color w:val="000000"/>
          <w:sz w:val="24"/>
        </w:rPr>
        <w:br/>
        <w:t>As we delve into biology, we encounter the captivating spectacle of cells, the fundamental units of life</w:t>
      </w:r>
      <w:r w:rsidR="00212AFB">
        <w:rPr>
          <w:rFonts w:ascii="Aptos" w:hAnsi="Aptos"/>
          <w:color w:val="000000"/>
          <w:sz w:val="24"/>
        </w:rPr>
        <w:t>.</w:t>
      </w:r>
      <w:r>
        <w:rPr>
          <w:rFonts w:ascii="Aptos" w:hAnsi="Aptos"/>
          <w:color w:val="000000"/>
          <w:sz w:val="24"/>
        </w:rPr>
        <w:t xml:space="preserve"> We unravel the enigma of genetic material, the blueprint that dictates the diversity of life, deciphering the language of DNA and unraveling the complex inheritance patterns that orchestrate the tapestry of existence</w:t>
      </w:r>
      <w:r w:rsidR="00212AFB">
        <w:rPr>
          <w:rFonts w:ascii="Aptos" w:hAnsi="Aptos"/>
          <w:color w:val="000000"/>
          <w:sz w:val="24"/>
        </w:rPr>
        <w:t>.</w:t>
      </w:r>
      <w:r>
        <w:rPr>
          <w:rFonts w:ascii="Aptos" w:hAnsi="Aptos"/>
          <w:color w:val="000000"/>
          <w:sz w:val="24"/>
        </w:rPr>
        <w:t xml:space="preserve"> We venture into the microcosm of cellular machinery, exploring the intricate processes that power life, from energy production and transport to the intricate dance of proteins and molecules</w:t>
      </w:r>
      <w:r w:rsidR="00212AFB">
        <w:rPr>
          <w:rFonts w:ascii="Aptos" w:hAnsi="Aptos"/>
          <w:color w:val="000000"/>
          <w:sz w:val="24"/>
        </w:rPr>
        <w:t>.</w:t>
      </w:r>
    </w:p>
    <w:p w:rsidR="005950FC" w:rsidRDefault="00270451">
      <w:r>
        <w:rPr>
          <w:rFonts w:ascii="Aptos" w:hAnsi="Aptos"/>
          <w:color w:val="000000"/>
          <w:sz w:val="28"/>
        </w:rPr>
        <w:t>Summary</w:t>
      </w:r>
    </w:p>
    <w:p w:rsidR="005950FC" w:rsidRDefault="00270451">
      <w:r>
        <w:rPr>
          <w:rFonts w:ascii="Aptos" w:hAnsi="Aptos"/>
          <w:color w:val="000000"/>
        </w:rPr>
        <w:t>Biology unravels the tapestry of life, delving into the enigma of living organisms and their intricate relationships</w:t>
      </w:r>
      <w:r w:rsidR="00212AFB">
        <w:rPr>
          <w:rFonts w:ascii="Aptos" w:hAnsi="Aptos"/>
          <w:color w:val="000000"/>
        </w:rPr>
        <w:t>.</w:t>
      </w:r>
      <w:r>
        <w:rPr>
          <w:rFonts w:ascii="Aptos" w:hAnsi="Aptos"/>
          <w:color w:val="000000"/>
        </w:rPr>
        <w:t xml:space="preserve"> From the smallest cells to grand ecosystems, biology unveils the marvel of existence, the symphony of life</w:t>
      </w:r>
      <w:r w:rsidR="00212AFB">
        <w:rPr>
          <w:rFonts w:ascii="Aptos" w:hAnsi="Aptos"/>
          <w:color w:val="000000"/>
        </w:rPr>
        <w:t>.</w:t>
      </w:r>
      <w:r>
        <w:rPr>
          <w:rFonts w:ascii="Aptos" w:hAnsi="Aptos"/>
          <w:color w:val="000000"/>
        </w:rPr>
        <w:t xml:space="preserve"> It deciphers the language of DNA, untangles the mysteries of inheritance, and explores the intricate machinery of cellular processes</w:t>
      </w:r>
      <w:r w:rsidR="00212AFB">
        <w:rPr>
          <w:rFonts w:ascii="Aptos" w:hAnsi="Aptos"/>
          <w:color w:val="000000"/>
        </w:rPr>
        <w:t>.</w:t>
      </w:r>
      <w:r>
        <w:rPr>
          <w:rFonts w:ascii="Aptos" w:hAnsi="Aptos"/>
          <w:color w:val="000000"/>
        </w:rPr>
        <w:t xml:space="preserve"> Guided by curious minds, biology continues to illuminate the enigma of life, unlocking the </w:t>
      </w:r>
      <w:r>
        <w:rPr>
          <w:rFonts w:ascii="Aptos" w:hAnsi="Aptos"/>
          <w:color w:val="000000"/>
        </w:rPr>
        <w:lastRenderedPageBreak/>
        <w:t>secrets of nature's symphony and inspiring a profound appreciation for the awe-inspiring beauty of the living world</w:t>
      </w:r>
      <w:r w:rsidR="00212AFB">
        <w:rPr>
          <w:rFonts w:ascii="Aptos" w:hAnsi="Aptos"/>
          <w:color w:val="000000"/>
        </w:rPr>
        <w:t>.</w:t>
      </w:r>
    </w:p>
    <w:p w:rsidR="005950FC" w:rsidRDefault="005950FC"/>
    <w:sectPr w:rsidR="00595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397720">
    <w:abstractNumId w:val="8"/>
  </w:num>
  <w:num w:numId="2" w16cid:durableId="1140226614">
    <w:abstractNumId w:val="6"/>
  </w:num>
  <w:num w:numId="3" w16cid:durableId="1617369805">
    <w:abstractNumId w:val="5"/>
  </w:num>
  <w:num w:numId="4" w16cid:durableId="686761119">
    <w:abstractNumId w:val="4"/>
  </w:num>
  <w:num w:numId="5" w16cid:durableId="1195847082">
    <w:abstractNumId w:val="7"/>
  </w:num>
  <w:num w:numId="6" w16cid:durableId="158884048">
    <w:abstractNumId w:val="3"/>
  </w:num>
  <w:num w:numId="7" w16cid:durableId="557671598">
    <w:abstractNumId w:val="2"/>
  </w:num>
  <w:num w:numId="8" w16cid:durableId="1962220564">
    <w:abstractNumId w:val="1"/>
  </w:num>
  <w:num w:numId="9" w16cid:durableId="158841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AFB"/>
    <w:rsid w:val="00270451"/>
    <w:rsid w:val="0029639D"/>
    <w:rsid w:val="00326F90"/>
    <w:rsid w:val="005950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