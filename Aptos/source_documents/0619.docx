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6E5" w:rsidRDefault="009060BF">
      <w:pPr>
        <w:jc w:val="center"/>
      </w:pPr>
      <w:r>
        <w:rPr>
          <w:rFonts w:ascii="Aptos" w:hAnsi="Aptos"/>
          <w:color w:val="000000"/>
          <w:sz w:val="44"/>
        </w:rPr>
        <w:t>Unraveled: Unveiling the Mysteries of Science and Its Profound Impact</w:t>
      </w:r>
    </w:p>
    <w:p w:rsidR="00EF26E5" w:rsidRDefault="009060BF">
      <w:pPr>
        <w:pStyle w:val="NoSpacing"/>
        <w:jc w:val="center"/>
      </w:pPr>
      <w:r>
        <w:rPr>
          <w:rFonts w:ascii="Aptos" w:hAnsi="Aptos"/>
          <w:color w:val="000000"/>
          <w:sz w:val="36"/>
        </w:rPr>
        <w:t>Jane Roberts</w:t>
      </w:r>
    </w:p>
    <w:p w:rsidR="00EF26E5" w:rsidRDefault="009060BF">
      <w:pPr>
        <w:jc w:val="center"/>
      </w:pPr>
      <w:r>
        <w:rPr>
          <w:rFonts w:ascii="Aptos" w:hAnsi="Aptos"/>
          <w:color w:val="000000"/>
          <w:sz w:val="32"/>
        </w:rPr>
        <w:t>janeroberts@educonnect</w:t>
      </w:r>
      <w:r w:rsidR="00F643C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EF26E5" w:rsidRDefault="00EF26E5"/>
    <w:p w:rsidR="00EF26E5" w:rsidRDefault="009060BF">
      <w:r>
        <w:rPr>
          <w:rFonts w:ascii="Aptos" w:hAnsi="Aptos"/>
          <w:color w:val="000000"/>
          <w:sz w:val="24"/>
        </w:rPr>
        <w:t>The realm of science beckons us on an extraordinary journey, inviting us to explore the enigmatic depths of the natural world</w:t>
      </w:r>
      <w:r w:rsidR="00F643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traverse the boundaries of mathematics, chemistry, biology, and medicine, unveiling the interconnected tapestry of life and matter</w:t>
      </w:r>
      <w:r w:rsidR="00F643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Every discovery adds a brushstroke to the canvas of our understanding, allowing us to appreciate the intricate beauty and profound significance of science</w:t>
      </w:r>
      <w:r w:rsidR="00F643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complexities of subatomic particles, genetic codes, and physiological systems, we gain unprecedented insights into our existence and the universe that surrounds us</w:t>
      </w:r>
      <w:r w:rsidR="00F643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Like a detective unraveling a cryptic cipher, we unravel the mysteries of science</w:t>
      </w:r>
      <w:r w:rsidR="00F643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employ the tools of observation, experimentation, and analysis to illuminate the hidden mechanisms that govern the universe</w:t>
      </w:r>
      <w:r w:rsidR="00F643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symphony of stars in the night sky to the delicate balance of ecosystems on Earth, science empowers us to decipher the enigmas that have captivated humanity for centuries</w:t>
      </w:r>
      <w:r w:rsidR="00F643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journey through time, witnessing the evolution of species and the birth of civilizations, gaining a deeper appreciation for the interconnectedness of all living things</w:t>
      </w:r>
      <w:r w:rsidR="00F643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each new discovery, we unveil not only the secrets of the natural world but also the profound impact science has on our lives</w:t>
      </w:r>
      <w:r w:rsidR="00F643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vaccines that protect us from disease to smartphones that connect us globally, science has revolutionized our perception of reality and transformed the way we live</w:t>
      </w:r>
      <w:r w:rsidR="00F643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quest for knowledge propels us forward, igniting our imaginations and inspiring generations to come</w:t>
      </w:r>
      <w:r w:rsidR="00F643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stand at the threshold of countless undiscovered wonders, ready to embark on an odyssey of exploration and enlightenment</w:t>
      </w:r>
      <w:r w:rsidR="00F643CB">
        <w:rPr>
          <w:rFonts w:ascii="Aptos" w:hAnsi="Aptos"/>
          <w:color w:val="000000"/>
          <w:sz w:val="24"/>
        </w:rPr>
        <w:t>.</w:t>
      </w:r>
    </w:p>
    <w:p w:rsidR="00EF26E5" w:rsidRDefault="009060BF">
      <w:r>
        <w:rPr>
          <w:rFonts w:ascii="Aptos" w:hAnsi="Aptos"/>
          <w:color w:val="000000"/>
          <w:sz w:val="28"/>
        </w:rPr>
        <w:t>Summary</w:t>
      </w:r>
    </w:p>
    <w:p w:rsidR="00EF26E5" w:rsidRDefault="009060BF">
      <w:r>
        <w:rPr>
          <w:rFonts w:ascii="Aptos" w:hAnsi="Aptos"/>
          <w:color w:val="000000"/>
        </w:rPr>
        <w:t>Science unveils the mysteries of the natural world through the interconnected disciplines of mathematics, chemistry, biology, and medicine</w:t>
      </w:r>
      <w:r w:rsidR="00F643C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unravels enigmas, revealing the intricate workings of subatomic particles, genetic codes, and physiological systems</w:t>
      </w:r>
      <w:r w:rsidR="00F643C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Science </w:t>
      </w:r>
      <w:r>
        <w:rPr>
          <w:rFonts w:ascii="Aptos" w:hAnsi="Aptos"/>
          <w:color w:val="000000"/>
        </w:rPr>
        <w:lastRenderedPageBreak/>
        <w:t>provides profound insights into the evolution of species, the delicate balance of ecosystems, and the interconnectedness of all living things</w:t>
      </w:r>
      <w:r w:rsidR="00F643C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discoveries have transformed our understanding of reality and revolutionized our lives through technological advancements and medical breakthroughs</w:t>
      </w:r>
      <w:r w:rsidR="00F643C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pursuit of scientific knowledge ignites our imaginations and inspires future generations to unravel the unknown, propelling us forward on an odyssey of exploration and enlightenment</w:t>
      </w:r>
      <w:r w:rsidR="00F643CB">
        <w:rPr>
          <w:rFonts w:ascii="Aptos" w:hAnsi="Aptos"/>
          <w:color w:val="000000"/>
        </w:rPr>
        <w:t>.</w:t>
      </w:r>
    </w:p>
    <w:p w:rsidR="00EF26E5" w:rsidRDefault="00EF26E5"/>
    <w:sectPr w:rsidR="00EF26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4418515">
    <w:abstractNumId w:val="8"/>
  </w:num>
  <w:num w:numId="2" w16cid:durableId="1713731032">
    <w:abstractNumId w:val="6"/>
  </w:num>
  <w:num w:numId="3" w16cid:durableId="1356728523">
    <w:abstractNumId w:val="5"/>
  </w:num>
  <w:num w:numId="4" w16cid:durableId="1007946523">
    <w:abstractNumId w:val="4"/>
  </w:num>
  <w:num w:numId="5" w16cid:durableId="1990016253">
    <w:abstractNumId w:val="7"/>
  </w:num>
  <w:num w:numId="6" w16cid:durableId="696851046">
    <w:abstractNumId w:val="3"/>
  </w:num>
  <w:num w:numId="7" w16cid:durableId="1583487445">
    <w:abstractNumId w:val="2"/>
  </w:num>
  <w:num w:numId="8" w16cid:durableId="1742749956">
    <w:abstractNumId w:val="1"/>
  </w:num>
  <w:num w:numId="9" w16cid:durableId="110522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60BF"/>
    <w:rsid w:val="00AA1D8D"/>
    <w:rsid w:val="00B47730"/>
    <w:rsid w:val="00CB0664"/>
    <w:rsid w:val="00EF26E5"/>
    <w:rsid w:val="00F643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2024-01-15T17:12:00Z</dcterms:modified>
  <cp:category/>
</cp:coreProperties>
</file>