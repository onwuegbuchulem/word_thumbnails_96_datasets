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7649" w:rsidRDefault="001A3CBE">
      <w:pPr>
        <w:jc w:val="center"/>
      </w:pPr>
      <w:r>
        <w:rPr>
          <w:rFonts w:ascii="Aptos" w:hAnsi="Aptos"/>
          <w:color w:val="000000"/>
          <w:sz w:val="44"/>
        </w:rPr>
        <w:t>Exploring the Wonders of Biology: A Journey into the Realm of Life</w:t>
      </w:r>
    </w:p>
    <w:p w:rsidR="00B87649" w:rsidRDefault="001A3CBE">
      <w:pPr>
        <w:pStyle w:val="NoSpacing"/>
        <w:jc w:val="center"/>
      </w:pPr>
      <w:r>
        <w:rPr>
          <w:rFonts w:ascii="Aptos" w:hAnsi="Aptos"/>
          <w:color w:val="000000"/>
          <w:sz w:val="36"/>
        </w:rPr>
        <w:t>Sarah L</w:t>
      </w:r>
      <w:r w:rsidR="002E14B1">
        <w:rPr>
          <w:rFonts w:ascii="Aptos" w:hAnsi="Aptos"/>
          <w:color w:val="000000"/>
          <w:sz w:val="36"/>
        </w:rPr>
        <w:t>.</w:t>
      </w:r>
      <w:r>
        <w:rPr>
          <w:rFonts w:ascii="Aptos" w:hAnsi="Aptos"/>
          <w:color w:val="000000"/>
          <w:sz w:val="36"/>
        </w:rPr>
        <w:t xml:space="preserve"> Fields</w:t>
      </w:r>
    </w:p>
    <w:p w:rsidR="00B87649" w:rsidRDefault="001A3CBE">
      <w:pPr>
        <w:jc w:val="center"/>
      </w:pPr>
      <w:r>
        <w:rPr>
          <w:rFonts w:ascii="Aptos" w:hAnsi="Aptos"/>
          <w:color w:val="000000"/>
          <w:sz w:val="32"/>
        </w:rPr>
        <w:t>sarah</w:t>
      </w:r>
      <w:r w:rsidR="002E14B1">
        <w:rPr>
          <w:rFonts w:ascii="Aptos" w:hAnsi="Aptos"/>
          <w:color w:val="000000"/>
          <w:sz w:val="32"/>
        </w:rPr>
        <w:t>.</w:t>
      </w:r>
      <w:r>
        <w:rPr>
          <w:rFonts w:ascii="Aptos" w:hAnsi="Aptos"/>
          <w:color w:val="000000"/>
          <w:sz w:val="32"/>
        </w:rPr>
        <w:t>fields1@validated</w:t>
      </w:r>
      <w:r w:rsidR="002E14B1">
        <w:rPr>
          <w:rFonts w:ascii="Aptos" w:hAnsi="Aptos"/>
          <w:color w:val="000000"/>
          <w:sz w:val="32"/>
        </w:rPr>
        <w:t>.</w:t>
      </w:r>
      <w:r>
        <w:rPr>
          <w:rFonts w:ascii="Aptos" w:hAnsi="Aptos"/>
          <w:color w:val="000000"/>
          <w:sz w:val="32"/>
        </w:rPr>
        <w:t>edu</w:t>
      </w:r>
    </w:p>
    <w:p w:rsidR="00B87649" w:rsidRDefault="00B87649"/>
    <w:p w:rsidR="00B87649" w:rsidRDefault="001A3CBE">
      <w:r>
        <w:rPr>
          <w:rFonts w:ascii="Aptos" w:hAnsi="Aptos"/>
          <w:color w:val="000000"/>
          <w:sz w:val="24"/>
        </w:rPr>
        <w:t>Biology, the study of life, is a multifaceted and captivating subject offering unique insights into the intricate workings of our living world</w:t>
      </w:r>
      <w:r w:rsidR="002E14B1">
        <w:rPr>
          <w:rFonts w:ascii="Aptos" w:hAnsi="Aptos"/>
          <w:color w:val="000000"/>
          <w:sz w:val="24"/>
        </w:rPr>
        <w:t>.</w:t>
      </w:r>
      <w:r>
        <w:rPr>
          <w:rFonts w:ascii="Aptos" w:hAnsi="Aptos"/>
          <w:color w:val="000000"/>
          <w:sz w:val="24"/>
        </w:rPr>
        <w:t xml:space="preserve"> From the smallest microorganisms to the largest organisms, biology unravels the secrets of life's fundamentals and connects us to the world around us</w:t>
      </w:r>
      <w:r w:rsidR="002E14B1">
        <w:rPr>
          <w:rFonts w:ascii="Aptos" w:hAnsi="Aptos"/>
          <w:color w:val="000000"/>
          <w:sz w:val="24"/>
        </w:rPr>
        <w:t>.</w:t>
      </w:r>
      <w:r>
        <w:rPr>
          <w:rFonts w:ascii="Aptos" w:hAnsi="Aptos"/>
          <w:color w:val="000000"/>
          <w:sz w:val="24"/>
        </w:rPr>
        <w:t xml:space="preserve"> Delve into this remarkable field, where we investigate the building blocks of life, probe the inner workings of organisms, and unravel the ecological tapestry of our biosphere</w:t>
      </w:r>
      <w:r w:rsidR="002E14B1">
        <w:rPr>
          <w:rFonts w:ascii="Aptos" w:hAnsi="Aptos"/>
          <w:color w:val="000000"/>
          <w:sz w:val="24"/>
        </w:rPr>
        <w:t>.</w:t>
      </w:r>
      <w:r>
        <w:rPr>
          <w:rFonts w:ascii="Aptos" w:hAnsi="Aptos"/>
          <w:color w:val="000000"/>
          <w:sz w:val="24"/>
        </w:rPr>
        <w:br/>
      </w:r>
      <w:r>
        <w:rPr>
          <w:rFonts w:ascii="Aptos" w:hAnsi="Aptos"/>
          <w:color w:val="000000"/>
          <w:sz w:val="24"/>
        </w:rPr>
        <w:br/>
        <w:t>Unveiling the mysteries of cells and their intricate structures forms the foundation of biological studies</w:t>
      </w:r>
      <w:r w:rsidR="002E14B1">
        <w:rPr>
          <w:rFonts w:ascii="Aptos" w:hAnsi="Aptos"/>
          <w:color w:val="000000"/>
          <w:sz w:val="24"/>
        </w:rPr>
        <w:t>.</w:t>
      </w:r>
      <w:r>
        <w:rPr>
          <w:rFonts w:ascii="Aptos" w:hAnsi="Aptos"/>
          <w:color w:val="000000"/>
          <w:sz w:val="24"/>
        </w:rPr>
        <w:t xml:space="preserve"> Cells, the fundamental units of life, possess fascinating wonders that assemble and function as tightly regulated systems</w:t>
      </w:r>
      <w:r w:rsidR="002E14B1">
        <w:rPr>
          <w:rFonts w:ascii="Aptos" w:hAnsi="Aptos"/>
          <w:color w:val="000000"/>
          <w:sz w:val="24"/>
        </w:rPr>
        <w:t>.</w:t>
      </w:r>
      <w:r>
        <w:rPr>
          <w:rFonts w:ascii="Aptos" w:hAnsi="Aptos"/>
          <w:color w:val="000000"/>
          <w:sz w:val="24"/>
        </w:rPr>
        <w:t xml:space="preserve"> As we venture into this microscopic domain, we unravel the mysteries of cellular processes, including gene regulation, metabolism, and cell division, uncovering universal principles of life</w:t>
      </w:r>
      <w:r w:rsidR="002E14B1">
        <w:rPr>
          <w:rFonts w:ascii="Aptos" w:hAnsi="Aptos"/>
          <w:color w:val="000000"/>
          <w:sz w:val="24"/>
        </w:rPr>
        <w:t>.</w:t>
      </w:r>
      <w:r>
        <w:rPr>
          <w:rFonts w:ascii="Aptos" w:hAnsi="Aptos"/>
          <w:color w:val="000000"/>
          <w:sz w:val="24"/>
        </w:rPr>
        <w:t xml:space="preserve"> Moreover, by exploring the unique characteristics of prokaryotic and eukaryotic cells through microscopic investigations, we comprehend the immense diversity of cellular life forms</w:t>
      </w:r>
      <w:r w:rsidR="002E14B1">
        <w:rPr>
          <w:rFonts w:ascii="Aptos" w:hAnsi="Aptos"/>
          <w:color w:val="000000"/>
          <w:sz w:val="24"/>
        </w:rPr>
        <w:t>.</w:t>
      </w:r>
      <w:r>
        <w:rPr>
          <w:rFonts w:ascii="Aptos" w:hAnsi="Aptos"/>
          <w:color w:val="000000"/>
          <w:sz w:val="24"/>
        </w:rPr>
        <w:br/>
      </w:r>
      <w:r>
        <w:rPr>
          <w:rFonts w:ascii="Aptos" w:hAnsi="Aptos"/>
          <w:color w:val="000000"/>
          <w:sz w:val="24"/>
        </w:rPr>
        <w:br/>
        <w:t>Biology extends far beyond the microscopic realm, expanding our understanding to organisms of all shapes and sizes</w:t>
      </w:r>
      <w:r w:rsidR="002E14B1">
        <w:rPr>
          <w:rFonts w:ascii="Aptos" w:hAnsi="Aptos"/>
          <w:color w:val="000000"/>
          <w:sz w:val="24"/>
        </w:rPr>
        <w:t>.</w:t>
      </w:r>
      <w:r>
        <w:rPr>
          <w:rFonts w:ascii="Aptos" w:hAnsi="Aptos"/>
          <w:color w:val="000000"/>
          <w:sz w:val="24"/>
        </w:rPr>
        <w:t xml:space="preserve"> The natural world is teeming with an intricate web of interconnected ecosystems, each housing organisms intricately adapted to thrive in specific environments</w:t>
      </w:r>
      <w:r w:rsidR="002E14B1">
        <w:rPr>
          <w:rFonts w:ascii="Aptos" w:hAnsi="Aptos"/>
          <w:color w:val="000000"/>
          <w:sz w:val="24"/>
        </w:rPr>
        <w:t>.</w:t>
      </w:r>
      <w:r>
        <w:rPr>
          <w:rFonts w:ascii="Aptos" w:hAnsi="Aptos"/>
          <w:color w:val="000000"/>
          <w:sz w:val="24"/>
        </w:rPr>
        <w:t xml:space="preserve"> Through ecological studies, we embark on thrilling adventures to unravel the interrelationships between living beings and their surroundings</w:t>
      </w:r>
      <w:r w:rsidR="002E14B1">
        <w:rPr>
          <w:rFonts w:ascii="Aptos" w:hAnsi="Aptos"/>
          <w:color w:val="000000"/>
          <w:sz w:val="24"/>
        </w:rPr>
        <w:t>.</w:t>
      </w:r>
      <w:r>
        <w:rPr>
          <w:rFonts w:ascii="Aptos" w:hAnsi="Aptos"/>
          <w:color w:val="000000"/>
          <w:sz w:val="24"/>
        </w:rPr>
        <w:t xml:space="preserve"> Studying ecosystems, such as forests or wetlands, reveals delicate balances of organisms, capturing the intricacies of energy flow and nutrient cycling</w:t>
      </w:r>
      <w:r w:rsidR="002E14B1">
        <w:rPr>
          <w:rFonts w:ascii="Aptos" w:hAnsi="Aptos"/>
          <w:color w:val="000000"/>
          <w:sz w:val="24"/>
        </w:rPr>
        <w:t>.</w:t>
      </w:r>
      <w:r>
        <w:rPr>
          <w:rFonts w:ascii="Aptos" w:hAnsi="Aptos"/>
          <w:color w:val="000000"/>
          <w:sz w:val="24"/>
        </w:rPr>
        <w:t xml:space="preserve"> By delving into field research, we witness firsthand the beauty of diverse ecosystems and the significance of preserving their fragile dynamics</w:t>
      </w:r>
      <w:r w:rsidR="002E14B1">
        <w:rPr>
          <w:rFonts w:ascii="Aptos" w:hAnsi="Aptos"/>
          <w:color w:val="000000"/>
          <w:sz w:val="24"/>
        </w:rPr>
        <w:t>.</w:t>
      </w:r>
    </w:p>
    <w:p w:rsidR="00B87649" w:rsidRDefault="001A3CBE">
      <w:r>
        <w:rPr>
          <w:rFonts w:ascii="Aptos" w:hAnsi="Aptos"/>
          <w:color w:val="000000"/>
          <w:sz w:val="28"/>
        </w:rPr>
        <w:t>Summary</w:t>
      </w:r>
    </w:p>
    <w:p w:rsidR="00B87649" w:rsidRDefault="001A3CBE">
      <w:r>
        <w:rPr>
          <w:rFonts w:ascii="Aptos" w:hAnsi="Aptos"/>
          <w:color w:val="000000"/>
        </w:rPr>
        <w:t>Biology unveils the awe-inspiring marvels of life's fundamentals, connecting us to the vast interconnected web of life forms</w:t>
      </w:r>
      <w:r w:rsidR="002E14B1">
        <w:rPr>
          <w:rFonts w:ascii="Aptos" w:hAnsi="Aptos"/>
          <w:color w:val="000000"/>
        </w:rPr>
        <w:t>.</w:t>
      </w:r>
      <w:r>
        <w:rPr>
          <w:rFonts w:ascii="Aptos" w:hAnsi="Aptos"/>
          <w:color w:val="000000"/>
        </w:rPr>
        <w:t xml:space="preserve"> From the microscopic realm of cells to the grandeur of </w:t>
      </w:r>
      <w:r>
        <w:rPr>
          <w:rFonts w:ascii="Aptos" w:hAnsi="Aptos"/>
          <w:color w:val="000000"/>
        </w:rPr>
        <w:lastRenderedPageBreak/>
        <w:t>ecosystems, biology ignites wonder and curiosity</w:t>
      </w:r>
      <w:r w:rsidR="002E14B1">
        <w:rPr>
          <w:rFonts w:ascii="Aptos" w:hAnsi="Aptos"/>
          <w:color w:val="000000"/>
        </w:rPr>
        <w:t>.</w:t>
      </w:r>
      <w:r>
        <w:rPr>
          <w:rFonts w:ascii="Aptos" w:hAnsi="Aptos"/>
          <w:color w:val="000000"/>
        </w:rPr>
        <w:t xml:space="preserve"> Through investigations into organisms, cell workings, and ecosystems, we unravel the codes of life, unlocking the mysteries of our natural world</w:t>
      </w:r>
      <w:r w:rsidR="002E14B1">
        <w:rPr>
          <w:rFonts w:ascii="Aptos" w:hAnsi="Aptos"/>
          <w:color w:val="000000"/>
        </w:rPr>
        <w:t>.</w:t>
      </w:r>
      <w:r>
        <w:rPr>
          <w:rFonts w:ascii="Aptos" w:hAnsi="Aptos"/>
          <w:color w:val="000000"/>
        </w:rPr>
        <w:t xml:space="preserve"> As students embark on this captivating journey into biology, they will not only accumulate knowledge but also develop critical thinking, analysis, and appreciation for the intricacy of life, inspiring them to pursue lifelong quests for understanding the natural world that sustains us</w:t>
      </w:r>
      <w:r w:rsidR="002E14B1">
        <w:rPr>
          <w:rFonts w:ascii="Aptos" w:hAnsi="Aptos"/>
          <w:color w:val="000000"/>
        </w:rPr>
        <w:t>.</w:t>
      </w:r>
    </w:p>
    <w:p w:rsidR="00B87649" w:rsidRDefault="00B87649"/>
    <w:sectPr w:rsidR="00B876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311828">
    <w:abstractNumId w:val="8"/>
  </w:num>
  <w:num w:numId="2" w16cid:durableId="983922904">
    <w:abstractNumId w:val="6"/>
  </w:num>
  <w:num w:numId="3" w16cid:durableId="1361006215">
    <w:abstractNumId w:val="5"/>
  </w:num>
  <w:num w:numId="4" w16cid:durableId="373699679">
    <w:abstractNumId w:val="4"/>
  </w:num>
  <w:num w:numId="5" w16cid:durableId="1345135276">
    <w:abstractNumId w:val="7"/>
  </w:num>
  <w:num w:numId="6" w16cid:durableId="756101457">
    <w:abstractNumId w:val="3"/>
  </w:num>
  <w:num w:numId="7" w16cid:durableId="339701124">
    <w:abstractNumId w:val="2"/>
  </w:num>
  <w:num w:numId="8" w16cid:durableId="1554383869">
    <w:abstractNumId w:val="1"/>
  </w:num>
  <w:num w:numId="9" w16cid:durableId="104548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3CBE"/>
    <w:rsid w:val="0029639D"/>
    <w:rsid w:val="002E14B1"/>
    <w:rsid w:val="00326F90"/>
    <w:rsid w:val="00AA1D8D"/>
    <w:rsid w:val="00B47730"/>
    <w:rsid w:val="00B8764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2024-01-15T17:03:00Z</dcterms:modified>
  <cp:category/>
</cp:coreProperties>
</file>