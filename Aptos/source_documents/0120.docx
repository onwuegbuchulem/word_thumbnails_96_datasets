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34E8" w:rsidRDefault="00FF33B3">
      <w:pPr>
        <w:jc w:val="center"/>
      </w:pPr>
      <w:r>
        <w:rPr>
          <w:rFonts w:ascii="Aptos" w:hAnsi="Aptos"/>
          <w:color w:val="000000"/>
          <w:sz w:val="44"/>
        </w:rPr>
        <w:t>The Art of Communication: Unveiling the Power of Language</w:t>
      </w:r>
    </w:p>
    <w:p w:rsidR="006034E8" w:rsidRDefault="00FF33B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1003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William Shakespeare</w:t>
      </w:r>
    </w:p>
    <w:p w:rsidR="006034E8" w:rsidRDefault="00FF33B3">
      <w:pPr>
        <w:jc w:val="center"/>
      </w:pPr>
      <w:r>
        <w:rPr>
          <w:rFonts w:ascii="Aptos" w:hAnsi="Aptos"/>
          <w:color w:val="000000"/>
          <w:sz w:val="32"/>
        </w:rPr>
        <w:t>bardofavon@litverse</w:t>
      </w:r>
      <w:r w:rsidR="0031003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034E8" w:rsidRDefault="006034E8"/>
    <w:p w:rsidR="006034E8" w:rsidRDefault="00FF33B3">
      <w:r>
        <w:rPr>
          <w:rFonts w:ascii="Aptos" w:hAnsi="Aptos"/>
          <w:color w:val="000000"/>
          <w:sz w:val="24"/>
        </w:rPr>
        <w:t>Language is an enigmatic tapestry woven with threads of meaning, allowing us to transcend the boundaries of isolation and engage in the symphony of human connection</w:t>
      </w:r>
      <w:r w:rsidR="003100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first uttered words of a newborn to the eloquent prose of a master orator, language serves as a conduit of thought, a bridge between minds</w:t>
      </w:r>
      <w:r w:rsidR="003100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power lies not only in its ability to convey information but also in its evocative nature, its capacity to paint vivid pictures, stir emotions, and ignite imaginations</w:t>
      </w:r>
      <w:r w:rsidR="003100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human interactions, language is the ultimate mediator</w:t>
      </w:r>
      <w:r w:rsidR="003100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us to share our innermost thoughts, our dreams, and our aspirations</w:t>
      </w:r>
      <w:r w:rsidR="003100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allows us to negotiate, to persuade, to educate, and to heal</w:t>
      </w:r>
      <w:r w:rsidR="003100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words, we can build bridges of understanding or sow seeds of discord</w:t>
      </w:r>
      <w:r w:rsidR="003100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can inspire hope or incite fear, bring joy or inflict pain</w:t>
      </w:r>
      <w:r w:rsidR="003100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through language that we truly come to know ourselves and others</w:t>
      </w:r>
      <w:r w:rsidR="003100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language is a mirror of the human experience, reflecting our history, our culture, and our values</w:t>
      </w:r>
      <w:r w:rsidR="003100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shapes our perception of the world and influences our understanding of our place within it</w:t>
      </w:r>
      <w:r w:rsidR="0031003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literature, poetry, and drama, language transcends its mundane function and becomes an art form, a medium through which we explore the depths of the human condition</w:t>
      </w:r>
      <w:r w:rsidR="0031003F">
        <w:rPr>
          <w:rFonts w:ascii="Aptos" w:hAnsi="Aptos"/>
          <w:color w:val="000000"/>
          <w:sz w:val="24"/>
        </w:rPr>
        <w:t>.</w:t>
      </w:r>
    </w:p>
    <w:p w:rsidR="006034E8" w:rsidRDefault="00FF33B3">
      <w:r>
        <w:rPr>
          <w:rFonts w:ascii="Aptos" w:hAnsi="Aptos"/>
          <w:color w:val="000000"/>
          <w:sz w:val="28"/>
        </w:rPr>
        <w:t>Summary</w:t>
      </w:r>
    </w:p>
    <w:p w:rsidR="006034E8" w:rsidRDefault="00FF33B3">
      <w:r>
        <w:rPr>
          <w:rFonts w:ascii="Aptos" w:hAnsi="Aptos"/>
          <w:color w:val="000000"/>
        </w:rPr>
        <w:t>In this essay, we explored the multifaceted nature of language, from its role as a tool for communication to its significance as an art form</w:t>
      </w:r>
      <w:r w:rsidR="0031003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examined its power to convey information, evoke emotions, and shape perceptions</w:t>
      </w:r>
      <w:r w:rsidR="0031003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also discussed the role language plays in shaping our understanding of ourselves and others, and its profound influence on our history, culture, and values</w:t>
      </w:r>
      <w:r w:rsidR="0031003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Ultimately, language is a gift that enables us to connect with each other, to explore the world around us, and to create beauty and meaning in our lives</w:t>
      </w:r>
      <w:r w:rsidR="0031003F">
        <w:rPr>
          <w:rFonts w:ascii="Aptos" w:hAnsi="Aptos"/>
          <w:color w:val="000000"/>
        </w:rPr>
        <w:t>.</w:t>
      </w:r>
    </w:p>
    <w:p w:rsidR="006034E8" w:rsidRDefault="006034E8"/>
    <w:sectPr w:rsidR="006034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6492491">
    <w:abstractNumId w:val="8"/>
  </w:num>
  <w:num w:numId="2" w16cid:durableId="463474861">
    <w:abstractNumId w:val="6"/>
  </w:num>
  <w:num w:numId="3" w16cid:durableId="999622731">
    <w:abstractNumId w:val="5"/>
  </w:num>
  <w:num w:numId="4" w16cid:durableId="1292596937">
    <w:abstractNumId w:val="4"/>
  </w:num>
  <w:num w:numId="5" w16cid:durableId="1728919226">
    <w:abstractNumId w:val="7"/>
  </w:num>
  <w:num w:numId="6" w16cid:durableId="203753194">
    <w:abstractNumId w:val="3"/>
  </w:num>
  <w:num w:numId="7" w16cid:durableId="1894581455">
    <w:abstractNumId w:val="2"/>
  </w:num>
  <w:num w:numId="8" w16cid:durableId="1404253395">
    <w:abstractNumId w:val="1"/>
  </w:num>
  <w:num w:numId="9" w16cid:durableId="63426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03F"/>
    <w:rsid w:val="00326F90"/>
    <w:rsid w:val="006034E8"/>
    <w:rsid w:val="00AA1D8D"/>
    <w:rsid w:val="00B47730"/>
    <w:rsid w:val="00CB0664"/>
    <w:rsid w:val="00FC693F"/>
    <w:rsid w:val="00FF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2024-01-15T17:00:00Z</dcterms:modified>
  <cp:category/>
</cp:coreProperties>
</file>