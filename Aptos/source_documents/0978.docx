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FAF" w:rsidRDefault="00E21A71">
      <w:pPr>
        <w:jc w:val="center"/>
      </w:pPr>
      <w:r>
        <w:rPr>
          <w:rFonts w:ascii="Aptos" w:hAnsi="Aptos"/>
          <w:color w:val="000000"/>
          <w:sz w:val="44"/>
        </w:rPr>
        <w:t>The Beauty of Separation: Uncovering the Wonders of Chemistry</w:t>
      </w:r>
    </w:p>
    <w:p w:rsidR="006E1FAF" w:rsidRDefault="00E21A71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Lucy Phillips</w:t>
      </w:r>
    </w:p>
    <w:p w:rsidR="006E1FAF" w:rsidRDefault="00E21A71">
      <w:pPr>
        <w:jc w:val="center"/>
      </w:pPr>
      <w:r>
        <w:rPr>
          <w:rFonts w:ascii="Aptos" w:hAnsi="Aptos"/>
          <w:color w:val="000000"/>
          <w:sz w:val="32"/>
        </w:rPr>
        <w:t>lphillips123@educonnect</w:t>
      </w:r>
      <w:r w:rsidR="00967F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E1FAF" w:rsidRDefault="006E1FAF"/>
    <w:p w:rsidR="006E1FAF" w:rsidRDefault="00E21A71">
      <w:r>
        <w:rPr>
          <w:rFonts w:ascii="Aptos" w:hAnsi="Aptos"/>
          <w:color w:val="000000"/>
          <w:sz w:val="24"/>
        </w:rPr>
        <w:t>Immerse yourselves in the captivating realm of chemistry, where matter undergoes transformations, revealing the intricacies of the world around us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microscopic world, revealing the subatomic particles that orchestrate the chemical symphony: electrons, protons, and neutrons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significance of chemistry extends far beyond the confines of the laboratory; it infiltrates every aspect of our lives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967F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967F41">
        <w:rPr>
          <w:rFonts w:ascii="Aptos" w:hAnsi="Aptos"/>
          <w:color w:val="000000"/>
          <w:sz w:val="24"/>
        </w:rPr>
        <w:t>.</w:t>
      </w:r>
    </w:p>
    <w:p w:rsidR="006E1FAF" w:rsidRDefault="00E21A71">
      <w:r>
        <w:rPr>
          <w:rFonts w:ascii="Aptos" w:hAnsi="Aptos"/>
          <w:color w:val="000000"/>
          <w:sz w:val="28"/>
        </w:rPr>
        <w:t>Summary</w:t>
      </w:r>
    </w:p>
    <w:p w:rsidR="006E1FAF" w:rsidRDefault="00E21A71">
      <w:r>
        <w:rPr>
          <w:rFonts w:ascii="Aptos" w:hAnsi="Aptos"/>
          <w:color w:val="000000"/>
        </w:rPr>
        <w:t>Chemistry, the study of matter and its interactions, uncovers the fundamental principles governing the composition and behavior of matter</w:t>
      </w:r>
      <w:r w:rsidR="00967F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microscopic realm of atoms and molecules, chemistry reveals the intricate dance of subatomic particles that shape the properties of elements</w:t>
      </w:r>
      <w:r w:rsidR="00967F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 secrets of chemical reactions, it </w:t>
      </w:r>
      <w:r>
        <w:rPr>
          <w:rFonts w:ascii="Aptos" w:hAnsi="Aptos"/>
          <w:color w:val="000000"/>
        </w:rPr>
        <w:lastRenderedPageBreak/>
        <w:t>showcases the transformative power of substances as they morph into new entities, accompanied by energy exchanges</w:t>
      </w:r>
      <w:r w:rsidR="00967F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significance extends beyond the laboratory, permeating our daily lives through food, medicines, and technological marvels</w:t>
      </w:r>
      <w:r w:rsidR="00967F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dynamic field constantly evolving, chemistry holds the promise of new discoveries and applications, driving innovation and shaping the future of humanity</w:t>
      </w:r>
      <w:r w:rsidR="00967F41">
        <w:rPr>
          <w:rFonts w:ascii="Aptos" w:hAnsi="Aptos"/>
          <w:color w:val="000000"/>
        </w:rPr>
        <w:t>.</w:t>
      </w:r>
    </w:p>
    <w:p w:rsidR="006E1FAF" w:rsidRDefault="006E1FAF"/>
    <w:sectPr w:rsidR="006E1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870070">
    <w:abstractNumId w:val="8"/>
  </w:num>
  <w:num w:numId="2" w16cid:durableId="1584293628">
    <w:abstractNumId w:val="6"/>
  </w:num>
  <w:num w:numId="3" w16cid:durableId="1891766155">
    <w:abstractNumId w:val="5"/>
  </w:num>
  <w:num w:numId="4" w16cid:durableId="1467048441">
    <w:abstractNumId w:val="4"/>
  </w:num>
  <w:num w:numId="5" w16cid:durableId="259141772">
    <w:abstractNumId w:val="7"/>
  </w:num>
  <w:num w:numId="6" w16cid:durableId="1029068329">
    <w:abstractNumId w:val="3"/>
  </w:num>
  <w:num w:numId="7" w16cid:durableId="1371876467">
    <w:abstractNumId w:val="2"/>
  </w:num>
  <w:num w:numId="8" w16cid:durableId="1687095397">
    <w:abstractNumId w:val="1"/>
  </w:num>
  <w:num w:numId="9" w16cid:durableId="176129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FAF"/>
    <w:rsid w:val="00967F41"/>
    <w:rsid w:val="00AA1D8D"/>
    <w:rsid w:val="00B47730"/>
    <w:rsid w:val="00CB0664"/>
    <w:rsid w:val="00E21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