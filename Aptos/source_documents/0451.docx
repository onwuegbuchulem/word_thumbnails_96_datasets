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4D2" w:rsidRDefault="00D6094A">
      <w:pPr>
        <w:jc w:val="center"/>
      </w:pPr>
      <w:r>
        <w:rPr>
          <w:rFonts w:ascii="Aptos" w:hAnsi="Aptos"/>
          <w:color w:val="000000"/>
          <w:sz w:val="44"/>
        </w:rPr>
        <w:t>The Marvelous World of Biology: Unveiling the Secrets of Life</w:t>
      </w:r>
    </w:p>
    <w:p w:rsidR="00BD74D2" w:rsidRDefault="00D6094A">
      <w:pPr>
        <w:pStyle w:val="NoSpacing"/>
        <w:jc w:val="center"/>
      </w:pPr>
      <w:r>
        <w:rPr>
          <w:rFonts w:ascii="Aptos" w:hAnsi="Aptos"/>
          <w:color w:val="000000"/>
          <w:sz w:val="36"/>
        </w:rPr>
        <w:t>William Thompson</w:t>
      </w:r>
    </w:p>
    <w:p w:rsidR="00BD74D2" w:rsidRDefault="00D6094A">
      <w:pPr>
        <w:jc w:val="center"/>
      </w:pPr>
      <w:r>
        <w:rPr>
          <w:rFonts w:ascii="Aptos" w:hAnsi="Aptos"/>
          <w:color w:val="000000"/>
          <w:sz w:val="32"/>
        </w:rPr>
        <w:t>william</w:t>
      </w:r>
      <w:r w:rsidR="00915993">
        <w:rPr>
          <w:rFonts w:ascii="Aptos" w:hAnsi="Aptos"/>
          <w:color w:val="000000"/>
          <w:sz w:val="32"/>
        </w:rPr>
        <w:t>.</w:t>
      </w:r>
      <w:r>
        <w:rPr>
          <w:rFonts w:ascii="Aptos" w:hAnsi="Aptos"/>
          <w:color w:val="000000"/>
          <w:sz w:val="32"/>
        </w:rPr>
        <w:t>thompson@school</w:t>
      </w:r>
      <w:r w:rsidR="00915993">
        <w:rPr>
          <w:rFonts w:ascii="Aptos" w:hAnsi="Aptos"/>
          <w:color w:val="000000"/>
          <w:sz w:val="32"/>
        </w:rPr>
        <w:t>.</w:t>
      </w:r>
      <w:r>
        <w:rPr>
          <w:rFonts w:ascii="Aptos" w:hAnsi="Aptos"/>
          <w:color w:val="000000"/>
          <w:sz w:val="32"/>
        </w:rPr>
        <w:t>edu</w:t>
      </w:r>
    </w:p>
    <w:p w:rsidR="00BD74D2" w:rsidRDefault="00BD74D2"/>
    <w:p w:rsidR="00BD74D2" w:rsidRDefault="00D6094A">
      <w:r>
        <w:rPr>
          <w:rFonts w:ascii="Aptos" w:hAnsi="Aptos"/>
          <w:color w:val="000000"/>
          <w:sz w:val="24"/>
        </w:rPr>
        <w:t>Biology, a captivating realm of science, invites us on a thrilling expedition to explore the intricate world of living organisms</w:t>
      </w:r>
      <w:r w:rsidR="00915993">
        <w:rPr>
          <w:rFonts w:ascii="Aptos" w:hAnsi="Aptos"/>
          <w:color w:val="000000"/>
          <w:sz w:val="24"/>
        </w:rPr>
        <w:t>.</w:t>
      </w:r>
      <w:r>
        <w:rPr>
          <w:rFonts w:ascii="Aptos" w:hAnsi="Aptos"/>
          <w:color w:val="000000"/>
          <w:sz w:val="24"/>
        </w:rPr>
        <w:t xml:space="preserve"> From the smallest microorganisms to the majestic whales that grace our oceans, the study of biology unlocks the mysteries that govern the fascinating tapestry of life</w:t>
      </w:r>
      <w:r w:rsidR="00915993">
        <w:rPr>
          <w:rFonts w:ascii="Aptos" w:hAnsi="Aptos"/>
          <w:color w:val="000000"/>
          <w:sz w:val="24"/>
        </w:rPr>
        <w:t>.</w:t>
      </w:r>
      <w:r>
        <w:rPr>
          <w:rFonts w:ascii="Aptos" w:hAnsi="Aptos"/>
          <w:color w:val="000000"/>
          <w:sz w:val="24"/>
        </w:rPr>
        <w:t xml:space="preserve"> Immerse yourself in this journey of discovery, as we unravel the enigmatic codes of DNA, delve into the intricate mechanisms of cellular processes, and marvel at the extraordinary symphony of evolution</w:t>
      </w:r>
      <w:r w:rsidR="00915993">
        <w:rPr>
          <w:rFonts w:ascii="Aptos" w:hAnsi="Aptos"/>
          <w:color w:val="000000"/>
          <w:sz w:val="24"/>
        </w:rPr>
        <w:t>.</w:t>
      </w:r>
      <w:r>
        <w:rPr>
          <w:rFonts w:ascii="Aptos" w:hAnsi="Aptos"/>
          <w:color w:val="000000"/>
          <w:sz w:val="24"/>
        </w:rPr>
        <w:br/>
      </w:r>
      <w:r>
        <w:rPr>
          <w:rFonts w:ascii="Aptos" w:hAnsi="Aptos"/>
          <w:color w:val="000000"/>
          <w:sz w:val="24"/>
        </w:rPr>
        <w:br/>
        <w:t>In our quest to comprehend the essence of life, biology unveils the secrets hidden within the microscopic realm of cells</w:t>
      </w:r>
      <w:r w:rsidR="00915993">
        <w:rPr>
          <w:rFonts w:ascii="Aptos" w:hAnsi="Aptos"/>
          <w:color w:val="000000"/>
          <w:sz w:val="24"/>
        </w:rPr>
        <w:t>.</w:t>
      </w:r>
      <w:r>
        <w:rPr>
          <w:rFonts w:ascii="Aptos" w:hAnsi="Aptos"/>
          <w:color w:val="000000"/>
          <w:sz w:val="24"/>
        </w:rPr>
        <w:t xml:space="preserve"> These minuscule entities, the fundamental units of life, perform astonishing feats of organization and coordination</w:t>
      </w:r>
      <w:r w:rsidR="00915993">
        <w:rPr>
          <w:rFonts w:ascii="Aptos" w:hAnsi="Aptos"/>
          <w:color w:val="000000"/>
          <w:sz w:val="24"/>
        </w:rPr>
        <w:t>.</w:t>
      </w:r>
      <w:r>
        <w:rPr>
          <w:rFonts w:ascii="Aptos" w:hAnsi="Aptos"/>
          <w:color w:val="000000"/>
          <w:sz w:val="24"/>
        </w:rPr>
        <w:t xml:space="preserve"> Journey through the intricate network of organelles, each fulfilling a unique role in maintaining the delicate balance of life</w:t>
      </w:r>
      <w:r w:rsidR="00915993">
        <w:rPr>
          <w:rFonts w:ascii="Aptos" w:hAnsi="Aptos"/>
          <w:color w:val="000000"/>
          <w:sz w:val="24"/>
        </w:rPr>
        <w:t>.</w:t>
      </w:r>
      <w:r>
        <w:rPr>
          <w:rFonts w:ascii="Aptos" w:hAnsi="Aptos"/>
          <w:color w:val="000000"/>
          <w:sz w:val="24"/>
        </w:rPr>
        <w:t xml:space="preserve"> Witness the mesmerizing dance of molecules, orchestrating intricate chemical reactions that drive life's processes</w:t>
      </w:r>
      <w:r w:rsidR="00915993">
        <w:rPr>
          <w:rFonts w:ascii="Aptos" w:hAnsi="Aptos"/>
          <w:color w:val="000000"/>
          <w:sz w:val="24"/>
        </w:rPr>
        <w:t>.</w:t>
      </w:r>
      <w:r>
        <w:rPr>
          <w:rFonts w:ascii="Aptos" w:hAnsi="Aptos"/>
          <w:color w:val="000000"/>
          <w:sz w:val="24"/>
        </w:rPr>
        <w:t xml:space="preserve"> Discover the remarkable ability of cells to communicate, exchanging signals that coordinate their actions and ensure the proper functioning of tissues and organs</w:t>
      </w:r>
      <w:r w:rsidR="00915993">
        <w:rPr>
          <w:rFonts w:ascii="Aptos" w:hAnsi="Aptos"/>
          <w:color w:val="000000"/>
          <w:sz w:val="24"/>
        </w:rPr>
        <w:t>.</w:t>
      </w:r>
      <w:r>
        <w:rPr>
          <w:rFonts w:ascii="Aptos" w:hAnsi="Aptos"/>
          <w:color w:val="000000"/>
          <w:sz w:val="24"/>
        </w:rPr>
        <w:br/>
      </w:r>
      <w:r>
        <w:rPr>
          <w:rFonts w:ascii="Aptos" w:hAnsi="Aptos"/>
          <w:color w:val="000000"/>
          <w:sz w:val="24"/>
        </w:rPr>
        <w:br/>
        <w:t>Biology also invites us to unravel the enigmatic tapestry of evolution, a story of remarkable adaptation and diversification</w:t>
      </w:r>
      <w:r w:rsidR="00915993">
        <w:rPr>
          <w:rFonts w:ascii="Aptos" w:hAnsi="Aptos"/>
          <w:color w:val="000000"/>
          <w:sz w:val="24"/>
        </w:rPr>
        <w:t>.</w:t>
      </w:r>
      <w:r>
        <w:rPr>
          <w:rFonts w:ascii="Aptos" w:hAnsi="Aptos"/>
          <w:color w:val="000000"/>
          <w:sz w:val="24"/>
        </w:rPr>
        <w:t xml:space="preserve"> Embark on a voyage through time, tracing the remarkable journey of species as they mold themselves to diverse environments</w:t>
      </w:r>
      <w:r w:rsidR="00915993">
        <w:rPr>
          <w:rFonts w:ascii="Aptos" w:hAnsi="Aptos"/>
          <w:color w:val="000000"/>
          <w:sz w:val="24"/>
        </w:rPr>
        <w:t>.</w:t>
      </w:r>
      <w:r>
        <w:rPr>
          <w:rFonts w:ascii="Aptos" w:hAnsi="Aptos"/>
          <w:color w:val="000000"/>
          <w:sz w:val="24"/>
        </w:rPr>
        <w:t xml:space="preserve"> Explore the fascinating mechanisms of natural selection, the driving force behind the symphony of evolution</w:t>
      </w:r>
      <w:r w:rsidR="00915993">
        <w:rPr>
          <w:rFonts w:ascii="Aptos" w:hAnsi="Aptos"/>
          <w:color w:val="000000"/>
          <w:sz w:val="24"/>
        </w:rPr>
        <w:t>.</w:t>
      </w:r>
      <w:r>
        <w:rPr>
          <w:rFonts w:ascii="Aptos" w:hAnsi="Aptos"/>
          <w:color w:val="000000"/>
          <w:sz w:val="24"/>
        </w:rPr>
        <w:t xml:space="preserve"> Uncover the remarkable resilience of life, its ability to persist and flourish even in the most challenging conditions</w:t>
      </w:r>
      <w:r w:rsidR="00915993">
        <w:rPr>
          <w:rFonts w:ascii="Aptos" w:hAnsi="Aptos"/>
          <w:color w:val="000000"/>
          <w:sz w:val="24"/>
        </w:rPr>
        <w:t>.</w:t>
      </w:r>
      <w:r>
        <w:rPr>
          <w:rFonts w:ascii="Aptos" w:hAnsi="Aptos"/>
          <w:color w:val="000000"/>
          <w:sz w:val="24"/>
        </w:rPr>
        <w:t xml:space="preserve"> As we delve into the intricacies of genetics, we gain insights into the inheritance of traits, the variation that fuels evolution, and the profound impact of our genetic heritage on our lives</w:t>
      </w:r>
      <w:r w:rsidR="00915993">
        <w:rPr>
          <w:rFonts w:ascii="Aptos" w:hAnsi="Aptos"/>
          <w:color w:val="000000"/>
          <w:sz w:val="24"/>
        </w:rPr>
        <w:t>.</w:t>
      </w:r>
    </w:p>
    <w:p w:rsidR="00BD74D2" w:rsidRDefault="00D6094A">
      <w:r>
        <w:rPr>
          <w:rFonts w:ascii="Aptos" w:hAnsi="Aptos"/>
          <w:color w:val="000000"/>
          <w:sz w:val="28"/>
        </w:rPr>
        <w:t>Summary</w:t>
      </w:r>
    </w:p>
    <w:p w:rsidR="00BD74D2" w:rsidRDefault="00D6094A">
      <w:r>
        <w:rPr>
          <w:rFonts w:ascii="Aptos" w:hAnsi="Aptos"/>
          <w:color w:val="000000"/>
        </w:rPr>
        <w:lastRenderedPageBreak/>
        <w:t>Biology, a captivating realm of science, unveils the secrets of life, delving into the intricate world of living organisms</w:t>
      </w:r>
      <w:r w:rsidR="00915993">
        <w:rPr>
          <w:rFonts w:ascii="Aptos" w:hAnsi="Aptos"/>
          <w:color w:val="000000"/>
        </w:rPr>
        <w:t>.</w:t>
      </w:r>
      <w:r>
        <w:rPr>
          <w:rFonts w:ascii="Aptos" w:hAnsi="Aptos"/>
          <w:color w:val="000000"/>
        </w:rPr>
        <w:t xml:space="preserve"> From the microscopic realm of cells to the grand tapestry of evolution, biology offers a profound understanding of the fundamental principles that govern the symphony of life</w:t>
      </w:r>
      <w:r w:rsidR="00915993">
        <w:rPr>
          <w:rFonts w:ascii="Aptos" w:hAnsi="Aptos"/>
          <w:color w:val="000000"/>
        </w:rPr>
        <w:t>.</w:t>
      </w:r>
      <w:r>
        <w:rPr>
          <w:rFonts w:ascii="Aptos" w:hAnsi="Aptos"/>
          <w:color w:val="000000"/>
        </w:rPr>
        <w:t xml:space="preserve"> Through the study of biology, we appreciate the extraordinary complexity and resilience of living beings, gaining insights into our own existence and the interconnectedness of all life on Earth</w:t>
      </w:r>
      <w:r w:rsidR="00915993">
        <w:rPr>
          <w:rFonts w:ascii="Aptos" w:hAnsi="Aptos"/>
          <w:color w:val="000000"/>
        </w:rPr>
        <w:t>.</w:t>
      </w:r>
    </w:p>
    <w:p w:rsidR="00BD74D2" w:rsidRDefault="00BD74D2"/>
    <w:sectPr w:rsidR="00BD74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3335099">
    <w:abstractNumId w:val="8"/>
  </w:num>
  <w:num w:numId="2" w16cid:durableId="1702783735">
    <w:abstractNumId w:val="6"/>
  </w:num>
  <w:num w:numId="3" w16cid:durableId="1014308017">
    <w:abstractNumId w:val="5"/>
  </w:num>
  <w:num w:numId="4" w16cid:durableId="779303777">
    <w:abstractNumId w:val="4"/>
  </w:num>
  <w:num w:numId="5" w16cid:durableId="1053626107">
    <w:abstractNumId w:val="7"/>
  </w:num>
  <w:num w:numId="6" w16cid:durableId="400564215">
    <w:abstractNumId w:val="3"/>
  </w:num>
  <w:num w:numId="7" w16cid:durableId="1039401484">
    <w:abstractNumId w:val="2"/>
  </w:num>
  <w:num w:numId="8" w16cid:durableId="560867256">
    <w:abstractNumId w:val="1"/>
  </w:num>
  <w:num w:numId="9" w16cid:durableId="23405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5993"/>
    <w:rsid w:val="00AA1D8D"/>
    <w:rsid w:val="00B47730"/>
    <w:rsid w:val="00BD74D2"/>
    <w:rsid w:val="00CB0664"/>
    <w:rsid w:val="00D609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