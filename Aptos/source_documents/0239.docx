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6565" w:rsidRDefault="003D54DF">
      <w:pPr>
        <w:jc w:val="center"/>
      </w:pPr>
      <w:r>
        <w:rPr>
          <w:rFonts w:ascii="Aptos" w:hAnsi="Aptos"/>
          <w:color w:val="000000"/>
          <w:sz w:val="44"/>
        </w:rPr>
        <w:t>The Essence of Democracy: A Guide for High School Students</w:t>
      </w:r>
    </w:p>
    <w:p w:rsidR="001E6565" w:rsidRDefault="003D54DF">
      <w:pPr>
        <w:pStyle w:val="NoSpacing"/>
        <w:jc w:val="center"/>
      </w:pPr>
      <w:r>
        <w:rPr>
          <w:rFonts w:ascii="Aptos" w:hAnsi="Aptos"/>
          <w:color w:val="000000"/>
          <w:sz w:val="36"/>
        </w:rPr>
        <w:t>Mrs</w:t>
      </w:r>
      <w:r w:rsidR="006B7F10">
        <w:rPr>
          <w:rFonts w:ascii="Aptos" w:hAnsi="Aptos"/>
          <w:color w:val="000000"/>
          <w:sz w:val="36"/>
        </w:rPr>
        <w:t>.</w:t>
      </w:r>
      <w:r>
        <w:rPr>
          <w:rFonts w:ascii="Aptos" w:hAnsi="Aptos"/>
          <w:color w:val="000000"/>
          <w:sz w:val="36"/>
        </w:rPr>
        <w:t xml:space="preserve"> Sarah Halsey</w:t>
      </w:r>
    </w:p>
    <w:p w:rsidR="001E6565" w:rsidRDefault="003D54DF">
      <w:pPr>
        <w:jc w:val="center"/>
      </w:pPr>
      <w:r>
        <w:rPr>
          <w:rFonts w:ascii="Aptos" w:hAnsi="Aptos"/>
          <w:color w:val="000000"/>
          <w:sz w:val="32"/>
        </w:rPr>
        <w:t>sarah</w:t>
      </w:r>
      <w:r w:rsidR="006B7F10">
        <w:rPr>
          <w:rFonts w:ascii="Aptos" w:hAnsi="Aptos"/>
          <w:color w:val="000000"/>
          <w:sz w:val="32"/>
        </w:rPr>
        <w:t>.</w:t>
      </w:r>
      <w:r>
        <w:rPr>
          <w:rFonts w:ascii="Aptos" w:hAnsi="Aptos"/>
          <w:color w:val="000000"/>
          <w:sz w:val="32"/>
        </w:rPr>
        <w:t>halsey@schoolmail</w:t>
      </w:r>
      <w:r w:rsidR="006B7F10">
        <w:rPr>
          <w:rFonts w:ascii="Aptos" w:hAnsi="Aptos"/>
          <w:color w:val="000000"/>
          <w:sz w:val="32"/>
        </w:rPr>
        <w:t>.</w:t>
      </w:r>
      <w:r>
        <w:rPr>
          <w:rFonts w:ascii="Aptos" w:hAnsi="Aptos"/>
          <w:color w:val="000000"/>
          <w:sz w:val="32"/>
        </w:rPr>
        <w:t>edu</w:t>
      </w:r>
    </w:p>
    <w:p w:rsidR="001E6565" w:rsidRDefault="001E6565"/>
    <w:p w:rsidR="001E6565" w:rsidRDefault="003D54DF">
      <w:r>
        <w:rPr>
          <w:rFonts w:ascii="Aptos" w:hAnsi="Aptos"/>
          <w:color w:val="000000"/>
          <w:sz w:val="24"/>
        </w:rPr>
        <w:t>Democracy, a concept deeply ingrained in our collective history, stands as a beacon of empowerment and freedom for citizens across the globe</w:t>
      </w:r>
      <w:r w:rsidR="006B7F10">
        <w:rPr>
          <w:rFonts w:ascii="Aptos" w:hAnsi="Aptos"/>
          <w:color w:val="000000"/>
          <w:sz w:val="24"/>
        </w:rPr>
        <w:t>.</w:t>
      </w:r>
      <w:r>
        <w:rPr>
          <w:rFonts w:ascii="Aptos" w:hAnsi="Aptos"/>
          <w:color w:val="000000"/>
          <w:sz w:val="24"/>
        </w:rPr>
        <w:t xml:space="preserve"> In this essay, we will embark on a journey to unravel the intricacies of democracy, exploring its fundamental principles, highlighting its strengths, and addressing its inherent challenges</w:t>
      </w:r>
      <w:r w:rsidR="006B7F10">
        <w:rPr>
          <w:rFonts w:ascii="Aptos" w:hAnsi="Aptos"/>
          <w:color w:val="000000"/>
          <w:sz w:val="24"/>
        </w:rPr>
        <w:t>.</w:t>
      </w:r>
      <w:r>
        <w:rPr>
          <w:rFonts w:ascii="Aptos" w:hAnsi="Aptos"/>
          <w:color w:val="000000"/>
          <w:sz w:val="24"/>
        </w:rPr>
        <w:t xml:space="preserve"> Through this exploration, we aim to cultivate an appreciation for the democratic values that underpin our societies and inspire future generations to actively participate in shaping their political destinies</w:t>
      </w:r>
      <w:r w:rsidR="006B7F10">
        <w:rPr>
          <w:rFonts w:ascii="Aptos" w:hAnsi="Aptos"/>
          <w:color w:val="000000"/>
          <w:sz w:val="24"/>
        </w:rPr>
        <w:t>.</w:t>
      </w:r>
      <w:r>
        <w:rPr>
          <w:rFonts w:ascii="Aptos" w:hAnsi="Aptos"/>
          <w:color w:val="000000"/>
          <w:sz w:val="24"/>
        </w:rPr>
        <w:br/>
      </w:r>
      <w:r>
        <w:rPr>
          <w:rFonts w:ascii="Aptos" w:hAnsi="Aptos"/>
          <w:color w:val="000000"/>
          <w:sz w:val="24"/>
        </w:rPr>
        <w:br/>
        <w:t>From ancient Greece, where the concept of direct democracy took root, to the modern representative democracies that span continents, democracy has undergone a transformative evolution</w:t>
      </w:r>
      <w:r w:rsidR="006B7F10">
        <w:rPr>
          <w:rFonts w:ascii="Aptos" w:hAnsi="Aptos"/>
          <w:color w:val="000000"/>
          <w:sz w:val="24"/>
        </w:rPr>
        <w:t>.</w:t>
      </w:r>
      <w:r>
        <w:rPr>
          <w:rFonts w:ascii="Aptos" w:hAnsi="Aptos"/>
          <w:color w:val="000000"/>
          <w:sz w:val="24"/>
        </w:rPr>
        <w:t xml:space="preserve"> At its very core lies the principle of popular sovereignty, the belief that the ultimate authority resides with the people</w:t>
      </w:r>
      <w:r w:rsidR="006B7F10">
        <w:rPr>
          <w:rFonts w:ascii="Aptos" w:hAnsi="Aptos"/>
          <w:color w:val="000000"/>
          <w:sz w:val="24"/>
        </w:rPr>
        <w:t>.</w:t>
      </w:r>
      <w:r>
        <w:rPr>
          <w:rFonts w:ascii="Aptos" w:hAnsi="Aptos"/>
          <w:color w:val="000000"/>
          <w:sz w:val="24"/>
        </w:rPr>
        <w:t xml:space="preserve"> This cornerstone empowers citizens to exercise their collective will through periodic elections, choosing representatives who embody their aspirations and enact policies that reflect their shared vision</w:t>
      </w:r>
      <w:r w:rsidR="006B7F10">
        <w:rPr>
          <w:rFonts w:ascii="Aptos" w:hAnsi="Aptos"/>
          <w:color w:val="000000"/>
          <w:sz w:val="24"/>
        </w:rPr>
        <w:t>.</w:t>
      </w:r>
      <w:r>
        <w:rPr>
          <w:rFonts w:ascii="Aptos" w:hAnsi="Aptos"/>
          <w:color w:val="000000"/>
          <w:sz w:val="24"/>
        </w:rPr>
        <w:br/>
      </w:r>
      <w:r>
        <w:rPr>
          <w:rFonts w:ascii="Aptos" w:hAnsi="Aptos"/>
          <w:color w:val="000000"/>
          <w:sz w:val="24"/>
        </w:rPr>
        <w:br/>
        <w:t>Democracy is not merely about casting a ballot every few years</w:t>
      </w:r>
      <w:r w:rsidR="006B7F10">
        <w:rPr>
          <w:rFonts w:ascii="Aptos" w:hAnsi="Aptos"/>
          <w:color w:val="000000"/>
          <w:sz w:val="24"/>
        </w:rPr>
        <w:t>.</w:t>
      </w:r>
      <w:r>
        <w:rPr>
          <w:rFonts w:ascii="Aptos" w:hAnsi="Aptos"/>
          <w:color w:val="000000"/>
          <w:sz w:val="24"/>
        </w:rPr>
        <w:t xml:space="preserve"> It demands an active citizenry, individuals who engage with civic affairs, hold their elected officials accountable, and participate in the decision-making processes that shape their communities</w:t>
      </w:r>
      <w:r w:rsidR="006B7F10">
        <w:rPr>
          <w:rFonts w:ascii="Aptos" w:hAnsi="Aptos"/>
          <w:color w:val="000000"/>
          <w:sz w:val="24"/>
        </w:rPr>
        <w:t>.</w:t>
      </w:r>
      <w:r>
        <w:rPr>
          <w:rFonts w:ascii="Aptos" w:hAnsi="Aptos"/>
          <w:color w:val="000000"/>
          <w:sz w:val="24"/>
        </w:rPr>
        <w:t xml:space="preserve"> A robust democracy thrives on informed and engaged citizens who recognize the value of their voices and the transformative power of collective action</w:t>
      </w:r>
      <w:r w:rsidR="006B7F10">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The strengths of democracy are undeniable</w:t>
      </w:r>
      <w:r w:rsidR="006B7F10">
        <w:rPr>
          <w:rFonts w:ascii="Aptos" w:hAnsi="Aptos"/>
          <w:color w:val="000000"/>
          <w:sz w:val="24"/>
        </w:rPr>
        <w:t>.</w:t>
      </w:r>
      <w:r>
        <w:rPr>
          <w:rFonts w:ascii="Aptos" w:hAnsi="Aptos"/>
          <w:color w:val="000000"/>
          <w:sz w:val="24"/>
        </w:rPr>
        <w:t xml:space="preserve"> It provides a framework for peaceful conflict resolution, allowing diverse viewpoints to be heard and considered</w:t>
      </w:r>
      <w:r w:rsidR="006B7F10">
        <w:rPr>
          <w:rFonts w:ascii="Aptos" w:hAnsi="Aptos"/>
          <w:color w:val="000000"/>
          <w:sz w:val="24"/>
        </w:rPr>
        <w:t>.</w:t>
      </w:r>
      <w:r>
        <w:rPr>
          <w:rFonts w:ascii="Aptos" w:hAnsi="Aptos"/>
          <w:color w:val="000000"/>
          <w:sz w:val="24"/>
        </w:rPr>
        <w:t xml:space="preserve"> Democracy promotes equality, granting every citizen an equal say in determining the direction of their society</w:t>
      </w:r>
      <w:r w:rsidR="006B7F10">
        <w:rPr>
          <w:rFonts w:ascii="Aptos" w:hAnsi="Aptos"/>
          <w:color w:val="000000"/>
          <w:sz w:val="24"/>
        </w:rPr>
        <w:t>.</w:t>
      </w:r>
      <w:r>
        <w:rPr>
          <w:rFonts w:ascii="Aptos" w:hAnsi="Aptos"/>
          <w:color w:val="000000"/>
          <w:sz w:val="24"/>
        </w:rPr>
        <w:t xml:space="preserve"> Additionally, it can enhance stability by fostering a </w:t>
      </w:r>
      <w:r>
        <w:rPr>
          <w:rFonts w:ascii="Aptos" w:hAnsi="Aptos"/>
          <w:color w:val="000000"/>
          <w:sz w:val="24"/>
        </w:rPr>
        <w:lastRenderedPageBreak/>
        <w:t>sense of ownership and responsibility among citizens who feel invested in the success of their nation</w:t>
      </w:r>
      <w:r w:rsidR="006B7F10">
        <w:rPr>
          <w:rFonts w:ascii="Aptos" w:hAnsi="Aptos"/>
          <w:color w:val="000000"/>
          <w:sz w:val="24"/>
        </w:rPr>
        <w:t>.</w:t>
      </w:r>
      <w:r>
        <w:rPr>
          <w:rFonts w:ascii="Aptos" w:hAnsi="Aptos"/>
          <w:color w:val="000000"/>
          <w:sz w:val="24"/>
        </w:rPr>
        <w:br/>
      </w:r>
      <w:r>
        <w:rPr>
          <w:rFonts w:ascii="Aptos" w:hAnsi="Aptos"/>
          <w:color w:val="000000"/>
          <w:sz w:val="24"/>
        </w:rPr>
        <w:br/>
        <w:t>However, democracy is not without its challenges</w:t>
      </w:r>
      <w:r w:rsidR="006B7F10">
        <w:rPr>
          <w:rFonts w:ascii="Aptos" w:hAnsi="Aptos"/>
          <w:color w:val="000000"/>
          <w:sz w:val="24"/>
        </w:rPr>
        <w:t>.</w:t>
      </w:r>
      <w:r>
        <w:rPr>
          <w:rFonts w:ascii="Aptos" w:hAnsi="Aptos"/>
          <w:color w:val="000000"/>
          <w:sz w:val="24"/>
        </w:rPr>
        <w:t xml:space="preserve"> One significant hurdle is the risk of majority tyranny, where the rights of minority groups can be trampled upon by the will of the majority</w:t>
      </w:r>
      <w:r w:rsidR="006B7F10">
        <w:rPr>
          <w:rFonts w:ascii="Aptos" w:hAnsi="Aptos"/>
          <w:color w:val="000000"/>
          <w:sz w:val="24"/>
        </w:rPr>
        <w:t>.</w:t>
      </w:r>
      <w:r>
        <w:rPr>
          <w:rFonts w:ascii="Aptos" w:hAnsi="Aptos"/>
          <w:color w:val="000000"/>
          <w:sz w:val="24"/>
        </w:rPr>
        <w:t xml:space="preserve"> Countering this threat requires the establishment of strong institutions that safeguard individual liberties and guarantee equal protection under the law</w:t>
      </w:r>
      <w:r w:rsidR="006B7F10">
        <w:rPr>
          <w:rFonts w:ascii="Aptos" w:hAnsi="Aptos"/>
          <w:color w:val="000000"/>
          <w:sz w:val="24"/>
        </w:rPr>
        <w:t>.</w:t>
      </w:r>
      <w:r>
        <w:rPr>
          <w:rFonts w:ascii="Aptos" w:hAnsi="Aptos"/>
          <w:color w:val="000000"/>
          <w:sz w:val="24"/>
        </w:rPr>
        <w:t xml:space="preserve"> Another challenge lies in balancing the need for efficiency in decision-making with the imperative for inclusivity, ensuring that all voices are heard and considered</w:t>
      </w:r>
      <w:r w:rsidR="006B7F10">
        <w:rPr>
          <w:rFonts w:ascii="Aptos" w:hAnsi="Aptos"/>
          <w:color w:val="000000"/>
          <w:sz w:val="24"/>
        </w:rPr>
        <w:t>.</w:t>
      </w:r>
      <w:r>
        <w:rPr>
          <w:rFonts w:ascii="Aptos" w:hAnsi="Aptos"/>
          <w:color w:val="000000"/>
          <w:sz w:val="24"/>
        </w:rPr>
        <w:br/>
      </w:r>
      <w:r>
        <w:rPr>
          <w:rFonts w:ascii="Aptos" w:hAnsi="Aptos"/>
          <w:color w:val="000000"/>
          <w:sz w:val="24"/>
        </w:rPr>
        <w:br/>
        <w:t>In addressing these challenges, we must recognize that democracy is an ongoing experiment, a work in progress that requires constant refinement and adaptation to changing circumstances</w:t>
      </w:r>
      <w:r w:rsidR="006B7F10">
        <w:rPr>
          <w:rFonts w:ascii="Aptos" w:hAnsi="Aptos"/>
          <w:color w:val="000000"/>
          <w:sz w:val="24"/>
        </w:rPr>
        <w:t>.</w:t>
      </w:r>
      <w:r>
        <w:rPr>
          <w:rFonts w:ascii="Aptos" w:hAnsi="Aptos"/>
          <w:color w:val="000000"/>
          <w:sz w:val="24"/>
        </w:rPr>
        <w:t xml:space="preserve"> It is a system that demands vigilance, resilience, and an unwavering commitment to its underlying principles</w:t>
      </w:r>
      <w:r w:rsidR="006B7F10">
        <w:rPr>
          <w:rFonts w:ascii="Aptos" w:hAnsi="Aptos"/>
          <w:color w:val="000000"/>
          <w:sz w:val="24"/>
        </w:rPr>
        <w:t>.</w:t>
      </w:r>
      <w:r>
        <w:rPr>
          <w:rFonts w:ascii="Aptos" w:hAnsi="Aptos"/>
          <w:color w:val="000000"/>
          <w:sz w:val="24"/>
        </w:rPr>
        <w:t xml:space="preserve"> As citizens, our active participation in the democratic process, our willingness to engage in respectful dialogue, and our dedication to upholding democratic values are essential to ensuring the continued strength and vitality of our democratic institutions</w:t>
      </w:r>
      <w:r w:rsidR="006B7F10">
        <w:rPr>
          <w:rFonts w:ascii="Aptos" w:hAnsi="Aptos"/>
          <w:color w:val="000000"/>
          <w:sz w:val="24"/>
        </w:rPr>
        <w:t>.</w:t>
      </w:r>
    </w:p>
    <w:p w:rsidR="001E6565" w:rsidRDefault="003D54DF">
      <w:r>
        <w:rPr>
          <w:rFonts w:ascii="Aptos" w:hAnsi="Aptos"/>
          <w:color w:val="000000"/>
          <w:sz w:val="28"/>
        </w:rPr>
        <w:t>Summary</w:t>
      </w:r>
    </w:p>
    <w:p w:rsidR="001E6565" w:rsidRDefault="003D54DF">
      <w:r>
        <w:rPr>
          <w:rFonts w:ascii="Aptos" w:hAnsi="Aptos"/>
          <w:color w:val="000000"/>
        </w:rPr>
        <w:t>In essence, democracy is a complex and dynamic system of governance that empowers citizens to shape their political destinies through periodic elections and active participation in civic affairs</w:t>
      </w:r>
      <w:r w:rsidR="006B7F10">
        <w:rPr>
          <w:rFonts w:ascii="Aptos" w:hAnsi="Aptos"/>
          <w:color w:val="000000"/>
        </w:rPr>
        <w:t>.</w:t>
      </w:r>
      <w:r>
        <w:rPr>
          <w:rFonts w:ascii="Aptos" w:hAnsi="Aptos"/>
          <w:color w:val="000000"/>
        </w:rPr>
        <w:t xml:space="preserve"> Its strengths lie in its ability to promote peace, equality, and stability</w:t>
      </w:r>
      <w:r w:rsidR="006B7F10">
        <w:rPr>
          <w:rFonts w:ascii="Aptos" w:hAnsi="Aptos"/>
          <w:color w:val="000000"/>
        </w:rPr>
        <w:t>.</w:t>
      </w:r>
      <w:r>
        <w:rPr>
          <w:rFonts w:ascii="Aptos" w:hAnsi="Aptos"/>
          <w:color w:val="000000"/>
        </w:rPr>
        <w:t xml:space="preserve"> However, challenges such as majority tyranny and the tension between efficiency and inclusivity must be carefully navigated</w:t>
      </w:r>
      <w:r w:rsidR="006B7F10">
        <w:rPr>
          <w:rFonts w:ascii="Aptos" w:hAnsi="Aptos"/>
          <w:color w:val="000000"/>
        </w:rPr>
        <w:t>.</w:t>
      </w:r>
      <w:r>
        <w:rPr>
          <w:rFonts w:ascii="Aptos" w:hAnsi="Aptos"/>
          <w:color w:val="000000"/>
        </w:rPr>
        <w:t xml:space="preserve"> As custodians of democracy, our collective responsibility is to uphold its principles, engage actively in the political process, and work tirelessly to strengthen the foundations of our democratic societies</w:t>
      </w:r>
      <w:r w:rsidR="006B7F10">
        <w:rPr>
          <w:rFonts w:ascii="Aptos" w:hAnsi="Aptos"/>
          <w:color w:val="000000"/>
        </w:rPr>
        <w:t>.</w:t>
      </w:r>
    </w:p>
    <w:p w:rsidR="001E6565" w:rsidRDefault="001E6565"/>
    <w:sectPr w:rsidR="001E65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9479016">
    <w:abstractNumId w:val="8"/>
  </w:num>
  <w:num w:numId="2" w16cid:durableId="2126003461">
    <w:abstractNumId w:val="6"/>
  </w:num>
  <w:num w:numId="3" w16cid:durableId="1402479584">
    <w:abstractNumId w:val="5"/>
  </w:num>
  <w:num w:numId="4" w16cid:durableId="267735833">
    <w:abstractNumId w:val="4"/>
  </w:num>
  <w:num w:numId="5" w16cid:durableId="986208720">
    <w:abstractNumId w:val="7"/>
  </w:num>
  <w:num w:numId="6" w16cid:durableId="78795685">
    <w:abstractNumId w:val="3"/>
  </w:num>
  <w:num w:numId="7" w16cid:durableId="1898202330">
    <w:abstractNumId w:val="2"/>
  </w:num>
  <w:num w:numId="8" w16cid:durableId="426928603">
    <w:abstractNumId w:val="1"/>
  </w:num>
  <w:num w:numId="9" w16cid:durableId="137535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6565"/>
    <w:rsid w:val="0029639D"/>
    <w:rsid w:val="00326F90"/>
    <w:rsid w:val="003D54DF"/>
    <w:rsid w:val="006B7F1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2024-01-15T17:02:00Z</dcterms:modified>
  <cp:category/>
</cp:coreProperties>
</file>