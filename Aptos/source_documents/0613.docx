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5B0F" w:rsidRDefault="00F25FA9">
      <w:pPr>
        <w:jc w:val="center"/>
      </w:pPr>
      <w:r>
        <w:rPr>
          <w:rFonts w:ascii="Aptos" w:hAnsi="Aptos"/>
          <w:color w:val="000000"/>
          <w:sz w:val="44"/>
        </w:rPr>
        <w:t>Untangling the Mathematical Web: Exploring the Fascinating World of Numbers</w:t>
      </w:r>
    </w:p>
    <w:p w:rsidR="00835B0F" w:rsidRDefault="00F25FA9">
      <w:pPr>
        <w:pStyle w:val="NoSpacing"/>
        <w:jc w:val="center"/>
      </w:pPr>
      <w:r>
        <w:rPr>
          <w:rFonts w:ascii="Aptos" w:hAnsi="Aptos"/>
          <w:color w:val="000000"/>
          <w:sz w:val="36"/>
        </w:rPr>
        <w:t>Elora Watson</w:t>
      </w:r>
    </w:p>
    <w:p w:rsidR="00835B0F" w:rsidRDefault="00F25FA9">
      <w:pPr>
        <w:jc w:val="center"/>
      </w:pPr>
      <w:r>
        <w:rPr>
          <w:rFonts w:ascii="Aptos" w:hAnsi="Aptos"/>
          <w:color w:val="000000"/>
          <w:sz w:val="32"/>
        </w:rPr>
        <w:t>elorawatson22@yahoo</w:t>
      </w:r>
      <w:r w:rsidR="00CD19FF">
        <w:rPr>
          <w:rFonts w:ascii="Aptos" w:hAnsi="Aptos"/>
          <w:color w:val="000000"/>
          <w:sz w:val="32"/>
        </w:rPr>
        <w:t>.</w:t>
      </w:r>
      <w:r>
        <w:rPr>
          <w:rFonts w:ascii="Aptos" w:hAnsi="Aptos"/>
          <w:color w:val="000000"/>
          <w:sz w:val="32"/>
        </w:rPr>
        <w:t>com</w:t>
      </w:r>
    </w:p>
    <w:p w:rsidR="00835B0F" w:rsidRDefault="00835B0F"/>
    <w:p w:rsidR="00835B0F" w:rsidRDefault="00F25FA9">
      <w:r>
        <w:rPr>
          <w:rFonts w:ascii="Aptos" w:hAnsi="Aptos"/>
          <w:color w:val="000000"/>
          <w:sz w:val="24"/>
        </w:rPr>
        <w:t>Mathematics, the language of the universe, invites us on an extraordinary journey through the realm of numbers, patterns, and structures</w:t>
      </w:r>
      <w:r w:rsidR="00CD19FF">
        <w:rPr>
          <w:rFonts w:ascii="Aptos" w:hAnsi="Aptos"/>
          <w:color w:val="000000"/>
          <w:sz w:val="24"/>
        </w:rPr>
        <w:t>.</w:t>
      </w:r>
      <w:r>
        <w:rPr>
          <w:rFonts w:ascii="Aptos" w:hAnsi="Aptos"/>
          <w:color w:val="000000"/>
          <w:sz w:val="24"/>
        </w:rPr>
        <w:t xml:space="preserve"> From ancient civilizations seeking harmony in nature's cycles to modern scientists unraveling the mysteries of quantum mechanics, mathematics has been an indispensable tool for understanding our world</w:t>
      </w:r>
      <w:r w:rsidR="00CD19FF">
        <w:rPr>
          <w:rFonts w:ascii="Aptos" w:hAnsi="Aptos"/>
          <w:color w:val="000000"/>
          <w:sz w:val="24"/>
        </w:rPr>
        <w:t>.</w:t>
      </w:r>
      <w:r>
        <w:rPr>
          <w:rFonts w:ascii="Aptos" w:hAnsi="Aptos"/>
          <w:color w:val="000000"/>
          <w:sz w:val="24"/>
        </w:rPr>
        <w:t xml:space="preserve"> Embarking on this voyage of discovery, we will delve into the captivating realm of mathematics, tracing its rich history, appreciating its elegance, and exploring its applications in various fields, unveiling the hidden order and beauty that exists within the tapestry of numbers</w:t>
      </w:r>
      <w:r w:rsidR="00CD19FF">
        <w:rPr>
          <w:rFonts w:ascii="Aptos" w:hAnsi="Aptos"/>
          <w:color w:val="000000"/>
          <w:sz w:val="24"/>
        </w:rPr>
        <w:t>.</w:t>
      </w:r>
      <w:r>
        <w:rPr>
          <w:rFonts w:ascii="Aptos" w:hAnsi="Aptos"/>
          <w:color w:val="000000"/>
          <w:sz w:val="24"/>
        </w:rPr>
        <w:br/>
      </w:r>
      <w:r>
        <w:rPr>
          <w:rFonts w:ascii="Aptos" w:hAnsi="Aptos"/>
          <w:color w:val="000000"/>
          <w:sz w:val="24"/>
        </w:rPr>
        <w:br/>
        <w:t>In the labyrinthine world of mathematics, we encounter a diverse tapestry of intriguing concepts</w:t>
      </w:r>
      <w:r w:rsidR="00CD19FF">
        <w:rPr>
          <w:rFonts w:ascii="Aptos" w:hAnsi="Aptos"/>
          <w:color w:val="000000"/>
          <w:sz w:val="24"/>
        </w:rPr>
        <w:t>.</w:t>
      </w:r>
      <w:r>
        <w:rPr>
          <w:rFonts w:ascii="Aptos" w:hAnsi="Aptos"/>
          <w:color w:val="000000"/>
          <w:sz w:val="24"/>
        </w:rPr>
        <w:t xml:space="preserve"> From the enigmatic beauty of Fibonacci numbers to the elegance of calculus, mathematics offers a glimpse into the intricate workings of the universe</w:t>
      </w:r>
      <w:r w:rsidR="00CD19FF">
        <w:rPr>
          <w:rFonts w:ascii="Aptos" w:hAnsi="Aptos"/>
          <w:color w:val="000000"/>
          <w:sz w:val="24"/>
        </w:rPr>
        <w:t>.</w:t>
      </w:r>
      <w:r>
        <w:rPr>
          <w:rFonts w:ascii="Aptos" w:hAnsi="Aptos"/>
          <w:color w:val="000000"/>
          <w:sz w:val="24"/>
        </w:rPr>
        <w:t xml:space="preserve"> Unraveling the mysteries of algebra, we uncover the power of equations to model real-world phenomena and solve complex problems</w:t>
      </w:r>
      <w:r w:rsidR="00CD19FF">
        <w:rPr>
          <w:rFonts w:ascii="Aptos" w:hAnsi="Aptos"/>
          <w:color w:val="000000"/>
          <w:sz w:val="24"/>
        </w:rPr>
        <w:t>.</w:t>
      </w:r>
      <w:r>
        <w:rPr>
          <w:rFonts w:ascii="Aptos" w:hAnsi="Aptos"/>
          <w:color w:val="000000"/>
          <w:sz w:val="24"/>
        </w:rPr>
        <w:t xml:space="preserve"> Geometry, with its study of shapes and angles, invites us to appreciate the symmetry and harmony that pervade our surroundings</w:t>
      </w:r>
      <w:r w:rsidR="00CD19FF">
        <w:rPr>
          <w:rFonts w:ascii="Aptos" w:hAnsi="Aptos"/>
          <w:color w:val="000000"/>
          <w:sz w:val="24"/>
        </w:rPr>
        <w:t>.</w:t>
      </w:r>
      <w:r>
        <w:rPr>
          <w:rFonts w:ascii="Aptos" w:hAnsi="Aptos"/>
          <w:color w:val="000000"/>
          <w:sz w:val="24"/>
        </w:rPr>
        <w:br/>
      </w:r>
      <w:r>
        <w:rPr>
          <w:rFonts w:ascii="Aptos" w:hAnsi="Aptos"/>
          <w:color w:val="000000"/>
          <w:sz w:val="24"/>
        </w:rPr>
        <w:br/>
        <w:t>While mathematics is often perceived as a rigorous and abstract subject, its applications are vast and profoundly impact our daily lives</w:t>
      </w:r>
      <w:r w:rsidR="00CD19FF">
        <w:rPr>
          <w:rFonts w:ascii="Aptos" w:hAnsi="Aptos"/>
          <w:color w:val="000000"/>
          <w:sz w:val="24"/>
        </w:rPr>
        <w:t>.</w:t>
      </w:r>
      <w:r>
        <w:rPr>
          <w:rFonts w:ascii="Aptos" w:hAnsi="Aptos"/>
          <w:color w:val="000000"/>
          <w:sz w:val="24"/>
        </w:rPr>
        <w:t xml:space="preserve"> In the symphony of technology, from the intricate algorithms behind computer science to the complex calculations that guide modern engineering marvels, mathematics plays a fundamental role</w:t>
      </w:r>
      <w:r w:rsidR="00CD19FF">
        <w:rPr>
          <w:rFonts w:ascii="Aptos" w:hAnsi="Aptos"/>
          <w:color w:val="000000"/>
          <w:sz w:val="24"/>
        </w:rPr>
        <w:t>.</w:t>
      </w:r>
      <w:r>
        <w:rPr>
          <w:rFonts w:ascii="Aptos" w:hAnsi="Aptos"/>
          <w:color w:val="000000"/>
          <w:sz w:val="24"/>
        </w:rPr>
        <w:t xml:space="preserve"> Economic models rely on mathematical principles to analyze market trends and forecast future outcomes</w:t>
      </w:r>
      <w:r w:rsidR="00CD19FF">
        <w:rPr>
          <w:rFonts w:ascii="Aptos" w:hAnsi="Aptos"/>
          <w:color w:val="000000"/>
          <w:sz w:val="24"/>
        </w:rPr>
        <w:t>.</w:t>
      </w:r>
      <w:r>
        <w:rPr>
          <w:rFonts w:ascii="Aptos" w:hAnsi="Aptos"/>
          <w:color w:val="000000"/>
          <w:sz w:val="24"/>
        </w:rPr>
        <w:t xml:space="preserve"> The intricate dance of medicine hinges on mathematical equations that guide drug development, optimize treatment protocols, and enhance patient care</w:t>
      </w:r>
      <w:r w:rsidR="00CD19FF">
        <w:rPr>
          <w:rFonts w:ascii="Aptos" w:hAnsi="Aptos"/>
          <w:color w:val="000000"/>
          <w:sz w:val="24"/>
        </w:rPr>
        <w:t>.</w:t>
      </w:r>
    </w:p>
    <w:p w:rsidR="00835B0F" w:rsidRDefault="00F25FA9">
      <w:r>
        <w:rPr>
          <w:rFonts w:ascii="Aptos" w:hAnsi="Aptos"/>
          <w:color w:val="000000"/>
          <w:sz w:val="28"/>
        </w:rPr>
        <w:t>Summary</w:t>
      </w:r>
    </w:p>
    <w:p w:rsidR="00835B0F" w:rsidRDefault="00F25FA9">
      <w:r>
        <w:rPr>
          <w:rFonts w:ascii="Aptos" w:hAnsi="Aptos"/>
          <w:color w:val="000000"/>
        </w:rPr>
        <w:t>Through this exploration of mathematics, we have traversed the spectrum of its history, beauty, and applications</w:t>
      </w:r>
      <w:r w:rsidR="00CD19FF">
        <w:rPr>
          <w:rFonts w:ascii="Aptos" w:hAnsi="Aptos"/>
          <w:color w:val="000000"/>
        </w:rPr>
        <w:t>.</w:t>
      </w:r>
      <w:r>
        <w:rPr>
          <w:rFonts w:ascii="Aptos" w:hAnsi="Aptos"/>
          <w:color w:val="000000"/>
        </w:rPr>
        <w:t xml:space="preserve"> From ancient civilizations to modern scientific discoveries, </w:t>
      </w:r>
      <w:r>
        <w:rPr>
          <w:rFonts w:ascii="Aptos" w:hAnsi="Aptos"/>
          <w:color w:val="000000"/>
        </w:rPr>
        <w:lastRenderedPageBreak/>
        <w:t>mathematics has illuminated our understanding of the world around us</w:t>
      </w:r>
      <w:r w:rsidR="00CD19FF">
        <w:rPr>
          <w:rFonts w:ascii="Aptos" w:hAnsi="Aptos"/>
          <w:color w:val="000000"/>
        </w:rPr>
        <w:t>.</w:t>
      </w:r>
      <w:r>
        <w:rPr>
          <w:rFonts w:ascii="Aptos" w:hAnsi="Aptos"/>
          <w:color w:val="000000"/>
        </w:rPr>
        <w:t xml:space="preserve"> Its elegance, precision, and problem-solving capabilities have made it an indispensable tool in diverse fields</w:t>
      </w:r>
      <w:r w:rsidR="00CD19FF">
        <w:rPr>
          <w:rFonts w:ascii="Aptos" w:hAnsi="Aptos"/>
          <w:color w:val="000000"/>
        </w:rPr>
        <w:t>.</w:t>
      </w:r>
      <w:r>
        <w:rPr>
          <w:rFonts w:ascii="Aptos" w:hAnsi="Aptos"/>
          <w:color w:val="000000"/>
        </w:rPr>
        <w:t xml:space="preserve"> Mathematics continues to unveil secrets of the universe, inspiring future generations to embark on their own mathematical journeys</w:t>
      </w:r>
      <w:r w:rsidR="00CD19FF">
        <w:rPr>
          <w:rFonts w:ascii="Aptos" w:hAnsi="Aptos"/>
          <w:color w:val="000000"/>
        </w:rPr>
        <w:t>.</w:t>
      </w:r>
      <w:r>
        <w:rPr>
          <w:rFonts w:ascii="Aptos" w:hAnsi="Aptos"/>
          <w:color w:val="000000"/>
        </w:rPr>
        <w:t xml:space="preserve"> As we continue to unravel the enigmatic symphony of numbers, we unlock new frontiers of knowledge that shape our world</w:t>
      </w:r>
      <w:r w:rsidR="00CD19FF">
        <w:rPr>
          <w:rFonts w:ascii="Aptos" w:hAnsi="Aptos"/>
          <w:color w:val="000000"/>
        </w:rPr>
        <w:t>.</w:t>
      </w:r>
    </w:p>
    <w:p w:rsidR="00835B0F" w:rsidRDefault="00835B0F"/>
    <w:sectPr w:rsidR="00835B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1946907">
    <w:abstractNumId w:val="8"/>
  </w:num>
  <w:num w:numId="2" w16cid:durableId="667319832">
    <w:abstractNumId w:val="6"/>
  </w:num>
  <w:num w:numId="3" w16cid:durableId="261303134">
    <w:abstractNumId w:val="5"/>
  </w:num>
  <w:num w:numId="4" w16cid:durableId="765151573">
    <w:abstractNumId w:val="4"/>
  </w:num>
  <w:num w:numId="5" w16cid:durableId="2105572726">
    <w:abstractNumId w:val="7"/>
  </w:num>
  <w:num w:numId="6" w16cid:durableId="1908761975">
    <w:abstractNumId w:val="3"/>
  </w:num>
  <w:num w:numId="7" w16cid:durableId="489761093">
    <w:abstractNumId w:val="2"/>
  </w:num>
  <w:num w:numId="8" w16cid:durableId="1076973635">
    <w:abstractNumId w:val="1"/>
  </w:num>
  <w:num w:numId="9" w16cid:durableId="332346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35B0F"/>
    <w:rsid w:val="00AA1D8D"/>
    <w:rsid w:val="00B47730"/>
    <w:rsid w:val="00CB0664"/>
    <w:rsid w:val="00CD19FF"/>
    <w:rsid w:val="00F25FA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2024-01-15T17:12:00Z</dcterms:modified>
  <cp:category/>
</cp:coreProperties>
</file>