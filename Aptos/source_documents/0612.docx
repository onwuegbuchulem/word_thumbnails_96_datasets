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019" w:rsidRDefault="00417031">
      <w:pPr>
        <w:jc w:val="center"/>
      </w:pPr>
      <w:r>
        <w:rPr>
          <w:rFonts w:ascii="Aptos" w:hAnsi="Aptos"/>
          <w:color w:val="000000"/>
          <w:sz w:val="44"/>
        </w:rPr>
        <w:t>The Symphony of Life: Delving into Biology's Intricacies</w:t>
      </w:r>
    </w:p>
    <w:p w:rsidR="00871019" w:rsidRDefault="00417031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Kingsley</w:t>
      </w:r>
    </w:p>
    <w:p w:rsidR="00871019" w:rsidRDefault="00417031">
      <w:pPr>
        <w:jc w:val="center"/>
      </w:pPr>
      <w:r>
        <w:rPr>
          <w:rFonts w:ascii="Aptos" w:hAnsi="Aptos"/>
          <w:color w:val="000000"/>
          <w:sz w:val="32"/>
        </w:rPr>
        <w:t>samuel</w:t>
      </w:r>
      <w:r w:rsidR="008D28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kingsley@schoolmail</w:t>
      </w:r>
      <w:r w:rsidR="008D28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71019" w:rsidRDefault="00871019"/>
    <w:p w:rsidR="00871019" w:rsidRDefault="00417031">
      <w:r>
        <w:rPr>
          <w:rFonts w:ascii="Aptos" w:hAnsi="Aptos"/>
          <w:color w:val="000000"/>
          <w:sz w:val="24"/>
        </w:rPr>
        <w:t>Life, in all its awe-inspiring manifestations, is a harmonious melody, a symphony orchestrated by intricate biological mechanisms</w:t>
      </w:r>
      <w:r w:rsidR="008D2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the science that unravels the secrets of life, unveils the elegant interplay of cells, molecules, and organisms</w:t>
      </w:r>
      <w:r w:rsidR="008D2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into the captivating realm of biology, we will explore the symphony of life, deciphering the intricate score that governs the symphony of living wonders</w:t>
      </w:r>
      <w:r w:rsidR="008D2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living organism, from the tiniest bacterium to the majestic blue whale, is an intricate masterpiece, a reflection of biology's boundless creativity</w:t>
      </w:r>
      <w:r w:rsidR="008D2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expanse of biology, we will unravel the secrets of cells, the fundamental units of life</w:t>
      </w:r>
      <w:r w:rsidR="008D2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fascinating world of molecules, the building blocks of cells, and witness the mesmerizing dance of chemical reactions that sustain life</w:t>
      </w:r>
      <w:r w:rsidR="008D2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explore the mesmerizing diversity of organisms, from the microscopic marvels of bacteria to the awe-inspiring complexity of plants and animals, each an embodiment of biology's boundless creativity</w:t>
      </w:r>
      <w:r w:rsidR="008D2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symphony of life, we will uncover the intricate mechanisms that govern biological processes</w:t>
      </w:r>
      <w:r w:rsidR="008D2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secrets of DNA, the blueprint of life, and witness the awe-inspiring process of cellular division, the very foundation of life's continuity</w:t>
      </w:r>
      <w:r w:rsidR="008D2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we will unravel the mysteries of metabolism, the intricate pathways that convert nutrients into energy and fuel the symphony of life</w:t>
      </w:r>
      <w:r w:rsidR="008D28AF">
        <w:rPr>
          <w:rFonts w:ascii="Aptos" w:hAnsi="Aptos"/>
          <w:color w:val="000000"/>
          <w:sz w:val="24"/>
        </w:rPr>
        <w:t>.</w:t>
      </w:r>
    </w:p>
    <w:p w:rsidR="00871019" w:rsidRDefault="00417031">
      <w:r>
        <w:rPr>
          <w:rFonts w:ascii="Aptos" w:hAnsi="Aptos"/>
          <w:color w:val="000000"/>
          <w:sz w:val="28"/>
        </w:rPr>
        <w:t>Summary</w:t>
      </w:r>
    </w:p>
    <w:p w:rsidR="00871019" w:rsidRDefault="00417031">
      <w:r>
        <w:rPr>
          <w:rFonts w:ascii="Aptos" w:hAnsi="Aptos"/>
          <w:color w:val="000000"/>
        </w:rPr>
        <w:t>In this exploration of biology, we unraveled the intricate symphony of life, deciphering the elegant interplay of cells, molecules, and organisms</w:t>
      </w:r>
      <w:r w:rsidR="008D28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captivating realm of cells, unveiling the secrets of their structure, function, and division</w:t>
      </w:r>
      <w:r w:rsidR="008D28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ventured into the fascinating world of molecules, witnessing the captivating dance of chemical reactions that sustain life</w:t>
      </w:r>
      <w:r w:rsidR="008D28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we explored the mesmerizing diversity of organisms, appreciating the boundless creativity of biology</w:t>
      </w:r>
      <w:r w:rsidR="008D28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journey, we gained a deeper appreciation </w:t>
      </w:r>
      <w:r>
        <w:rPr>
          <w:rFonts w:ascii="Aptos" w:hAnsi="Aptos"/>
          <w:color w:val="000000"/>
        </w:rPr>
        <w:lastRenderedPageBreak/>
        <w:t>for the intricate mechanisms that govern biological processes, unraveling the mysteries of DNA, metabolism, and cellular division</w:t>
      </w:r>
      <w:r w:rsidR="008D28AF">
        <w:rPr>
          <w:rFonts w:ascii="Aptos" w:hAnsi="Aptos"/>
          <w:color w:val="000000"/>
        </w:rPr>
        <w:t>.</w:t>
      </w:r>
    </w:p>
    <w:p w:rsidR="00871019" w:rsidRDefault="00871019"/>
    <w:sectPr w:rsidR="008710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3314139">
    <w:abstractNumId w:val="8"/>
  </w:num>
  <w:num w:numId="2" w16cid:durableId="2121798388">
    <w:abstractNumId w:val="6"/>
  </w:num>
  <w:num w:numId="3" w16cid:durableId="332416152">
    <w:abstractNumId w:val="5"/>
  </w:num>
  <w:num w:numId="4" w16cid:durableId="2065174808">
    <w:abstractNumId w:val="4"/>
  </w:num>
  <w:num w:numId="5" w16cid:durableId="875628710">
    <w:abstractNumId w:val="7"/>
  </w:num>
  <w:num w:numId="6" w16cid:durableId="486098532">
    <w:abstractNumId w:val="3"/>
  </w:num>
  <w:num w:numId="7" w16cid:durableId="1939830799">
    <w:abstractNumId w:val="2"/>
  </w:num>
  <w:num w:numId="8" w16cid:durableId="1696156852">
    <w:abstractNumId w:val="1"/>
  </w:num>
  <w:num w:numId="9" w16cid:durableId="120043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031"/>
    <w:rsid w:val="00871019"/>
    <w:rsid w:val="008D28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