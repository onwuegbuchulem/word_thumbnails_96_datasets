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49D" w:rsidRDefault="00213DB1">
      <w:pPr>
        <w:jc w:val="center"/>
      </w:pPr>
      <w:r>
        <w:rPr>
          <w:rFonts w:ascii="Aptos" w:hAnsi="Aptos"/>
          <w:color w:val="000000"/>
          <w:sz w:val="44"/>
        </w:rPr>
        <w:t>Delving into the Labyrinth of Genetics: Unveiling the Secrets of Life</w:t>
      </w:r>
    </w:p>
    <w:p w:rsidR="00F8749D" w:rsidRDefault="00213DB1">
      <w:pPr>
        <w:pStyle w:val="NoSpacing"/>
        <w:jc w:val="center"/>
      </w:pPr>
      <w:r>
        <w:rPr>
          <w:rFonts w:ascii="Aptos" w:hAnsi="Aptos"/>
          <w:color w:val="000000"/>
          <w:sz w:val="36"/>
        </w:rPr>
        <w:t>J</w:t>
      </w:r>
      <w:r w:rsidR="00623394">
        <w:rPr>
          <w:rFonts w:ascii="Aptos" w:hAnsi="Aptos"/>
          <w:color w:val="000000"/>
          <w:sz w:val="36"/>
        </w:rPr>
        <w:t>.</w:t>
      </w:r>
      <w:r>
        <w:rPr>
          <w:rFonts w:ascii="Aptos" w:hAnsi="Aptos"/>
          <w:color w:val="000000"/>
          <w:sz w:val="36"/>
        </w:rPr>
        <w:t xml:space="preserve"> Winston</w:t>
      </w:r>
    </w:p>
    <w:p w:rsidR="00F8749D" w:rsidRDefault="00213DB1">
      <w:pPr>
        <w:jc w:val="center"/>
      </w:pPr>
      <w:r>
        <w:rPr>
          <w:rFonts w:ascii="Aptos" w:hAnsi="Aptos"/>
          <w:color w:val="000000"/>
          <w:sz w:val="32"/>
        </w:rPr>
        <w:t>winston</w:t>
      </w:r>
      <w:r w:rsidR="00623394">
        <w:rPr>
          <w:rFonts w:ascii="Aptos" w:hAnsi="Aptos"/>
          <w:color w:val="000000"/>
          <w:sz w:val="32"/>
        </w:rPr>
        <w:t>.</w:t>
      </w:r>
      <w:r>
        <w:rPr>
          <w:rFonts w:ascii="Aptos" w:hAnsi="Aptos"/>
          <w:color w:val="000000"/>
          <w:sz w:val="32"/>
        </w:rPr>
        <w:t>genetics@valid</w:t>
      </w:r>
      <w:r w:rsidR="00623394">
        <w:rPr>
          <w:rFonts w:ascii="Aptos" w:hAnsi="Aptos"/>
          <w:color w:val="000000"/>
          <w:sz w:val="32"/>
        </w:rPr>
        <w:t>.</w:t>
      </w:r>
      <w:r>
        <w:rPr>
          <w:rFonts w:ascii="Aptos" w:hAnsi="Aptos"/>
          <w:color w:val="000000"/>
          <w:sz w:val="32"/>
        </w:rPr>
        <w:t>edu</w:t>
      </w:r>
    </w:p>
    <w:p w:rsidR="00F8749D" w:rsidRDefault="00F8749D"/>
    <w:p w:rsidR="00F8749D" w:rsidRDefault="00213DB1">
      <w:r>
        <w:rPr>
          <w:rFonts w:ascii="Aptos" w:hAnsi="Aptos"/>
          <w:color w:val="000000"/>
          <w:sz w:val="24"/>
        </w:rPr>
        <w:t>In the intricate tapestry of life, genetics plays a pivotal role, holding the key to the profound mysteries of inheritance, diversity, and the very essence of living organisms</w:t>
      </w:r>
      <w:r w:rsidR="00623394">
        <w:rPr>
          <w:rFonts w:ascii="Aptos" w:hAnsi="Aptos"/>
          <w:color w:val="000000"/>
          <w:sz w:val="24"/>
        </w:rPr>
        <w:t>.</w:t>
      </w:r>
      <w:r>
        <w:rPr>
          <w:rFonts w:ascii="Aptos" w:hAnsi="Aptos"/>
          <w:color w:val="000000"/>
          <w:sz w:val="24"/>
        </w:rPr>
        <w:t xml:space="preserve"> Like a symphony of molecular interactions, genes, the fundamental units of heredity, orchestrate the development, functioning, and characteristics of all living things</w:t>
      </w:r>
      <w:r w:rsidR="00623394">
        <w:rPr>
          <w:rFonts w:ascii="Aptos" w:hAnsi="Aptos"/>
          <w:color w:val="000000"/>
          <w:sz w:val="24"/>
        </w:rPr>
        <w:t>.</w:t>
      </w:r>
      <w:r>
        <w:rPr>
          <w:rFonts w:ascii="Aptos" w:hAnsi="Aptos"/>
          <w:color w:val="000000"/>
          <w:sz w:val="24"/>
        </w:rPr>
        <w:t xml:space="preserve"> As we embark on this journey into the realm of genetics, we will unravel the enigmatic code embedded within our DNA, unveiling the secrets of life's intricate dance</w:t>
      </w:r>
      <w:r w:rsidR="00623394">
        <w:rPr>
          <w:rFonts w:ascii="Aptos" w:hAnsi="Aptos"/>
          <w:color w:val="000000"/>
          <w:sz w:val="24"/>
        </w:rPr>
        <w:t>.</w:t>
      </w:r>
      <w:r>
        <w:rPr>
          <w:rFonts w:ascii="Aptos" w:hAnsi="Aptos"/>
          <w:color w:val="000000"/>
          <w:sz w:val="24"/>
        </w:rPr>
        <w:br/>
      </w:r>
      <w:r>
        <w:rPr>
          <w:rFonts w:ascii="Aptos" w:hAnsi="Aptos"/>
          <w:color w:val="000000"/>
          <w:sz w:val="24"/>
        </w:rPr>
        <w:br/>
        <w:t>From the moment of conception, a blueprint of life is etched into the double helix of DNA, a molecule that holds the blueprint for life</w:t>
      </w:r>
      <w:r w:rsidR="00623394">
        <w:rPr>
          <w:rFonts w:ascii="Aptos" w:hAnsi="Aptos"/>
          <w:color w:val="000000"/>
          <w:sz w:val="24"/>
        </w:rPr>
        <w:t>.</w:t>
      </w:r>
      <w:r>
        <w:rPr>
          <w:rFonts w:ascii="Aptos" w:hAnsi="Aptos"/>
          <w:color w:val="000000"/>
          <w:sz w:val="24"/>
        </w:rPr>
        <w:t xml:space="preserve"> This molecular masterpiece, composed of four simple building blocks, holds the instructions for crafting the immense diversity of life forms that grace our planet</w:t>
      </w:r>
      <w:r w:rsidR="00623394">
        <w:rPr>
          <w:rFonts w:ascii="Aptos" w:hAnsi="Aptos"/>
          <w:color w:val="000000"/>
          <w:sz w:val="24"/>
        </w:rPr>
        <w:t>.</w:t>
      </w:r>
      <w:r>
        <w:rPr>
          <w:rFonts w:ascii="Aptos" w:hAnsi="Aptos"/>
          <w:color w:val="000000"/>
          <w:sz w:val="24"/>
        </w:rPr>
        <w:t xml:space="preserve"> As cells divide and multiply, this genetic material is faithfully copied, ensuring that each new cell inherits the same genetic blueprint</w:t>
      </w:r>
      <w:r w:rsidR="00623394">
        <w:rPr>
          <w:rFonts w:ascii="Aptos" w:hAnsi="Aptos"/>
          <w:color w:val="000000"/>
          <w:sz w:val="24"/>
        </w:rPr>
        <w:t>.</w:t>
      </w:r>
      <w:r>
        <w:rPr>
          <w:rFonts w:ascii="Aptos" w:hAnsi="Aptos"/>
          <w:color w:val="000000"/>
          <w:sz w:val="24"/>
        </w:rPr>
        <w:t xml:space="preserve"> Thus, the traits and characteristics that define us, from eye color to susceptibility to diseases, are passed down through generations, weaving the intricate tapestry of life</w:t>
      </w:r>
      <w:r w:rsidR="00623394">
        <w:rPr>
          <w:rFonts w:ascii="Aptos" w:hAnsi="Aptos"/>
          <w:color w:val="000000"/>
          <w:sz w:val="24"/>
        </w:rPr>
        <w:t>.</w:t>
      </w:r>
      <w:r>
        <w:rPr>
          <w:rFonts w:ascii="Aptos" w:hAnsi="Aptos"/>
          <w:color w:val="000000"/>
          <w:sz w:val="24"/>
        </w:rPr>
        <w:br/>
      </w:r>
      <w:r>
        <w:rPr>
          <w:rFonts w:ascii="Aptos" w:hAnsi="Aptos"/>
          <w:color w:val="000000"/>
          <w:sz w:val="24"/>
        </w:rPr>
        <w:br/>
        <w:t>Genetics, like a masterful conductor, orchestrates the development of an organism from a single fertilized egg to a fully functional adult</w:t>
      </w:r>
      <w:r w:rsidR="00623394">
        <w:rPr>
          <w:rFonts w:ascii="Aptos" w:hAnsi="Aptos"/>
          <w:color w:val="000000"/>
          <w:sz w:val="24"/>
        </w:rPr>
        <w:t>.</w:t>
      </w:r>
      <w:r>
        <w:rPr>
          <w:rFonts w:ascii="Aptos" w:hAnsi="Aptos"/>
          <w:color w:val="000000"/>
          <w:sz w:val="24"/>
        </w:rPr>
        <w:t xml:space="preserve"> Through a series of precisely regulated events, genes direct the formation of tissues, organs, and systems, shaping the unique identity of each individual</w:t>
      </w:r>
      <w:r w:rsidR="00623394">
        <w:rPr>
          <w:rFonts w:ascii="Aptos" w:hAnsi="Aptos"/>
          <w:color w:val="000000"/>
          <w:sz w:val="24"/>
        </w:rPr>
        <w:t>.</w:t>
      </w:r>
      <w:r>
        <w:rPr>
          <w:rFonts w:ascii="Aptos" w:hAnsi="Aptos"/>
          <w:color w:val="000000"/>
          <w:sz w:val="24"/>
        </w:rPr>
        <w:t xml:space="preserve"> This intricate interplay between genes and the environment gives rise to the mesmerizing symphony of life, a harmonious blend of genetic heritage and external influences</w:t>
      </w:r>
      <w:r w:rsidR="00623394">
        <w:rPr>
          <w:rFonts w:ascii="Aptos" w:hAnsi="Aptos"/>
          <w:color w:val="000000"/>
          <w:sz w:val="24"/>
        </w:rPr>
        <w:t>.</w:t>
      </w:r>
    </w:p>
    <w:p w:rsidR="00F8749D" w:rsidRDefault="00213DB1">
      <w:r>
        <w:rPr>
          <w:rFonts w:ascii="Aptos" w:hAnsi="Aptos"/>
          <w:color w:val="000000"/>
          <w:sz w:val="28"/>
        </w:rPr>
        <w:t>Summary</w:t>
      </w:r>
    </w:p>
    <w:p w:rsidR="00F8749D" w:rsidRDefault="00213DB1">
      <w:r>
        <w:rPr>
          <w:rFonts w:ascii="Aptos" w:hAnsi="Aptos"/>
          <w:color w:val="000000"/>
        </w:rPr>
        <w:t>Genetics, the intricate study of heredity and variation, unveils the profound secrets of life</w:t>
      </w:r>
      <w:r w:rsidR="00623394">
        <w:rPr>
          <w:rFonts w:ascii="Aptos" w:hAnsi="Aptos"/>
          <w:color w:val="000000"/>
        </w:rPr>
        <w:t>.</w:t>
      </w:r>
      <w:r>
        <w:rPr>
          <w:rFonts w:ascii="Aptos" w:hAnsi="Aptos"/>
          <w:color w:val="000000"/>
        </w:rPr>
        <w:t xml:space="preserve"> From the molecular dance of DNA to the symphony of development, genes hold the key to understanding the diversity and unity of all living organisms</w:t>
      </w:r>
      <w:r w:rsidR="00623394">
        <w:rPr>
          <w:rFonts w:ascii="Aptos" w:hAnsi="Aptos"/>
          <w:color w:val="000000"/>
        </w:rPr>
        <w:t>.</w:t>
      </w:r>
      <w:r>
        <w:rPr>
          <w:rFonts w:ascii="Aptos" w:hAnsi="Aptos"/>
          <w:color w:val="000000"/>
        </w:rPr>
        <w:t xml:space="preserve"> This exploration into the realm of genetics has illuminated the profound influence of genes on our traits and </w:t>
      </w:r>
      <w:r>
        <w:rPr>
          <w:rFonts w:ascii="Aptos" w:hAnsi="Aptos"/>
          <w:color w:val="000000"/>
        </w:rPr>
        <w:lastRenderedPageBreak/>
        <w:t>characteristics, highlighting the intricate interplay between nature and nurture</w:t>
      </w:r>
      <w:r w:rsidR="00623394">
        <w:rPr>
          <w:rFonts w:ascii="Aptos" w:hAnsi="Aptos"/>
          <w:color w:val="000000"/>
        </w:rPr>
        <w:t>.</w:t>
      </w:r>
      <w:r>
        <w:rPr>
          <w:rFonts w:ascii="Aptos" w:hAnsi="Aptos"/>
          <w:color w:val="000000"/>
        </w:rPr>
        <w:t xml:space="preserve"> As we continue to unravel the mysteries of the genetic code, we gain invaluable insights into the very essence of life, paving the way for advancements in medicine, agriculture, and our understanding of the human condition</w:t>
      </w:r>
      <w:r w:rsidR="00623394">
        <w:rPr>
          <w:rFonts w:ascii="Aptos" w:hAnsi="Aptos"/>
          <w:color w:val="000000"/>
        </w:rPr>
        <w:t>.</w:t>
      </w:r>
    </w:p>
    <w:p w:rsidR="00F8749D" w:rsidRDefault="00F8749D"/>
    <w:sectPr w:rsidR="00F874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6090034">
    <w:abstractNumId w:val="8"/>
  </w:num>
  <w:num w:numId="2" w16cid:durableId="138571508">
    <w:abstractNumId w:val="6"/>
  </w:num>
  <w:num w:numId="3" w16cid:durableId="1165243719">
    <w:abstractNumId w:val="5"/>
  </w:num>
  <w:num w:numId="4" w16cid:durableId="249431053">
    <w:abstractNumId w:val="4"/>
  </w:num>
  <w:num w:numId="5" w16cid:durableId="361907565">
    <w:abstractNumId w:val="7"/>
  </w:num>
  <w:num w:numId="6" w16cid:durableId="1104767858">
    <w:abstractNumId w:val="3"/>
  </w:num>
  <w:num w:numId="7" w16cid:durableId="214708395">
    <w:abstractNumId w:val="2"/>
  </w:num>
  <w:num w:numId="8" w16cid:durableId="765416965">
    <w:abstractNumId w:val="1"/>
  </w:num>
  <w:num w:numId="9" w16cid:durableId="29507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DB1"/>
    <w:rsid w:val="0029639D"/>
    <w:rsid w:val="00326F90"/>
    <w:rsid w:val="00623394"/>
    <w:rsid w:val="00AA1D8D"/>
    <w:rsid w:val="00B47730"/>
    <w:rsid w:val="00CB0664"/>
    <w:rsid w:val="00F874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