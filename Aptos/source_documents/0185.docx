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5E31" w:rsidRDefault="00D63533">
      <w:pPr>
        <w:jc w:val="center"/>
      </w:pPr>
      <w:r>
        <w:rPr>
          <w:rFonts w:ascii="Aptos" w:hAnsi="Aptos"/>
          <w:color w:val="000000"/>
          <w:sz w:val="44"/>
        </w:rPr>
        <w:t>The Marvelous Microcosm: Biology's Realm of Life</w:t>
      </w:r>
    </w:p>
    <w:p w:rsidR="00595E31" w:rsidRDefault="00D63533">
      <w:pPr>
        <w:pStyle w:val="NoSpacing"/>
        <w:jc w:val="center"/>
      </w:pPr>
      <w:r>
        <w:rPr>
          <w:rFonts w:ascii="Aptos" w:hAnsi="Aptos"/>
          <w:color w:val="000000"/>
          <w:sz w:val="36"/>
        </w:rPr>
        <w:t>Cassandra Dawn</w:t>
      </w:r>
    </w:p>
    <w:p w:rsidR="00595E31" w:rsidRDefault="00D63533">
      <w:pPr>
        <w:jc w:val="center"/>
      </w:pPr>
      <w:r>
        <w:rPr>
          <w:rFonts w:ascii="Aptos" w:hAnsi="Aptos"/>
          <w:color w:val="000000"/>
          <w:sz w:val="32"/>
        </w:rPr>
        <w:t>cassydawn@scholastic</w:t>
      </w:r>
      <w:r w:rsidR="00C2234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academy</w:t>
      </w:r>
    </w:p>
    <w:p w:rsidR="00595E31" w:rsidRDefault="00595E31"/>
    <w:p w:rsidR="00595E31" w:rsidRDefault="00D63533">
      <w:r>
        <w:rPr>
          <w:rFonts w:ascii="Aptos" w:hAnsi="Aptos"/>
          <w:color w:val="000000"/>
          <w:sz w:val="24"/>
        </w:rPr>
        <w:t>Venture into the captivating realms of Biology, where the wonders of life unfurl on a microscopic canvas</w:t>
      </w:r>
      <w:r w:rsidR="00C223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Unveiling the intricacies of cells, tissues, and organisms, Biology unveils the elegant tapestry of life and the exquisite mechanisms that govern it</w:t>
      </w:r>
      <w:r w:rsidR="00C223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transformative voyage offers an enlightening perspective, illuminating the enigma of living organisms and the captivating symphony of existence</w:t>
      </w:r>
      <w:r w:rsidR="00C223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Biology, in essence, is the pursuit of unveiling the mysteries of life, from the tiniest microorganisms to sprawling empires of multicellular organisms</w:t>
      </w:r>
      <w:r w:rsidR="00C223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study of life's structure, function, growth, and adaptation, unraveling the enigmatic symphony of biological processes</w:t>
      </w:r>
      <w:r w:rsidR="00C223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discovery, biology expands our understanding of the natural world, revealing the intricate dance of molecules, the delicate balance of ecosystems, and the boundless diversity of life on Earth</w:t>
      </w:r>
      <w:r w:rsidR="00C223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microscopic world is an arena of marvels, offering a glimpse into the intricate workings of living systems</w:t>
      </w:r>
      <w:r w:rsidR="00C223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exploration of cell division reveals the remarkable process of life's perpetuation, while genetics unveils the intricate code of heredity and the blueprint of life</w:t>
      </w:r>
      <w:r w:rsidR="00C223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the world of organisms unveils the remarkable array of adaptations, showcasing life's resilience and its extraordinary capacity to thrive in diverse environments</w:t>
      </w:r>
      <w:r w:rsidR="00C223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behavior provides deep insights into the complexities of communication, social organization, and the fascinating realm of consciousness</w:t>
      </w:r>
      <w:r w:rsidR="00C223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 each revelation, Biology emboldens us to question our understanding of life and propels us toward a deeper comprehension of its mysteries</w:t>
      </w:r>
      <w:r w:rsidR="00C22341">
        <w:rPr>
          <w:rFonts w:ascii="Aptos" w:hAnsi="Aptos"/>
          <w:color w:val="000000"/>
          <w:sz w:val="24"/>
        </w:rPr>
        <w:t>.</w:t>
      </w:r>
    </w:p>
    <w:p w:rsidR="00595E31" w:rsidRDefault="00D63533">
      <w:r>
        <w:rPr>
          <w:rFonts w:ascii="Aptos" w:hAnsi="Aptos"/>
          <w:color w:val="000000"/>
          <w:sz w:val="28"/>
        </w:rPr>
        <w:t>Summary</w:t>
      </w:r>
    </w:p>
    <w:p w:rsidR="00595E31" w:rsidRDefault="00D63533">
      <w:r>
        <w:rPr>
          <w:rFonts w:ascii="Aptos" w:hAnsi="Aptos"/>
          <w:color w:val="000000"/>
        </w:rPr>
        <w:t>Biology unveils the wonders of life, from the minute cells to sprawling organisms, delving into the depths of life's structure, function, growth, and adaptation</w:t>
      </w:r>
      <w:r w:rsidR="00C2234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illuminates the intricate mechanisms of life, revealing the symphony of biological processes that govern </w:t>
      </w:r>
      <w:r>
        <w:rPr>
          <w:rFonts w:ascii="Aptos" w:hAnsi="Aptos"/>
          <w:color w:val="000000"/>
        </w:rPr>
        <w:lastRenderedPageBreak/>
        <w:t>living organisms</w:t>
      </w:r>
      <w:r w:rsidR="00C2234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With each discovery, biology expands our knowledge of the natural world, showcasing the diversity of life on Earth</w:t>
      </w:r>
      <w:r w:rsidR="00C2234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exploration of the microscopic realm reveals the mesmerizing intricacies of cells and genetic codes, while the study of organisms unveils astonishing adaptations and intricate behaviors</w:t>
      </w:r>
      <w:r w:rsidR="00C2234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perpetually challenges our understanding of life and invites us to unravel its enduring mysteries</w:t>
      </w:r>
      <w:r w:rsidR="00C22341">
        <w:rPr>
          <w:rFonts w:ascii="Aptos" w:hAnsi="Aptos"/>
          <w:color w:val="000000"/>
        </w:rPr>
        <w:t>.</w:t>
      </w:r>
    </w:p>
    <w:p w:rsidR="00595E31" w:rsidRDefault="00595E31"/>
    <w:sectPr w:rsidR="00595E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4028191">
    <w:abstractNumId w:val="8"/>
  </w:num>
  <w:num w:numId="2" w16cid:durableId="521826779">
    <w:abstractNumId w:val="6"/>
  </w:num>
  <w:num w:numId="3" w16cid:durableId="1596016437">
    <w:abstractNumId w:val="5"/>
  </w:num>
  <w:num w:numId="4" w16cid:durableId="1531066164">
    <w:abstractNumId w:val="4"/>
  </w:num>
  <w:num w:numId="5" w16cid:durableId="1733044440">
    <w:abstractNumId w:val="7"/>
  </w:num>
  <w:num w:numId="6" w16cid:durableId="1151364339">
    <w:abstractNumId w:val="3"/>
  </w:num>
  <w:num w:numId="7" w16cid:durableId="1686518027">
    <w:abstractNumId w:val="2"/>
  </w:num>
  <w:num w:numId="8" w16cid:durableId="2034958989">
    <w:abstractNumId w:val="1"/>
  </w:num>
  <w:num w:numId="9" w16cid:durableId="1296105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5E31"/>
    <w:rsid w:val="00AA1D8D"/>
    <w:rsid w:val="00B47730"/>
    <w:rsid w:val="00C22341"/>
    <w:rsid w:val="00CB0664"/>
    <w:rsid w:val="00D635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2024-01-15T17:01:00Z</dcterms:modified>
  <cp:category/>
</cp:coreProperties>
</file>