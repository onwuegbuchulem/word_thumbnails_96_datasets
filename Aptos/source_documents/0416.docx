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6D45" w:rsidRDefault="007F20B5">
      <w:pPr>
        <w:jc w:val="center"/>
      </w:pPr>
      <w:r>
        <w:rPr>
          <w:rFonts w:ascii="Aptos" w:hAnsi="Aptos"/>
          <w:color w:val="000000"/>
          <w:sz w:val="44"/>
        </w:rPr>
        <w:t>Chemistry - The Alchemy of Creation</w:t>
      </w:r>
    </w:p>
    <w:p w:rsidR="00CE6D45" w:rsidRDefault="007F20B5">
      <w:pPr>
        <w:pStyle w:val="NoSpacing"/>
        <w:jc w:val="center"/>
      </w:pPr>
      <w:r>
        <w:rPr>
          <w:rFonts w:ascii="Aptos" w:hAnsi="Aptos"/>
          <w:color w:val="000000"/>
          <w:sz w:val="36"/>
        </w:rPr>
        <w:t>Amelia Reynolds</w:t>
      </w:r>
    </w:p>
    <w:p w:rsidR="00CE6D45" w:rsidRDefault="007F20B5">
      <w:pPr>
        <w:jc w:val="center"/>
      </w:pPr>
      <w:r>
        <w:rPr>
          <w:rFonts w:ascii="Aptos" w:hAnsi="Aptos"/>
          <w:color w:val="000000"/>
          <w:sz w:val="32"/>
        </w:rPr>
        <w:t>amelia</w:t>
      </w:r>
      <w:r w:rsidR="00251C4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reynolds@schoolmail</w:t>
      </w:r>
      <w:r w:rsidR="00251C4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CE6D45" w:rsidRDefault="00CE6D45"/>
    <w:p w:rsidR="00CE6D45" w:rsidRDefault="007F20B5">
      <w:r>
        <w:rPr>
          <w:rFonts w:ascii="Aptos" w:hAnsi="Aptos"/>
          <w:color w:val="000000"/>
          <w:sz w:val="24"/>
        </w:rPr>
        <w:t>In the intricate symphony of life, Chemistry stands as the conductor, orchestrating the transformations that shape the world around us</w:t>
      </w:r>
      <w:r w:rsidR="00251C4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is a realm where elements dance in delicate balance, their interactions shaping the very fabric of existence</w:t>
      </w:r>
      <w:r w:rsidR="00251C4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fiery heart of a star to the intricate processes within a living cell, Chemistry weaves its intricate web, guiding the flow of energy, creating beauty, and revealing the profound interconnectedness</w:t>
      </w:r>
      <w:r w:rsidR="00251C4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Within the bubbling potions and swirling colors of the laboratory, we witness the alchemy of Chemistry</w:t>
      </w:r>
      <w:r w:rsidR="00251C4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Separating elements like characters in a vibrant play, scientists unravel the tapestry of matter, revealing the fundamental building blocks of our reality</w:t>
      </w:r>
      <w:r w:rsidR="00251C4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Each element, a unique tessera in the cosmic mosaic, plays its part in the grand symphony, contributing its essence to the vast spectrum of substances that compose our world</w:t>
      </w:r>
      <w:r w:rsidR="00251C4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realm of wonder, we glimpse the enigmatic dance of atoms, the murmuring of molecules, and the exquisite choreography of reactions</w:t>
      </w:r>
      <w:r w:rsidR="00251C4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Beyond the laboratory's doors, Chemistry takes center stage in the intricate theater of life</w:t>
      </w:r>
      <w:r w:rsidR="00251C4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dictates the beating rhythm of our hearts, the symphony of digestion, the ebb and flow of genetic information</w:t>
      </w:r>
      <w:r w:rsidR="00251C4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Plants, the nurturers of life, employ Chemistry to convert sunlight into sustenance, releasing oxygen into the air, an elixir of existence</w:t>
      </w:r>
      <w:r w:rsidR="00251C4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photosynthesis, they perform an ecological ballet, painting the canvas of our planet with verdant hues</w:t>
      </w:r>
      <w:r w:rsidR="00251C4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in understanding the chemical intricacies of life that we unravel the mysteries of health, disease, and the profound interconnectedness of all living things</w:t>
      </w:r>
      <w:r w:rsidR="00251C4C">
        <w:rPr>
          <w:rFonts w:ascii="Aptos" w:hAnsi="Aptos"/>
          <w:color w:val="000000"/>
          <w:sz w:val="24"/>
        </w:rPr>
        <w:t>.</w:t>
      </w:r>
    </w:p>
    <w:p w:rsidR="00CE6D45" w:rsidRDefault="007F20B5">
      <w:r>
        <w:rPr>
          <w:rFonts w:ascii="Aptos" w:hAnsi="Aptos"/>
          <w:color w:val="000000"/>
          <w:sz w:val="28"/>
        </w:rPr>
        <w:t>Summary</w:t>
      </w:r>
    </w:p>
    <w:p w:rsidR="00CE6D45" w:rsidRDefault="007F20B5">
      <w:r>
        <w:rPr>
          <w:rFonts w:ascii="Aptos" w:hAnsi="Aptos"/>
          <w:color w:val="000000"/>
        </w:rPr>
        <w:t>Chemistry, the enigmatic conductor of life, orchestrates transformations with artistry and precision</w:t>
      </w:r>
      <w:r w:rsidR="00251C4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guides the flow of energy, shapes the fabric of existence, and reveals the profound interconnectedness of all things</w:t>
      </w:r>
      <w:r w:rsidR="00251C4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dance of atoms to the symphony of life, Chemistry weaves intricate narratives, unraveling the tapestry of matter and unveiling the innermost secrets of creation</w:t>
      </w:r>
      <w:r w:rsidR="00251C4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study unveils the essence of our world, paving the </w:t>
      </w:r>
      <w:r>
        <w:rPr>
          <w:rFonts w:ascii="Aptos" w:hAnsi="Aptos"/>
          <w:color w:val="000000"/>
        </w:rPr>
        <w:lastRenderedPageBreak/>
        <w:t>way for innovation, discovery, and healing</w:t>
      </w:r>
      <w:r w:rsidR="00251C4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Chemistry, truly, is the alchemy of creation, a science that holds the key to understanding our place in the grand symphony of existence</w:t>
      </w:r>
      <w:r w:rsidR="00251C4C">
        <w:rPr>
          <w:rFonts w:ascii="Aptos" w:hAnsi="Aptos"/>
          <w:color w:val="000000"/>
        </w:rPr>
        <w:t>.</w:t>
      </w:r>
    </w:p>
    <w:p w:rsidR="00CE6D45" w:rsidRDefault="00CE6D45"/>
    <w:sectPr w:rsidR="00CE6D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4051040">
    <w:abstractNumId w:val="8"/>
  </w:num>
  <w:num w:numId="2" w16cid:durableId="94907980">
    <w:abstractNumId w:val="6"/>
  </w:num>
  <w:num w:numId="3" w16cid:durableId="1969585238">
    <w:abstractNumId w:val="5"/>
  </w:num>
  <w:num w:numId="4" w16cid:durableId="201678559">
    <w:abstractNumId w:val="4"/>
  </w:num>
  <w:num w:numId="5" w16cid:durableId="1656572571">
    <w:abstractNumId w:val="7"/>
  </w:num>
  <w:num w:numId="6" w16cid:durableId="1262957491">
    <w:abstractNumId w:val="3"/>
  </w:num>
  <w:num w:numId="7" w16cid:durableId="1085303237">
    <w:abstractNumId w:val="2"/>
  </w:num>
  <w:num w:numId="8" w16cid:durableId="2040816329">
    <w:abstractNumId w:val="1"/>
  </w:num>
  <w:num w:numId="9" w16cid:durableId="134951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1C4C"/>
    <w:rsid w:val="0029639D"/>
    <w:rsid w:val="00326F90"/>
    <w:rsid w:val="007F20B5"/>
    <w:rsid w:val="00AA1D8D"/>
    <w:rsid w:val="00B47730"/>
    <w:rsid w:val="00CB0664"/>
    <w:rsid w:val="00CE6D4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2024-01-15T17:07:00Z</dcterms:modified>
  <cp:category/>
</cp:coreProperties>
</file>