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E4BD8" w:rsidRDefault="007C548E">
      <w:pPr>
        <w:jc w:val="center"/>
      </w:pPr>
      <w:r>
        <w:rPr>
          <w:rFonts w:ascii="Aptos" w:hAnsi="Aptos"/>
          <w:color w:val="000000"/>
          <w:sz w:val="44"/>
        </w:rPr>
        <w:t>The Art of Self-Expression through Creative Writing</w:t>
      </w:r>
    </w:p>
    <w:p w:rsidR="007E4BD8" w:rsidRDefault="007C548E">
      <w:pPr>
        <w:pStyle w:val="NoSpacing"/>
        <w:jc w:val="center"/>
      </w:pPr>
      <w:r>
        <w:rPr>
          <w:rFonts w:ascii="Aptos" w:hAnsi="Aptos"/>
          <w:color w:val="000000"/>
          <w:sz w:val="36"/>
        </w:rPr>
        <w:t>Jane Williams</w:t>
      </w:r>
    </w:p>
    <w:p w:rsidR="007E4BD8" w:rsidRDefault="007C548E">
      <w:pPr>
        <w:jc w:val="center"/>
      </w:pPr>
      <w:r>
        <w:rPr>
          <w:rFonts w:ascii="Aptos" w:hAnsi="Aptos"/>
          <w:color w:val="000000"/>
          <w:sz w:val="32"/>
        </w:rPr>
        <w:t>jane</w:t>
      </w:r>
      <w:r w:rsidR="004063EA">
        <w:rPr>
          <w:rFonts w:ascii="Aptos" w:hAnsi="Aptos"/>
          <w:color w:val="000000"/>
          <w:sz w:val="32"/>
        </w:rPr>
        <w:t>.</w:t>
      </w:r>
      <w:r>
        <w:rPr>
          <w:rFonts w:ascii="Aptos" w:hAnsi="Aptos"/>
          <w:color w:val="000000"/>
          <w:sz w:val="32"/>
        </w:rPr>
        <w:t>williams@academyhigh</w:t>
      </w:r>
      <w:r w:rsidR="004063EA">
        <w:rPr>
          <w:rFonts w:ascii="Aptos" w:hAnsi="Aptos"/>
          <w:color w:val="000000"/>
          <w:sz w:val="32"/>
        </w:rPr>
        <w:t>.</w:t>
      </w:r>
      <w:r>
        <w:rPr>
          <w:rFonts w:ascii="Aptos" w:hAnsi="Aptos"/>
          <w:color w:val="000000"/>
          <w:sz w:val="32"/>
        </w:rPr>
        <w:t>org</w:t>
      </w:r>
    </w:p>
    <w:p w:rsidR="007E4BD8" w:rsidRDefault="007E4BD8"/>
    <w:p w:rsidR="007E4BD8" w:rsidRDefault="007C548E">
      <w:r>
        <w:rPr>
          <w:rFonts w:ascii="Aptos" w:hAnsi="Aptos"/>
          <w:color w:val="000000"/>
          <w:sz w:val="24"/>
        </w:rPr>
        <w:t>The universe of literature is an avenue of uncharted spaces where untold tales await discovery, similar to the first stargazers sending telescopes into the cosmos</w:t>
      </w:r>
      <w:r w:rsidR="004063EA">
        <w:rPr>
          <w:rFonts w:ascii="Aptos" w:hAnsi="Aptos"/>
          <w:color w:val="000000"/>
          <w:sz w:val="24"/>
        </w:rPr>
        <w:t>.</w:t>
      </w:r>
      <w:r>
        <w:rPr>
          <w:rFonts w:ascii="Aptos" w:hAnsi="Aptos"/>
          <w:color w:val="000000"/>
          <w:sz w:val="24"/>
        </w:rPr>
        <w:t xml:space="preserve"> It is through the lens of words that we decipher our innermost thoughts, much like a botanist identifies a species through its anatomy</w:t>
      </w:r>
      <w:r w:rsidR="004063EA">
        <w:rPr>
          <w:rFonts w:ascii="Aptos" w:hAnsi="Aptos"/>
          <w:color w:val="000000"/>
          <w:sz w:val="24"/>
        </w:rPr>
        <w:t>.</w:t>
      </w:r>
      <w:r>
        <w:rPr>
          <w:rFonts w:ascii="Aptos" w:hAnsi="Aptos"/>
          <w:color w:val="000000"/>
          <w:sz w:val="24"/>
        </w:rPr>
        <w:t xml:space="preserve"> The careful articulation of language mirrors biological taxonomy, as each word carefully dissects and categorizes the fragments of our thoughts, evolving them into cohesive ideas</w:t>
      </w:r>
      <w:r w:rsidR="004063EA">
        <w:rPr>
          <w:rFonts w:ascii="Aptos" w:hAnsi="Aptos"/>
          <w:color w:val="000000"/>
          <w:sz w:val="24"/>
        </w:rPr>
        <w:t>.</w:t>
      </w:r>
      <w:r>
        <w:rPr>
          <w:rFonts w:ascii="Aptos" w:hAnsi="Aptos"/>
          <w:color w:val="000000"/>
          <w:sz w:val="24"/>
        </w:rPr>
        <w:br/>
      </w:r>
      <w:r>
        <w:rPr>
          <w:rFonts w:ascii="Aptos" w:hAnsi="Aptos"/>
          <w:color w:val="000000"/>
          <w:sz w:val="24"/>
        </w:rPr>
        <w:br/>
        <w:t>The act of creative writing is like traversing a maze, where the first step is selecting the appropriate narrative form--be it poetry's focused energy or the far-reaching epic of a novel</w:t>
      </w:r>
      <w:r w:rsidR="004063EA">
        <w:rPr>
          <w:rFonts w:ascii="Aptos" w:hAnsi="Aptos"/>
          <w:color w:val="000000"/>
          <w:sz w:val="24"/>
        </w:rPr>
        <w:t>.</w:t>
      </w:r>
      <w:r>
        <w:rPr>
          <w:rFonts w:ascii="Aptos" w:hAnsi="Aptos"/>
          <w:color w:val="000000"/>
          <w:sz w:val="24"/>
        </w:rPr>
        <w:t xml:space="preserve"> Once the narrative space is secured, one must navigate the sprawling landscape of language, where each word is meticulously chosen, akin to a master chef harmonizing ingredients to create a symphony of flavors</w:t>
      </w:r>
      <w:r w:rsidR="004063EA">
        <w:rPr>
          <w:rFonts w:ascii="Aptos" w:hAnsi="Aptos"/>
          <w:color w:val="000000"/>
          <w:sz w:val="24"/>
        </w:rPr>
        <w:t>.</w:t>
      </w:r>
      <w:r>
        <w:rPr>
          <w:rFonts w:ascii="Aptos" w:hAnsi="Aptos"/>
          <w:color w:val="000000"/>
          <w:sz w:val="24"/>
        </w:rPr>
        <w:br/>
      </w:r>
      <w:r>
        <w:rPr>
          <w:rFonts w:ascii="Aptos" w:hAnsi="Aptos"/>
          <w:color w:val="000000"/>
          <w:sz w:val="24"/>
        </w:rPr>
        <w:br/>
        <w:t>Language itself is a prism through which human emotions are deciphered, much like a scholar decodes ancient inscriptions</w:t>
      </w:r>
      <w:r w:rsidR="004063EA">
        <w:rPr>
          <w:rFonts w:ascii="Aptos" w:hAnsi="Aptos"/>
          <w:color w:val="000000"/>
          <w:sz w:val="24"/>
        </w:rPr>
        <w:t>.</w:t>
      </w:r>
      <w:r>
        <w:rPr>
          <w:rFonts w:ascii="Aptos" w:hAnsi="Aptos"/>
          <w:color w:val="000000"/>
          <w:sz w:val="24"/>
        </w:rPr>
        <w:t xml:space="preserve"> Just as archeologists exhume fragments of an ancient civilization, writers unearth their memories, hopes, and dreams to weave them into intricate tapestries of language, allowing readers to appreciate the exquisite beauty of their humanity</w:t>
      </w:r>
      <w:r w:rsidR="004063EA">
        <w:rPr>
          <w:rFonts w:ascii="Aptos" w:hAnsi="Aptos"/>
          <w:color w:val="000000"/>
          <w:sz w:val="24"/>
        </w:rPr>
        <w:t>.</w:t>
      </w:r>
    </w:p>
    <w:p w:rsidR="007E4BD8" w:rsidRDefault="007C548E">
      <w:r>
        <w:rPr>
          <w:rFonts w:ascii="Aptos" w:hAnsi="Aptos"/>
          <w:color w:val="000000"/>
          <w:sz w:val="28"/>
        </w:rPr>
        <w:t>Summary</w:t>
      </w:r>
    </w:p>
    <w:p w:rsidR="007E4BD8" w:rsidRDefault="007C548E">
      <w:r>
        <w:rPr>
          <w:rFonts w:ascii="Aptos" w:hAnsi="Aptos"/>
          <w:color w:val="000000"/>
        </w:rPr>
        <w:t>Creative writing is a unique blend of self-expression and artistic endeavor, mirroring various academic disciplines</w:t>
      </w:r>
      <w:r w:rsidR="004063EA">
        <w:rPr>
          <w:rFonts w:ascii="Aptos" w:hAnsi="Aptos"/>
          <w:color w:val="000000"/>
        </w:rPr>
        <w:t>.</w:t>
      </w:r>
      <w:r>
        <w:rPr>
          <w:rFonts w:ascii="Aptos" w:hAnsi="Aptos"/>
          <w:color w:val="000000"/>
        </w:rPr>
        <w:t xml:space="preserve"> Writers explore the terrain of their inner selves, akin to explorers venturing into uncharted territories, merging thoughtful selection of narrative form with meticulous word choice</w:t>
      </w:r>
      <w:r w:rsidR="004063EA">
        <w:rPr>
          <w:rFonts w:ascii="Aptos" w:hAnsi="Aptos"/>
          <w:color w:val="000000"/>
        </w:rPr>
        <w:t>.</w:t>
      </w:r>
      <w:r>
        <w:rPr>
          <w:rFonts w:ascii="Aptos" w:hAnsi="Aptos"/>
          <w:color w:val="000000"/>
        </w:rPr>
        <w:t xml:space="preserve"> Through this process, writers shed new light on essential human emotions by excavating memories from subconscious archives, revealing the depths of human existence</w:t>
      </w:r>
      <w:r w:rsidR="004063EA">
        <w:rPr>
          <w:rFonts w:ascii="Aptos" w:hAnsi="Aptos"/>
          <w:color w:val="000000"/>
        </w:rPr>
        <w:t>.</w:t>
      </w:r>
      <w:r>
        <w:rPr>
          <w:rFonts w:ascii="Aptos" w:hAnsi="Aptos"/>
          <w:color w:val="000000"/>
        </w:rPr>
        <w:t xml:space="preserve"> Creative writing is a potent art form that allows people to comprehend and express their innermost realities</w:t>
      </w:r>
      <w:r w:rsidR="004063EA">
        <w:rPr>
          <w:rFonts w:ascii="Aptos" w:hAnsi="Aptos"/>
          <w:color w:val="000000"/>
        </w:rPr>
        <w:t>.</w:t>
      </w:r>
    </w:p>
    <w:p w:rsidR="007E4BD8" w:rsidRDefault="007E4BD8"/>
    <w:sectPr w:rsidR="007E4BD8"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600913940">
    <w:abstractNumId w:val="8"/>
  </w:num>
  <w:num w:numId="2" w16cid:durableId="697707735">
    <w:abstractNumId w:val="6"/>
  </w:num>
  <w:num w:numId="3" w16cid:durableId="581837749">
    <w:abstractNumId w:val="5"/>
  </w:num>
  <w:num w:numId="4" w16cid:durableId="817962522">
    <w:abstractNumId w:val="4"/>
  </w:num>
  <w:num w:numId="5" w16cid:durableId="1143425880">
    <w:abstractNumId w:val="7"/>
  </w:num>
  <w:num w:numId="6" w16cid:durableId="1340160904">
    <w:abstractNumId w:val="3"/>
  </w:num>
  <w:num w:numId="7" w16cid:durableId="629240516">
    <w:abstractNumId w:val="2"/>
  </w:num>
  <w:num w:numId="8" w16cid:durableId="1270430704">
    <w:abstractNumId w:val="1"/>
  </w:num>
  <w:num w:numId="9" w16cid:durableId="13691423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63EA"/>
    <w:rsid w:val="007C548E"/>
    <w:rsid w:val="007E4BD8"/>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287</Words>
  <Characters>1638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2024-01-15T17:01:00Z</dcterms:modified>
  <cp:category/>
</cp:coreProperties>
</file>