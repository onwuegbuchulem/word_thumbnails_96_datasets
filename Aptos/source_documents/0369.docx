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3E22" w:rsidRDefault="000656C9">
      <w:pPr>
        <w:jc w:val="center"/>
      </w:pPr>
      <w:r>
        <w:rPr>
          <w:rFonts w:ascii="Aptos" w:hAnsi="Aptos"/>
          <w:color w:val="000000"/>
          <w:sz w:val="44"/>
        </w:rPr>
        <w:t>The Profound Impact of Chemistry in Our Lives</w:t>
      </w:r>
    </w:p>
    <w:p w:rsidR="00373E22" w:rsidRDefault="000656C9">
      <w:pPr>
        <w:pStyle w:val="NoSpacing"/>
        <w:jc w:val="center"/>
      </w:pPr>
      <w:r>
        <w:rPr>
          <w:rFonts w:ascii="Aptos" w:hAnsi="Aptos"/>
          <w:color w:val="000000"/>
          <w:sz w:val="36"/>
        </w:rPr>
        <w:t>Sarah J</w:t>
      </w:r>
      <w:r w:rsidR="0036113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White</w:t>
      </w:r>
    </w:p>
    <w:p w:rsidR="00373E22" w:rsidRDefault="000656C9">
      <w:pPr>
        <w:jc w:val="center"/>
      </w:pPr>
      <w:r>
        <w:rPr>
          <w:rFonts w:ascii="Aptos" w:hAnsi="Aptos"/>
          <w:color w:val="000000"/>
          <w:sz w:val="32"/>
        </w:rPr>
        <w:t>sarahwhite@academy</w:t>
      </w:r>
      <w:r w:rsidR="0036113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373E22" w:rsidRDefault="00373E22"/>
    <w:p w:rsidR="00373E22" w:rsidRDefault="000656C9">
      <w:r>
        <w:rPr>
          <w:rFonts w:ascii="Aptos" w:hAnsi="Aptos"/>
          <w:color w:val="000000"/>
          <w:sz w:val="24"/>
        </w:rPr>
        <w:t>Chemistry, the study of matter and its properties, is a fascinating subject that plays a vital role in various aspects of our lives</w:t>
      </w:r>
      <w:r w:rsidR="003611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Just as the harmonious blend of colors creates breathtaking works of art, chemistry crafts astonishing transformations in substances, revealing its profound impact on our existence</w:t>
      </w:r>
      <w:r w:rsidR="003611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air we breathe to the food we eat, and the medicine that heals us, chemistry serves as the backstage director, shaping our world in remarkable ways</w:t>
      </w:r>
      <w:r w:rsidR="003611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Our existence is intricately interwoven with the symphony of chemical reactions orchestrated within our bodies</w:t>
      </w:r>
      <w:r w:rsidR="003611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intricate interplay of molecules facilitates the flow of energy, enabling us to think, move, and thrive</w:t>
      </w:r>
      <w:r w:rsidR="003611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serves as the architect of our bodies, organizing elements and compounds into tissues and organs, each with distinct functions</w:t>
      </w:r>
      <w:r w:rsidR="003611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these remarkable processes unlocks the door to understanding ourselves at a fundamental level</w:t>
      </w:r>
      <w:r w:rsidR="003611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its role in biological systems, chemistry expands its influence into countless everyday applications</w:t>
      </w:r>
      <w:r w:rsidR="003611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pharmaceuticals that combat diseases to materials that power our modern world, chemistry's versatility remains unparalleled</w:t>
      </w:r>
      <w:r w:rsidR="003611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transforms raw elements into useful products, such as plastics, fertilizers, and fuels, while also presenting opportunities for innovative technologies that address global challenges</w:t>
      </w:r>
      <w:r w:rsidR="0036113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pursuit of chemistry opens doors to unravel the mysteries of the material world, pushing the boundaries of human knowledge and shaping the future of our existence</w:t>
      </w:r>
      <w:r w:rsidR="00361131">
        <w:rPr>
          <w:rFonts w:ascii="Aptos" w:hAnsi="Aptos"/>
          <w:color w:val="000000"/>
          <w:sz w:val="24"/>
        </w:rPr>
        <w:t>.</w:t>
      </w:r>
    </w:p>
    <w:p w:rsidR="00373E22" w:rsidRDefault="000656C9">
      <w:r>
        <w:rPr>
          <w:rFonts w:ascii="Aptos" w:hAnsi="Aptos"/>
          <w:color w:val="000000"/>
          <w:sz w:val="28"/>
        </w:rPr>
        <w:t>Summary</w:t>
      </w:r>
    </w:p>
    <w:p w:rsidR="00373E22" w:rsidRDefault="000656C9">
      <w:r>
        <w:rPr>
          <w:rFonts w:ascii="Aptos" w:hAnsi="Aptos"/>
          <w:color w:val="000000"/>
        </w:rPr>
        <w:t>Chemistry is an all-encompassing science that profoundly affects our lives</w:t>
      </w:r>
      <w:r w:rsidR="003611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unveils the inner workings of substances, guiding our understanding of the material world</w:t>
      </w:r>
      <w:r w:rsidR="003611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enables us to comprehend biological processes, appreciate the intricacies of our bodies, and utilize chemical principles to design innovative solutions for various challenges</w:t>
      </w:r>
      <w:r w:rsidR="0036113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weaves its way through numerous aspects of our existence, ranging from </w:t>
      </w:r>
      <w:r>
        <w:rPr>
          <w:rFonts w:ascii="Aptos" w:hAnsi="Aptos"/>
          <w:color w:val="000000"/>
        </w:rPr>
        <w:lastRenderedPageBreak/>
        <w:t>fundamental biological systems to cutting-edge technologies, making it an essential discipline for intellectual growth and societal advancement</w:t>
      </w:r>
      <w:r w:rsidR="00361131">
        <w:rPr>
          <w:rFonts w:ascii="Aptos" w:hAnsi="Aptos"/>
          <w:color w:val="000000"/>
        </w:rPr>
        <w:t>.</w:t>
      </w:r>
    </w:p>
    <w:p w:rsidR="00373E22" w:rsidRDefault="00373E22"/>
    <w:sectPr w:rsidR="00373E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3496494">
    <w:abstractNumId w:val="8"/>
  </w:num>
  <w:num w:numId="2" w16cid:durableId="194002143">
    <w:abstractNumId w:val="6"/>
  </w:num>
  <w:num w:numId="3" w16cid:durableId="269703177">
    <w:abstractNumId w:val="5"/>
  </w:num>
  <w:num w:numId="4" w16cid:durableId="1217743801">
    <w:abstractNumId w:val="4"/>
  </w:num>
  <w:num w:numId="5" w16cid:durableId="692341895">
    <w:abstractNumId w:val="7"/>
  </w:num>
  <w:num w:numId="6" w16cid:durableId="1917738815">
    <w:abstractNumId w:val="3"/>
  </w:num>
  <w:num w:numId="7" w16cid:durableId="1869372859">
    <w:abstractNumId w:val="2"/>
  </w:num>
  <w:num w:numId="8" w16cid:durableId="1842432377">
    <w:abstractNumId w:val="1"/>
  </w:num>
  <w:num w:numId="9" w16cid:durableId="60924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56C9"/>
    <w:rsid w:val="0015074B"/>
    <w:rsid w:val="0029639D"/>
    <w:rsid w:val="00326F90"/>
    <w:rsid w:val="00361131"/>
    <w:rsid w:val="00373E2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