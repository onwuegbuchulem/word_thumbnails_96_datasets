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DA5" w:rsidRDefault="00AC1D9F">
      <w:pPr>
        <w:jc w:val="center"/>
      </w:pPr>
      <w:r>
        <w:rPr>
          <w:rFonts w:ascii="Aptos" w:hAnsi="Aptos"/>
          <w:color w:val="000000"/>
          <w:sz w:val="44"/>
        </w:rPr>
        <w:t>A Journey Through the Marvels of Mathematics</w:t>
      </w:r>
    </w:p>
    <w:p w:rsidR="00100DA5" w:rsidRDefault="00AC1D9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27D1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Lancaster</w:t>
      </w:r>
    </w:p>
    <w:p w:rsidR="00100DA5" w:rsidRDefault="00AC1D9F">
      <w:pPr>
        <w:jc w:val="center"/>
      </w:pPr>
      <w:r>
        <w:rPr>
          <w:rFonts w:ascii="Aptos" w:hAnsi="Aptos"/>
          <w:color w:val="000000"/>
          <w:sz w:val="32"/>
        </w:rPr>
        <w:t>lancaster</w:t>
      </w:r>
      <w:r w:rsidR="00127D1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sophia@hi-academy</w:t>
      </w:r>
      <w:r w:rsidR="00127D1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00DA5" w:rsidRDefault="00100DA5"/>
    <w:p w:rsidR="00100DA5" w:rsidRDefault="00AC1D9F">
      <w:r>
        <w:rPr>
          <w:rFonts w:ascii="Aptos" w:hAnsi="Aptos"/>
          <w:color w:val="000000"/>
          <w:sz w:val="24"/>
        </w:rPr>
        <w:t>In the realm of intellectual pursuits, Mathematics stands as a beacon of reason and precision, beckoning us to embark on an enthralling journey of discovery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geometry to the enigmatic depths of calculus, Mathematics reveals the underlying order and harmony of the universe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of logic and beauty, a tool for understanding and shaping our world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has played a pivotal role in human history, from the construction of ancient monuments to the development of modern technologies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essential component of scientific inquiry, engineering feats, and economic growth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Mathematics, we unlock the secrets of the cosmos, unravel the mysteries of nature, and create innovations that enhance our lives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vast tapestry of Mathematics, we encounter an array of fascinating concepts and challenges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intricate relationships between numbers, unravel the enigmas of equations, and decipher the intricate patterns of data</w:t>
      </w:r>
      <w:r w:rsidR="00127D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127D1F">
        <w:rPr>
          <w:rFonts w:ascii="Aptos" w:hAnsi="Aptos"/>
          <w:color w:val="000000"/>
          <w:sz w:val="24"/>
        </w:rPr>
        <w:t>.</w:t>
      </w:r>
    </w:p>
    <w:p w:rsidR="00100DA5" w:rsidRDefault="00AC1D9F">
      <w:r>
        <w:rPr>
          <w:rFonts w:ascii="Aptos" w:hAnsi="Aptos"/>
          <w:color w:val="000000"/>
          <w:sz w:val="28"/>
        </w:rPr>
        <w:t>Summary</w:t>
      </w:r>
    </w:p>
    <w:p w:rsidR="00100DA5" w:rsidRDefault="00AC1D9F">
      <w:r>
        <w:rPr>
          <w:rFonts w:ascii="Aptos" w:hAnsi="Aptos"/>
          <w:color w:val="000000"/>
        </w:rPr>
        <w:t>Mathematics is a captivating field of study that unveils the intricate workings of the universe</w:t>
      </w:r>
      <w:r w:rsidR="00127D1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framework for understanding the world around us, from the smallest particles to the grandest galaxies</w:t>
      </w:r>
      <w:r w:rsidR="00127D1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embarking on a mathematical journey, we cultivate our intellect, develop problem-solving abilities, and gain insights into the underlying patterns and harmonies of existence</w:t>
      </w:r>
      <w:r w:rsidR="00127D1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merely a collection of formulas and equations; it is an art form, a language of logic and beauty that has shaped human history and continues to inspire and challenge us today</w:t>
      </w:r>
      <w:r w:rsidR="00127D1F">
        <w:rPr>
          <w:rFonts w:ascii="Aptos" w:hAnsi="Aptos"/>
          <w:color w:val="000000"/>
        </w:rPr>
        <w:t>.</w:t>
      </w:r>
    </w:p>
    <w:p w:rsidR="00100DA5" w:rsidRDefault="00100DA5"/>
    <w:sectPr w:rsidR="00100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21959">
    <w:abstractNumId w:val="8"/>
  </w:num>
  <w:num w:numId="2" w16cid:durableId="1504708422">
    <w:abstractNumId w:val="6"/>
  </w:num>
  <w:num w:numId="3" w16cid:durableId="1976830729">
    <w:abstractNumId w:val="5"/>
  </w:num>
  <w:num w:numId="4" w16cid:durableId="1702314989">
    <w:abstractNumId w:val="4"/>
  </w:num>
  <w:num w:numId="5" w16cid:durableId="2053722371">
    <w:abstractNumId w:val="7"/>
  </w:num>
  <w:num w:numId="6" w16cid:durableId="1910311004">
    <w:abstractNumId w:val="3"/>
  </w:num>
  <w:num w:numId="7" w16cid:durableId="985085573">
    <w:abstractNumId w:val="2"/>
  </w:num>
  <w:num w:numId="8" w16cid:durableId="249781582">
    <w:abstractNumId w:val="1"/>
  </w:num>
  <w:num w:numId="9" w16cid:durableId="97032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DA5"/>
    <w:rsid w:val="00127D1F"/>
    <w:rsid w:val="0015074B"/>
    <w:rsid w:val="0029639D"/>
    <w:rsid w:val="00326F90"/>
    <w:rsid w:val="00AA1D8D"/>
    <w:rsid w:val="00AC1D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