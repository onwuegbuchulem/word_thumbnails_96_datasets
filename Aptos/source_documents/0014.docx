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BC2" w:rsidRDefault="00A36E3F">
      <w:pPr>
        <w:jc w:val="center"/>
      </w:pPr>
      <w:r>
        <w:rPr>
          <w:rFonts w:ascii="Aptos" w:hAnsi="Aptos"/>
          <w:color w:val="000000"/>
          <w:sz w:val="44"/>
        </w:rPr>
        <w:t>The Symphony of Life: Exploring the Wonders of Biology</w:t>
      </w:r>
    </w:p>
    <w:p w:rsidR="00113BC2" w:rsidRDefault="00A36E3F">
      <w:pPr>
        <w:pStyle w:val="NoSpacing"/>
        <w:jc w:val="center"/>
      </w:pPr>
      <w:r>
        <w:rPr>
          <w:rFonts w:ascii="Aptos" w:hAnsi="Aptos"/>
          <w:color w:val="000000"/>
          <w:sz w:val="36"/>
        </w:rPr>
        <w:t>Dr</w:t>
      </w:r>
      <w:r w:rsidR="00C9490C">
        <w:rPr>
          <w:rFonts w:ascii="Aptos" w:hAnsi="Aptos"/>
          <w:color w:val="000000"/>
          <w:sz w:val="36"/>
        </w:rPr>
        <w:t>.</w:t>
      </w:r>
      <w:r>
        <w:rPr>
          <w:rFonts w:ascii="Aptos" w:hAnsi="Aptos"/>
          <w:color w:val="000000"/>
          <w:sz w:val="36"/>
        </w:rPr>
        <w:t xml:space="preserve"> Eleanor Smith</w:t>
      </w:r>
    </w:p>
    <w:p w:rsidR="00113BC2" w:rsidRDefault="00A36E3F">
      <w:pPr>
        <w:jc w:val="center"/>
      </w:pPr>
      <w:r>
        <w:rPr>
          <w:rFonts w:ascii="Aptos" w:hAnsi="Aptos"/>
          <w:color w:val="000000"/>
          <w:sz w:val="32"/>
        </w:rPr>
        <w:t>esmith@gmail</w:t>
      </w:r>
      <w:r w:rsidR="00C9490C">
        <w:rPr>
          <w:rFonts w:ascii="Aptos" w:hAnsi="Aptos"/>
          <w:color w:val="000000"/>
          <w:sz w:val="32"/>
        </w:rPr>
        <w:t>.</w:t>
      </w:r>
      <w:r>
        <w:rPr>
          <w:rFonts w:ascii="Aptos" w:hAnsi="Aptos"/>
          <w:color w:val="000000"/>
          <w:sz w:val="32"/>
        </w:rPr>
        <w:t>com</w:t>
      </w:r>
    </w:p>
    <w:p w:rsidR="00113BC2" w:rsidRDefault="00113BC2"/>
    <w:p w:rsidR="00113BC2" w:rsidRDefault="00A36E3F">
      <w:r>
        <w:rPr>
          <w:rFonts w:ascii="Aptos" w:hAnsi="Aptos"/>
          <w:color w:val="000000"/>
          <w:sz w:val="24"/>
        </w:rPr>
        <w:t>Biology, the captivating symphony of life, unveils the intricate world of living organisms, from the tiny microbes that thrive in hidden ecosystems to the majestic creatures that roam the vast landscapes</w:t>
      </w:r>
      <w:r w:rsidR="00C9490C">
        <w:rPr>
          <w:rFonts w:ascii="Aptos" w:hAnsi="Aptos"/>
          <w:color w:val="000000"/>
          <w:sz w:val="24"/>
        </w:rPr>
        <w:t>.</w:t>
      </w:r>
      <w:r>
        <w:rPr>
          <w:rFonts w:ascii="Aptos" w:hAnsi="Aptos"/>
          <w:color w:val="000000"/>
          <w:sz w:val="24"/>
        </w:rPr>
        <w:t xml:space="preserve"> Its scope encompasses the symphony of life, the engine that drives all organisms, and the intricate tapestry of interactions that shape their existence</w:t>
      </w:r>
      <w:r w:rsidR="00C9490C">
        <w:rPr>
          <w:rFonts w:ascii="Aptos" w:hAnsi="Aptos"/>
          <w:color w:val="000000"/>
          <w:sz w:val="24"/>
        </w:rPr>
        <w:t>.</w:t>
      </w:r>
      <w:r>
        <w:rPr>
          <w:rFonts w:ascii="Aptos" w:hAnsi="Aptos"/>
          <w:color w:val="000000"/>
          <w:sz w:val="24"/>
        </w:rPr>
        <w:t xml:space="preserve"> Furthermore, the study of biology delves into the mechanisms that govern inheritance and variation, unraveling the secrets of genetic diversity and adaptation</w:t>
      </w:r>
      <w:r w:rsidR="00C9490C">
        <w:rPr>
          <w:rFonts w:ascii="Aptos" w:hAnsi="Aptos"/>
          <w:color w:val="000000"/>
          <w:sz w:val="24"/>
        </w:rPr>
        <w:t>.</w:t>
      </w:r>
      <w:r>
        <w:rPr>
          <w:rFonts w:ascii="Aptos" w:hAnsi="Aptos"/>
          <w:color w:val="000000"/>
          <w:sz w:val="24"/>
        </w:rPr>
        <w:br/>
      </w:r>
      <w:r>
        <w:rPr>
          <w:rFonts w:ascii="Aptos" w:hAnsi="Aptos"/>
          <w:color w:val="000000"/>
          <w:sz w:val="24"/>
        </w:rPr>
        <w:br/>
        <w:t>In the theater of life, cells take center stage, functioning as the basic units of existence</w:t>
      </w:r>
      <w:r w:rsidR="00C9490C">
        <w:rPr>
          <w:rFonts w:ascii="Aptos" w:hAnsi="Aptos"/>
          <w:color w:val="000000"/>
          <w:sz w:val="24"/>
        </w:rPr>
        <w:t>.</w:t>
      </w:r>
      <w:r>
        <w:rPr>
          <w:rFonts w:ascii="Aptos" w:hAnsi="Aptos"/>
          <w:color w:val="000000"/>
          <w:sz w:val="24"/>
        </w:rPr>
        <w:t xml:space="preserve"> They engage in a harmonious dance of energy conversion, using respiration to extract energy from nutrients and photosynthesis to harness the sun's energy</w:t>
      </w:r>
      <w:r w:rsidR="00C9490C">
        <w:rPr>
          <w:rFonts w:ascii="Aptos" w:hAnsi="Aptos"/>
          <w:color w:val="000000"/>
          <w:sz w:val="24"/>
        </w:rPr>
        <w:t>.</w:t>
      </w:r>
      <w:r>
        <w:rPr>
          <w:rFonts w:ascii="Aptos" w:hAnsi="Aptos"/>
          <w:color w:val="000000"/>
          <w:sz w:val="24"/>
        </w:rPr>
        <w:t xml:space="preserve"> This intricate choreography sustains the vital functions of organisms, enabling them to grow, reproduce, and interact with their surroundings</w:t>
      </w:r>
      <w:r w:rsidR="00C9490C">
        <w:rPr>
          <w:rFonts w:ascii="Aptos" w:hAnsi="Aptos"/>
          <w:color w:val="000000"/>
          <w:sz w:val="24"/>
        </w:rPr>
        <w:t>.</w:t>
      </w:r>
      <w:r>
        <w:rPr>
          <w:rFonts w:ascii="Aptos" w:hAnsi="Aptos"/>
          <w:color w:val="000000"/>
          <w:sz w:val="24"/>
        </w:rPr>
        <w:t xml:space="preserve"> The symphony of life extends beyond individual organisms, as they form complex ecological communities, interacting and coexisting in dynamic equilibrium</w:t>
      </w:r>
      <w:r w:rsidR="00C9490C">
        <w:rPr>
          <w:rFonts w:ascii="Aptos" w:hAnsi="Aptos"/>
          <w:color w:val="000000"/>
          <w:sz w:val="24"/>
        </w:rPr>
        <w:t>.</w:t>
      </w:r>
      <w:r>
        <w:rPr>
          <w:rFonts w:ascii="Aptos" w:hAnsi="Aptos"/>
          <w:color w:val="000000"/>
          <w:sz w:val="24"/>
        </w:rPr>
        <w:br/>
      </w:r>
      <w:r>
        <w:rPr>
          <w:rFonts w:ascii="Aptos" w:hAnsi="Aptos"/>
          <w:color w:val="000000"/>
          <w:sz w:val="24"/>
        </w:rPr>
        <w:br/>
        <w:t>Biology is not merely a collection of facts and figures; it is an exploration of the interconnectedness of life, a quest to understand the profound beauty and complexity of our natural world</w:t>
      </w:r>
      <w:r w:rsidR="00C9490C">
        <w:rPr>
          <w:rFonts w:ascii="Aptos" w:hAnsi="Aptos"/>
          <w:color w:val="000000"/>
          <w:sz w:val="24"/>
        </w:rPr>
        <w:t>.</w:t>
      </w:r>
      <w:r>
        <w:rPr>
          <w:rFonts w:ascii="Aptos" w:hAnsi="Aptos"/>
          <w:color w:val="000000"/>
          <w:sz w:val="24"/>
        </w:rPr>
        <w:t xml:space="preserve"> Through the lens of biology, we gain insights into our own existence, our place in the intricate web of life, and the profound responsibility we bear to protect and preserve the delicate balance of the ecosystem</w:t>
      </w:r>
      <w:r w:rsidR="00C9490C">
        <w:rPr>
          <w:rFonts w:ascii="Aptos" w:hAnsi="Aptos"/>
          <w:color w:val="000000"/>
          <w:sz w:val="24"/>
        </w:rPr>
        <w:t>.</w:t>
      </w:r>
    </w:p>
    <w:p w:rsidR="00113BC2" w:rsidRDefault="00A36E3F">
      <w:r>
        <w:rPr>
          <w:rFonts w:ascii="Aptos" w:hAnsi="Aptos"/>
          <w:color w:val="000000"/>
          <w:sz w:val="28"/>
        </w:rPr>
        <w:t>Summary</w:t>
      </w:r>
    </w:p>
    <w:p w:rsidR="00113BC2" w:rsidRDefault="00A36E3F">
      <w:r>
        <w:rPr>
          <w:rFonts w:ascii="Aptos" w:hAnsi="Aptos"/>
          <w:color w:val="000000"/>
        </w:rPr>
        <w:t>Biology, the study of life, encompasses the intricate symphony of living organisms, their inner workings, and their interactions with the environment</w:t>
      </w:r>
      <w:r w:rsidR="00C9490C">
        <w:rPr>
          <w:rFonts w:ascii="Aptos" w:hAnsi="Aptos"/>
          <w:color w:val="000000"/>
        </w:rPr>
        <w:t>.</w:t>
      </w:r>
      <w:r>
        <w:rPr>
          <w:rFonts w:ascii="Aptos" w:hAnsi="Aptos"/>
          <w:color w:val="000000"/>
        </w:rPr>
        <w:t xml:space="preserve"> It unveils the secrets of cellular processes, genetic inheritance, and ecological dynamics, providing insights into the profound beauty and complexity of the natural world</w:t>
      </w:r>
      <w:r w:rsidR="00C9490C">
        <w:rPr>
          <w:rFonts w:ascii="Aptos" w:hAnsi="Aptos"/>
          <w:color w:val="000000"/>
        </w:rPr>
        <w:t>.</w:t>
      </w:r>
      <w:r>
        <w:rPr>
          <w:rFonts w:ascii="Aptos" w:hAnsi="Aptos"/>
          <w:color w:val="000000"/>
        </w:rPr>
        <w:t xml:space="preserve"> Biology not only deepens our </w:t>
      </w:r>
      <w:r>
        <w:rPr>
          <w:rFonts w:ascii="Aptos" w:hAnsi="Aptos"/>
          <w:color w:val="000000"/>
        </w:rPr>
        <w:lastRenderedPageBreak/>
        <w:t>understanding of life but also instills a sense of awe and responsibility towards the delicate balance of the ecosystem</w:t>
      </w:r>
      <w:r w:rsidR="00C9490C">
        <w:rPr>
          <w:rFonts w:ascii="Aptos" w:hAnsi="Aptos"/>
          <w:color w:val="000000"/>
        </w:rPr>
        <w:t>.</w:t>
      </w:r>
    </w:p>
    <w:p w:rsidR="00113BC2" w:rsidRDefault="00113BC2"/>
    <w:sectPr w:rsidR="00113B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6179752">
    <w:abstractNumId w:val="8"/>
  </w:num>
  <w:num w:numId="2" w16cid:durableId="1073235793">
    <w:abstractNumId w:val="6"/>
  </w:num>
  <w:num w:numId="3" w16cid:durableId="599530058">
    <w:abstractNumId w:val="5"/>
  </w:num>
  <w:num w:numId="4" w16cid:durableId="438838970">
    <w:abstractNumId w:val="4"/>
  </w:num>
  <w:num w:numId="5" w16cid:durableId="89468278">
    <w:abstractNumId w:val="7"/>
  </w:num>
  <w:num w:numId="6" w16cid:durableId="1481382966">
    <w:abstractNumId w:val="3"/>
  </w:num>
  <w:num w:numId="7" w16cid:durableId="557786227">
    <w:abstractNumId w:val="2"/>
  </w:num>
  <w:num w:numId="8" w16cid:durableId="556667378">
    <w:abstractNumId w:val="1"/>
  </w:num>
  <w:num w:numId="9" w16cid:durableId="585573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BC2"/>
    <w:rsid w:val="0015074B"/>
    <w:rsid w:val="0029639D"/>
    <w:rsid w:val="00326F90"/>
    <w:rsid w:val="00A36E3F"/>
    <w:rsid w:val="00AA1D8D"/>
    <w:rsid w:val="00B47730"/>
    <w:rsid w:val="00C9490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