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261" w:rsidRDefault="00B7516C">
      <w:pPr>
        <w:jc w:val="center"/>
      </w:pPr>
      <w:r>
        <w:rPr>
          <w:rFonts w:ascii="Aptos" w:hAnsi="Aptos"/>
          <w:color w:val="000000"/>
          <w:sz w:val="44"/>
        </w:rPr>
        <w:t>The Profound Legacy of Albert Einstein: A Journey Through Spacetime and Genius</w:t>
      </w:r>
    </w:p>
    <w:p w:rsidR="00CD1261" w:rsidRDefault="00B7516C">
      <w:pPr>
        <w:pStyle w:val="NoSpacing"/>
        <w:jc w:val="center"/>
      </w:pPr>
      <w:r>
        <w:rPr>
          <w:rFonts w:ascii="Aptos" w:hAnsi="Aptos"/>
          <w:color w:val="000000"/>
          <w:sz w:val="36"/>
        </w:rPr>
        <w:t>Veronica Clarke</w:t>
      </w:r>
    </w:p>
    <w:p w:rsidR="00CD1261" w:rsidRDefault="00B7516C">
      <w:pPr>
        <w:jc w:val="center"/>
      </w:pPr>
      <w:r>
        <w:rPr>
          <w:rFonts w:ascii="Aptos" w:hAnsi="Aptos"/>
          <w:color w:val="000000"/>
          <w:sz w:val="32"/>
        </w:rPr>
        <w:t>ry2ij4h7@altmails</w:t>
      </w:r>
      <w:r w:rsidR="00E04B6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D1261" w:rsidRDefault="00CD1261"/>
    <w:p w:rsidR="00CD1261" w:rsidRDefault="00B7516C">
      <w:r>
        <w:rPr>
          <w:rFonts w:ascii="Aptos" w:hAnsi="Aptos"/>
          <w:color w:val="000000"/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Einstein's pursuit of knowledge transcended the boundaries of theoretical physics, extending into the realm of philosophy and ethics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passionate advocate for peace and disarmament, he tirelessly campaigned against the horrors of war and the destructive potential of nuclear weapons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Einstein's theory of special relativity, unveiled in 1905, shattered conventional notions of space and time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revealed the fundamental principle that the laws of physics remain constant regardless of the observer's motion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seemingly simple concept upended centuries of scientific thought, introducing the revolutionary ideas of time dilation and length contraction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Einstein's equations elegantly demonstrated that space and time are inextricably intertwined, forming a unified </w:t>
      </w:r>
      <w:r>
        <w:rPr>
          <w:rFonts w:ascii="Aptos" w:hAnsi="Aptos"/>
          <w:color w:val="000000"/>
          <w:sz w:val="24"/>
        </w:rPr>
        <w:lastRenderedPageBreak/>
        <w:t>fabric known as spacetime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special relativity were far-reaching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challenged our perception of simultaneity, introducing the concept that two events occurring simultaneously for one observer may not be simultaneous for another observer in relative motion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it predicted the existence of a universal speed limit, the speed of light, which nothing in the universe can surpass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Einstein's groundbreaking work laid the foundation for a new era of physics, pushing the boundaries of human knowledge and transforming our understanding of the cosmos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1915, Einstein unveiled his masterpiece, the general theory of relativity, which extended the principles of special relativity to include gravity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E04B6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E04B6E">
        <w:rPr>
          <w:rFonts w:ascii="Aptos" w:hAnsi="Aptos"/>
          <w:color w:val="000000"/>
          <w:sz w:val="24"/>
        </w:rPr>
        <w:t>.</w:t>
      </w:r>
    </w:p>
    <w:p w:rsidR="00CD1261" w:rsidRDefault="00B7516C">
      <w:r>
        <w:rPr>
          <w:rFonts w:ascii="Aptos" w:hAnsi="Aptos"/>
          <w:color w:val="000000"/>
          <w:sz w:val="28"/>
        </w:rPr>
        <w:t>Summary</w:t>
      </w:r>
    </w:p>
    <w:p w:rsidR="00CD1261" w:rsidRDefault="00B7516C">
      <w:r>
        <w:rPr>
          <w:rFonts w:ascii="Aptos" w:hAnsi="Aptos"/>
          <w:color w:val="000000"/>
        </w:rPr>
        <w:t>Albert Einstein's legacy is one of profound brilliance, scientific revolution, and unwavering commitment to peace</w:t>
      </w:r>
      <w:r w:rsidR="00E04B6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groundbreaking theories of special and general relativity transformed our understanding of space, time, and gravity, providing a deeper insight into the workings of the universe</w:t>
      </w:r>
      <w:r w:rsidR="00E04B6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E04B6E">
        <w:rPr>
          <w:rFonts w:ascii="Aptos" w:hAnsi="Aptos"/>
          <w:color w:val="000000"/>
        </w:rPr>
        <w:t>.</w:t>
      </w:r>
    </w:p>
    <w:p w:rsidR="00CD1261" w:rsidRDefault="00CD1261"/>
    <w:sectPr w:rsidR="00CD12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58463">
    <w:abstractNumId w:val="8"/>
  </w:num>
  <w:num w:numId="2" w16cid:durableId="35812100">
    <w:abstractNumId w:val="6"/>
  </w:num>
  <w:num w:numId="3" w16cid:durableId="1056469668">
    <w:abstractNumId w:val="5"/>
  </w:num>
  <w:num w:numId="4" w16cid:durableId="1088040501">
    <w:abstractNumId w:val="4"/>
  </w:num>
  <w:num w:numId="5" w16cid:durableId="254291803">
    <w:abstractNumId w:val="7"/>
  </w:num>
  <w:num w:numId="6" w16cid:durableId="729696338">
    <w:abstractNumId w:val="3"/>
  </w:num>
  <w:num w:numId="7" w16cid:durableId="1382094523">
    <w:abstractNumId w:val="2"/>
  </w:num>
  <w:num w:numId="8" w16cid:durableId="345064334">
    <w:abstractNumId w:val="1"/>
  </w:num>
  <w:num w:numId="9" w16cid:durableId="154031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516C"/>
    <w:rsid w:val="00CB0664"/>
    <w:rsid w:val="00CD1261"/>
    <w:rsid w:val="00E04B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