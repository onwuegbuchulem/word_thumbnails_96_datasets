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C0A" w:rsidRDefault="004E46EA">
      <w:pPr>
        <w:jc w:val="center"/>
      </w:pPr>
      <w:r>
        <w:rPr>
          <w:rFonts w:ascii="Aptos" w:hAnsi="Aptos"/>
          <w:color w:val="000000"/>
          <w:sz w:val="44"/>
        </w:rPr>
        <w:t>The Captivating Realm of Biology: Unveiling the Wonders of Life</w:t>
      </w:r>
    </w:p>
    <w:p w:rsidR="009A0C0A" w:rsidRDefault="004E46EA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Johnson</w:t>
      </w:r>
    </w:p>
    <w:p w:rsidR="009A0C0A" w:rsidRDefault="004E46EA">
      <w:pPr>
        <w:jc w:val="center"/>
      </w:pPr>
      <w:r>
        <w:rPr>
          <w:rFonts w:ascii="Aptos" w:hAnsi="Aptos"/>
          <w:color w:val="000000"/>
          <w:sz w:val="32"/>
        </w:rPr>
        <w:t>sarahjohnson@highschool</w:t>
      </w:r>
      <w:r w:rsidR="003775F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A0C0A" w:rsidRDefault="009A0C0A"/>
    <w:p w:rsidR="009A0C0A" w:rsidRDefault="004E46EA">
      <w:r>
        <w:rPr>
          <w:rFonts w:ascii="Aptos" w:hAnsi="Aptos"/>
          <w:color w:val="000000"/>
          <w:sz w:val="24"/>
        </w:rPr>
        <w:t>Biology, the study of life, unraveling the mysteries of living organisms, from the microscopic cells to the interconnected ecosystems that shape our planet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engrossing field that intertwines chemistry, physics, and mathematics to unveil the symphony of biological processes that governs life on Earth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fascinating world of biology, we discover a symphony of life, orchestrated by molecules, cells, and organisms, each playing a unique role in the intricate web of life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biology reveals the incredible interconnectedness of all living things, showcasing the intricate relationships between organisms and their ecosystems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encompasses a broad scope of subfields, each with its unique focus and perspective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Molecular biology investigates the structure and function of molecules, the building blocks of life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Additionally, organismal biology explores the diversity of life forms, ranging from single-celled organisms to complex multicellular organisms, and the adaptations that enable them to survive in various environments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Evolutionary biology unravels the history of life on Earth, tracing the incredible journey of species over millions of </w:t>
      </w:r>
      <w:r>
        <w:rPr>
          <w:rFonts w:ascii="Aptos" w:hAnsi="Aptos"/>
          <w:color w:val="000000"/>
          <w:sz w:val="24"/>
        </w:rPr>
        <w:lastRenderedPageBreak/>
        <w:t>years, highlighting the remarkable adaptations and the relentless drive to survive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field of ecology investigates the relationships between living organisms and their environment, examining how populations interact, how ecosystems function, and how human activities impact these delicate balances</w:t>
      </w:r>
      <w:r w:rsidR="003775F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3775F7">
        <w:rPr>
          <w:rFonts w:ascii="Aptos" w:hAnsi="Aptos"/>
          <w:color w:val="000000"/>
          <w:sz w:val="24"/>
        </w:rPr>
        <w:t>.</w:t>
      </w:r>
    </w:p>
    <w:p w:rsidR="009A0C0A" w:rsidRDefault="004E46EA">
      <w:r>
        <w:rPr>
          <w:rFonts w:ascii="Aptos" w:hAnsi="Aptos"/>
          <w:color w:val="000000"/>
          <w:sz w:val="28"/>
        </w:rPr>
        <w:t>Summary</w:t>
      </w:r>
    </w:p>
    <w:p w:rsidR="009A0C0A" w:rsidRDefault="004E46EA">
      <w:r>
        <w:rPr>
          <w:rFonts w:ascii="Aptos" w:hAnsi="Aptos"/>
          <w:color w:val="000000"/>
        </w:rPr>
        <w:t>Biology is a vast and captivating field of study that unravels the mysteries of life, encompassing the diversity, complexity, and interconnectedness of living organisms</w:t>
      </w:r>
      <w:r w:rsidR="003775F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3775F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fundamentals of molecules to the grandeur of ecosystems, biology inspires us with its boundless wonders and challenges us to unravel the secrets of life itself</w:t>
      </w:r>
      <w:r w:rsidR="003775F7">
        <w:rPr>
          <w:rFonts w:ascii="Aptos" w:hAnsi="Aptos"/>
          <w:color w:val="000000"/>
        </w:rPr>
        <w:t>.</w:t>
      </w:r>
    </w:p>
    <w:p w:rsidR="009A0C0A" w:rsidRDefault="009A0C0A"/>
    <w:sectPr w:rsidR="009A0C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844147">
    <w:abstractNumId w:val="8"/>
  </w:num>
  <w:num w:numId="2" w16cid:durableId="540363719">
    <w:abstractNumId w:val="6"/>
  </w:num>
  <w:num w:numId="3" w16cid:durableId="56442927">
    <w:abstractNumId w:val="5"/>
  </w:num>
  <w:num w:numId="4" w16cid:durableId="842819674">
    <w:abstractNumId w:val="4"/>
  </w:num>
  <w:num w:numId="5" w16cid:durableId="645935656">
    <w:abstractNumId w:val="7"/>
  </w:num>
  <w:num w:numId="6" w16cid:durableId="103697249">
    <w:abstractNumId w:val="3"/>
  </w:num>
  <w:num w:numId="7" w16cid:durableId="7148520">
    <w:abstractNumId w:val="2"/>
  </w:num>
  <w:num w:numId="8" w16cid:durableId="1075474259">
    <w:abstractNumId w:val="1"/>
  </w:num>
  <w:num w:numId="9" w16cid:durableId="107015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5F7"/>
    <w:rsid w:val="004E46EA"/>
    <w:rsid w:val="009A0C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