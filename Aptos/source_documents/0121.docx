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4C24" w:rsidRDefault="00244656">
      <w:pPr>
        <w:jc w:val="center"/>
      </w:pPr>
      <w:r>
        <w:rPr>
          <w:rFonts w:ascii="Aptos" w:hAnsi="Aptos"/>
          <w:color w:val="000000"/>
          <w:sz w:val="44"/>
        </w:rPr>
        <w:t>Medicine: A Journey Through  Human Healing</w:t>
      </w:r>
    </w:p>
    <w:p w:rsidR="00094C24" w:rsidRDefault="00244656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621050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Elara Constantine</w:t>
      </w:r>
    </w:p>
    <w:p w:rsidR="00094C24" w:rsidRDefault="00244656">
      <w:pPr>
        <w:jc w:val="center"/>
      </w:pPr>
      <w:r>
        <w:rPr>
          <w:rFonts w:ascii="Aptos" w:hAnsi="Aptos"/>
          <w:color w:val="000000"/>
          <w:sz w:val="32"/>
        </w:rPr>
        <w:t>elara</w:t>
      </w:r>
      <w:r w:rsidR="0062105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constantine@medicaedu</w:t>
      </w:r>
      <w:r w:rsidR="0062105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094C24" w:rsidRDefault="00094C24"/>
    <w:p w:rsidR="00094C24" w:rsidRDefault="00244656">
      <w:r>
        <w:rPr>
          <w:rFonts w:ascii="Aptos" w:hAnsi="Aptos"/>
          <w:color w:val="000000"/>
          <w:sz w:val="24"/>
        </w:rPr>
        <w:t>Delve into the captivating world of medicine, an intricate blend of science and compassion</w:t>
      </w:r>
      <w:r w:rsidR="0062105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Journey through the annals of human history, witnessing the evolution of healing practices from ancient remedies to modern marvels</w:t>
      </w:r>
      <w:r w:rsidR="0062105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Discover the intricate workings of the human body, unraveling the mysteries of disease and the awe-inspiring resilience of life</w:t>
      </w:r>
      <w:r w:rsidR="0062105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Medicine is not only a profession but a noble calling, a commitment to alleviate suffering and preserve the sanctity of human existence</w:t>
      </w:r>
      <w:r w:rsidR="0062105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hushed confines of hospitals, we witness the profound dedication of healthcare professionals - the skillful hands of surgeons, the empathetic touch of nurses, and the tireless efforts of researchers pushing boundaries to conquer unconquerable diseases</w:t>
      </w:r>
      <w:r w:rsidR="0062105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Each day is a battle against the relentless tide of illness, a testament to the indomitable spirit of humanity</w:t>
      </w:r>
      <w:r w:rsidR="0062105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Medicine is a vast tapestry, weaving together countless disciplines - anatomy, physiology, pathology, pharmacology, and countless others</w:t>
      </w:r>
      <w:r w:rsidR="0062105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symphony of interconnected systems, orchestrating the intricate workings of the human body</w:t>
      </w:r>
      <w:r w:rsidR="0062105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each new discovery, we expand our understanding of life itself, pushing the frontiers of medical possibilities and transforming the lives of countless individuals</w:t>
      </w:r>
      <w:r w:rsidR="0062105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study of medicine is an invitation to explore one of the greatest enigmas of human existence: the phenomenon of life itself</w:t>
      </w:r>
      <w:r w:rsidR="0062105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voyage into uncharted territories, a quest to unravel the secrets of the body and the mind, a journey that challenges us to think critically, question convention, and embrace the beauty of the unknown</w:t>
      </w:r>
      <w:r w:rsidR="0062105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an honor to stand among those who have dedicated their lives to the pursuit of healing, to be a part of this noble lineage that has shaped the course of human history</w:t>
      </w:r>
      <w:r w:rsidR="00621050">
        <w:rPr>
          <w:rFonts w:ascii="Aptos" w:hAnsi="Aptos"/>
          <w:color w:val="000000"/>
          <w:sz w:val="24"/>
        </w:rPr>
        <w:t>.</w:t>
      </w:r>
    </w:p>
    <w:p w:rsidR="00094C24" w:rsidRDefault="00244656">
      <w:r>
        <w:rPr>
          <w:rFonts w:ascii="Aptos" w:hAnsi="Aptos"/>
          <w:color w:val="000000"/>
          <w:sz w:val="28"/>
        </w:rPr>
        <w:t>Summary</w:t>
      </w:r>
    </w:p>
    <w:p w:rsidR="00094C24" w:rsidRDefault="00244656">
      <w:r>
        <w:rPr>
          <w:rFonts w:ascii="Aptos" w:hAnsi="Aptos"/>
          <w:color w:val="000000"/>
        </w:rPr>
        <w:t>Medicine, a symphony of science and compassion, is a journey through the complexities of human life and disease</w:t>
      </w:r>
      <w:r w:rsidR="0062105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is a testament to the enduring spirit of humanity, an ode to the relentless pursuit of alleviating suffering and preserving life</w:t>
      </w:r>
      <w:r w:rsidR="0062105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Each day in the realm of </w:t>
      </w:r>
      <w:r>
        <w:rPr>
          <w:rFonts w:ascii="Aptos" w:hAnsi="Aptos"/>
          <w:color w:val="000000"/>
        </w:rPr>
        <w:lastRenderedPageBreak/>
        <w:t>medicine is a testament to the indomitable will to conquer disease and the awe-inspiring resilience of the human body</w:t>
      </w:r>
      <w:r w:rsidR="0062105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study of medicine is an invitation to explore the enigma of existence and unlock the secrets of life itself</w:t>
      </w:r>
      <w:r w:rsidR="00621050">
        <w:rPr>
          <w:rFonts w:ascii="Aptos" w:hAnsi="Aptos"/>
          <w:color w:val="000000"/>
        </w:rPr>
        <w:t>.</w:t>
      </w:r>
    </w:p>
    <w:p w:rsidR="00094C24" w:rsidRDefault="00094C24"/>
    <w:sectPr w:rsidR="00094C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9631552">
    <w:abstractNumId w:val="8"/>
  </w:num>
  <w:num w:numId="2" w16cid:durableId="384648028">
    <w:abstractNumId w:val="6"/>
  </w:num>
  <w:num w:numId="3" w16cid:durableId="1975407498">
    <w:abstractNumId w:val="5"/>
  </w:num>
  <w:num w:numId="4" w16cid:durableId="540871798">
    <w:abstractNumId w:val="4"/>
  </w:num>
  <w:num w:numId="5" w16cid:durableId="2080711356">
    <w:abstractNumId w:val="7"/>
  </w:num>
  <w:num w:numId="6" w16cid:durableId="815999460">
    <w:abstractNumId w:val="3"/>
  </w:num>
  <w:num w:numId="7" w16cid:durableId="1419208774">
    <w:abstractNumId w:val="2"/>
  </w:num>
  <w:num w:numId="8" w16cid:durableId="1884320062">
    <w:abstractNumId w:val="1"/>
  </w:num>
  <w:num w:numId="9" w16cid:durableId="1836799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4C24"/>
    <w:rsid w:val="0015074B"/>
    <w:rsid w:val="00244656"/>
    <w:rsid w:val="0029639D"/>
    <w:rsid w:val="00326F90"/>
    <w:rsid w:val="0062105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2024-01-15T17:00:00Z</dcterms:modified>
  <cp:category/>
</cp:coreProperties>
</file>