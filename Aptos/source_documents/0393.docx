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67F" w:rsidRDefault="00F37FD0">
      <w:pPr>
        <w:jc w:val="center"/>
      </w:pPr>
      <w:r>
        <w:rPr>
          <w:rFonts w:ascii="Aptos" w:hAnsi="Aptos"/>
          <w:color w:val="000000"/>
          <w:sz w:val="44"/>
        </w:rPr>
        <w:t>Delving into the Realm of Biology: Unveiling the Wonders of Life</w:t>
      </w:r>
    </w:p>
    <w:p w:rsidR="00CA267F" w:rsidRDefault="00F37FD0">
      <w:pPr>
        <w:pStyle w:val="NoSpacing"/>
        <w:jc w:val="center"/>
      </w:pPr>
      <w:r>
        <w:rPr>
          <w:rFonts w:ascii="Aptos" w:hAnsi="Aptos"/>
          <w:color w:val="000000"/>
          <w:sz w:val="36"/>
        </w:rPr>
        <w:t>Dr</w:t>
      </w:r>
      <w:r w:rsidR="004D391E">
        <w:rPr>
          <w:rFonts w:ascii="Aptos" w:hAnsi="Aptos"/>
          <w:color w:val="000000"/>
          <w:sz w:val="36"/>
        </w:rPr>
        <w:t>.</w:t>
      </w:r>
      <w:r>
        <w:rPr>
          <w:rFonts w:ascii="Aptos" w:hAnsi="Aptos"/>
          <w:color w:val="000000"/>
          <w:sz w:val="36"/>
        </w:rPr>
        <w:t xml:space="preserve"> Jane Anderson</w:t>
      </w:r>
    </w:p>
    <w:p w:rsidR="00CA267F" w:rsidRDefault="00F37FD0">
      <w:pPr>
        <w:jc w:val="center"/>
      </w:pPr>
      <w:r>
        <w:rPr>
          <w:rFonts w:ascii="Aptos" w:hAnsi="Aptos"/>
          <w:color w:val="000000"/>
          <w:sz w:val="32"/>
        </w:rPr>
        <w:t>jane</w:t>
      </w:r>
      <w:r w:rsidR="004D391E">
        <w:rPr>
          <w:rFonts w:ascii="Aptos" w:hAnsi="Aptos"/>
          <w:color w:val="000000"/>
          <w:sz w:val="32"/>
        </w:rPr>
        <w:t>.</w:t>
      </w:r>
      <w:r>
        <w:rPr>
          <w:rFonts w:ascii="Aptos" w:hAnsi="Aptos"/>
          <w:color w:val="000000"/>
          <w:sz w:val="32"/>
        </w:rPr>
        <w:t>anderson@mydomain</w:t>
      </w:r>
      <w:r w:rsidR="004D391E">
        <w:rPr>
          <w:rFonts w:ascii="Aptos" w:hAnsi="Aptos"/>
          <w:color w:val="000000"/>
          <w:sz w:val="32"/>
        </w:rPr>
        <w:t>.</w:t>
      </w:r>
      <w:r>
        <w:rPr>
          <w:rFonts w:ascii="Aptos" w:hAnsi="Aptos"/>
          <w:color w:val="000000"/>
          <w:sz w:val="32"/>
        </w:rPr>
        <w:t>org</w:t>
      </w:r>
    </w:p>
    <w:p w:rsidR="00CA267F" w:rsidRDefault="00CA267F"/>
    <w:p w:rsidR="00CA267F" w:rsidRDefault="00F37FD0">
      <w:r>
        <w:rPr>
          <w:rFonts w:ascii="Aptos" w:hAnsi="Aptos"/>
          <w:color w:val="000000"/>
          <w:sz w:val="24"/>
        </w:rPr>
        <w:t>Journey with us into the fascinating realm of Biology, a science that delves into the intricate world of living organisms</w:t>
      </w:r>
      <w:r w:rsidR="004D391E">
        <w:rPr>
          <w:rFonts w:ascii="Aptos" w:hAnsi="Aptos"/>
          <w:color w:val="000000"/>
          <w:sz w:val="24"/>
        </w:rPr>
        <w:t>.</w:t>
      </w:r>
      <w:r>
        <w:rPr>
          <w:rFonts w:ascii="Aptos" w:hAnsi="Aptos"/>
          <w:color w:val="000000"/>
          <w:sz w:val="24"/>
        </w:rPr>
        <w:t xml:space="preserve"> From the smallest of cells to the vast ecosystems that shape our planet, Biology holds the key to understanding the remarkable diversity and interconnectedness of life</w:t>
      </w:r>
      <w:r w:rsidR="004D391E">
        <w:rPr>
          <w:rFonts w:ascii="Aptos" w:hAnsi="Aptos"/>
          <w:color w:val="000000"/>
          <w:sz w:val="24"/>
        </w:rPr>
        <w:t>.</w:t>
      </w:r>
      <w:r>
        <w:rPr>
          <w:rFonts w:ascii="Aptos" w:hAnsi="Aptos"/>
          <w:color w:val="000000"/>
          <w:sz w:val="24"/>
        </w:rPr>
        <w:br/>
      </w:r>
      <w:r>
        <w:rPr>
          <w:rFonts w:ascii="Aptos" w:hAnsi="Aptos"/>
          <w:color w:val="000000"/>
          <w:sz w:val="24"/>
        </w:rPr>
        <w:br/>
        <w:t>In our exploration of this captivating subject, we will unravel the mysteries of life's origins, tracing the evolutionary history of species and uncovering the mechanisms that govern their adaptation and survival</w:t>
      </w:r>
      <w:r w:rsidR="004D391E">
        <w:rPr>
          <w:rFonts w:ascii="Aptos" w:hAnsi="Aptos"/>
          <w:color w:val="000000"/>
          <w:sz w:val="24"/>
        </w:rPr>
        <w:t>.</w:t>
      </w:r>
      <w:r>
        <w:rPr>
          <w:rFonts w:ascii="Aptos" w:hAnsi="Aptos"/>
          <w:color w:val="000000"/>
          <w:sz w:val="24"/>
        </w:rPr>
        <w:t xml:space="preserve"> We will probe the depths of cellular processes, deciphering the intricate dance of molecules that orchestrate the symphony of life</w:t>
      </w:r>
      <w:r w:rsidR="004D391E">
        <w:rPr>
          <w:rFonts w:ascii="Aptos" w:hAnsi="Aptos"/>
          <w:color w:val="000000"/>
          <w:sz w:val="24"/>
        </w:rPr>
        <w:t>.</w:t>
      </w:r>
      <w:r>
        <w:rPr>
          <w:rFonts w:ascii="Aptos" w:hAnsi="Aptos"/>
          <w:color w:val="000000"/>
          <w:sz w:val="24"/>
        </w:rPr>
        <w:t xml:space="preserve"> We will embark on a voyage of discovery, seeking answers to fundamental questions about the nature of life, the origins of disease, and the delicate balance of ecosystems</w:t>
      </w:r>
      <w:r w:rsidR="004D391E">
        <w:rPr>
          <w:rFonts w:ascii="Aptos" w:hAnsi="Aptos"/>
          <w:color w:val="000000"/>
          <w:sz w:val="24"/>
        </w:rPr>
        <w:t>.</w:t>
      </w:r>
      <w:r>
        <w:rPr>
          <w:rFonts w:ascii="Aptos" w:hAnsi="Aptos"/>
          <w:color w:val="000000"/>
          <w:sz w:val="24"/>
        </w:rPr>
        <w:br/>
      </w:r>
      <w:r>
        <w:rPr>
          <w:rFonts w:ascii="Aptos" w:hAnsi="Aptos"/>
          <w:color w:val="000000"/>
          <w:sz w:val="24"/>
        </w:rPr>
        <w:br/>
        <w:t>The study of Biology is not merely an academic pursuit; it is a transformative experience that ignites curiosity, cultivates critical thinking, and fosters a profound appreciation for the wonders of the natural world</w:t>
      </w:r>
      <w:r w:rsidR="004D391E">
        <w:rPr>
          <w:rFonts w:ascii="Aptos" w:hAnsi="Aptos"/>
          <w:color w:val="000000"/>
          <w:sz w:val="24"/>
        </w:rPr>
        <w:t>.</w:t>
      </w:r>
      <w:r>
        <w:rPr>
          <w:rFonts w:ascii="Aptos" w:hAnsi="Aptos"/>
          <w:color w:val="000000"/>
          <w:sz w:val="24"/>
        </w:rPr>
        <w:t xml:space="preserve"> Biology empowers us to comprehend our place within the web of life, to grasp the intricate connections between organisms, and to recognize the profound responsibility we bear as stewards of our planet</w:t>
      </w:r>
      <w:r w:rsidR="004D391E">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Biology unveils the remarkable diversity of life on Earth, from the microscopic wonders of bacteria and viruses to the majestic giants of the animal kingdom</w:t>
      </w:r>
      <w:r w:rsidR="004D391E">
        <w:rPr>
          <w:rFonts w:ascii="Aptos" w:hAnsi="Aptos"/>
          <w:color w:val="000000"/>
          <w:sz w:val="24"/>
        </w:rPr>
        <w:t>.</w:t>
      </w:r>
      <w:r>
        <w:rPr>
          <w:rFonts w:ascii="Aptos" w:hAnsi="Aptos"/>
          <w:color w:val="000000"/>
          <w:sz w:val="24"/>
        </w:rPr>
        <w:t xml:space="preserve"> We will explore the intricate adaptations that enable organisms to thrive in diverse environments, from the scorching deserts to the icy polar regions</w:t>
      </w:r>
      <w:r w:rsidR="004D391E">
        <w:rPr>
          <w:rFonts w:ascii="Aptos" w:hAnsi="Aptos"/>
          <w:color w:val="000000"/>
          <w:sz w:val="24"/>
        </w:rPr>
        <w:t>.</w:t>
      </w:r>
      <w:r>
        <w:rPr>
          <w:rFonts w:ascii="Aptos" w:hAnsi="Aptos"/>
          <w:color w:val="000000"/>
          <w:sz w:val="24"/>
        </w:rPr>
        <w:t xml:space="preserve"> We will unravel the secrets of photosynthesis, the process by which plants harness sunlight to create energy, and delve into the complex interactions between species that shape ecological communities</w:t>
      </w:r>
      <w:r w:rsidR="004D391E">
        <w:rPr>
          <w:rFonts w:ascii="Aptos" w:hAnsi="Aptos"/>
          <w:color w:val="000000"/>
          <w:sz w:val="24"/>
        </w:rPr>
        <w:t>.</w:t>
      </w:r>
      <w:r>
        <w:rPr>
          <w:rFonts w:ascii="Aptos" w:hAnsi="Aptos"/>
          <w:color w:val="000000"/>
          <w:sz w:val="24"/>
        </w:rPr>
        <w:br/>
      </w:r>
      <w:r>
        <w:rPr>
          <w:rFonts w:ascii="Aptos" w:hAnsi="Aptos"/>
          <w:color w:val="000000"/>
          <w:sz w:val="24"/>
        </w:rPr>
        <w:lastRenderedPageBreak/>
        <w:br/>
        <w:t>Through the lens of Biology, we gain insights into the human body, its intricate systems, and the remarkable resilience it exhibits in the face of adversity</w:t>
      </w:r>
      <w:r w:rsidR="004D391E">
        <w:rPr>
          <w:rFonts w:ascii="Aptos" w:hAnsi="Aptos"/>
          <w:color w:val="000000"/>
          <w:sz w:val="24"/>
        </w:rPr>
        <w:t>.</w:t>
      </w:r>
      <w:r>
        <w:rPr>
          <w:rFonts w:ascii="Aptos" w:hAnsi="Aptos"/>
          <w:color w:val="000000"/>
          <w:sz w:val="24"/>
        </w:rPr>
        <w:t xml:space="preserve"> We will investigate the intricate workings of the immune system, marvel at the complexity of the nervous system, and explore the intricate mechanisms that regulate growth, development, and reproduction</w:t>
      </w:r>
      <w:r w:rsidR="004D391E">
        <w:rPr>
          <w:rFonts w:ascii="Aptos" w:hAnsi="Aptos"/>
          <w:color w:val="000000"/>
          <w:sz w:val="24"/>
        </w:rPr>
        <w:t>.</w:t>
      </w:r>
      <w:r>
        <w:rPr>
          <w:rFonts w:ascii="Aptos" w:hAnsi="Aptos"/>
          <w:color w:val="000000"/>
          <w:sz w:val="24"/>
        </w:rPr>
        <w:t xml:space="preserve"> Biology empowers us to understand the delicate balance of our own bodies and the importance of maintaining a healthy lifestyle</w:t>
      </w:r>
      <w:r w:rsidR="004D391E">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Biology is an ever-evolving field, constantly expanding our understanding of life's complexities</w:t>
      </w:r>
      <w:r w:rsidR="004D391E">
        <w:rPr>
          <w:rFonts w:ascii="Aptos" w:hAnsi="Aptos"/>
          <w:color w:val="000000"/>
          <w:sz w:val="24"/>
        </w:rPr>
        <w:t>.</w:t>
      </w:r>
      <w:r>
        <w:rPr>
          <w:rFonts w:ascii="Aptos" w:hAnsi="Aptos"/>
          <w:color w:val="000000"/>
          <w:sz w:val="24"/>
        </w:rPr>
        <w:t xml:space="preserve"> We will delve into cutting-edge research that pushes the boundaries of our knowledge, from genetic engineering and stem cell research to the frontiers of biotechnology</w:t>
      </w:r>
      <w:r w:rsidR="004D391E">
        <w:rPr>
          <w:rFonts w:ascii="Aptos" w:hAnsi="Aptos"/>
          <w:color w:val="000000"/>
          <w:sz w:val="24"/>
        </w:rPr>
        <w:t>.</w:t>
      </w:r>
      <w:r>
        <w:rPr>
          <w:rFonts w:ascii="Aptos" w:hAnsi="Aptos"/>
          <w:color w:val="000000"/>
          <w:sz w:val="24"/>
        </w:rPr>
        <w:t xml:space="preserve"> We will ponder the ethical implications of these advancements and consider their potential to shape the future of healthcare, agriculture, and environmental stewardship</w:t>
      </w:r>
      <w:r w:rsidR="004D391E">
        <w:rPr>
          <w:rFonts w:ascii="Aptos" w:hAnsi="Aptos"/>
          <w:color w:val="000000"/>
          <w:sz w:val="24"/>
        </w:rPr>
        <w:t>.</w:t>
      </w:r>
      <w:r>
        <w:rPr>
          <w:rFonts w:ascii="Aptos" w:hAnsi="Aptos"/>
          <w:color w:val="000000"/>
          <w:sz w:val="24"/>
        </w:rPr>
        <w:t xml:space="preserve"> Biology not only illuminates the wonders of the natural world but also challenges us to consider our role as stewards of this fragile planet</w:t>
      </w:r>
      <w:r w:rsidR="004D391E">
        <w:rPr>
          <w:rFonts w:ascii="Aptos" w:hAnsi="Aptos"/>
          <w:color w:val="000000"/>
          <w:sz w:val="24"/>
        </w:rPr>
        <w:t>.</w:t>
      </w:r>
    </w:p>
    <w:p w:rsidR="00CA267F" w:rsidRDefault="00F37FD0">
      <w:r>
        <w:rPr>
          <w:rFonts w:ascii="Aptos" w:hAnsi="Aptos"/>
          <w:color w:val="000000"/>
          <w:sz w:val="28"/>
        </w:rPr>
        <w:t>Summary</w:t>
      </w:r>
    </w:p>
    <w:p w:rsidR="00CA267F" w:rsidRDefault="00F37FD0">
      <w:r>
        <w:rPr>
          <w:rFonts w:ascii="Aptos" w:hAnsi="Aptos"/>
          <w:color w:val="000000"/>
        </w:rPr>
        <w:t>Biology, the study of life, embarks on a captivating journey of discovery into the realm of living organisms, their intricate adaptations, and the delicate balance of ecosystems</w:t>
      </w:r>
      <w:r w:rsidR="004D391E">
        <w:rPr>
          <w:rFonts w:ascii="Aptos" w:hAnsi="Aptos"/>
          <w:color w:val="000000"/>
        </w:rPr>
        <w:t>.</w:t>
      </w:r>
      <w:r>
        <w:rPr>
          <w:rFonts w:ascii="Aptos" w:hAnsi="Aptos"/>
          <w:color w:val="000000"/>
        </w:rPr>
        <w:t xml:space="preserve"> It unveils the wonders of cellular processes, the diversity of life on Earth, and the remarkable resilience of the human body</w:t>
      </w:r>
      <w:r w:rsidR="004D391E">
        <w:rPr>
          <w:rFonts w:ascii="Aptos" w:hAnsi="Aptos"/>
          <w:color w:val="000000"/>
        </w:rPr>
        <w:t>.</w:t>
      </w:r>
      <w:r>
        <w:rPr>
          <w:rFonts w:ascii="Aptos" w:hAnsi="Aptos"/>
          <w:color w:val="000000"/>
        </w:rPr>
        <w:t xml:space="preserve"> Biology empowers us to appreciate the interconnectedness of life and compels us to consider our responsibility as stewards of the planet</w:t>
      </w:r>
      <w:r w:rsidR="004D391E">
        <w:rPr>
          <w:rFonts w:ascii="Aptos" w:hAnsi="Aptos"/>
          <w:color w:val="000000"/>
        </w:rPr>
        <w:t>.</w:t>
      </w:r>
      <w:r>
        <w:rPr>
          <w:rFonts w:ascii="Aptos" w:hAnsi="Aptos"/>
          <w:color w:val="000000"/>
        </w:rPr>
        <w:t xml:space="preserve"> Through cutting-edge research and ethical considerations, Biology continuously expands our understanding of life's mysteries, inspiring us to seek answers to fundamental questions about the nature of existence</w:t>
      </w:r>
      <w:r w:rsidR="004D391E">
        <w:rPr>
          <w:rFonts w:ascii="Aptos" w:hAnsi="Aptos"/>
          <w:color w:val="000000"/>
        </w:rPr>
        <w:t>.</w:t>
      </w:r>
    </w:p>
    <w:p w:rsidR="00CA267F" w:rsidRDefault="00CA267F"/>
    <w:sectPr w:rsidR="00CA26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8100090">
    <w:abstractNumId w:val="8"/>
  </w:num>
  <w:num w:numId="2" w16cid:durableId="165705867">
    <w:abstractNumId w:val="6"/>
  </w:num>
  <w:num w:numId="3" w16cid:durableId="1459689006">
    <w:abstractNumId w:val="5"/>
  </w:num>
  <w:num w:numId="4" w16cid:durableId="1147940733">
    <w:abstractNumId w:val="4"/>
  </w:num>
  <w:num w:numId="5" w16cid:durableId="704674392">
    <w:abstractNumId w:val="7"/>
  </w:num>
  <w:num w:numId="6" w16cid:durableId="1373655125">
    <w:abstractNumId w:val="3"/>
  </w:num>
  <w:num w:numId="7" w16cid:durableId="977997325">
    <w:abstractNumId w:val="2"/>
  </w:num>
  <w:num w:numId="8" w16cid:durableId="1287739022">
    <w:abstractNumId w:val="1"/>
  </w:num>
  <w:num w:numId="9" w16cid:durableId="572543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91E"/>
    <w:rsid w:val="00AA1D8D"/>
    <w:rsid w:val="00B47730"/>
    <w:rsid w:val="00CA267F"/>
    <w:rsid w:val="00CB0664"/>
    <w:rsid w:val="00F37F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