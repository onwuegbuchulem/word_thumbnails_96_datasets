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1DC5" w:rsidRDefault="009D2045">
      <w:pPr>
        <w:jc w:val="center"/>
      </w:pPr>
      <w:r>
        <w:rPr>
          <w:rFonts w:ascii="Aptos" w:hAnsi="Aptos"/>
          <w:color w:val="000000"/>
          <w:sz w:val="44"/>
        </w:rPr>
        <w:t>Exploring the Complexities of Chemistry</w:t>
      </w:r>
    </w:p>
    <w:p w:rsidR="00681DC5" w:rsidRDefault="009D2045">
      <w:pPr>
        <w:pStyle w:val="NoSpacing"/>
        <w:jc w:val="center"/>
      </w:pPr>
      <w:r>
        <w:rPr>
          <w:rFonts w:ascii="Aptos" w:hAnsi="Aptos"/>
          <w:color w:val="000000"/>
          <w:sz w:val="36"/>
        </w:rPr>
        <w:t>Dr</w:t>
      </w:r>
      <w:r w:rsidR="00183AE1">
        <w:rPr>
          <w:rFonts w:ascii="Aptos" w:hAnsi="Aptos"/>
          <w:color w:val="000000"/>
          <w:sz w:val="36"/>
        </w:rPr>
        <w:t>.</w:t>
      </w:r>
      <w:r>
        <w:rPr>
          <w:rFonts w:ascii="Aptos" w:hAnsi="Aptos"/>
          <w:color w:val="000000"/>
          <w:sz w:val="36"/>
        </w:rPr>
        <w:t xml:space="preserve"> Samuel Gardner</w:t>
      </w:r>
    </w:p>
    <w:p w:rsidR="00681DC5" w:rsidRDefault="009D2045">
      <w:pPr>
        <w:jc w:val="center"/>
      </w:pPr>
      <w:r>
        <w:rPr>
          <w:rFonts w:ascii="Aptos" w:hAnsi="Aptos"/>
          <w:color w:val="000000"/>
          <w:sz w:val="32"/>
        </w:rPr>
        <w:t>samuel\_g@highschoolteachers</w:t>
      </w:r>
      <w:r w:rsidR="00183AE1">
        <w:rPr>
          <w:rFonts w:ascii="Aptos" w:hAnsi="Aptos"/>
          <w:color w:val="000000"/>
          <w:sz w:val="32"/>
        </w:rPr>
        <w:t>.</w:t>
      </w:r>
      <w:r>
        <w:rPr>
          <w:rFonts w:ascii="Aptos" w:hAnsi="Aptos"/>
          <w:color w:val="000000"/>
          <w:sz w:val="32"/>
        </w:rPr>
        <w:t>edu</w:t>
      </w:r>
    </w:p>
    <w:p w:rsidR="00681DC5" w:rsidRDefault="00681DC5"/>
    <w:p w:rsidR="00681DC5" w:rsidRDefault="009D2045">
      <w:r>
        <w:rPr>
          <w:rFonts w:ascii="Aptos" w:hAnsi="Aptos"/>
          <w:color w:val="000000"/>
          <w:sz w:val="24"/>
        </w:rPr>
        <w:t>Chemistry is the fascinating study of matter, its properties, and the changes it undergoes</w:t>
      </w:r>
      <w:r w:rsidR="00183AE1">
        <w:rPr>
          <w:rFonts w:ascii="Aptos" w:hAnsi="Aptos"/>
          <w:color w:val="000000"/>
          <w:sz w:val="24"/>
        </w:rPr>
        <w:t>.</w:t>
      </w:r>
      <w:r>
        <w:rPr>
          <w:rFonts w:ascii="Aptos" w:hAnsi="Aptos"/>
          <w:color w:val="000000"/>
          <w:sz w:val="24"/>
        </w:rPr>
        <w:t xml:space="preserve"> It's a subject that delves into the very core of the substances that make up the world around us, revealing intriguing insights into how materials interact and transform</w:t>
      </w:r>
      <w:r w:rsidR="00183AE1">
        <w:rPr>
          <w:rFonts w:ascii="Aptos" w:hAnsi="Aptos"/>
          <w:color w:val="000000"/>
          <w:sz w:val="24"/>
        </w:rPr>
        <w:t>.</w:t>
      </w:r>
      <w:r>
        <w:rPr>
          <w:rFonts w:ascii="Aptos" w:hAnsi="Aptos"/>
          <w:color w:val="000000"/>
          <w:sz w:val="24"/>
        </w:rPr>
        <w:t xml:space="preserve"> From the tiniest atoms to the vast molecules, chemistry unravels the secrets that govern the composition and behavior of the physical world</w:t>
      </w:r>
      <w:r w:rsidR="00183AE1">
        <w:rPr>
          <w:rFonts w:ascii="Aptos" w:hAnsi="Aptos"/>
          <w:color w:val="000000"/>
          <w:sz w:val="24"/>
        </w:rPr>
        <w:t>.</w:t>
      </w:r>
      <w:r>
        <w:rPr>
          <w:rFonts w:ascii="Aptos" w:hAnsi="Aptos"/>
          <w:color w:val="000000"/>
          <w:sz w:val="24"/>
        </w:rPr>
        <w:br/>
      </w:r>
      <w:r>
        <w:rPr>
          <w:rFonts w:ascii="Aptos" w:hAnsi="Aptos"/>
          <w:color w:val="000000"/>
          <w:sz w:val="24"/>
        </w:rPr>
        <w:br/>
        <w:t>Its practical applications span across diverse fields, shaping industries, unraveling medicinal mysteries, and uncovering secrets of the natural world</w:t>
      </w:r>
      <w:r w:rsidR="00183AE1">
        <w:rPr>
          <w:rFonts w:ascii="Aptos" w:hAnsi="Aptos"/>
          <w:color w:val="000000"/>
          <w:sz w:val="24"/>
        </w:rPr>
        <w:t>.</w:t>
      </w:r>
      <w:r>
        <w:rPr>
          <w:rFonts w:ascii="Aptos" w:hAnsi="Aptos"/>
          <w:color w:val="000000"/>
          <w:sz w:val="24"/>
        </w:rPr>
        <w:t xml:space="preserve"> Chemistry provides the foundation for developing innovative materials, fuels, pharmaceuticals, and more</w:t>
      </w:r>
      <w:r w:rsidR="00183AE1">
        <w:rPr>
          <w:rFonts w:ascii="Aptos" w:hAnsi="Aptos"/>
          <w:color w:val="000000"/>
          <w:sz w:val="24"/>
        </w:rPr>
        <w:t>.</w:t>
      </w:r>
      <w:r>
        <w:rPr>
          <w:rFonts w:ascii="Aptos" w:hAnsi="Aptos"/>
          <w:color w:val="000000"/>
          <w:sz w:val="24"/>
        </w:rPr>
        <w:t xml:space="preserve"> It's a subject that bridges the gap between the microcosm and the macrocosm, offering a panoramic perspective on the cosmos</w:t>
      </w:r>
      <w:r w:rsidR="00183AE1">
        <w:rPr>
          <w:rFonts w:ascii="Aptos" w:hAnsi="Aptos"/>
          <w:color w:val="000000"/>
          <w:sz w:val="24"/>
        </w:rPr>
        <w:t>.</w:t>
      </w:r>
      <w:r>
        <w:rPr>
          <w:rFonts w:ascii="Aptos" w:hAnsi="Aptos"/>
          <w:color w:val="000000"/>
          <w:sz w:val="24"/>
        </w:rPr>
        <w:br/>
      </w:r>
      <w:r>
        <w:rPr>
          <w:rFonts w:ascii="Aptos" w:hAnsi="Aptos"/>
          <w:color w:val="000000"/>
          <w:sz w:val="24"/>
        </w:rPr>
        <w:br/>
        <w:t>Chemistry serves as a crucial tool for understanding our planet, its ecosystems, and the intricate processes of life itself</w:t>
      </w:r>
      <w:r w:rsidR="00183AE1">
        <w:rPr>
          <w:rFonts w:ascii="Aptos" w:hAnsi="Aptos"/>
          <w:color w:val="000000"/>
          <w:sz w:val="24"/>
        </w:rPr>
        <w:t>.</w:t>
      </w:r>
      <w:r>
        <w:rPr>
          <w:rFonts w:ascii="Aptos" w:hAnsi="Aptos"/>
          <w:color w:val="000000"/>
          <w:sz w:val="24"/>
        </w:rPr>
        <w:t xml:space="preserve"> It delves into the reactions and interactions that sustain life, unveiling the mysteries of intricate metabolic pathways and enzymatic reactions, revealing the secrets of genetic inheritance, and unraveling the mechanisms that drive evolution</w:t>
      </w:r>
      <w:r w:rsidR="00183AE1">
        <w:rPr>
          <w:rFonts w:ascii="Aptos" w:hAnsi="Aptos"/>
          <w:color w:val="000000"/>
          <w:sz w:val="24"/>
        </w:rPr>
        <w:t>.</w:t>
      </w:r>
      <w:r>
        <w:rPr>
          <w:rFonts w:ascii="Aptos" w:hAnsi="Aptos"/>
          <w:color w:val="000000"/>
          <w:sz w:val="24"/>
        </w:rPr>
        <w:br/>
      </w:r>
      <w:r>
        <w:rPr>
          <w:rFonts w:ascii="Aptos" w:hAnsi="Aptos"/>
          <w:color w:val="000000"/>
          <w:sz w:val="24"/>
        </w:rPr>
        <w:br/>
        <w:t>Body:</w:t>
      </w:r>
      <w:r>
        <w:rPr>
          <w:rFonts w:ascii="Aptos" w:hAnsi="Aptos"/>
          <w:color w:val="000000"/>
          <w:sz w:val="24"/>
        </w:rPr>
        <w:br/>
      </w:r>
      <w:r>
        <w:rPr>
          <w:rFonts w:ascii="Aptos" w:hAnsi="Aptos"/>
          <w:color w:val="000000"/>
          <w:sz w:val="24"/>
        </w:rPr>
        <w:br/>
        <w:t>Chemistry plays a vital role in shaping our everyday lives</w:t>
      </w:r>
      <w:r w:rsidR="00183AE1">
        <w:rPr>
          <w:rFonts w:ascii="Aptos" w:hAnsi="Aptos"/>
          <w:color w:val="000000"/>
          <w:sz w:val="24"/>
        </w:rPr>
        <w:t>.</w:t>
      </w:r>
      <w:r>
        <w:rPr>
          <w:rFonts w:ascii="Aptos" w:hAnsi="Aptos"/>
          <w:color w:val="000000"/>
          <w:sz w:val="24"/>
        </w:rPr>
        <w:t xml:space="preserve"> It enhances our understanding of the food we eat, the clothes we wear, and the medicines that heal us</w:t>
      </w:r>
      <w:r w:rsidR="00183AE1">
        <w:rPr>
          <w:rFonts w:ascii="Aptos" w:hAnsi="Aptos"/>
          <w:color w:val="000000"/>
          <w:sz w:val="24"/>
        </w:rPr>
        <w:t>.</w:t>
      </w:r>
      <w:r>
        <w:rPr>
          <w:rFonts w:ascii="Aptos" w:hAnsi="Aptos"/>
          <w:color w:val="000000"/>
          <w:sz w:val="24"/>
        </w:rPr>
        <w:t xml:space="preserve"> Chemical processes not only ensure our basic necessities but also fuel industries, leading to the creation of innovative materials and technologies</w:t>
      </w:r>
      <w:r w:rsidR="00183AE1">
        <w:rPr>
          <w:rFonts w:ascii="Aptos" w:hAnsi="Aptos"/>
          <w:color w:val="000000"/>
          <w:sz w:val="24"/>
        </w:rPr>
        <w:t>.</w:t>
      </w:r>
      <w:r>
        <w:rPr>
          <w:rFonts w:ascii="Aptos" w:hAnsi="Aptos"/>
          <w:color w:val="000000"/>
          <w:sz w:val="24"/>
        </w:rPr>
        <w:t xml:space="preserve"> These advancements impact everything from transportation to communication, transforming our way of life</w:t>
      </w:r>
      <w:r w:rsidR="00183AE1">
        <w:rPr>
          <w:rFonts w:ascii="Aptos" w:hAnsi="Aptos"/>
          <w:color w:val="000000"/>
          <w:sz w:val="24"/>
        </w:rPr>
        <w:t>.</w:t>
      </w:r>
      <w:r>
        <w:rPr>
          <w:rFonts w:ascii="Aptos" w:hAnsi="Aptos"/>
          <w:color w:val="000000"/>
          <w:sz w:val="24"/>
        </w:rPr>
        <w:br/>
      </w:r>
      <w:r>
        <w:rPr>
          <w:rFonts w:ascii="Aptos" w:hAnsi="Aptos"/>
          <w:color w:val="000000"/>
          <w:sz w:val="24"/>
        </w:rPr>
        <w:br/>
        <w:t>A core aspect of chemistry lies in its investigative nature</w:t>
      </w:r>
      <w:r w:rsidR="00183AE1">
        <w:rPr>
          <w:rFonts w:ascii="Aptos" w:hAnsi="Aptos"/>
          <w:color w:val="000000"/>
          <w:sz w:val="24"/>
        </w:rPr>
        <w:t>.</w:t>
      </w:r>
      <w:r>
        <w:rPr>
          <w:rFonts w:ascii="Aptos" w:hAnsi="Aptos"/>
          <w:color w:val="000000"/>
          <w:sz w:val="24"/>
        </w:rPr>
        <w:t xml:space="preserve"> It nurtures critical thinking and problem-solving skills, akin to those employed by detectives unraveling a mystery</w:t>
      </w:r>
      <w:r w:rsidR="00183AE1">
        <w:rPr>
          <w:rFonts w:ascii="Aptos" w:hAnsi="Aptos"/>
          <w:color w:val="000000"/>
          <w:sz w:val="24"/>
        </w:rPr>
        <w:t>.</w:t>
      </w:r>
      <w:r>
        <w:rPr>
          <w:rFonts w:ascii="Aptos" w:hAnsi="Aptos"/>
          <w:color w:val="000000"/>
          <w:sz w:val="24"/>
        </w:rPr>
        <w:t xml:space="preserve"> Chemists employ scientific methods to design experiments, collect data, and analyze results, gradually piecing together the puzzle of matter</w:t>
      </w:r>
      <w:r w:rsidR="00183AE1">
        <w:rPr>
          <w:rFonts w:ascii="Aptos" w:hAnsi="Aptos"/>
          <w:color w:val="000000"/>
          <w:sz w:val="24"/>
        </w:rPr>
        <w:t>.</w:t>
      </w:r>
      <w:r>
        <w:rPr>
          <w:rFonts w:ascii="Aptos" w:hAnsi="Aptos"/>
          <w:color w:val="000000"/>
          <w:sz w:val="24"/>
        </w:rPr>
        <w:t xml:space="preserve"> This rigorous </w:t>
      </w:r>
      <w:r>
        <w:rPr>
          <w:rFonts w:ascii="Aptos" w:hAnsi="Aptos"/>
          <w:color w:val="000000"/>
          <w:sz w:val="24"/>
        </w:rPr>
        <w:lastRenderedPageBreak/>
        <w:t>approach instills a sense of curiosity and fuels the pursuit of knowledge</w:t>
      </w:r>
      <w:r w:rsidR="00183AE1">
        <w:rPr>
          <w:rFonts w:ascii="Aptos" w:hAnsi="Aptos"/>
          <w:color w:val="000000"/>
          <w:sz w:val="24"/>
        </w:rPr>
        <w:t>.</w:t>
      </w:r>
      <w:r>
        <w:rPr>
          <w:rFonts w:ascii="Aptos" w:hAnsi="Aptos"/>
          <w:color w:val="000000"/>
          <w:sz w:val="24"/>
        </w:rPr>
        <w:br/>
      </w:r>
      <w:r>
        <w:rPr>
          <w:rFonts w:ascii="Aptos" w:hAnsi="Aptos"/>
          <w:color w:val="000000"/>
          <w:sz w:val="24"/>
        </w:rPr>
        <w:br/>
        <w:t>Moreover, chemistry promotes a profound appreciation for the interconnectedness of our world</w:t>
      </w:r>
      <w:r w:rsidR="00183AE1">
        <w:rPr>
          <w:rFonts w:ascii="Aptos" w:hAnsi="Aptos"/>
          <w:color w:val="000000"/>
          <w:sz w:val="24"/>
        </w:rPr>
        <w:t>.</w:t>
      </w:r>
      <w:r>
        <w:rPr>
          <w:rFonts w:ascii="Aptos" w:hAnsi="Aptos"/>
          <w:color w:val="000000"/>
          <w:sz w:val="24"/>
        </w:rPr>
        <w:t xml:space="preserve"> It shows that everything is composed of atoms and molecules and that these fundamental units interact in intricate ways, leading to astounding complexity and diversity</w:t>
      </w:r>
      <w:r w:rsidR="00183AE1">
        <w:rPr>
          <w:rFonts w:ascii="Aptos" w:hAnsi="Aptos"/>
          <w:color w:val="000000"/>
          <w:sz w:val="24"/>
        </w:rPr>
        <w:t>.</w:t>
      </w:r>
      <w:r>
        <w:rPr>
          <w:rFonts w:ascii="Aptos" w:hAnsi="Aptos"/>
          <w:color w:val="000000"/>
          <w:sz w:val="24"/>
        </w:rPr>
        <w:t xml:space="preserve"> Understanding chemistry fosters a sense of wonder for the universe and its intricate workings</w:t>
      </w:r>
      <w:r w:rsidR="00183AE1">
        <w:rPr>
          <w:rFonts w:ascii="Aptos" w:hAnsi="Aptos"/>
          <w:color w:val="000000"/>
          <w:sz w:val="24"/>
        </w:rPr>
        <w:t>.</w:t>
      </w:r>
    </w:p>
    <w:p w:rsidR="00681DC5" w:rsidRDefault="009D2045">
      <w:r>
        <w:rPr>
          <w:rFonts w:ascii="Aptos" w:hAnsi="Aptos"/>
          <w:color w:val="000000"/>
          <w:sz w:val="28"/>
        </w:rPr>
        <w:t>Summary</w:t>
      </w:r>
    </w:p>
    <w:p w:rsidR="00681DC5" w:rsidRDefault="009D2045">
      <w:r>
        <w:rPr>
          <w:rFonts w:ascii="Aptos" w:hAnsi="Aptos"/>
          <w:color w:val="000000"/>
        </w:rPr>
        <w:t>In summary, chemistry captivates the human spirit with its multifaceted nature, impacting various aspects of our lives</w:t>
      </w:r>
      <w:r w:rsidR="00183AE1">
        <w:rPr>
          <w:rFonts w:ascii="Aptos" w:hAnsi="Aptos"/>
          <w:color w:val="000000"/>
        </w:rPr>
        <w:t>.</w:t>
      </w:r>
      <w:r>
        <w:rPr>
          <w:rFonts w:ascii="Aptos" w:hAnsi="Aptos"/>
          <w:color w:val="000000"/>
        </w:rPr>
        <w:t xml:space="preserve"> It reveals the inner workings of matter, leading to practical applications and unraveling the mysteries of life</w:t>
      </w:r>
      <w:r w:rsidR="00183AE1">
        <w:rPr>
          <w:rFonts w:ascii="Aptos" w:hAnsi="Aptos"/>
          <w:color w:val="000000"/>
        </w:rPr>
        <w:t>.</w:t>
      </w:r>
      <w:r>
        <w:rPr>
          <w:rFonts w:ascii="Aptos" w:hAnsi="Aptos"/>
          <w:color w:val="000000"/>
        </w:rPr>
        <w:t xml:space="preserve"> Its investigative approach cultivates critical thinking skills and ignites curiosity, while its revelations about the interconnectedness of our world inspire awe and wonder</w:t>
      </w:r>
      <w:r w:rsidR="00183AE1">
        <w:rPr>
          <w:rFonts w:ascii="Aptos" w:hAnsi="Aptos"/>
          <w:color w:val="000000"/>
        </w:rPr>
        <w:t>.</w:t>
      </w:r>
      <w:r>
        <w:rPr>
          <w:rFonts w:ascii="Aptos" w:hAnsi="Aptos"/>
          <w:color w:val="000000"/>
        </w:rPr>
        <w:t xml:space="preserve"> Chemistry, as a subject, offers a unique lens through which to comprehend the enigmatic tapestry of the universe, unlocking the secrets of the cosmos</w:t>
      </w:r>
      <w:r w:rsidR="00183AE1">
        <w:rPr>
          <w:rFonts w:ascii="Aptos" w:hAnsi="Aptos"/>
          <w:color w:val="000000"/>
        </w:rPr>
        <w:t>.</w:t>
      </w:r>
    </w:p>
    <w:p w:rsidR="00681DC5" w:rsidRDefault="00681DC5"/>
    <w:sectPr w:rsidR="00681DC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4479756">
    <w:abstractNumId w:val="8"/>
  </w:num>
  <w:num w:numId="2" w16cid:durableId="1438910727">
    <w:abstractNumId w:val="6"/>
  </w:num>
  <w:num w:numId="3" w16cid:durableId="1914270170">
    <w:abstractNumId w:val="5"/>
  </w:num>
  <w:num w:numId="4" w16cid:durableId="908081458">
    <w:abstractNumId w:val="4"/>
  </w:num>
  <w:num w:numId="5" w16cid:durableId="2079011041">
    <w:abstractNumId w:val="7"/>
  </w:num>
  <w:num w:numId="6" w16cid:durableId="1544488887">
    <w:abstractNumId w:val="3"/>
  </w:num>
  <w:num w:numId="7" w16cid:durableId="804274490">
    <w:abstractNumId w:val="2"/>
  </w:num>
  <w:num w:numId="8" w16cid:durableId="1381056940">
    <w:abstractNumId w:val="1"/>
  </w:num>
  <w:num w:numId="9" w16cid:durableId="5887773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AE1"/>
    <w:rsid w:val="0029639D"/>
    <w:rsid w:val="00326F90"/>
    <w:rsid w:val="00681DC5"/>
    <w:rsid w:val="009D2045"/>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3005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2024-01-15T17:04:00Z</dcterms:modified>
  <cp:category/>
</cp:coreProperties>
</file>