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0868" w:rsidRDefault="00EC7277">
      <w:pPr>
        <w:jc w:val="center"/>
      </w:pPr>
      <w:r>
        <w:rPr>
          <w:rFonts w:ascii="Aptos" w:hAnsi="Aptos"/>
          <w:color w:val="000000"/>
          <w:sz w:val="44"/>
        </w:rPr>
        <w:t>Exploring the Beauty of Chemistry: A Journey into the World of Matter and Transformation</w:t>
      </w:r>
    </w:p>
    <w:p w:rsidR="00290868" w:rsidRDefault="00EC7277">
      <w:pPr>
        <w:pStyle w:val="NoSpacing"/>
        <w:jc w:val="center"/>
      </w:pPr>
      <w:r>
        <w:rPr>
          <w:rFonts w:ascii="Aptos" w:hAnsi="Aptos"/>
          <w:color w:val="000000"/>
          <w:sz w:val="36"/>
        </w:rPr>
        <w:t>Henry O'Donnell</w:t>
      </w:r>
    </w:p>
    <w:p w:rsidR="00290868" w:rsidRDefault="00EC7277">
      <w:pPr>
        <w:jc w:val="center"/>
      </w:pPr>
      <w:r>
        <w:rPr>
          <w:rFonts w:ascii="Aptos" w:hAnsi="Aptos"/>
          <w:color w:val="000000"/>
          <w:sz w:val="32"/>
        </w:rPr>
        <w:t>henry</w:t>
      </w:r>
      <w:r w:rsidR="007F4E3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odonnell@xyz</w:t>
      </w:r>
      <w:r w:rsidR="007F4E3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290868" w:rsidRDefault="00290868"/>
    <w:p w:rsidR="00290868" w:rsidRDefault="00EC7277">
      <w:r>
        <w:rPr>
          <w:rFonts w:ascii="Aptos" w:hAnsi="Aptos"/>
          <w:color w:val="000000"/>
          <w:sz w:val="24"/>
        </w:rPr>
        <w:t>Chemistry is an awe-inspiring field of science that delves into the fundamental nature of matter and its interactions</w:t>
      </w:r>
      <w:r w:rsidR="007F4E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unlocks the mysteries of how atoms, molecules, and compounds combine and transform, revealing the intricate tapestry of our physical world</w:t>
      </w:r>
      <w:r w:rsidR="007F4E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particles to the vast cosmos, chemistry shapes the universe we inhabit</w:t>
      </w:r>
      <w:r w:rsidR="007F4E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subject that bridges the gap between the microscopic and macroscopic, unraveling the secrets of substances and reactions that drive countless processes around us</w:t>
      </w:r>
      <w:r w:rsidR="007F4E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our everyday lives, chemistry plays a pivotal role, touching every aspect of our existence</w:t>
      </w:r>
      <w:r w:rsidR="007F4E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food we eat to the medicines we consume, from the materials that clothe and shelter us to the fuels that power our industries, chemistry is an indispensable force</w:t>
      </w:r>
      <w:r w:rsidR="007F4E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science that fuels innovation, leading to groundbreaking discoveries and technological advancements that shape the way we live</w:t>
      </w:r>
      <w:r w:rsidR="007F4E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 principles of chemistry, we gain a deeper appreciation for the intricate workings of our world and the remarkable transformations that occur within it</w:t>
      </w:r>
      <w:r w:rsidR="007F4E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not merely a collection of facts and formulas; it's an engaging intellectual pursuit that challenges our minds and expands our understanding of the universe</w:t>
      </w:r>
      <w:r w:rsidR="007F4E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witnessing the mesmerizing dance of chemical reactions in a laboratory or unraveling the intricate structure of molecules, chemistry offers a captivating journey of discovery</w:t>
      </w:r>
      <w:r w:rsidR="007F4E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subject that invites us to question, explore, and unravel the enigmas that surround us, transforming our perspectives on the world and inspiring awe at the interconnectedness of all things</w:t>
      </w:r>
      <w:r w:rsidR="007F4E3A">
        <w:rPr>
          <w:rFonts w:ascii="Aptos" w:hAnsi="Aptos"/>
          <w:color w:val="000000"/>
          <w:sz w:val="24"/>
        </w:rPr>
        <w:t>.</w:t>
      </w:r>
    </w:p>
    <w:p w:rsidR="00290868" w:rsidRDefault="00EC7277">
      <w:r>
        <w:rPr>
          <w:rFonts w:ascii="Aptos" w:hAnsi="Aptos"/>
          <w:color w:val="000000"/>
          <w:sz w:val="28"/>
        </w:rPr>
        <w:t>Summary</w:t>
      </w:r>
    </w:p>
    <w:p w:rsidR="00290868" w:rsidRDefault="00EC7277">
      <w:r>
        <w:rPr>
          <w:rFonts w:ascii="Aptos" w:hAnsi="Aptos"/>
          <w:color w:val="000000"/>
        </w:rPr>
        <w:t>In essence, chemistry is an enthralling journey into the world of matter and transformation, revealing the fundamental principles that govern the composition, structure, and behavior of substances</w:t>
      </w:r>
      <w:r w:rsidR="007F4E3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It's a science that touches every aspect of our lives, shaping the objects we </w:t>
      </w:r>
      <w:r>
        <w:rPr>
          <w:rFonts w:ascii="Aptos" w:hAnsi="Aptos"/>
          <w:color w:val="000000"/>
        </w:rPr>
        <w:lastRenderedPageBreak/>
        <w:t>use, the food we eat, and the medicines that heal us</w:t>
      </w:r>
      <w:r w:rsidR="007F4E3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chemistry, we unlock the secrets of the microscopic world, gaining a deeper understanding of the intricate processes that fuel our planet and the vast universe beyond</w:t>
      </w:r>
      <w:r w:rsidR="007F4E3A">
        <w:rPr>
          <w:rFonts w:ascii="Aptos" w:hAnsi="Aptos"/>
          <w:color w:val="000000"/>
        </w:rPr>
        <w:t>.</w:t>
      </w:r>
    </w:p>
    <w:p w:rsidR="00290868" w:rsidRDefault="00290868"/>
    <w:sectPr w:rsidR="002908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7349435">
    <w:abstractNumId w:val="8"/>
  </w:num>
  <w:num w:numId="2" w16cid:durableId="1989820490">
    <w:abstractNumId w:val="6"/>
  </w:num>
  <w:num w:numId="3" w16cid:durableId="1214578856">
    <w:abstractNumId w:val="5"/>
  </w:num>
  <w:num w:numId="4" w16cid:durableId="391150424">
    <w:abstractNumId w:val="4"/>
  </w:num>
  <w:num w:numId="5" w16cid:durableId="542668158">
    <w:abstractNumId w:val="7"/>
  </w:num>
  <w:num w:numId="6" w16cid:durableId="2131166135">
    <w:abstractNumId w:val="3"/>
  </w:num>
  <w:num w:numId="7" w16cid:durableId="539055319">
    <w:abstractNumId w:val="2"/>
  </w:num>
  <w:num w:numId="8" w16cid:durableId="1809086019">
    <w:abstractNumId w:val="1"/>
  </w:num>
  <w:num w:numId="9" w16cid:durableId="176017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0868"/>
    <w:rsid w:val="0029639D"/>
    <w:rsid w:val="00326F90"/>
    <w:rsid w:val="007F4E3A"/>
    <w:rsid w:val="00AA1D8D"/>
    <w:rsid w:val="00B47730"/>
    <w:rsid w:val="00CB0664"/>
    <w:rsid w:val="00EC72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2024-01-15T17:10:00Z</dcterms:modified>
  <cp:category/>
</cp:coreProperties>
</file>