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4937" w:rsidRDefault="00912342">
      <w:pPr>
        <w:jc w:val="center"/>
      </w:pPr>
      <w:r>
        <w:rPr>
          <w:rFonts w:ascii="Aptos" w:hAnsi="Aptos"/>
          <w:color w:val="000000"/>
          <w:sz w:val="44"/>
        </w:rPr>
        <w:t>The Symphony of Science: Unraveling the Mysteries of Nature</w:t>
      </w:r>
    </w:p>
    <w:p w:rsidR="00924937" w:rsidRDefault="00912342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3541C7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Maya Allen</w:t>
      </w:r>
    </w:p>
    <w:p w:rsidR="00924937" w:rsidRDefault="00912342">
      <w:pPr>
        <w:jc w:val="center"/>
      </w:pPr>
      <w:r>
        <w:rPr>
          <w:rFonts w:ascii="Aptos" w:hAnsi="Aptos"/>
          <w:color w:val="000000"/>
          <w:sz w:val="32"/>
        </w:rPr>
        <w:t>maya</w:t>
      </w:r>
      <w:r w:rsidR="003541C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allen@scienceacademy</w:t>
      </w:r>
      <w:r w:rsidR="003541C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924937" w:rsidRDefault="00924937"/>
    <w:p w:rsidR="00924937" w:rsidRDefault="00912342">
      <w:r>
        <w:rPr>
          <w:rFonts w:ascii="Aptos" w:hAnsi="Aptos"/>
          <w:color w:val="000000"/>
          <w:sz w:val="24"/>
        </w:rPr>
        <w:t>The world around us is a symphony of interconnected elements, an intricate tapestry of science waiting to be unraveled</w:t>
      </w:r>
      <w:r w:rsidR="003541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atoms to the vast galaxies, everything in our universe operates on scientific principles that govern its behavior</w:t>
      </w:r>
      <w:r w:rsidR="003541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realms of mathematics, chemistry, biology, and medicine, we embark on a journey of discovery, seeking to unravel the enigmatic threads that weave together the fabric of our existence</w:t>
      </w:r>
      <w:r w:rsidR="003541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mathematics, we encounter the language of numbers, formulas, and equations that describe the fundamental patterns and relationships in the universe</w:t>
      </w:r>
      <w:r w:rsidR="003541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learn the art of logical thinking, deducing truths from axioms, and solving complex problems using mathematical tools</w:t>
      </w:r>
      <w:r w:rsidR="003541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mathematics, we unveil the hidden order and beauty that permeates the cosmos</w:t>
      </w:r>
      <w:r w:rsidR="003541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introduces us to the world of elements and compounds, the building blocks of matter</w:t>
      </w:r>
      <w:r w:rsidR="003541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investigate the interactions between atoms, the periodic trends that govern their behavior, and the chemical reactions that transform substances into new forms</w:t>
      </w:r>
      <w:r w:rsidR="003541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Exploring chemistry, we gain an appreciation for the intricate dance of molecules, the symphony of atoms that shapes our physical world</w:t>
      </w:r>
      <w:r w:rsidR="003541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takes us on a voyage into the realm of living organisms, from the intricate workings of cells to the vast diversity of life forms on Earth</w:t>
      </w:r>
      <w:r w:rsidR="003541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unravel the secrets of DNA, the blueprint of life, and explore the mechanisms that regulate growth, reproduction, and evolution</w:t>
      </w:r>
      <w:r w:rsidR="003541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biology, we come to understand the delicate balance and interconnectedness of all living things, a harmonious choir of life in perpetual motion</w:t>
      </w:r>
      <w:r w:rsidR="003541C7">
        <w:rPr>
          <w:rFonts w:ascii="Aptos" w:hAnsi="Aptos"/>
          <w:color w:val="000000"/>
          <w:sz w:val="24"/>
        </w:rPr>
        <w:t>.</w:t>
      </w:r>
    </w:p>
    <w:p w:rsidR="00924937" w:rsidRDefault="00912342">
      <w:r>
        <w:rPr>
          <w:rFonts w:ascii="Aptos" w:hAnsi="Aptos"/>
          <w:color w:val="000000"/>
          <w:sz w:val="28"/>
        </w:rPr>
        <w:t>Summary</w:t>
      </w:r>
    </w:p>
    <w:p w:rsidR="00924937" w:rsidRDefault="00912342">
      <w:r>
        <w:rPr>
          <w:rFonts w:ascii="Aptos" w:hAnsi="Aptos"/>
          <w:color w:val="000000"/>
        </w:rPr>
        <w:lastRenderedPageBreak/>
        <w:t>The journey through mathematics, chemistry, and biology is an exploration of the universe and ourselves</w:t>
      </w:r>
      <w:r w:rsidR="003541C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These disciplines provide us with tools to decipher the language of nature and uncover the mysteries that lie beneath the surface of everyday phenomena</w:t>
      </w:r>
      <w:r w:rsidR="003541C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They offer a profound understanding of the interconnectedness of all things, revealing the symphony of science that underpins our existence</w:t>
      </w:r>
      <w:r w:rsidR="003541C7">
        <w:rPr>
          <w:rFonts w:ascii="Aptos" w:hAnsi="Aptos"/>
          <w:color w:val="000000"/>
        </w:rPr>
        <w:t>.</w:t>
      </w:r>
    </w:p>
    <w:p w:rsidR="00924937" w:rsidRDefault="00924937"/>
    <w:sectPr w:rsidR="009249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7255264">
    <w:abstractNumId w:val="8"/>
  </w:num>
  <w:num w:numId="2" w16cid:durableId="485242357">
    <w:abstractNumId w:val="6"/>
  </w:num>
  <w:num w:numId="3" w16cid:durableId="1131559443">
    <w:abstractNumId w:val="5"/>
  </w:num>
  <w:num w:numId="4" w16cid:durableId="1394500084">
    <w:abstractNumId w:val="4"/>
  </w:num>
  <w:num w:numId="5" w16cid:durableId="840001070">
    <w:abstractNumId w:val="7"/>
  </w:num>
  <w:num w:numId="6" w16cid:durableId="1497185508">
    <w:abstractNumId w:val="3"/>
  </w:num>
  <w:num w:numId="7" w16cid:durableId="1531988447">
    <w:abstractNumId w:val="2"/>
  </w:num>
  <w:num w:numId="8" w16cid:durableId="473563415">
    <w:abstractNumId w:val="1"/>
  </w:num>
  <w:num w:numId="9" w16cid:durableId="331838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41C7"/>
    <w:rsid w:val="00912342"/>
    <w:rsid w:val="0092493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2024-01-15T17:04:00Z</dcterms:modified>
  <cp:category/>
</cp:coreProperties>
</file>