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07B" w:rsidRDefault="009C5CD9">
      <w:pPr>
        <w:jc w:val="center"/>
      </w:pPr>
      <w:r>
        <w:rPr>
          <w:rFonts w:ascii="Aptos" w:hAnsi="Aptos"/>
          <w:color w:val="000000"/>
          <w:sz w:val="44"/>
        </w:rPr>
        <w:t>Exploring the building blocks of life: Biology for the Curious</w:t>
      </w:r>
    </w:p>
    <w:p w:rsidR="00A0007B" w:rsidRDefault="009C5CD9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Madison Evans</w:t>
      </w:r>
    </w:p>
    <w:p w:rsidR="00A0007B" w:rsidRDefault="009C5CD9">
      <w:pPr>
        <w:jc w:val="center"/>
      </w:pPr>
      <w:r>
        <w:rPr>
          <w:rFonts w:ascii="Aptos" w:hAnsi="Aptos"/>
          <w:color w:val="000000"/>
          <w:sz w:val="32"/>
        </w:rPr>
        <w:t>madisonevans@hummingbirdmail</w:t>
      </w:r>
      <w:r w:rsidR="00DD3B4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0007B" w:rsidRDefault="00A0007B"/>
    <w:p w:rsidR="00A0007B" w:rsidRDefault="009C5CD9">
      <w:r>
        <w:rPr>
          <w:rFonts w:ascii="Aptos" w:hAnsi="Aptos"/>
          <w:color w:val="000000"/>
          <w:sz w:val="24"/>
        </w:rPr>
        <w:t>Biology is the science that seeks to understand the intricate world of living organisms, encompassing everything from microscopic cells to majestic whales</w:t>
      </w:r>
      <w:r w:rsidR="00DD3B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that is both fascinating and challenging, with countless discoveries yet to be made</w:t>
      </w:r>
      <w:r w:rsidR="00DD3B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realm of biology allows us to unravel the complexities of life, appreciate the interdependence of all living things, and gain a deeper understanding of our place in the universe</w:t>
      </w:r>
      <w:r w:rsidR="00DD3B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journey of exploration, we will peer into the inner workings of cells, the fundamental units of life</w:t>
      </w:r>
      <w:r w:rsidR="00DD3B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secrets of DNA, the blueprint for all living organisms, and witness the remarkable process of cellular respiration, which fuels the activities of life</w:t>
      </w:r>
      <w:r w:rsidR="00DD3B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diverse ecosystems that blanket our planet, from lush rainforests to barren deserts, unraveling the delicate balance that sustains life in all its forms</w:t>
      </w:r>
      <w:r w:rsidR="00DD3B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we will investigate the intriguing world of genetics, exploring how genes influence traits and how variations in these genes drive evolution</w:t>
      </w:r>
      <w:r w:rsidR="00DD3B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the fascinating relationship between organisms and their environment, deciphering how adaptations allow species to thrive in specific habitats</w:t>
      </w:r>
      <w:r w:rsidR="00DD3B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these intricate connections, we gain insights into the remarkable resilience and adaptability of life on Earth</w:t>
      </w:r>
      <w:r w:rsidR="00DD3B46">
        <w:rPr>
          <w:rFonts w:ascii="Aptos" w:hAnsi="Aptos"/>
          <w:color w:val="000000"/>
          <w:sz w:val="24"/>
        </w:rPr>
        <w:t>.</w:t>
      </w:r>
    </w:p>
    <w:p w:rsidR="00A0007B" w:rsidRDefault="009C5CD9">
      <w:r>
        <w:rPr>
          <w:rFonts w:ascii="Aptos" w:hAnsi="Aptos"/>
          <w:color w:val="000000"/>
          <w:sz w:val="28"/>
        </w:rPr>
        <w:t>Summary</w:t>
      </w:r>
    </w:p>
    <w:p w:rsidR="00A0007B" w:rsidRDefault="009C5CD9">
      <w:r>
        <w:rPr>
          <w:rFonts w:ascii="Aptos" w:hAnsi="Aptos"/>
          <w:color w:val="000000"/>
        </w:rPr>
        <w:t>Biology is a captivating and multifaceted field that unveils the intricacies of life on Earth</w:t>
      </w:r>
      <w:r w:rsidR="00DD3B4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explores the fundamental building blocks of living organisms, the processes that drive their survival, and the interconnectedness of all living things</w:t>
      </w:r>
      <w:r w:rsidR="00DD3B4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biology, we gain a deeper understanding of the beauty and complexity of life and our role as stewards of this precious planet</w:t>
      </w:r>
      <w:r w:rsidR="00DD3B46">
        <w:rPr>
          <w:rFonts w:ascii="Aptos" w:hAnsi="Aptos"/>
          <w:color w:val="000000"/>
        </w:rPr>
        <w:t>.</w:t>
      </w:r>
    </w:p>
    <w:p w:rsidR="00A0007B" w:rsidRDefault="00A0007B"/>
    <w:sectPr w:rsidR="00A000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410568">
    <w:abstractNumId w:val="8"/>
  </w:num>
  <w:num w:numId="2" w16cid:durableId="2089033572">
    <w:abstractNumId w:val="6"/>
  </w:num>
  <w:num w:numId="3" w16cid:durableId="994143524">
    <w:abstractNumId w:val="5"/>
  </w:num>
  <w:num w:numId="4" w16cid:durableId="1379476356">
    <w:abstractNumId w:val="4"/>
  </w:num>
  <w:num w:numId="5" w16cid:durableId="1375036656">
    <w:abstractNumId w:val="7"/>
  </w:num>
  <w:num w:numId="6" w16cid:durableId="1803377502">
    <w:abstractNumId w:val="3"/>
  </w:num>
  <w:num w:numId="7" w16cid:durableId="1651639735">
    <w:abstractNumId w:val="2"/>
  </w:num>
  <w:num w:numId="8" w16cid:durableId="466436562">
    <w:abstractNumId w:val="1"/>
  </w:num>
  <w:num w:numId="9" w16cid:durableId="150655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5CD9"/>
    <w:rsid w:val="00A0007B"/>
    <w:rsid w:val="00AA1D8D"/>
    <w:rsid w:val="00B47730"/>
    <w:rsid w:val="00CB0664"/>
    <w:rsid w:val="00DD3B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