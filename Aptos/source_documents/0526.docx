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B3AE2" w:rsidRDefault="00C57D54">
      <w:pPr>
        <w:jc w:val="center"/>
      </w:pPr>
      <w:r>
        <w:rPr>
          <w:rFonts w:ascii="Aptos" w:hAnsi="Aptos"/>
          <w:color w:val="000000"/>
          <w:sz w:val="44"/>
        </w:rPr>
        <w:t>Exploring History: Understanding the Fabric of Time</w:t>
      </w:r>
    </w:p>
    <w:p w:rsidR="002B3AE2" w:rsidRDefault="00C57D54">
      <w:pPr>
        <w:pStyle w:val="NoSpacing"/>
        <w:jc w:val="center"/>
      </w:pPr>
      <w:r>
        <w:rPr>
          <w:rFonts w:ascii="Aptos" w:hAnsi="Aptos"/>
          <w:color w:val="000000"/>
          <w:sz w:val="36"/>
        </w:rPr>
        <w:t>Colleen Sullivan</w:t>
      </w:r>
    </w:p>
    <w:p w:rsidR="002B3AE2" w:rsidRDefault="00C57D54">
      <w:pPr>
        <w:jc w:val="center"/>
      </w:pPr>
      <w:r>
        <w:rPr>
          <w:rFonts w:ascii="Aptos" w:hAnsi="Aptos"/>
          <w:color w:val="000000"/>
          <w:sz w:val="32"/>
        </w:rPr>
        <w:t>colleen</w:t>
      </w:r>
      <w:r w:rsidR="00E369A1">
        <w:rPr>
          <w:rFonts w:ascii="Aptos" w:hAnsi="Aptos"/>
          <w:color w:val="000000"/>
          <w:sz w:val="32"/>
        </w:rPr>
        <w:t>.</w:t>
      </w:r>
      <w:r>
        <w:rPr>
          <w:rFonts w:ascii="Aptos" w:hAnsi="Aptos"/>
          <w:color w:val="000000"/>
          <w:sz w:val="32"/>
        </w:rPr>
        <w:t>sullivan@highland</w:t>
      </w:r>
      <w:r w:rsidR="00E369A1">
        <w:rPr>
          <w:rFonts w:ascii="Aptos" w:hAnsi="Aptos"/>
          <w:color w:val="000000"/>
          <w:sz w:val="32"/>
        </w:rPr>
        <w:t>.</w:t>
      </w:r>
      <w:r>
        <w:rPr>
          <w:rFonts w:ascii="Aptos" w:hAnsi="Aptos"/>
          <w:color w:val="000000"/>
          <w:sz w:val="32"/>
        </w:rPr>
        <w:t>edu</w:t>
      </w:r>
    </w:p>
    <w:p w:rsidR="002B3AE2" w:rsidRDefault="002B3AE2"/>
    <w:p w:rsidR="002B3AE2" w:rsidRDefault="00C57D54">
      <w:r>
        <w:rPr>
          <w:rFonts w:ascii="Aptos" w:hAnsi="Aptos"/>
          <w:color w:val="000000"/>
          <w:sz w:val="24"/>
        </w:rPr>
        <w:t>History isn't just a collection of facts, names, and dates; it's a dynamic mosaic woven from countless threads of human endeavor, innovation, tragedy, and triumph</w:t>
      </w:r>
      <w:r w:rsidR="00E369A1">
        <w:rPr>
          <w:rFonts w:ascii="Aptos" w:hAnsi="Aptos"/>
          <w:color w:val="000000"/>
          <w:sz w:val="24"/>
        </w:rPr>
        <w:t>.</w:t>
      </w:r>
      <w:r>
        <w:rPr>
          <w:rFonts w:ascii="Aptos" w:hAnsi="Aptos"/>
          <w:color w:val="000000"/>
          <w:sz w:val="24"/>
        </w:rPr>
        <w:t xml:space="preserve"> History teaches us where we come from, who we are, and offers invaluable lessons for how to shape a better future</w:t>
      </w:r>
      <w:r w:rsidR="00E369A1">
        <w:rPr>
          <w:rFonts w:ascii="Aptos" w:hAnsi="Aptos"/>
          <w:color w:val="000000"/>
          <w:sz w:val="24"/>
        </w:rPr>
        <w:t>.</w:t>
      </w:r>
      <w:r>
        <w:rPr>
          <w:rFonts w:ascii="Aptos" w:hAnsi="Aptos"/>
          <w:color w:val="000000"/>
          <w:sz w:val="24"/>
        </w:rPr>
        <w:t xml:space="preserve"> We embark on a captivating journey through the corridors of time to understand the intricate tapestry of the past and its profound influence on the present</w:t>
      </w:r>
      <w:r w:rsidR="00E369A1">
        <w:rPr>
          <w:rFonts w:ascii="Aptos" w:hAnsi="Aptos"/>
          <w:color w:val="000000"/>
          <w:sz w:val="24"/>
        </w:rPr>
        <w:t>.</w:t>
      </w:r>
      <w:r>
        <w:rPr>
          <w:rFonts w:ascii="Aptos" w:hAnsi="Aptos"/>
          <w:color w:val="000000"/>
          <w:sz w:val="24"/>
        </w:rPr>
        <w:br/>
      </w:r>
      <w:r>
        <w:rPr>
          <w:rFonts w:ascii="Aptos" w:hAnsi="Aptos"/>
          <w:color w:val="000000"/>
          <w:sz w:val="24"/>
        </w:rPr>
        <w:br/>
        <w:t>Within history's grand narrative, we discover a symphony of stories both personal and collective</w:t>
      </w:r>
      <w:r w:rsidR="00E369A1">
        <w:rPr>
          <w:rFonts w:ascii="Aptos" w:hAnsi="Aptos"/>
          <w:color w:val="000000"/>
          <w:sz w:val="24"/>
        </w:rPr>
        <w:t>.</w:t>
      </w:r>
      <w:r>
        <w:rPr>
          <w:rFonts w:ascii="Aptos" w:hAnsi="Aptos"/>
          <w:color w:val="000000"/>
          <w:sz w:val="24"/>
        </w:rPr>
        <w:t xml:space="preserve"> From the humble origins of civilization to the monumental achievements that have shaped our world, each individual life contributes to the broader chronicle of human history</w:t>
      </w:r>
      <w:r w:rsidR="00E369A1">
        <w:rPr>
          <w:rFonts w:ascii="Aptos" w:hAnsi="Aptos"/>
          <w:color w:val="000000"/>
          <w:sz w:val="24"/>
        </w:rPr>
        <w:t>.</w:t>
      </w:r>
      <w:r>
        <w:rPr>
          <w:rFonts w:ascii="Aptos" w:hAnsi="Aptos"/>
          <w:color w:val="000000"/>
          <w:sz w:val="24"/>
        </w:rPr>
        <w:t xml:space="preserve"> These stories weave together, creating a rich tapestry of struggles, victories, and transformations, reminding us that even amidst the tumult of change, the indomitable spirit of humanity shines through</w:t>
      </w:r>
      <w:r w:rsidR="00E369A1">
        <w:rPr>
          <w:rFonts w:ascii="Aptos" w:hAnsi="Aptos"/>
          <w:color w:val="000000"/>
          <w:sz w:val="24"/>
        </w:rPr>
        <w:t>.</w:t>
      </w:r>
      <w:r>
        <w:rPr>
          <w:rFonts w:ascii="Aptos" w:hAnsi="Aptos"/>
          <w:color w:val="000000"/>
          <w:sz w:val="24"/>
        </w:rPr>
        <w:br/>
      </w:r>
      <w:r>
        <w:rPr>
          <w:rFonts w:ascii="Aptos" w:hAnsi="Aptos"/>
          <w:color w:val="000000"/>
          <w:sz w:val="24"/>
        </w:rPr>
        <w:br/>
        <w:t>History is a mirror that reflects the complexities of human nature, showcasing examples of both inspiring courage and unsettling darkness</w:t>
      </w:r>
      <w:r w:rsidR="00E369A1">
        <w:rPr>
          <w:rFonts w:ascii="Aptos" w:hAnsi="Aptos"/>
          <w:color w:val="000000"/>
          <w:sz w:val="24"/>
        </w:rPr>
        <w:t>.</w:t>
      </w:r>
      <w:r>
        <w:rPr>
          <w:rFonts w:ascii="Aptos" w:hAnsi="Aptos"/>
          <w:color w:val="000000"/>
          <w:sz w:val="24"/>
        </w:rPr>
        <w:t xml:space="preserve"> It teaches us that progress is often born out of adversity, that unity can triumph over division, and that empathy is the cornerstone of a just and equitable society</w:t>
      </w:r>
      <w:r w:rsidR="00E369A1">
        <w:rPr>
          <w:rFonts w:ascii="Aptos" w:hAnsi="Aptos"/>
          <w:color w:val="000000"/>
          <w:sz w:val="24"/>
        </w:rPr>
        <w:t>.</w:t>
      </w:r>
      <w:r>
        <w:rPr>
          <w:rFonts w:ascii="Aptos" w:hAnsi="Aptos"/>
          <w:color w:val="000000"/>
          <w:sz w:val="24"/>
        </w:rPr>
        <w:t xml:space="preserve"> By understanding the past, we gain insights into the root causes of contemporary challenges, unlocking the potential for meaningful solutions that address the needs of humanity</w:t>
      </w:r>
      <w:r w:rsidR="00E369A1">
        <w:rPr>
          <w:rFonts w:ascii="Aptos" w:hAnsi="Aptos"/>
          <w:color w:val="000000"/>
          <w:sz w:val="24"/>
        </w:rPr>
        <w:t>.</w:t>
      </w:r>
      <w:r>
        <w:rPr>
          <w:rFonts w:ascii="Aptos" w:hAnsi="Aptos"/>
          <w:color w:val="000000"/>
          <w:sz w:val="24"/>
        </w:rPr>
        <w:br/>
      </w:r>
      <w:r>
        <w:rPr>
          <w:rFonts w:ascii="Aptos" w:hAnsi="Aptos"/>
          <w:color w:val="000000"/>
          <w:sz w:val="24"/>
        </w:rPr>
        <w:br/>
        <w:t>Body:</w:t>
      </w:r>
      <w:r>
        <w:rPr>
          <w:rFonts w:ascii="Aptos" w:hAnsi="Aptos"/>
          <w:color w:val="000000"/>
          <w:sz w:val="24"/>
        </w:rPr>
        <w:br/>
      </w:r>
      <w:r>
        <w:rPr>
          <w:rFonts w:ascii="Aptos" w:hAnsi="Aptos"/>
          <w:color w:val="000000"/>
          <w:sz w:val="24"/>
        </w:rPr>
        <w:br/>
        <w:t>1</w:t>
      </w:r>
      <w:r w:rsidR="00E369A1">
        <w:rPr>
          <w:rFonts w:ascii="Aptos" w:hAnsi="Aptos"/>
          <w:color w:val="000000"/>
          <w:sz w:val="24"/>
        </w:rPr>
        <w:t>.</w:t>
      </w:r>
      <w:r>
        <w:rPr>
          <w:rFonts w:ascii="Aptos" w:hAnsi="Aptos"/>
          <w:color w:val="000000"/>
          <w:sz w:val="24"/>
        </w:rPr>
        <w:t xml:space="preserve"> Historical Context:</w:t>
      </w:r>
      <w:r>
        <w:rPr>
          <w:rFonts w:ascii="Aptos" w:hAnsi="Aptos"/>
          <w:color w:val="000000"/>
          <w:sz w:val="24"/>
        </w:rPr>
        <w:br/>
        <w:t>History is inextricably linked to the geographical and cultural contexts in which it unfolds</w:t>
      </w:r>
      <w:r w:rsidR="00E369A1">
        <w:rPr>
          <w:rFonts w:ascii="Aptos" w:hAnsi="Aptos"/>
          <w:color w:val="000000"/>
          <w:sz w:val="24"/>
        </w:rPr>
        <w:t>.</w:t>
      </w:r>
      <w:r>
        <w:rPr>
          <w:rFonts w:ascii="Aptos" w:hAnsi="Aptos"/>
          <w:color w:val="000000"/>
          <w:sz w:val="24"/>
        </w:rPr>
        <w:t xml:space="preserve"> By exploring the unique circumstances that shaped different civilizations, we gain deeper insights into the decisions, beliefs, and actions of historical actors</w:t>
      </w:r>
      <w:r w:rsidR="00E369A1">
        <w:rPr>
          <w:rFonts w:ascii="Aptos" w:hAnsi="Aptos"/>
          <w:color w:val="000000"/>
          <w:sz w:val="24"/>
        </w:rPr>
        <w:t>.</w:t>
      </w:r>
      <w:r>
        <w:rPr>
          <w:rFonts w:ascii="Aptos" w:hAnsi="Aptos"/>
          <w:color w:val="000000"/>
          <w:sz w:val="24"/>
        </w:rPr>
        <w:t xml:space="preserve"> From the fertile Nile River that nourished ancient Egypt to the rugged terrain that influenced the military strategies of ancient Sparta, the environment plays a pivotal </w:t>
      </w:r>
      <w:r>
        <w:rPr>
          <w:rFonts w:ascii="Aptos" w:hAnsi="Aptos"/>
          <w:color w:val="000000"/>
          <w:sz w:val="24"/>
        </w:rPr>
        <w:lastRenderedPageBreak/>
        <w:t>role</w:t>
      </w:r>
      <w:r w:rsidR="00E369A1">
        <w:rPr>
          <w:rFonts w:ascii="Aptos" w:hAnsi="Aptos"/>
          <w:color w:val="000000"/>
          <w:sz w:val="24"/>
        </w:rPr>
        <w:t>.</w:t>
      </w:r>
      <w:r>
        <w:rPr>
          <w:rFonts w:ascii="Aptos" w:hAnsi="Aptos"/>
          <w:color w:val="000000"/>
          <w:sz w:val="24"/>
        </w:rPr>
        <w:t xml:space="preserve"> Additionally, cultural factors such as religious beliefs, social structures, and artistic traditions shape the course of history</w:t>
      </w:r>
      <w:r w:rsidR="00E369A1">
        <w:rPr>
          <w:rFonts w:ascii="Aptos" w:hAnsi="Aptos"/>
          <w:color w:val="000000"/>
          <w:sz w:val="24"/>
        </w:rPr>
        <w:t>.</w:t>
      </w:r>
      <w:r>
        <w:rPr>
          <w:rFonts w:ascii="Aptos" w:hAnsi="Aptos"/>
          <w:color w:val="000000"/>
          <w:sz w:val="24"/>
        </w:rPr>
        <w:br/>
      </w:r>
      <w:r>
        <w:rPr>
          <w:rFonts w:ascii="Aptos" w:hAnsi="Aptos"/>
          <w:color w:val="000000"/>
          <w:sz w:val="24"/>
        </w:rPr>
        <w:br/>
        <w:t>2</w:t>
      </w:r>
      <w:r w:rsidR="00E369A1">
        <w:rPr>
          <w:rFonts w:ascii="Aptos" w:hAnsi="Aptos"/>
          <w:color w:val="000000"/>
          <w:sz w:val="24"/>
        </w:rPr>
        <w:t>.</w:t>
      </w:r>
      <w:r>
        <w:rPr>
          <w:rFonts w:ascii="Aptos" w:hAnsi="Aptos"/>
          <w:color w:val="000000"/>
          <w:sz w:val="24"/>
        </w:rPr>
        <w:t xml:space="preserve"> Impact of History on Contemporary Issues:</w:t>
      </w:r>
      <w:r>
        <w:rPr>
          <w:rFonts w:ascii="Aptos" w:hAnsi="Aptos"/>
          <w:color w:val="000000"/>
          <w:sz w:val="24"/>
        </w:rPr>
        <w:br/>
        <w:t>The lessons of history offer invaluable guidance for addressing challenges in the present and future</w:t>
      </w:r>
      <w:r w:rsidR="00E369A1">
        <w:rPr>
          <w:rFonts w:ascii="Aptos" w:hAnsi="Aptos"/>
          <w:color w:val="000000"/>
          <w:sz w:val="24"/>
        </w:rPr>
        <w:t>.</w:t>
      </w:r>
      <w:r>
        <w:rPr>
          <w:rFonts w:ascii="Aptos" w:hAnsi="Aptos"/>
          <w:color w:val="000000"/>
          <w:sz w:val="24"/>
        </w:rPr>
        <w:t xml:space="preserve"> By examining historical instances of conflict resolution, economic growth, or environmental stewardship, we identify patterns and principles that can inform policy decisions</w:t>
      </w:r>
      <w:r w:rsidR="00E369A1">
        <w:rPr>
          <w:rFonts w:ascii="Aptos" w:hAnsi="Aptos"/>
          <w:color w:val="000000"/>
          <w:sz w:val="24"/>
        </w:rPr>
        <w:t>.</w:t>
      </w:r>
      <w:r>
        <w:rPr>
          <w:rFonts w:ascii="Aptos" w:hAnsi="Aptos"/>
          <w:color w:val="000000"/>
          <w:sz w:val="24"/>
        </w:rPr>
        <w:t xml:space="preserve"> Understanding the struggles and triumphs of the past equips us to approach contemporary issues with a more informed and empathetic perspective, enabling us to avoid repeating the mistakes of history and build a better world for generations to come</w:t>
      </w:r>
      <w:r w:rsidR="00E369A1">
        <w:rPr>
          <w:rFonts w:ascii="Aptos" w:hAnsi="Aptos"/>
          <w:color w:val="000000"/>
          <w:sz w:val="24"/>
        </w:rPr>
        <w:t>.</w:t>
      </w:r>
      <w:r>
        <w:rPr>
          <w:rFonts w:ascii="Aptos" w:hAnsi="Aptos"/>
          <w:color w:val="000000"/>
          <w:sz w:val="24"/>
        </w:rPr>
        <w:br/>
      </w:r>
      <w:r>
        <w:rPr>
          <w:rFonts w:ascii="Aptos" w:hAnsi="Aptos"/>
          <w:color w:val="000000"/>
          <w:sz w:val="24"/>
        </w:rPr>
        <w:br/>
        <w:t>3</w:t>
      </w:r>
      <w:r w:rsidR="00E369A1">
        <w:rPr>
          <w:rFonts w:ascii="Aptos" w:hAnsi="Aptos"/>
          <w:color w:val="000000"/>
          <w:sz w:val="24"/>
        </w:rPr>
        <w:t>.</w:t>
      </w:r>
      <w:r>
        <w:rPr>
          <w:rFonts w:ascii="Aptos" w:hAnsi="Aptos"/>
          <w:color w:val="000000"/>
          <w:sz w:val="24"/>
        </w:rPr>
        <w:t xml:space="preserve"> Historical Patterns and Trends:</w:t>
      </w:r>
      <w:r>
        <w:rPr>
          <w:rFonts w:ascii="Aptos" w:hAnsi="Aptos"/>
          <w:color w:val="000000"/>
          <w:sz w:val="24"/>
        </w:rPr>
        <w:br/>
        <w:t>The study of history reveals recurring patterns and trends that provide insights into the dynamics of human behavior</w:t>
      </w:r>
      <w:r w:rsidR="00E369A1">
        <w:rPr>
          <w:rFonts w:ascii="Aptos" w:hAnsi="Aptos"/>
          <w:color w:val="000000"/>
          <w:sz w:val="24"/>
        </w:rPr>
        <w:t>.</w:t>
      </w:r>
      <w:r>
        <w:rPr>
          <w:rFonts w:ascii="Aptos" w:hAnsi="Aptos"/>
          <w:color w:val="000000"/>
          <w:sz w:val="24"/>
        </w:rPr>
        <w:t xml:space="preserve"> Whether it's the rise and fall of empires, the evolution of technological innovations, or the cycles of economic growth and recession, these patterns shed light on the underlying forces that shape our world</w:t>
      </w:r>
      <w:r w:rsidR="00E369A1">
        <w:rPr>
          <w:rFonts w:ascii="Aptos" w:hAnsi="Aptos"/>
          <w:color w:val="000000"/>
          <w:sz w:val="24"/>
        </w:rPr>
        <w:t>.</w:t>
      </w:r>
      <w:r>
        <w:rPr>
          <w:rFonts w:ascii="Aptos" w:hAnsi="Aptos"/>
          <w:color w:val="000000"/>
          <w:sz w:val="24"/>
        </w:rPr>
        <w:t xml:space="preserve"> By analyzing historical trends, we learn from both successes and failures, gaining valuable lessons for navigating the uncharted territories of the future</w:t>
      </w:r>
      <w:r w:rsidR="00E369A1">
        <w:rPr>
          <w:rFonts w:ascii="Aptos" w:hAnsi="Aptos"/>
          <w:color w:val="000000"/>
          <w:sz w:val="24"/>
        </w:rPr>
        <w:t>.</w:t>
      </w:r>
    </w:p>
    <w:p w:rsidR="002B3AE2" w:rsidRDefault="00C57D54">
      <w:r>
        <w:rPr>
          <w:rFonts w:ascii="Aptos" w:hAnsi="Aptos"/>
          <w:color w:val="000000"/>
          <w:sz w:val="28"/>
        </w:rPr>
        <w:t>Summary</w:t>
      </w:r>
    </w:p>
    <w:p w:rsidR="002B3AE2" w:rsidRDefault="00C57D54">
      <w:r>
        <w:rPr>
          <w:rFonts w:ascii="Aptos" w:hAnsi="Aptos"/>
          <w:color w:val="000000"/>
        </w:rPr>
        <w:t>In the tapestry of history, we find the threads of human existence intricately woven together, telling a grand story of progress, struggle, triumph, and despair</w:t>
      </w:r>
      <w:r w:rsidR="00E369A1">
        <w:rPr>
          <w:rFonts w:ascii="Aptos" w:hAnsi="Aptos"/>
          <w:color w:val="000000"/>
        </w:rPr>
        <w:t>.</w:t>
      </w:r>
      <w:r>
        <w:rPr>
          <w:rFonts w:ascii="Aptos" w:hAnsi="Aptos"/>
          <w:color w:val="000000"/>
        </w:rPr>
        <w:t xml:space="preserve"> History offers insights into the complexities of human nature, the impact of geographical and cultural contexts, and the lessons that guide us in addressing contemporary challenges</w:t>
      </w:r>
      <w:r w:rsidR="00E369A1">
        <w:rPr>
          <w:rFonts w:ascii="Aptos" w:hAnsi="Aptos"/>
          <w:color w:val="000000"/>
        </w:rPr>
        <w:t>.</w:t>
      </w:r>
      <w:r>
        <w:rPr>
          <w:rFonts w:ascii="Aptos" w:hAnsi="Aptos"/>
          <w:color w:val="000000"/>
        </w:rPr>
        <w:t xml:space="preserve"> By embracing history's wisdom, we gain a deeper understanding of ourselves, our place in the world, and the immense potential that lies before us as we shape the future</w:t>
      </w:r>
      <w:r w:rsidR="00E369A1">
        <w:rPr>
          <w:rFonts w:ascii="Aptos" w:hAnsi="Aptos"/>
          <w:color w:val="000000"/>
        </w:rPr>
        <w:t>.</w:t>
      </w:r>
      <w:r>
        <w:rPr>
          <w:rFonts w:ascii="Aptos" w:hAnsi="Aptos"/>
          <w:color w:val="000000"/>
        </w:rPr>
        <w:t xml:space="preserve"> History is a timeless teacher, guiding us with the experiences of the past to navigate the uncharted waters of tomorrow</w:t>
      </w:r>
      <w:r w:rsidR="00E369A1">
        <w:rPr>
          <w:rFonts w:ascii="Aptos" w:hAnsi="Aptos"/>
          <w:color w:val="000000"/>
        </w:rPr>
        <w:t>.</w:t>
      </w:r>
    </w:p>
    <w:p w:rsidR="002B3AE2" w:rsidRDefault="002B3AE2"/>
    <w:sectPr w:rsidR="002B3AE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48234636">
    <w:abstractNumId w:val="8"/>
  </w:num>
  <w:num w:numId="2" w16cid:durableId="1936210629">
    <w:abstractNumId w:val="6"/>
  </w:num>
  <w:num w:numId="3" w16cid:durableId="1005937126">
    <w:abstractNumId w:val="5"/>
  </w:num>
  <w:num w:numId="4" w16cid:durableId="1543245642">
    <w:abstractNumId w:val="4"/>
  </w:num>
  <w:num w:numId="5" w16cid:durableId="111092079">
    <w:abstractNumId w:val="7"/>
  </w:num>
  <w:num w:numId="6" w16cid:durableId="425883174">
    <w:abstractNumId w:val="3"/>
  </w:num>
  <w:num w:numId="7" w16cid:durableId="156769203">
    <w:abstractNumId w:val="2"/>
  </w:num>
  <w:num w:numId="8" w16cid:durableId="1493983427">
    <w:abstractNumId w:val="1"/>
  </w:num>
  <w:num w:numId="9" w16cid:durableId="1116290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3AE2"/>
    <w:rsid w:val="00326F90"/>
    <w:rsid w:val="00AA1D8D"/>
    <w:rsid w:val="00B47730"/>
    <w:rsid w:val="00C57D54"/>
    <w:rsid w:val="00CB0664"/>
    <w:rsid w:val="00E369A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2024-01-15T17:09:00Z</dcterms:modified>
  <cp:category/>
</cp:coreProperties>
</file>