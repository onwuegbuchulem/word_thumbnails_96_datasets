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265E" w:rsidRDefault="008A47BC">
      <w:pPr>
        <w:jc w:val="center"/>
      </w:pPr>
      <w:r>
        <w:rPr>
          <w:rFonts w:ascii="Aptos" w:hAnsi="Aptos"/>
          <w:color w:val="000000"/>
          <w:sz w:val="44"/>
        </w:rPr>
        <w:t>Unraveling the Wonders of Science</w:t>
      </w:r>
    </w:p>
    <w:p w:rsidR="0031265E" w:rsidRDefault="008A47BC">
      <w:pPr>
        <w:pStyle w:val="NoSpacing"/>
        <w:jc w:val="center"/>
      </w:pPr>
      <w:r>
        <w:rPr>
          <w:rFonts w:ascii="Aptos" w:hAnsi="Aptos"/>
          <w:color w:val="000000"/>
          <w:sz w:val="36"/>
        </w:rPr>
        <w:t>Jessica Harper</w:t>
      </w:r>
    </w:p>
    <w:p w:rsidR="0031265E" w:rsidRDefault="008A47BC">
      <w:pPr>
        <w:jc w:val="center"/>
      </w:pPr>
      <w:r>
        <w:rPr>
          <w:rFonts w:ascii="Aptos" w:hAnsi="Aptos"/>
          <w:color w:val="000000"/>
          <w:sz w:val="32"/>
        </w:rPr>
        <w:t>jessicaharper@mail</w:t>
      </w:r>
      <w:r w:rsidR="0066199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academy</w:t>
      </w:r>
    </w:p>
    <w:p w:rsidR="0031265E" w:rsidRDefault="0031265E"/>
    <w:p w:rsidR="0031265E" w:rsidRDefault="008A47BC">
      <w:r>
        <w:rPr>
          <w:rFonts w:ascii="Aptos" w:hAnsi="Aptos"/>
          <w:color w:val="000000"/>
          <w:sz w:val="24"/>
        </w:rPr>
        <w:t>Science, a boundless realm of exploration and discovery, unveils the intricate workings of the universe</w:t>
      </w:r>
      <w:r w:rsidR="006619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Often portrayed as cryptic and daunting, science unravels the enigmas of nature through the meticulous observation, experimentation, and analysis of phenomena</w:t>
      </w:r>
      <w:r w:rsidR="006619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boundless cosmos to the intricate depths of the human body, science illuminates the mysteries that surround us</w:t>
      </w:r>
      <w:r w:rsidR="006619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Embarking on this scientific odyssey, we unravel the intricate tapestry of life, unlocking the secrets of matter, energy, and the forces that shape our existence</w:t>
      </w:r>
      <w:r w:rsidR="006619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Guided by the principles of logic and reason, science unveils the hidden harmonies of the cosmos, transforming the enigmatic into the comprehensible</w:t>
      </w:r>
      <w:r w:rsidR="006619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**Exploring the Symphony of Science**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Science unveils the harmonious symphony of the universe, revealing the interconnectedness of all things</w:t>
      </w:r>
      <w:r w:rsidR="006619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grand tapestry of celestial bodies to the intricate dance of atoms, science illuminates the patterns and principles that govern the cosmos</w:t>
      </w:r>
      <w:r w:rsidR="006619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observation and experimentation, we unravel the secrets of matter, energy, and motion, revealing the fundamental forces that orchestrate the universe</w:t>
      </w:r>
      <w:r w:rsidR="006619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Science unveils the dance of particles, the symphony of waves, and the harmonious interplay of natural phenomena</w:t>
      </w:r>
      <w:r w:rsidR="006619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delving into the depths of scientific knowledge, we discover the underlying order and beauty that permeate the world around us</w:t>
      </w:r>
      <w:r w:rsidR="006619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**Unveiling the Enigma of Life**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Biology, a branch of science, delves into the enigmatic tapestry of life, unraveling the intricate mechanisms that govern the living world</w:t>
      </w:r>
      <w:r w:rsidR="006619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explore the microscopic realm of cells, the building blocks of life, comprehending their structure, function, and interactions</w:t>
      </w:r>
      <w:r w:rsidR="006619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depths of genetic code to the intricate web of ecosystems, biology unravels the complexities of organisms and their adaptations to diverse environments</w:t>
      </w:r>
      <w:r w:rsidR="006619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embark on a journey of discovery, uncovering the mysteries of growth, reproduction, and evolution, gaining insights into the diversity </w:t>
      </w:r>
      <w:r>
        <w:rPr>
          <w:rFonts w:ascii="Aptos" w:hAnsi="Aptos"/>
          <w:color w:val="000000"/>
          <w:sz w:val="24"/>
        </w:rPr>
        <w:lastRenderedPageBreak/>
        <w:t>and unity of life on Earth</w:t>
      </w:r>
      <w:r w:rsidR="006619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biology, we unlock the secrets of our own existence and our interconnectedness with the natural world</w:t>
      </w:r>
      <w:r w:rsidR="0066199E">
        <w:rPr>
          <w:rFonts w:ascii="Aptos" w:hAnsi="Aptos"/>
          <w:color w:val="000000"/>
          <w:sz w:val="24"/>
        </w:rPr>
        <w:t>.</w:t>
      </w:r>
    </w:p>
    <w:p w:rsidR="0031265E" w:rsidRDefault="008A47BC">
      <w:r>
        <w:rPr>
          <w:rFonts w:ascii="Aptos" w:hAnsi="Aptos"/>
          <w:color w:val="000000"/>
          <w:sz w:val="28"/>
        </w:rPr>
        <w:t>Summary</w:t>
      </w:r>
    </w:p>
    <w:p w:rsidR="0031265E" w:rsidRDefault="008A47BC">
      <w:r>
        <w:rPr>
          <w:rFonts w:ascii="Aptos" w:hAnsi="Aptos"/>
          <w:color w:val="000000"/>
        </w:rPr>
        <w:t>Our scientific journey has unveiled the awe-inspiring tapestry of the universe, revealing the harmony of natural laws, the intricate symphony of life, and the boundless potential of human innovation</w:t>
      </w:r>
      <w:r w:rsidR="0066199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Science, as an ever-expanding odyssey of discovery, empowers us to unravel the mysteries of the cosmos and forge a deeper understanding of our place within it</w:t>
      </w:r>
      <w:r w:rsidR="0066199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Inspired by the pursuit of knowledge, we continue to push the boundaries of human understanding, unraveling the enigmatic and revealing the beauty and wonder that surrounds us</w:t>
      </w:r>
      <w:r w:rsidR="0066199E">
        <w:rPr>
          <w:rFonts w:ascii="Aptos" w:hAnsi="Aptos"/>
          <w:color w:val="000000"/>
        </w:rPr>
        <w:t>.</w:t>
      </w:r>
    </w:p>
    <w:p w:rsidR="0031265E" w:rsidRDefault="0031265E"/>
    <w:sectPr w:rsidR="003126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8442618">
    <w:abstractNumId w:val="8"/>
  </w:num>
  <w:num w:numId="2" w16cid:durableId="203755741">
    <w:abstractNumId w:val="6"/>
  </w:num>
  <w:num w:numId="3" w16cid:durableId="1182092038">
    <w:abstractNumId w:val="5"/>
  </w:num>
  <w:num w:numId="4" w16cid:durableId="1212613117">
    <w:abstractNumId w:val="4"/>
  </w:num>
  <w:num w:numId="5" w16cid:durableId="1156989552">
    <w:abstractNumId w:val="7"/>
  </w:num>
  <w:num w:numId="6" w16cid:durableId="1012344577">
    <w:abstractNumId w:val="3"/>
  </w:num>
  <w:num w:numId="7" w16cid:durableId="2087652999">
    <w:abstractNumId w:val="2"/>
  </w:num>
  <w:num w:numId="8" w16cid:durableId="1036278413">
    <w:abstractNumId w:val="1"/>
  </w:num>
  <w:num w:numId="9" w16cid:durableId="895699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265E"/>
    <w:rsid w:val="00326F90"/>
    <w:rsid w:val="0066199E"/>
    <w:rsid w:val="008A47B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2024-01-15T17:06:00Z</dcterms:modified>
  <cp:category/>
</cp:coreProperties>
</file>