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2AD" w:rsidRDefault="005F04F6">
      <w:pPr>
        <w:jc w:val="center"/>
      </w:pPr>
      <w:r>
        <w:rPr>
          <w:rFonts w:ascii="Aptos" w:hAnsi="Aptos"/>
          <w:color w:val="000000"/>
          <w:sz w:val="44"/>
        </w:rPr>
        <w:t>Biology - The Symphony of Life Within</w:t>
      </w:r>
    </w:p>
    <w:p w:rsidR="00FB32AD" w:rsidRDefault="005F04F6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Parker</w:t>
      </w:r>
    </w:p>
    <w:p w:rsidR="00FB32AD" w:rsidRDefault="005F04F6">
      <w:pPr>
        <w:jc w:val="center"/>
      </w:pPr>
      <w:r>
        <w:rPr>
          <w:rFonts w:ascii="Aptos" w:hAnsi="Aptos"/>
          <w:color w:val="000000"/>
          <w:sz w:val="32"/>
        </w:rPr>
        <w:t>sophiaparker@ourschools</w:t>
      </w:r>
      <w:r w:rsidR="005E17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B32AD" w:rsidRDefault="00FB32AD"/>
    <w:p w:rsidR="00FB32AD" w:rsidRDefault="005F04F6">
      <w:r>
        <w:rPr>
          <w:rFonts w:ascii="Aptos" w:hAnsi="Aptos"/>
          <w:color w:val="000000"/>
          <w:sz w:val="24"/>
        </w:rPr>
        <w:t>Biology unfolds as a mesmerizing tale of intricacies, unraveling the mysteries of life's blueprints within the minuscule entities of cells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discovery, we glimpse the profound beauty woven into the fabric of life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intricate workings of ecosystems, witnessing the delicate balance maintained between the living and the non-living components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illuminates the remarkable adaptations that enable organisms to thrive in diverse environments, from the scorching deserts to the icy depths of the oceans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ponder the interconnectedness of all life, reminding us that human actions have profound consequences for the health of our planet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5E17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encourages us to embrace curiosity, to cultivate </w:t>
      </w:r>
      <w:r>
        <w:rPr>
          <w:rFonts w:ascii="Aptos" w:hAnsi="Aptos"/>
          <w:color w:val="000000"/>
          <w:sz w:val="24"/>
        </w:rPr>
        <w:lastRenderedPageBreak/>
        <w:t>a love for the natural world, and to appreciate the intrinsic beauty and significance of every living thing</w:t>
      </w:r>
      <w:r w:rsidR="005E1737">
        <w:rPr>
          <w:rFonts w:ascii="Aptos" w:hAnsi="Aptos"/>
          <w:color w:val="000000"/>
          <w:sz w:val="24"/>
        </w:rPr>
        <w:t>.</w:t>
      </w:r>
    </w:p>
    <w:p w:rsidR="00FB32AD" w:rsidRDefault="005F04F6">
      <w:r>
        <w:rPr>
          <w:rFonts w:ascii="Aptos" w:hAnsi="Aptos"/>
          <w:color w:val="000000"/>
          <w:sz w:val="28"/>
        </w:rPr>
        <w:t>Summary</w:t>
      </w:r>
    </w:p>
    <w:p w:rsidR="00FB32AD" w:rsidRDefault="005F04F6">
      <w:r>
        <w:rPr>
          <w:rFonts w:ascii="Aptos" w:hAnsi="Aptos"/>
          <w:color w:val="000000"/>
        </w:rPr>
        <w:t>Biology encompasses the fascinating study of life, unveiling the intricate complexities of living organisms, from the tiniest cells to the grand tapestry of ecosystems</w:t>
      </w:r>
      <w:r w:rsidR="005E17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5E17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prompts us to appreciate the beauty and resilience of life, inspiring us to strive for a deeper understanding of the natural world and to nurture its preservation for future generations</w:t>
      </w:r>
      <w:r w:rsidR="005E1737">
        <w:rPr>
          <w:rFonts w:ascii="Aptos" w:hAnsi="Aptos"/>
          <w:color w:val="000000"/>
        </w:rPr>
        <w:t>.</w:t>
      </w:r>
    </w:p>
    <w:p w:rsidR="00FB32AD" w:rsidRDefault="00FB32AD"/>
    <w:sectPr w:rsidR="00FB3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250220">
    <w:abstractNumId w:val="8"/>
  </w:num>
  <w:num w:numId="2" w16cid:durableId="1690259580">
    <w:abstractNumId w:val="6"/>
  </w:num>
  <w:num w:numId="3" w16cid:durableId="179242235">
    <w:abstractNumId w:val="5"/>
  </w:num>
  <w:num w:numId="4" w16cid:durableId="1189679683">
    <w:abstractNumId w:val="4"/>
  </w:num>
  <w:num w:numId="5" w16cid:durableId="1020397621">
    <w:abstractNumId w:val="7"/>
  </w:num>
  <w:num w:numId="6" w16cid:durableId="73405773">
    <w:abstractNumId w:val="3"/>
  </w:num>
  <w:num w:numId="7" w16cid:durableId="132915682">
    <w:abstractNumId w:val="2"/>
  </w:num>
  <w:num w:numId="8" w16cid:durableId="2051296365">
    <w:abstractNumId w:val="1"/>
  </w:num>
  <w:num w:numId="9" w16cid:durableId="119977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737"/>
    <w:rsid w:val="005F04F6"/>
    <w:rsid w:val="00AA1D8D"/>
    <w:rsid w:val="00B47730"/>
    <w:rsid w:val="00CB0664"/>
    <w:rsid w:val="00FB3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