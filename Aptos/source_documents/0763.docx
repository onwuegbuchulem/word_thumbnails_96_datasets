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46F5" w:rsidRDefault="004A7A5E">
      <w:pPr>
        <w:jc w:val="center"/>
      </w:pPr>
      <w:r>
        <w:rPr>
          <w:rFonts w:ascii="Aptos" w:hAnsi="Aptos"/>
          <w:color w:val="000000"/>
          <w:sz w:val="44"/>
        </w:rPr>
        <w:t>The Enchanting Realm of Mirrored Light: Unraveling the Wonders of Self-Reflective Optical Phenomena</w:t>
      </w:r>
    </w:p>
    <w:p w:rsidR="009B46F5" w:rsidRDefault="004A7A5E">
      <w:pPr>
        <w:pStyle w:val="NoSpacing"/>
        <w:jc w:val="center"/>
      </w:pPr>
      <w:r>
        <w:rPr>
          <w:rFonts w:ascii="Aptos" w:hAnsi="Aptos"/>
          <w:color w:val="000000"/>
          <w:sz w:val="36"/>
        </w:rPr>
        <w:t>Dr</w:t>
      </w:r>
      <w:r w:rsidR="00A82878">
        <w:rPr>
          <w:rFonts w:ascii="Aptos" w:hAnsi="Aptos"/>
          <w:color w:val="000000"/>
          <w:sz w:val="36"/>
        </w:rPr>
        <w:t>.</w:t>
      </w:r>
      <w:r>
        <w:rPr>
          <w:rFonts w:ascii="Aptos" w:hAnsi="Aptos"/>
          <w:color w:val="000000"/>
          <w:sz w:val="36"/>
        </w:rPr>
        <w:t xml:space="preserve"> Aaliyah Kendall</w:t>
      </w:r>
    </w:p>
    <w:p w:rsidR="009B46F5" w:rsidRDefault="004A7A5E">
      <w:pPr>
        <w:jc w:val="center"/>
      </w:pPr>
      <w:r>
        <w:rPr>
          <w:rFonts w:ascii="Aptos" w:hAnsi="Aptos"/>
          <w:color w:val="000000"/>
          <w:sz w:val="32"/>
        </w:rPr>
        <w:t>aaliyah</w:t>
      </w:r>
      <w:r w:rsidR="00A82878">
        <w:rPr>
          <w:rFonts w:ascii="Aptos" w:hAnsi="Aptos"/>
          <w:color w:val="000000"/>
          <w:sz w:val="32"/>
        </w:rPr>
        <w:t>.</w:t>
      </w:r>
      <w:r>
        <w:rPr>
          <w:rFonts w:ascii="Aptos" w:hAnsi="Aptos"/>
          <w:color w:val="000000"/>
          <w:sz w:val="32"/>
        </w:rPr>
        <w:t>kendall@hvzschool</w:t>
      </w:r>
      <w:r w:rsidR="00A82878">
        <w:rPr>
          <w:rFonts w:ascii="Aptos" w:hAnsi="Aptos"/>
          <w:color w:val="000000"/>
          <w:sz w:val="32"/>
        </w:rPr>
        <w:t>.</w:t>
      </w:r>
      <w:r>
        <w:rPr>
          <w:rFonts w:ascii="Aptos" w:hAnsi="Aptos"/>
          <w:color w:val="000000"/>
          <w:sz w:val="32"/>
        </w:rPr>
        <w:t>edu</w:t>
      </w:r>
    </w:p>
    <w:p w:rsidR="009B46F5" w:rsidRDefault="009B46F5"/>
    <w:p w:rsidR="009B46F5" w:rsidRDefault="004A7A5E">
      <w:r>
        <w:rPr>
          <w:rFonts w:ascii="Aptos" w:hAnsi="Aptos"/>
          <w:color w:val="000000"/>
          <w:sz w:val="24"/>
        </w:rPr>
        <w:t>In the heart of the physical sciences lies a branch of knowledge both enigmatic and captivating, where light becomes entwined in a kaleidoscope of intricate patterns and interactions known as optics</w:t>
      </w:r>
      <w:r w:rsidR="00A82878">
        <w:rPr>
          <w:rFonts w:ascii="Aptos" w:hAnsi="Aptos"/>
          <w:color w:val="000000"/>
          <w:sz w:val="24"/>
        </w:rPr>
        <w:t>.</w:t>
      </w:r>
      <w:r>
        <w:rPr>
          <w:rFonts w:ascii="Aptos" w:hAnsi="Aptos"/>
          <w:color w:val="000000"/>
          <w:sz w:val="24"/>
        </w:rPr>
        <w:t xml:space="preserve"> Optics, derived from the Greek term optikos, meaning "related to the eye," is the study of the behavior and properties of light, offering profound insights into the phenomena that govern our vision and the enchanting realm of mirrored light</w:t>
      </w:r>
      <w:r w:rsidR="00A82878">
        <w:rPr>
          <w:rFonts w:ascii="Aptos" w:hAnsi="Aptos"/>
          <w:color w:val="000000"/>
          <w:sz w:val="24"/>
        </w:rPr>
        <w:t>.</w:t>
      </w:r>
      <w:r>
        <w:rPr>
          <w:rFonts w:ascii="Aptos" w:hAnsi="Aptos"/>
          <w:color w:val="000000"/>
          <w:sz w:val="24"/>
        </w:rPr>
        <w:t xml:space="preserve"> Within this realm, the mesmerizing world of self-reflective optical phenomena awaits exploration, revealing a symphony of captivating effects that inspire awe and contemplation</w:t>
      </w:r>
      <w:r w:rsidR="00A82878">
        <w:rPr>
          <w:rFonts w:ascii="Aptos" w:hAnsi="Aptos"/>
          <w:color w:val="000000"/>
          <w:sz w:val="24"/>
        </w:rPr>
        <w:t>.</w:t>
      </w:r>
      <w:r>
        <w:rPr>
          <w:rFonts w:ascii="Aptos" w:hAnsi="Aptos"/>
          <w:color w:val="000000"/>
          <w:sz w:val="24"/>
        </w:rPr>
        <w:t xml:space="preserve"> Prepare to embark on an illuminating journey as we unveil the secrets of mirrors and their intrinsic interplay with light</w:t>
      </w:r>
      <w:r w:rsidR="00A82878">
        <w:rPr>
          <w:rFonts w:ascii="Aptos" w:hAnsi="Aptos"/>
          <w:color w:val="000000"/>
          <w:sz w:val="24"/>
        </w:rPr>
        <w:t>.</w:t>
      </w:r>
      <w:r>
        <w:rPr>
          <w:rFonts w:ascii="Aptos" w:hAnsi="Aptos"/>
          <w:color w:val="000000"/>
          <w:sz w:val="24"/>
        </w:rPr>
        <w:br/>
      </w:r>
      <w:r>
        <w:rPr>
          <w:rFonts w:ascii="Aptos" w:hAnsi="Aptos"/>
          <w:color w:val="000000"/>
          <w:sz w:val="24"/>
        </w:rPr>
        <w:br/>
        <w:t>In the realm of mirrors, light engages in an intricate dance with surfaces, giving rise to a mesmerizing array of reflections</w:t>
      </w:r>
      <w:r w:rsidR="00A82878">
        <w:rPr>
          <w:rFonts w:ascii="Aptos" w:hAnsi="Aptos"/>
          <w:color w:val="000000"/>
          <w:sz w:val="24"/>
        </w:rPr>
        <w:t>.</w:t>
      </w:r>
      <w:r>
        <w:rPr>
          <w:rFonts w:ascii="Aptos" w:hAnsi="Aptos"/>
          <w:color w:val="000000"/>
          <w:sz w:val="24"/>
        </w:rPr>
        <w:t xml:space="preserve"> From simple flat mirrors that create an optical double to multifaceted marvels like polyhedral mirrors constructing infinitely repeating images, mirrors lead us to confront profound questions of perception, reality, and infinity</w:t>
      </w:r>
      <w:r w:rsidR="00A82878">
        <w:rPr>
          <w:rFonts w:ascii="Aptos" w:hAnsi="Aptos"/>
          <w:color w:val="000000"/>
          <w:sz w:val="24"/>
        </w:rPr>
        <w:t>.</w:t>
      </w:r>
      <w:r>
        <w:rPr>
          <w:rFonts w:ascii="Aptos" w:hAnsi="Aptos"/>
          <w:color w:val="000000"/>
          <w:sz w:val="24"/>
        </w:rPr>
        <w:t xml:space="preserve"> Mirrors have played a significant role throughout history and across cultures, adorning palaces and temples as emblems of beauty, serving as instruments of self-discovery, and holding spiritual and symbolic significance in numerous belief systems</w:t>
      </w:r>
      <w:r w:rsidR="00A82878">
        <w:rPr>
          <w:rFonts w:ascii="Aptos" w:hAnsi="Aptos"/>
          <w:color w:val="000000"/>
          <w:sz w:val="24"/>
        </w:rPr>
        <w:t>.</w:t>
      </w:r>
      <w:r>
        <w:rPr>
          <w:rFonts w:ascii="Aptos" w:hAnsi="Aptos"/>
          <w:color w:val="000000"/>
          <w:sz w:val="24"/>
        </w:rPr>
        <w:t xml:space="preserve"> The transformative power of mirrors continues to captivate modern artists, architects, and illusionists, blurring the boundaries between reality and imagination</w:t>
      </w:r>
      <w:r w:rsidR="00A82878">
        <w:rPr>
          <w:rFonts w:ascii="Aptos" w:hAnsi="Aptos"/>
          <w:color w:val="000000"/>
          <w:sz w:val="24"/>
        </w:rPr>
        <w:t>.</w:t>
      </w:r>
      <w:r>
        <w:rPr>
          <w:rFonts w:ascii="Aptos" w:hAnsi="Aptos"/>
          <w:color w:val="000000"/>
          <w:sz w:val="24"/>
        </w:rPr>
        <w:br/>
      </w:r>
      <w:r>
        <w:rPr>
          <w:rFonts w:ascii="Aptos" w:hAnsi="Aptos"/>
          <w:color w:val="000000"/>
          <w:sz w:val="24"/>
        </w:rPr>
        <w:br/>
        <w:t>The quest for understanding the behavior of light and its interactions with matter has long been an intellectual pursuit</w:t>
      </w:r>
      <w:r w:rsidR="00A82878">
        <w:rPr>
          <w:rFonts w:ascii="Aptos" w:hAnsi="Aptos"/>
          <w:color w:val="000000"/>
          <w:sz w:val="24"/>
        </w:rPr>
        <w:t>.</w:t>
      </w:r>
      <w:r>
        <w:rPr>
          <w:rFonts w:ascii="Aptos" w:hAnsi="Aptos"/>
          <w:color w:val="000000"/>
          <w:sz w:val="24"/>
        </w:rPr>
        <w:t xml:space="preserve"> Early civilizations, from the ancient Egyptians to the Chinese, engaged in rudimentary investigations of optics, laying the foundation for future breakthroughs</w:t>
      </w:r>
      <w:r w:rsidR="00A82878">
        <w:rPr>
          <w:rFonts w:ascii="Aptos" w:hAnsi="Aptos"/>
          <w:color w:val="000000"/>
          <w:sz w:val="24"/>
        </w:rPr>
        <w:t>.</w:t>
      </w:r>
      <w:r>
        <w:rPr>
          <w:rFonts w:ascii="Aptos" w:hAnsi="Aptos"/>
          <w:color w:val="000000"/>
          <w:sz w:val="24"/>
        </w:rPr>
        <w:t xml:space="preserve"> It was the legendary Greek polymath, Euclid, who took significant strides in the field</w:t>
      </w:r>
      <w:r w:rsidR="00A82878">
        <w:rPr>
          <w:rFonts w:ascii="Aptos" w:hAnsi="Aptos"/>
          <w:color w:val="000000"/>
          <w:sz w:val="24"/>
        </w:rPr>
        <w:t>.</w:t>
      </w:r>
      <w:r>
        <w:rPr>
          <w:rFonts w:ascii="Aptos" w:hAnsi="Aptos"/>
          <w:color w:val="000000"/>
          <w:sz w:val="24"/>
        </w:rPr>
        <w:t xml:space="preserve"> His groundbreaking treatise, "Optics," </w:t>
      </w:r>
      <w:r>
        <w:rPr>
          <w:rFonts w:ascii="Aptos" w:hAnsi="Aptos"/>
          <w:color w:val="000000"/>
          <w:sz w:val="24"/>
        </w:rPr>
        <w:lastRenderedPageBreak/>
        <w:t>systematized knowledge about the properties of light, introducing fundamental concepts like reflection and refraction</w:t>
      </w:r>
      <w:r w:rsidR="00A82878">
        <w:rPr>
          <w:rFonts w:ascii="Aptos" w:hAnsi="Aptos"/>
          <w:color w:val="000000"/>
          <w:sz w:val="24"/>
        </w:rPr>
        <w:t>.</w:t>
      </w:r>
      <w:r>
        <w:rPr>
          <w:rFonts w:ascii="Aptos" w:hAnsi="Aptos"/>
          <w:color w:val="000000"/>
          <w:sz w:val="24"/>
        </w:rPr>
        <w:t xml:space="preserve"> The work of Alhazen, a renowned Arab mathematician and polymath of the 11th century, propelled optics forward, with further advancements made by renowned figures like Leonardo da Vinci, Johannes Kepler, and Isaac Newton</w:t>
      </w:r>
      <w:r w:rsidR="00A82878">
        <w:rPr>
          <w:rFonts w:ascii="Aptos" w:hAnsi="Aptos"/>
          <w:color w:val="000000"/>
          <w:sz w:val="24"/>
        </w:rPr>
        <w:t>.</w:t>
      </w:r>
    </w:p>
    <w:p w:rsidR="009B46F5" w:rsidRDefault="004A7A5E">
      <w:r>
        <w:rPr>
          <w:rFonts w:ascii="Aptos" w:hAnsi="Aptos"/>
          <w:color w:val="000000"/>
          <w:sz w:val="28"/>
        </w:rPr>
        <w:t>Summary</w:t>
      </w:r>
    </w:p>
    <w:p w:rsidR="009B46F5" w:rsidRDefault="004A7A5E">
      <w:r>
        <w:rPr>
          <w:rFonts w:ascii="Aptos" w:hAnsi="Aptos"/>
          <w:color w:val="000000"/>
        </w:rPr>
        <w:t>In the tapestry of science, optics stands as a vibrant thread, captivating the minds of scientists and artists alike</w:t>
      </w:r>
      <w:r w:rsidR="00A82878">
        <w:rPr>
          <w:rFonts w:ascii="Aptos" w:hAnsi="Aptos"/>
          <w:color w:val="000000"/>
        </w:rPr>
        <w:t>.</w:t>
      </w:r>
      <w:r>
        <w:rPr>
          <w:rFonts w:ascii="Aptos" w:hAnsi="Aptos"/>
          <w:color w:val="000000"/>
        </w:rPr>
        <w:t xml:space="preserve"> Mirrors, as central players in the realm of optical phenomena, invite us to question the nature of reality, challenge our perceptions, and explore the profound manifestations of light</w:t>
      </w:r>
      <w:r w:rsidR="00A82878">
        <w:rPr>
          <w:rFonts w:ascii="Aptos" w:hAnsi="Aptos"/>
          <w:color w:val="000000"/>
        </w:rPr>
        <w:t>.</w:t>
      </w:r>
      <w:r>
        <w:rPr>
          <w:rFonts w:ascii="Aptos" w:hAnsi="Aptos"/>
          <w:color w:val="000000"/>
        </w:rPr>
        <w:t xml:space="preserve"> The rich historical context of optics, with its notable figures and groundbreaking discoveries, enriches our understanding of the discipline</w:t>
      </w:r>
      <w:r w:rsidR="00A82878">
        <w:rPr>
          <w:rFonts w:ascii="Aptos" w:hAnsi="Aptos"/>
          <w:color w:val="000000"/>
        </w:rPr>
        <w:t>.</w:t>
      </w:r>
      <w:r>
        <w:rPr>
          <w:rFonts w:ascii="Aptos" w:hAnsi="Aptos"/>
          <w:color w:val="000000"/>
        </w:rPr>
        <w:t xml:space="preserve"> By unveiling the mysteries of self-reflective optical phenomena, we gain deeper insights into the properties of light and embark on an awe-inspiring adventure that uncovers the wonders of our universe</w:t>
      </w:r>
      <w:r w:rsidR="00A82878">
        <w:rPr>
          <w:rFonts w:ascii="Aptos" w:hAnsi="Aptos"/>
          <w:color w:val="000000"/>
        </w:rPr>
        <w:t>.</w:t>
      </w:r>
    </w:p>
    <w:p w:rsidR="009B46F5" w:rsidRDefault="009B46F5"/>
    <w:sectPr w:rsidR="009B46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1420091">
    <w:abstractNumId w:val="8"/>
  </w:num>
  <w:num w:numId="2" w16cid:durableId="1976792142">
    <w:abstractNumId w:val="6"/>
  </w:num>
  <w:num w:numId="3" w16cid:durableId="2144494938">
    <w:abstractNumId w:val="5"/>
  </w:num>
  <w:num w:numId="4" w16cid:durableId="1753970845">
    <w:abstractNumId w:val="4"/>
  </w:num>
  <w:num w:numId="5" w16cid:durableId="1023240549">
    <w:abstractNumId w:val="7"/>
  </w:num>
  <w:num w:numId="6" w16cid:durableId="245115041">
    <w:abstractNumId w:val="3"/>
  </w:num>
  <w:num w:numId="7" w16cid:durableId="1851751138">
    <w:abstractNumId w:val="2"/>
  </w:num>
  <w:num w:numId="8" w16cid:durableId="1916889681">
    <w:abstractNumId w:val="1"/>
  </w:num>
  <w:num w:numId="9" w16cid:durableId="184536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A5E"/>
    <w:rsid w:val="009B46F5"/>
    <w:rsid w:val="00A828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2024-01-15T17:15:00Z</dcterms:modified>
  <cp:category/>
</cp:coreProperties>
</file>