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1C9" w:rsidRDefault="00F45AD0">
      <w:pPr>
        <w:jc w:val="center"/>
      </w:pPr>
      <w:r>
        <w:rPr>
          <w:rFonts w:ascii="Aptos" w:hAnsi="Aptos"/>
          <w:color w:val="000000"/>
          <w:sz w:val="44"/>
        </w:rPr>
        <w:t>Chemistry: Unlocking the Secrets of Matter</w:t>
      </w:r>
    </w:p>
    <w:p w:rsidR="00D831C9" w:rsidRDefault="00F45AD0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Eleanor Maxwell</w:t>
      </w:r>
    </w:p>
    <w:p w:rsidR="00D831C9" w:rsidRDefault="00F45AD0">
      <w:pPr>
        <w:jc w:val="center"/>
      </w:pPr>
      <w:r>
        <w:rPr>
          <w:rFonts w:ascii="Aptos" w:hAnsi="Aptos"/>
          <w:color w:val="000000"/>
          <w:sz w:val="32"/>
        </w:rPr>
        <w:t>eleanormaxbell6570@gmail</w:t>
      </w:r>
      <w:r w:rsidR="00212AF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831C9" w:rsidRDefault="00D831C9"/>
    <w:p w:rsidR="00D831C9" w:rsidRDefault="00F45AD0">
      <w:r>
        <w:rPr>
          <w:rFonts w:ascii="Aptos" w:hAnsi="Aptos"/>
          <w:color w:val="000000"/>
          <w:sz w:val="24"/>
        </w:rPr>
        <w:t>Chemistry, the study of matter and its properties, offers a fascinating journey into the world of atoms and molecules, the fundamental building blocks of all substances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is intricately woven into every aspect of our lives, shaping the world around us in myriad ways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universe is composed of various elements, the basic substances that cannot be further simplified through chemical means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delves into the nature of these elements, exploring their properties, reactivity, and the ways in which they combine to form compounds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investigating chemical reactions, scientists can manipulate and transform substances, leading to new materials and advancements in various fields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plays a vital role in our understanding of living organisms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 famously said: "The only source of knowledge is experience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Our ability to learn from our experiences has led to a steady accumulation of knowledge over time, helping us understand the world around us better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ancient democracies of Greece and Rome to modern representative republics, governments have experimented with various structures and methods of ruling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government helps us understand the strengths and weaknesses </w:t>
      </w:r>
      <w:r>
        <w:rPr>
          <w:rFonts w:ascii="Aptos" w:hAnsi="Aptos"/>
          <w:color w:val="000000"/>
          <w:sz w:val="24"/>
        </w:rPr>
        <w:lastRenderedPageBreak/>
        <w:t>of different political systems, allowing us to learn from the successes and failures of the past</w:t>
      </w:r>
      <w:r w:rsidR="00212A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can inform policy choices and help leaders make more informed decisions, leading to better outcomes for citizens</w:t>
      </w:r>
      <w:r w:rsidR="00212AF3">
        <w:rPr>
          <w:rFonts w:ascii="Aptos" w:hAnsi="Aptos"/>
          <w:color w:val="000000"/>
          <w:sz w:val="24"/>
        </w:rPr>
        <w:t>.</w:t>
      </w:r>
    </w:p>
    <w:p w:rsidR="00D831C9" w:rsidRDefault="00F45AD0">
      <w:r>
        <w:rPr>
          <w:rFonts w:ascii="Aptos" w:hAnsi="Aptos"/>
          <w:color w:val="000000"/>
          <w:sz w:val="28"/>
        </w:rPr>
        <w:t>Summary</w:t>
      </w:r>
    </w:p>
    <w:p w:rsidR="00D831C9" w:rsidRDefault="00F45AD0">
      <w:r>
        <w:rPr>
          <w:rFonts w:ascii="Aptos" w:hAnsi="Aptos"/>
          <w:color w:val="000000"/>
        </w:rPr>
        <w:t>Chemistry, the study of matter and its properties, provides a comprehensive understanding of the world around us</w:t>
      </w:r>
      <w:r w:rsidR="00212A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investigates the behavior of atoms, molecules, and chemical reactions, leading to new materials and advancements in various fields</w:t>
      </w:r>
      <w:r w:rsidR="00212A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also plays a crucial role in biology, unraveling the intricate processes within living organisms and advancing medicine</w:t>
      </w:r>
      <w:r w:rsidR="00212A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offers a valuable lens through which we can understand the world, solve problems, and make informed decisions</w:t>
      </w:r>
      <w:r w:rsidR="00212AF3">
        <w:rPr>
          <w:rFonts w:ascii="Aptos" w:hAnsi="Aptos"/>
          <w:color w:val="000000"/>
        </w:rPr>
        <w:t>.</w:t>
      </w:r>
    </w:p>
    <w:p w:rsidR="00D831C9" w:rsidRDefault="00D831C9"/>
    <w:sectPr w:rsidR="00D83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204183">
    <w:abstractNumId w:val="8"/>
  </w:num>
  <w:num w:numId="2" w16cid:durableId="730277462">
    <w:abstractNumId w:val="6"/>
  </w:num>
  <w:num w:numId="3" w16cid:durableId="1966501514">
    <w:abstractNumId w:val="5"/>
  </w:num>
  <w:num w:numId="4" w16cid:durableId="1756242392">
    <w:abstractNumId w:val="4"/>
  </w:num>
  <w:num w:numId="5" w16cid:durableId="1392119080">
    <w:abstractNumId w:val="7"/>
  </w:num>
  <w:num w:numId="6" w16cid:durableId="740103911">
    <w:abstractNumId w:val="3"/>
  </w:num>
  <w:num w:numId="7" w16cid:durableId="1117262233">
    <w:abstractNumId w:val="2"/>
  </w:num>
  <w:num w:numId="8" w16cid:durableId="99376163">
    <w:abstractNumId w:val="1"/>
  </w:num>
  <w:num w:numId="9" w16cid:durableId="1936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AF3"/>
    <w:rsid w:val="0029639D"/>
    <w:rsid w:val="00326F90"/>
    <w:rsid w:val="00AA1D8D"/>
    <w:rsid w:val="00B47730"/>
    <w:rsid w:val="00CB0664"/>
    <w:rsid w:val="00D831C9"/>
    <w:rsid w:val="00F45A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