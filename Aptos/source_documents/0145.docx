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2031" w:rsidRDefault="002C1761">
      <w:pPr>
        <w:jc w:val="center"/>
      </w:pPr>
      <w:r>
        <w:rPr>
          <w:rFonts w:ascii="Aptos" w:hAnsi="Aptos"/>
          <w:color w:val="000000"/>
          <w:sz w:val="44"/>
        </w:rPr>
        <w:t>Government: The Symphony of Citizen Engagement</w:t>
      </w:r>
    </w:p>
    <w:p w:rsidR="00362031" w:rsidRDefault="002C1761">
      <w:pPr>
        <w:pStyle w:val="NoSpacing"/>
        <w:jc w:val="center"/>
      </w:pPr>
      <w:r>
        <w:rPr>
          <w:rFonts w:ascii="Aptos" w:hAnsi="Aptos"/>
          <w:color w:val="000000"/>
          <w:sz w:val="36"/>
        </w:rPr>
        <w:t>Benjamin Longfellow</w:t>
      </w:r>
    </w:p>
    <w:p w:rsidR="00362031" w:rsidRDefault="002C1761">
      <w:pPr>
        <w:jc w:val="center"/>
      </w:pPr>
      <w:r>
        <w:rPr>
          <w:rFonts w:ascii="Aptos" w:hAnsi="Aptos"/>
          <w:color w:val="000000"/>
          <w:sz w:val="32"/>
        </w:rPr>
        <w:t>benlongfellow4@eduworld</w:t>
      </w:r>
      <w:r w:rsidR="00EE3A4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362031" w:rsidRDefault="00362031"/>
    <w:p w:rsidR="00362031" w:rsidRDefault="002C1761">
      <w:r>
        <w:rPr>
          <w:rFonts w:ascii="Aptos" w:hAnsi="Aptos"/>
          <w:color w:val="000000"/>
          <w:sz w:val="24"/>
        </w:rPr>
        <w:t>In the grand orchestra of society, government serves as the conductor, orchestrating the harmonious interplay of diverse perspectives and aspirations</w:t>
      </w:r>
      <w:r w:rsidR="00EE3A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melodies and rhythms, crafted through the intricate workings of institutions, policies, and laws, shape the symphony of our collective existence</w:t>
      </w:r>
      <w:r w:rsidR="00EE3A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citizens, we are both conductors and instrumentalists within this intricate symphony, contributing our unique voices to create a harmonious society</w:t>
      </w:r>
      <w:r w:rsidR="00EE3A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Governments exist to fulfill various essential functions that benefit all members, fostering their well-being and prosperity</w:t>
      </w:r>
      <w:r w:rsidR="00EE3A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functions, like the distinct sections of a symphony, each play a vital role in maintaining societal balance</w:t>
      </w:r>
      <w:r w:rsidR="00EE3A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Governments provide essential services, such as infrastructure, education, and healthcare, nurturing the foundation for human flourishing</w:t>
      </w:r>
      <w:r w:rsidR="00EE3A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establish laws and regulations that safeguard citizens' rights and promote fairness and equity, ensuring that the symphony of society is played in harmony</w:t>
      </w:r>
      <w:r w:rsidR="00EE3A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governments represent their citizens in international relations, acting as their collective voice on the world stage and safeguarding national interests</w:t>
      </w:r>
      <w:r w:rsidR="00EE3A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the heart of effective governance lies the active participation of citizens</w:t>
      </w:r>
      <w:r w:rsidR="00EE3A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Just as the symphony thrives on the contributions of each instrument, governments flourish when citizens engage in the decision-making process</w:t>
      </w:r>
      <w:r w:rsidR="00EE3A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Voting, advocating for policy changes, and holding elected officials accountable ensures that the symphony reflects the will and aspirations of the people it serves</w:t>
      </w:r>
      <w:r w:rsidR="00EE3A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governments that actively seek feedback and input from citizens create policies and programs that better align with their needs, resulting in a symphony that resonates with the entire community</w:t>
      </w:r>
      <w:r w:rsidR="00EE3A4F">
        <w:rPr>
          <w:rFonts w:ascii="Aptos" w:hAnsi="Aptos"/>
          <w:color w:val="000000"/>
          <w:sz w:val="24"/>
        </w:rPr>
        <w:t>.</w:t>
      </w:r>
    </w:p>
    <w:p w:rsidR="00362031" w:rsidRDefault="002C1761">
      <w:r>
        <w:rPr>
          <w:rFonts w:ascii="Aptos" w:hAnsi="Aptos"/>
          <w:color w:val="000000"/>
          <w:sz w:val="28"/>
        </w:rPr>
        <w:t>Summary</w:t>
      </w:r>
    </w:p>
    <w:p w:rsidR="00362031" w:rsidRDefault="002C1761">
      <w:r>
        <w:rPr>
          <w:rFonts w:ascii="Aptos" w:hAnsi="Aptos"/>
          <w:color w:val="000000"/>
        </w:rPr>
        <w:t>In conclusion, governments are the conductors of the symphony of society, orchestrating the harmonious interplay of diverse perspectives and aspirations</w:t>
      </w:r>
      <w:r w:rsidR="00EE3A4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provide essential </w:t>
      </w:r>
      <w:r>
        <w:rPr>
          <w:rFonts w:ascii="Aptos" w:hAnsi="Aptos"/>
          <w:color w:val="000000"/>
        </w:rPr>
        <w:lastRenderedPageBreak/>
        <w:t>services, establish laws, and represent citizens in international relations, fulfilling functions that benefit all members</w:t>
      </w:r>
      <w:r w:rsidR="00EE3A4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active participation of citizens is vital for effective governance, ensuring that the symphony of society reflects the will and aspirations of the people it serves</w:t>
      </w:r>
      <w:r w:rsidR="00EE3A4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citizens, we have a responsibility to engage in the decision-making process and contribute our unique voices to create a harmonious society where the symphony of government plays in perfect harmony with the needs of its people</w:t>
      </w:r>
      <w:r w:rsidR="00EE3A4F">
        <w:rPr>
          <w:rFonts w:ascii="Aptos" w:hAnsi="Aptos"/>
          <w:color w:val="000000"/>
        </w:rPr>
        <w:t>.</w:t>
      </w:r>
    </w:p>
    <w:p w:rsidR="00362031" w:rsidRDefault="00362031"/>
    <w:sectPr w:rsidR="003620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0585160">
    <w:abstractNumId w:val="8"/>
  </w:num>
  <w:num w:numId="2" w16cid:durableId="1950158242">
    <w:abstractNumId w:val="6"/>
  </w:num>
  <w:num w:numId="3" w16cid:durableId="679162085">
    <w:abstractNumId w:val="5"/>
  </w:num>
  <w:num w:numId="4" w16cid:durableId="2124959344">
    <w:abstractNumId w:val="4"/>
  </w:num>
  <w:num w:numId="5" w16cid:durableId="2081949973">
    <w:abstractNumId w:val="7"/>
  </w:num>
  <w:num w:numId="6" w16cid:durableId="440344625">
    <w:abstractNumId w:val="3"/>
  </w:num>
  <w:num w:numId="7" w16cid:durableId="1281105484">
    <w:abstractNumId w:val="2"/>
  </w:num>
  <w:num w:numId="8" w16cid:durableId="1526358846">
    <w:abstractNumId w:val="1"/>
  </w:num>
  <w:num w:numId="9" w16cid:durableId="8612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1761"/>
    <w:rsid w:val="00326F90"/>
    <w:rsid w:val="00362031"/>
    <w:rsid w:val="00AA1D8D"/>
    <w:rsid w:val="00B47730"/>
    <w:rsid w:val="00CB0664"/>
    <w:rsid w:val="00EE3A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2024-01-15T17:00:00Z</dcterms:modified>
  <cp:category/>
</cp:coreProperties>
</file>