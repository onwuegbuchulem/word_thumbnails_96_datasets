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ABE" w:rsidRDefault="00997F67">
      <w:pPr>
        <w:jc w:val="center"/>
      </w:pPr>
      <w:r>
        <w:rPr>
          <w:sz w:val="44"/>
        </w:rPr>
        <w:t>The Enchanting World of Biology: Unveiling the Secrets of Life</w:t>
      </w:r>
    </w:p>
    <w:p w:rsidR="00532ABE" w:rsidRDefault="00997F67">
      <w:pPr>
        <w:jc w:val="center"/>
      </w:pPr>
      <w:r>
        <w:rPr>
          <w:sz w:val="36"/>
        </w:rPr>
        <w:t>Dr</w:t>
      </w:r>
      <w:r w:rsidR="005318AD">
        <w:rPr>
          <w:sz w:val="36"/>
        </w:rPr>
        <w:t>.</w:t>
      </w:r>
      <w:r>
        <w:rPr>
          <w:sz w:val="36"/>
        </w:rPr>
        <w:t xml:space="preserve"> Olivia Green</w:t>
      </w:r>
      <w:r>
        <w:br/>
      </w:r>
      <w:r>
        <w:rPr>
          <w:sz w:val="32"/>
        </w:rPr>
        <w:t>science</w:t>
      </w:r>
      <w:r w:rsidR="005318AD">
        <w:rPr>
          <w:sz w:val="32"/>
        </w:rPr>
        <w:t>.</w:t>
      </w:r>
      <w:r>
        <w:rPr>
          <w:sz w:val="32"/>
        </w:rPr>
        <w:t>explorer@validmail</w:t>
      </w:r>
      <w:r w:rsidR="005318AD">
        <w:rPr>
          <w:sz w:val="32"/>
        </w:rPr>
        <w:t>.</w:t>
      </w:r>
      <w:r>
        <w:rPr>
          <w:sz w:val="32"/>
        </w:rPr>
        <w:t>com</w:t>
      </w:r>
    </w:p>
    <w:p w:rsidR="00532ABE" w:rsidRDefault="00997F67">
      <w:r>
        <w:rPr>
          <w:sz w:val="24"/>
        </w:rPr>
        <w:t>Delve into the realm of biology, a fascinating science that unravels the intricate mechanisms of life</w:t>
      </w:r>
      <w:r w:rsidR="005318AD">
        <w:rPr>
          <w:sz w:val="24"/>
        </w:rPr>
        <w:t>.</w:t>
      </w:r>
      <w:r>
        <w:rPr>
          <w:sz w:val="24"/>
        </w:rPr>
        <w:t xml:space="preserve"> Biology holds the key to understanding the processes that govern living organisms, from the tiniest bacteria to the towering sequoia trees</w:t>
      </w:r>
      <w:r w:rsidR="005318AD">
        <w:rPr>
          <w:sz w:val="24"/>
        </w:rPr>
        <w:t>.</w:t>
      </w:r>
      <w:r>
        <w:rPr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5318AD">
        <w:rPr>
          <w:sz w:val="24"/>
        </w:rPr>
        <w:t>.</w:t>
      </w:r>
    </w:p>
    <w:p w:rsidR="00532ABE" w:rsidRDefault="00997F67">
      <w:r>
        <w:rPr>
          <w:sz w:val="24"/>
        </w:rPr>
        <w:t>Through biology, we uncover the incredible diversity of life on Earth, learning about the astonishing array of organisms that inhabit our planet</w:t>
      </w:r>
      <w:r w:rsidR="005318AD">
        <w:rPr>
          <w:sz w:val="24"/>
        </w:rPr>
        <w:t>.</w:t>
      </w:r>
      <w:r>
        <w:rPr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5318AD">
        <w:rPr>
          <w:sz w:val="24"/>
        </w:rPr>
        <w:t>.</w:t>
      </w:r>
      <w:r>
        <w:rPr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5318AD">
        <w:rPr>
          <w:sz w:val="24"/>
        </w:rPr>
        <w:t>.</w:t>
      </w:r>
    </w:p>
    <w:p w:rsidR="00532ABE" w:rsidRDefault="00997F67">
      <w:r>
        <w:rPr>
          <w:sz w:val="24"/>
        </w:rPr>
        <w:t>Moreover, biology holds immense practical relevance, impacting various aspects of human existence</w:t>
      </w:r>
      <w:r w:rsidR="005318AD">
        <w:rPr>
          <w:sz w:val="24"/>
        </w:rPr>
        <w:t>.</w:t>
      </w:r>
      <w:r>
        <w:rPr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5318AD">
        <w:rPr>
          <w:sz w:val="24"/>
        </w:rPr>
        <w:t>.</w:t>
      </w:r>
      <w:r>
        <w:rPr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5318AD">
        <w:rPr>
          <w:sz w:val="24"/>
        </w:rPr>
        <w:t>.</w:t>
      </w:r>
    </w:p>
    <w:p w:rsidR="00532ABE" w:rsidRDefault="00532ABE"/>
    <w:p w:rsidR="00532ABE" w:rsidRDefault="00997F67">
      <w:r>
        <w:rPr>
          <w:sz w:val="28"/>
        </w:rPr>
        <w:t>Summary</w:t>
      </w:r>
    </w:p>
    <w:p w:rsidR="00532ABE" w:rsidRDefault="00997F67">
      <w:r>
        <w:t>Biology is a captivating science that unveils the secrets of life, guiding us to comprehend the fascinating mechanisms that govern living organisms</w:t>
      </w:r>
      <w:r w:rsidR="005318AD">
        <w:t>.</w:t>
      </w:r>
      <w:r>
        <w:t xml:space="preserve"> Through the study of cells, genetics, and ecosystems, we unravel the captivating tapestry of diversity that characterizes life on Earth</w:t>
      </w:r>
      <w:r w:rsidR="005318AD">
        <w:t>.</w:t>
      </w:r>
      <w:r>
        <w:t xml:space="preserve"> Additionally, biology holds immense </w:t>
      </w:r>
      <w:r>
        <w:lastRenderedPageBreak/>
        <w:t>practical relevance, contributing to advancements in medicine, agriculture, and biotechnology</w:t>
      </w:r>
      <w:r w:rsidR="005318AD">
        <w:t>.</w:t>
      </w:r>
      <w:r>
        <w:t xml:space="preserve"> By exploring the complexities of life, we acquire valuable insights that empower us to make informed choices, face global challenges, and build a sustainable world for future generations</w:t>
      </w:r>
      <w:r w:rsidR="005318AD">
        <w:t>.</w:t>
      </w:r>
    </w:p>
    <w:sectPr w:rsidR="00532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436228">
    <w:abstractNumId w:val="8"/>
  </w:num>
  <w:num w:numId="2" w16cid:durableId="1675377544">
    <w:abstractNumId w:val="6"/>
  </w:num>
  <w:num w:numId="3" w16cid:durableId="1988510499">
    <w:abstractNumId w:val="5"/>
  </w:num>
  <w:num w:numId="4" w16cid:durableId="1763913204">
    <w:abstractNumId w:val="4"/>
  </w:num>
  <w:num w:numId="5" w16cid:durableId="868645410">
    <w:abstractNumId w:val="7"/>
  </w:num>
  <w:num w:numId="6" w16cid:durableId="4551422">
    <w:abstractNumId w:val="3"/>
  </w:num>
  <w:num w:numId="7" w16cid:durableId="2126532339">
    <w:abstractNumId w:val="2"/>
  </w:num>
  <w:num w:numId="8" w16cid:durableId="1658025712">
    <w:abstractNumId w:val="1"/>
  </w:num>
  <w:num w:numId="9" w16cid:durableId="150362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8AD"/>
    <w:rsid w:val="00532ABE"/>
    <w:rsid w:val="00997F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