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091" w:rsidRDefault="00C34ECA">
      <w:pPr>
        <w:jc w:val="center"/>
      </w:pPr>
      <w:r>
        <w:rPr>
          <w:sz w:val="44"/>
        </w:rPr>
        <w:t>Exploring the Marvelous World of Chemistry: A Journey into the Realm of Elements and Compounds</w:t>
      </w:r>
    </w:p>
    <w:p w:rsidR="00143091" w:rsidRDefault="00C34ECA">
      <w:pPr>
        <w:jc w:val="center"/>
      </w:pPr>
      <w:r>
        <w:rPr>
          <w:sz w:val="36"/>
        </w:rPr>
        <w:t>Dr</w:t>
      </w:r>
      <w:r w:rsidR="00EA3EA6">
        <w:rPr>
          <w:sz w:val="36"/>
        </w:rPr>
        <w:t>.</w:t>
      </w:r>
      <w:r>
        <w:rPr>
          <w:sz w:val="36"/>
        </w:rPr>
        <w:t xml:space="preserve"> Eleanor Stanton</w:t>
      </w:r>
      <w:r>
        <w:br/>
      </w:r>
      <w:r>
        <w:rPr>
          <w:sz w:val="32"/>
        </w:rPr>
        <w:t>estanton@edu</w:t>
      </w:r>
      <w:r w:rsidR="00EA3EA6">
        <w:rPr>
          <w:sz w:val="32"/>
        </w:rPr>
        <w:t>.</w:t>
      </w:r>
      <w:r>
        <w:rPr>
          <w:sz w:val="32"/>
        </w:rPr>
        <w:t>org</w:t>
      </w:r>
    </w:p>
    <w:p w:rsidR="00143091" w:rsidRDefault="00C34ECA">
      <w:r>
        <w:rPr>
          <w:sz w:val="24"/>
        </w:rPr>
        <w:t>Chemistry, an intriguing and impactful science, unveils the hidden intricacies of matter and its diverse interactions</w:t>
      </w:r>
      <w:r w:rsidR="00EA3EA6">
        <w:rPr>
          <w:sz w:val="24"/>
        </w:rPr>
        <w:t>.</w:t>
      </w:r>
      <w:r>
        <w:rPr>
          <w:sz w:val="24"/>
        </w:rPr>
        <w:t xml:space="preserve"> From the vast universe to the microscopic realm within our bodies, chemistry plays a pivotal role in shaping our world</w:t>
      </w:r>
      <w:r w:rsidR="00EA3EA6">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EA3EA6">
        <w:rPr>
          <w:sz w:val="24"/>
        </w:rPr>
        <w:t>.</w:t>
      </w:r>
    </w:p>
    <w:p w:rsidR="00143091" w:rsidRDefault="00C34ECA">
      <w:r>
        <w:rPr>
          <w:sz w:val="24"/>
        </w:rPr>
        <w:t>In this realm of substances, we uncover the fundamental principles governing chemical reactions, witnessing the wondrous transformations of matter into new entities with unique properties</w:t>
      </w:r>
      <w:r w:rsidR="00EA3EA6">
        <w:rPr>
          <w:sz w:val="24"/>
        </w:rPr>
        <w:t>.</w:t>
      </w:r>
      <w:r>
        <w:rPr>
          <w:sz w:val="24"/>
        </w:rPr>
        <w:t xml:space="preserve"> The symphony of chemistry encompasses myriad concepts, from atomic structures and bonding arrangements to energy transfer and reaction dynamics</w:t>
      </w:r>
      <w:r w:rsidR="00EA3EA6">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EA3EA6">
        <w:rPr>
          <w:sz w:val="24"/>
        </w:rPr>
        <w:t>.</w:t>
      </w:r>
    </w:p>
    <w:p w:rsidR="00143091" w:rsidRDefault="00C34ECA">
      <w:r>
        <w:rPr>
          <w:sz w:val="24"/>
        </w:rPr>
        <w:t>As we unravel the enigmas of chemistry, we gain invaluable insights into the natural world, unveiling the intricate mechanisms underlying life itself</w:t>
      </w:r>
      <w:r w:rsidR="00EA3EA6">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EA3EA6">
        <w:rPr>
          <w:sz w:val="24"/>
        </w:rPr>
        <w:t>.</w:t>
      </w:r>
      <w:r>
        <w:rPr>
          <w:sz w:val="24"/>
        </w:rPr>
        <w:t xml:space="preserve"> Its principles permeate every aspect of our existence, shaping the materials we use, the medicines that heal us, and the intricate complexity of the living world</w:t>
      </w:r>
      <w:r w:rsidR="00EA3EA6">
        <w:rPr>
          <w:sz w:val="24"/>
        </w:rPr>
        <w:t>.</w:t>
      </w:r>
    </w:p>
    <w:p w:rsidR="00143091" w:rsidRDefault="00143091"/>
    <w:p w:rsidR="00143091" w:rsidRDefault="00C34ECA">
      <w:r>
        <w:rPr>
          <w:sz w:val="28"/>
        </w:rPr>
        <w:lastRenderedPageBreak/>
        <w:t>Summary</w:t>
      </w:r>
    </w:p>
    <w:p w:rsidR="00143091" w:rsidRDefault="00C34ECA">
      <w:r>
        <w:t>This essay embarks on an enthralling exploration of chemistry, venturing into the captivating realm of elements, compounds, and their captivating interactions</w:t>
      </w:r>
      <w:r w:rsidR="00EA3EA6">
        <w:t>.</w:t>
      </w:r>
      <w:r>
        <w:t xml:space="preserve"> From the fundamental principles governing chemical reactions to the intricacies of life itself, chemistry weaves the tapestry of our world, influencing countless aspects of our existence</w:t>
      </w:r>
      <w:r w:rsidR="00EA3EA6">
        <w:t>.</w:t>
      </w:r>
      <w:r>
        <w:t xml:space="preserve"> Through the study of chemistry, we gain a profound understanding of the natural world, unlocking the secrets of matter and its remarkable transformations, revealing the symphony of life at its most fundamental level</w:t>
      </w:r>
      <w:r w:rsidR="00EA3EA6">
        <w:t>.</w:t>
      </w:r>
    </w:p>
    <w:sectPr w:rsidR="001430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61548">
    <w:abstractNumId w:val="8"/>
  </w:num>
  <w:num w:numId="2" w16cid:durableId="1159806136">
    <w:abstractNumId w:val="6"/>
  </w:num>
  <w:num w:numId="3" w16cid:durableId="485823043">
    <w:abstractNumId w:val="5"/>
  </w:num>
  <w:num w:numId="4" w16cid:durableId="611670276">
    <w:abstractNumId w:val="4"/>
  </w:num>
  <w:num w:numId="5" w16cid:durableId="281964365">
    <w:abstractNumId w:val="7"/>
  </w:num>
  <w:num w:numId="6" w16cid:durableId="865605926">
    <w:abstractNumId w:val="3"/>
  </w:num>
  <w:num w:numId="7" w16cid:durableId="350886631">
    <w:abstractNumId w:val="2"/>
  </w:num>
  <w:num w:numId="8" w16cid:durableId="1935892806">
    <w:abstractNumId w:val="1"/>
  </w:num>
  <w:num w:numId="9" w16cid:durableId="129736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091"/>
    <w:rsid w:val="0015074B"/>
    <w:rsid w:val="0029639D"/>
    <w:rsid w:val="00326F90"/>
    <w:rsid w:val="00AA1D8D"/>
    <w:rsid w:val="00B47730"/>
    <w:rsid w:val="00C34ECA"/>
    <w:rsid w:val="00CB0664"/>
    <w:rsid w:val="00EA3E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