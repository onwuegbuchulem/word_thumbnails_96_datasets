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38D" w:rsidRDefault="007C10BE">
      <w:pPr>
        <w:jc w:val="center"/>
      </w:pPr>
      <w:r>
        <w:rPr>
          <w:sz w:val="44"/>
        </w:rPr>
        <w:t>A Glimpse into the Art of Government: An Exploration of Civics and Politics</w:t>
      </w:r>
    </w:p>
    <w:p w:rsidR="00CF238D" w:rsidRDefault="007C10BE">
      <w:pPr>
        <w:jc w:val="center"/>
      </w:pPr>
      <w:r>
        <w:rPr>
          <w:sz w:val="36"/>
        </w:rPr>
        <w:t>Clara Bennett</w:t>
      </w:r>
      <w:r>
        <w:br/>
      </w:r>
      <w:r>
        <w:rPr>
          <w:sz w:val="32"/>
        </w:rPr>
        <w:t>clara</w:t>
      </w:r>
      <w:r w:rsidR="00E501BB">
        <w:rPr>
          <w:sz w:val="32"/>
        </w:rPr>
        <w:t>.</w:t>
      </w:r>
      <w:r>
        <w:rPr>
          <w:sz w:val="32"/>
        </w:rPr>
        <w:t>bennett88@institute</w:t>
      </w:r>
      <w:r w:rsidR="00E501BB">
        <w:rPr>
          <w:sz w:val="32"/>
        </w:rPr>
        <w:t>.</w:t>
      </w:r>
      <w:r>
        <w:rPr>
          <w:sz w:val="32"/>
        </w:rPr>
        <w:t>edu</w:t>
      </w:r>
    </w:p>
    <w:p w:rsidR="00CF238D" w:rsidRDefault="007C10BE">
      <w:r>
        <w:rPr>
          <w:sz w:val="24"/>
        </w:rPr>
        <w:t>The exploration of government and politics provides a lens through which we can examine the interplay of power dynamics, decision-making processes, and the quest for justice</w:t>
      </w:r>
      <w:r w:rsidR="00E501BB">
        <w:rPr>
          <w:sz w:val="24"/>
        </w:rPr>
        <w:t>.</w:t>
      </w:r>
      <w:r>
        <w:rPr>
          <w:sz w:val="24"/>
        </w:rPr>
        <w:t xml:space="preserve"> It encourages us to think critically, to challenge assumptions, and to recognize the interconnections between our actions and their broader implications</w:t>
      </w:r>
      <w:r w:rsidR="00E501BB">
        <w:rPr>
          <w:sz w:val="24"/>
        </w:rPr>
        <w:t>.</w:t>
      </w:r>
      <w:r>
        <w:rPr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E501BB">
        <w:rPr>
          <w:sz w:val="24"/>
        </w:rPr>
        <w:t>.</w:t>
      </w:r>
    </w:p>
    <w:p w:rsidR="00CF238D" w:rsidRDefault="00CF238D"/>
    <w:p w:rsidR="00CF238D" w:rsidRDefault="007C10BE">
      <w:r>
        <w:rPr>
          <w:sz w:val="28"/>
        </w:rPr>
        <w:t>Summary</w:t>
      </w:r>
    </w:p>
    <w:p w:rsidR="00CF238D" w:rsidRDefault="007C10BE">
      <w:r>
        <w:t>In conclusion, government and politics are fundamental pillars of human society, shaping the structures, processes, and relationships that define how we live together</w:t>
      </w:r>
      <w:r w:rsidR="00E501BB">
        <w:t>.</w:t>
      </w:r>
      <w:r>
        <w:t xml:space="preserve"> The study of government and politics provides a critical lens through which we can examine the intricacies of governance, the interplay of power, and the quest for a just and equitable society</w:t>
      </w:r>
      <w:r w:rsidR="00E501BB">
        <w:t>.</w:t>
      </w:r>
      <w: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E501BB">
        <w:t>.</w:t>
      </w:r>
    </w:p>
    <w:sectPr w:rsidR="00CF2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965641">
    <w:abstractNumId w:val="8"/>
  </w:num>
  <w:num w:numId="2" w16cid:durableId="984315286">
    <w:abstractNumId w:val="6"/>
  </w:num>
  <w:num w:numId="3" w16cid:durableId="2051831788">
    <w:abstractNumId w:val="5"/>
  </w:num>
  <w:num w:numId="4" w16cid:durableId="486282946">
    <w:abstractNumId w:val="4"/>
  </w:num>
  <w:num w:numId="5" w16cid:durableId="717513917">
    <w:abstractNumId w:val="7"/>
  </w:num>
  <w:num w:numId="6" w16cid:durableId="1396735900">
    <w:abstractNumId w:val="3"/>
  </w:num>
  <w:num w:numId="7" w16cid:durableId="2096047334">
    <w:abstractNumId w:val="2"/>
  </w:num>
  <w:num w:numId="8" w16cid:durableId="813642381">
    <w:abstractNumId w:val="1"/>
  </w:num>
  <w:num w:numId="9" w16cid:durableId="180145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10BE"/>
    <w:rsid w:val="00AA1D8D"/>
    <w:rsid w:val="00B47730"/>
    <w:rsid w:val="00CB0664"/>
    <w:rsid w:val="00CF238D"/>
    <w:rsid w:val="00E501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