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7E8" w:rsidRDefault="00E8191D">
      <w:pPr>
        <w:jc w:val="center"/>
      </w:pPr>
      <w:r>
        <w:rPr>
          <w:sz w:val="44"/>
        </w:rPr>
        <w:t>Exploring the Realm of Science: Unveiling the Secrets of Nature</w:t>
      </w:r>
    </w:p>
    <w:p w:rsidR="00B257E8" w:rsidRDefault="00E8191D">
      <w:pPr>
        <w:jc w:val="center"/>
      </w:pPr>
      <w:r>
        <w:rPr>
          <w:sz w:val="36"/>
        </w:rPr>
        <w:t>Dr</w:t>
      </w:r>
      <w:r w:rsidR="009C191C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9C191C">
        <w:rPr>
          <w:sz w:val="32"/>
        </w:rPr>
        <w:t>.</w:t>
      </w:r>
      <w:r>
        <w:rPr>
          <w:sz w:val="32"/>
        </w:rPr>
        <w:t>edu</w:t>
      </w:r>
    </w:p>
    <w:p w:rsidR="00B257E8" w:rsidRDefault="00E8191D">
      <w:r>
        <w:rPr>
          <w:sz w:val="24"/>
        </w:rPr>
        <w:t>Science, an awe-inspiring realm of discovery, invites us to embark on an extraordinary journey into the profound mysteries of the universe</w:t>
      </w:r>
      <w:r w:rsidR="009C191C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9C191C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9C191C">
        <w:rPr>
          <w:sz w:val="24"/>
        </w:rPr>
        <w:t>.</w:t>
      </w:r>
    </w:p>
    <w:p w:rsidR="00B257E8" w:rsidRDefault="00E8191D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9C191C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9C191C">
        <w:rPr>
          <w:sz w:val="24"/>
        </w:rPr>
        <w:t>.</w:t>
      </w:r>
    </w:p>
    <w:p w:rsidR="00B257E8" w:rsidRDefault="00E8191D">
      <w:r>
        <w:rPr>
          <w:sz w:val="24"/>
        </w:rPr>
        <w:t>Venture into the realm of biology, a symphony of life brimming with diversity and complexity</w:t>
      </w:r>
      <w:r w:rsidR="009C191C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9C191C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9C191C">
        <w:rPr>
          <w:sz w:val="24"/>
        </w:rPr>
        <w:t>.</w:t>
      </w:r>
    </w:p>
    <w:p w:rsidR="00B257E8" w:rsidRDefault="00E8191D">
      <w:r>
        <w:rPr>
          <w:sz w:val="24"/>
        </w:rPr>
        <w:t>Journey into the realm of medicine, a noble pursuit dedicated to alleviating human suffering</w:t>
      </w:r>
      <w:r w:rsidR="009C191C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9C191C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9C191C">
        <w:rPr>
          <w:sz w:val="24"/>
        </w:rPr>
        <w:t>.</w:t>
      </w:r>
    </w:p>
    <w:p w:rsidR="00B257E8" w:rsidRDefault="00B257E8"/>
    <w:p w:rsidR="00B257E8" w:rsidRDefault="00E8191D">
      <w:r>
        <w:rPr>
          <w:sz w:val="28"/>
        </w:rPr>
        <w:t>Summary</w:t>
      </w:r>
    </w:p>
    <w:p w:rsidR="00B257E8" w:rsidRDefault="00E8191D">
      <w:r>
        <w:lastRenderedPageBreak/>
        <w:t>Science, in its myriad forms, offers a portal into the wonders of the universe</w:t>
      </w:r>
      <w:r w:rsidR="009C191C">
        <w:t>.</w:t>
      </w:r>
      <w:r>
        <w:t xml:space="preserve"> Through chemistry, we unveil the secrets of matter, unraveling the intricate dance of atoms and molecules</w:t>
      </w:r>
      <w:r w:rsidR="009C191C">
        <w:t>.</w:t>
      </w:r>
      <w:r>
        <w:t xml:space="preserve"> Biology unveils the symphony of life, revealing the delicate balance of ecosystems and the intricate workings of cellular processes</w:t>
      </w:r>
      <w:r w:rsidR="009C191C">
        <w:t>.</w:t>
      </w:r>
      <w:r>
        <w:t xml:space="preserve"> Medicine, a noble pursuit, alleviates human suffering and pushes the boundaries of medical knowledge</w:t>
      </w:r>
      <w:r w:rsidR="009C191C">
        <w:t>.</w:t>
      </w:r>
      <w:r>
        <w:t xml:space="preserve"> Science empowers us to comprehend the cosmos, unlock the mysteries of nature, and harness knowledge for the betterment of humanity</w:t>
      </w:r>
      <w:r w:rsidR="009C191C">
        <w:t>.</w:t>
      </w:r>
    </w:p>
    <w:sectPr w:rsidR="00B25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797814">
    <w:abstractNumId w:val="8"/>
  </w:num>
  <w:num w:numId="2" w16cid:durableId="354775884">
    <w:abstractNumId w:val="6"/>
  </w:num>
  <w:num w:numId="3" w16cid:durableId="1597210285">
    <w:abstractNumId w:val="5"/>
  </w:num>
  <w:num w:numId="4" w16cid:durableId="885339953">
    <w:abstractNumId w:val="4"/>
  </w:num>
  <w:num w:numId="5" w16cid:durableId="1569073233">
    <w:abstractNumId w:val="7"/>
  </w:num>
  <w:num w:numId="6" w16cid:durableId="777213823">
    <w:abstractNumId w:val="3"/>
  </w:num>
  <w:num w:numId="7" w16cid:durableId="5520486">
    <w:abstractNumId w:val="2"/>
  </w:num>
  <w:num w:numId="8" w16cid:durableId="1469008755">
    <w:abstractNumId w:val="1"/>
  </w:num>
  <w:num w:numId="9" w16cid:durableId="43398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91C"/>
    <w:rsid w:val="00AA1D8D"/>
    <w:rsid w:val="00B257E8"/>
    <w:rsid w:val="00B47730"/>
    <w:rsid w:val="00CB0664"/>
    <w:rsid w:val="00E819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