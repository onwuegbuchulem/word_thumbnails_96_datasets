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1F5C" w:rsidRDefault="004E0466">
      <w:pPr>
        <w:jc w:val="center"/>
      </w:pPr>
      <w:r>
        <w:rPr>
          <w:sz w:val="44"/>
        </w:rPr>
        <w:t>The Realm of Medicine: Unraveling the Complexities of Human Health and Healing</w:t>
      </w:r>
    </w:p>
    <w:p w:rsidR="00211F5C" w:rsidRDefault="004E0466">
      <w:pPr>
        <w:jc w:val="center"/>
      </w:pPr>
      <w:r>
        <w:rPr>
          <w:sz w:val="36"/>
        </w:rPr>
        <w:t>Alexander Graham</w:t>
      </w:r>
      <w:r>
        <w:br/>
      </w:r>
      <w:r>
        <w:rPr>
          <w:sz w:val="32"/>
        </w:rPr>
        <w:t>alex_graham@up</w:t>
      </w:r>
      <w:r w:rsidR="006169C5">
        <w:rPr>
          <w:sz w:val="32"/>
        </w:rPr>
        <w:t>.</w:t>
      </w:r>
      <w:r>
        <w:rPr>
          <w:sz w:val="32"/>
        </w:rPr>
        <w:t>edu</w:t>
      </w:r>
    </w:p>
    <w:p w:rsidR="00211F5C" w:rsidRDefault="004E0466">
      <w:r>
        <w:rPr>
          <w:sz w:val="24"/>
        </w:rPr>
        <w:t>Within the vast tapestry of human knowledge, medicine stands out as a beacon of progress, dedicated to unlocking the mysteries of life and alleviating suffering</w:t>
      </w:r>
      <w:r w:rsidR="006169C5">
        <w:rPr>
          <w:sz w:val="24"/>
        </w:rPr>
        <w:t>.</w:t>
      </w:r>
      <w:r>
        <w:rPr>
          <w:sz w:val="24"/>
        </w:rPr>
        <w:t xml:space="preserve"> It is a realm where scientific inquiry and compassionate care intertwine, leading to advancements that have transformed the course of history</w:t>
      </w:r>
      <w:r w:rsidR="006169C5">
        <w:rPr>
          <w:sz w:val="24"/>
        </w:rPr>
        <w:t>.</w:t>
      </w:r>
      <w:r>
        <w:rPr>
          <w:sz w:val="24"/>
        </w:rPr>
        <w:t xml:space="preserve"> As we delve into this intricate discipline, we will explore the fundamental principles of biology that govern the human body, the mechanisms of disease and illness, and the remarkable strides made in treating and preventing various ailments</w:t>
      </w:r>
      <w:r w:rsidR="006169C5">
        <w:rPr>
          <w:sz w:val="24"/>
        </w:rPr>
        <w:t>.</w:t>
      </w:r>
    </w:p>
    <w:p w:rsidR="00211F5C" w:rsidRDefault="004E0466">
      <w:r>
        <w:rPr>
          <w:sz w:val="24"/>
        </w:rPr>
        <w:t>From the intricate workings of cells to the complexities of organs and systems, biology forms the cornerstone of medical understanding</w:t>
      </w:r>
      <w:r w:rsidR="006169C5">
        <w:rPr>
          <w:sz w:val="24"/>
        </w:rPr>
        <w:t>.</w:t>
      </w:r>
      <w:r>
        <w:rPr>
          <w:sz w:val="24"/>
        </w:rPr>
        <w:t xml:space="preserve"> By unraveling the secrets of life's building blocks, we have gained profound insights into how the human body functions in health and disease</w:t>
      </w:r>
      <w:r w:rsidR="006169C5">
        <w:rPr>
          <w:sz w:val="24"/>
        </w:rPr>
        <w:t>.</w:t>
      </w:r>
      <w:r>
        <w:rPr>
          <w:sz w:val="24"/>
        </w:rPr>
        <w:t xml:space="preserve"> This knowledge has paved the way for targeted therapies that address specific molecular pathways involved in disease processes, often leading to remarkable clinical outcomes</w:t>
      </w:r>
      <w:r w:rsidR="006169C5">
        <w:rPr>
          <w:sz w:val="24"/>
        </w:rPr>
        <w:t>.</w:t>
      </w:r>
    </w:p>
    <w:p w:rsidR="00211F5C" w:rsidRDefault="004E0466">
      <w:r>
        <w:rPr>
          <w:sz w:val="24"/>
        </w:rPr>
        <w:t>The study of medicine encompasses a vast array of disciplines, each contributing unique perspectives to the understanding and treatment of disease</w:t>
      </w:r>
      <w:r w:rsidR="006169C5">
        <w:rPr>
          <w:sz w:val="24"/>
        </w:rPr>
        <w:t>.</w:t>
      </w:r>
      <w:r>
        <w:rPr>
          <w:sz w:val="24"/>
        </w:rPr>
        <w:t xml:space="preserve"> From the detailed analysis of cellular and molecular mechanisms to the intricacies of pharmacology and immunology, medical research continues to push the boundaries of knowledge, constantly refining our ability to diagnose, treat, and prevent illness</w:t>
      </w:r>
      <w:r w:rsidR="006169C5">
        <w:rPr>
          <w:sz w:val="24"/>
        </w:rPr>
        <w:t>.</w:t>
      </w:r>
    </w:p>
    <w:p w:rsidR="00211F5C" w:rsidRDefault="00211F5C"/>
    <w:p w:rsidR="00211F5C" w:rsidRDefault="004E0466">
      <w:r>
        <w:rPr>
          <w:sz w:val="28"/>
        </w:rPr>
        <w:t>Summary</w:t>
      </w:r>
    </w:p>
    <w:p w:rsidR="00211F5C" w:rsidRDefault="004E0466">
      <w:r>
        <w:t xml:space="preserve">In this essay, we have embarked on a journey through the captivating realm of medicine, exploring the fundamental principles of biology that govern the </w:t>
      </w:r>
      <w:r>
        <w:lastRenderedPageBreak/>
        <w:t>human body, the mechanisms of disease and illness, and the remarkable strides made in treating and preventing various ailments</w:t>
      </w:r>
      <w:r w:rsidR="006169C5">
        <w:t>.</w:t>
      </w:r>
      <w:r>
        <w:t xml:space="preserve"> We have witnessed the profound impact of medical research, which has transformed our understanding of disease processes and led to the development of groundbreaking treatments that have saved countless lives</w:t>
      </w:r>
      <w:r w:rsidR="006169C5">
        <w:t>.</w:t>
      </w:r>
      <w:r>
        <w:t xml:space="preserve"> As we continue to unravel the mysteries of human health and healing, medicine remains an ever-evolving field, promising new discoveries and advancements that will shape the future of healthcare</w:t>
      </w:r>
      <w:r w:rsidR="006169C5">
        <w:t>.</w:t>
      </w:r>
    </w:p>
    <w:sectPr w:rsidR="00211F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7793532">
    <w:abstractNumId w:val="8"/>
  </w:num>
  <w:num w:numId="2" w16cid:durableId="893850206">
    <w:abstractNumId w:val="6"/>
  </w:num>
  <w:num w:numId="3" w16cid:durableId="211697050">
    <w:abstractNumId w:val="5"/>
  </w:num>
  <w:num w:numId="4" w16cid:durableId="683363921">
    <w:abstractNumId w:val="4"/>
  </w:num>
  <w:num w:numId="5" w16cid:durableId="651642749">
    <w:abstractNumId w:val="7"/>
  </w:num>
  <w:num w:numId="6" w16cid:durableId="1631665196">
    <w:abstractNumId w:val="3"/>
  </w:num>
  <w:num w:numId="7" w16cid:durableId="811866653">
    <w:abstractNumId w:val="2"/>
  </w:num>
  <w:num w:numId="8" w16cid:durableId="1276896">
    <w:abstractNumId w:val="1"/>
  </w:num>
  <w:num w:numId="9" w16cid:durableId="1522428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F5C"/>
    <w:rsid w:val="0029639D"/>
    <w:rsid w:val="00326F90"/>
    <w:rsid w:val="004E0466"/>
    <w:rsid w:val="006169C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2024-02-11T17:39:00Z</dcterms:modified>
  <cp:category/>
</cp:coreProperties>
</file>