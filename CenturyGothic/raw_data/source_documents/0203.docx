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71A" w:rsidRDefault="00DE54AF">
      <w:pPr>
        <w:jc w:val="center"/>
      </w:pPr>
      <w:r>
        <w:rPr>
          <w:sz w:val="44"/>
        </w:rPr>
        <w:t>The Art of Communication: Exploring the Realm of Language and Expression</w:t>
      </w:r>
    </w:p>
    <w:p w:rsidR="0071671A" w:rsidRDefault="00DE54AF">
      <w:pPr>
        <w:jc w:val="center"/>
      </w:pPr>
      <w:r>
        <w:rPr>
          <w:sz w:val="36"/>
        </w:rPr>
        <w:t>Prof</w:t>
      </w:r>
      <w:r w:rsidR="003C7777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3C7777">
        <w:rPr>
          <w:sz w:val="32"/>
        </w:rPr>
        <w:t>.</w:t>
      </w:r>
      <w:r>
        <w:rPr>
          <w:sz w:val="32"/>
        </w:rPr>
        <w:t>edu</w:t>
      </w:r>
    </w:p>
    <w:p w:rsidR="0071671A" w:rsidRDefault="00DE54AF">
      <w:r>
        <w:rPr>
          <w:sz w:val="24"/>
        </w:rPr>
        <w:t>In the tapestry of human existence, language stands as a vibrant thread, weaving together the intricate web of our thoughts and emotions</w:t>
      </w:r>
      <w:r w:rsidR="003C7777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3C7777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3C7777">
        <w:rPr>
          <w:sz w:val="24"/>
        </w:rPr>
        <w:t>.</w:t>
      </w:r>
    </w:p>
    <w:p w:rsidR="0071671A" w:rsidRDefault="00DE54AF">
      <w:r>
        <w:rPr>
          <w:sz w:val="24"/>
        </w:rPr>
        <w:t>Words, like colorful brushstrokes, paint the canvas of our reality, shaping our perceptions and understanding of the world</w:t>
      </w:r>
      <w:r w:rsidR="003C7777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3C7777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3C7777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3C7777">
        <w:rPr>
          <w:sz w:val="24"/>
        </w:rPr>
        <w:t>.</w:t>
      </w:r>
    </w:p>
    <w:p w:rsidR="0071671A" w:rsidRDefault="00DE54AF">
      <w:r>
        <w:rPr>
          <w:sz w:val="24"/>
        </w:rPr>
        <w:t>In the realm of communication, persuasion stands as a potent force, capable of swaying hearts and minds</w:t>
      </w:r>
      <w:r w:rsidR="003C7777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3C7777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3C7777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3C7777">
        <w:rPr>
          <w:sz w:val="24"/>
        </w:rPr>
        <w:t>.</w:t>
      </w:r>
    </w:p>
    <w:p w:rsidR="0071671A" w:rsidRDefault="0071671A"/>
    <w:p w:rsidR="0071671A" w:rsidRDefault="00DE54AF">
      <w:r>
        <w:rPr>
          <w:sz w:val="28"/>
        </w:rPr>
        <w:lastRenderedPageBreak/>
        <w:t>Summary</w:t>
      </w:r>
    </w:p>
    <w:p w:rsidR="0071671A" w:rsidRDefault="00DE54AF">
      <w:r>
        <w:t>In this essay, we have embarked on a captivating journey through the realm of language and expression</w:t>
      </w:r>
      <w:r w:rsidR="003C7777">
        <w:t>.</w:t>
      </w:r>
      <w:r>
        <w:t xml:space="preserve"> We have explored the complexities of linguistic diversity, gaining an appreciation for the multitude of tongues that enrich our world</w:t>
      </w:r>
      <w:r w:rsidR="003C7777">
        <w:t>.</w:t>
      </w:r>
      <w:r>
        <w:t xml:space="preserve"> We have delved into the art of persuasion, unraveling the techniques and strategies that enable us to convey our messages with impact</w:t>
      </w:r>
      <w:r w:rsidR="003C7777">
        <w:t>.</w:t>
      </w:r>
      <w:r>
        <w:t xml:space="preserve"> Finally, we have delved into the nuances of effective communication, recognizing the importance of clarity, empathy, and active listening</w:t>
      </w:r>
      <w:r w:rsidR="003C7777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3C7777">
        <w:t>.</w:t>
      </w:r>
    </w:p>
    <w:sectPr w:rsidR="00716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032598">
    <w:abstractNumId w:val="8"/>
  </w:num>
  <w:num w:numId="2" w16cid:durableId="1732772873">
    <w:abstractNumId w:val="6"/>
  </w:num>
  <w:num w:numId="3" w16cid:durableId="765343055">
    <w:abstractNumId w:val="5"/>
  </w:num>
  <w:num w:numId="4" w16cid:durableId="32846808">
    <w:abstractNumId w:val="4"/>
  </w:num>
  <w:num w:numId="5" w16cid:durableId="910238288">
    <w:abstractNumId w:val="7"/>
  </w:num>
  <w:num w:numId="6" w16cid:durableId="669723953">
    <w:abstractNumId w:val="3"/>
  </w:num>
  <w:num w:numId="7" w16cid:durableId="585000005">
    <w:abstractNumId w:val="2"/>
  </w:num>
  <w:num w:numId="8" w16cid:durableId="1914965302">
    <w:abstractNumId w:val="1"/>
  </w:num>
  <w:num w:numId="9" w16cid:durableId="63336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777"/>
    <w:rsid w:val="0071671A"/>
    <w:rsid w:val="00AA1D8D"/>
    <w:rsid w:val="00B47730"/>
    <w:rsid w:val="00CB0664"/>
    <w:rsid w:val="00DE54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