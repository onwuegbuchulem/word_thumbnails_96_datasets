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57B" w:rsidRDefault="009A7909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8B357B" w:rsidRDefault="009A7909">
      <w:pPr>
        <w:jc w:val="center"/>
      </w:pPr>
      <w:r>
        <w:rPr>
          <w:sz w:val="36"/>
        </w:rPr>
        <w:t>Dr</w:t>
      </w:r>
      <w:r w:rsidR="00291490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291490">
        <w:rPr>
          <w:sz w:val="32"/>
        </w:rPr>
        <w:t>.</w:t>
      </w:r>
      <w:r>
        <w:rPr>
          <w:sz w:val="32"/>
        </w:rPr>
        <w:t>com</w:t>
      </w:r>
    </w:p>
    <w:p w:rsidR="008B357B" w:rsidRDefault="009A7909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291490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291490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291490">
        <w:rPr>
          <w:sz w:val="24"/>
        </w:rPr>
        <w:t>.</w:t>
      </w:r>
    </w:p>
    <w:p w:rsidR="008B357B" w:rsidRDefault="009A7909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291490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291490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291490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291490">
        <w:rPr>
          <w:sz w:val="24"/>
        </w:rPr>
        <w:t>.</w:t>
      </w:r>
    </w:p>
    <w:p w:rsidR="008B357B" w:rsidRDefault="009A7909">
      <w:r>
        <w:rPr>
          <w:sz w:val="24"/>
        </w:rPr>
        <w:t>Moreover, art holds a mirror to our shared humanity</w:t>
      </w:r>
      <w:r w:rsidR="00291490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291490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291490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291490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291490">
        <w:rPr>
          <w:sz w:val="24"/>
        </w:rPr>
        <w:t>.</w:t>
      </w:r>
    </w:p>
    <w:p w:rsidR="008B357B" w:rsidRDefault="008B357B"/>
    <w:p w:rsidR="008B357B" w:rsidRDefault="009A7909">
      <w:r>
        <w:rPr>
          <w:sz w:val="28"/>
        </w:rPr>
        <w:lastRenderedPageBreak/>
        <w:t>Summary</w:t>
      </w:r>
    </w:p>
    <w:p w:rsidR="008B357B" w:rsidRDefault="009A7909">
      <w:r>
        <w:t>Through the kaleidoscope of art, we gain a deeper understanding of ourselves, our place in the universe, and the intricate web of human connection</w:t>
      </w:r>
      <w:r w:rsidR="00291490">
        <w:t>.</w:t>
      </w:r>
      <w:r>
        <w:t xml:space="preserve"> Art amplifies our emotions, expands our worldview, and offers solace in times of adversity</w:t>
      </w:r>
      <w:r w:rsidR="00291490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291490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291490">
        <w:t>.</w:t>
      </w:r>
    </w:p>
    <w:sectPr w:rsidR="008B3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572088">
    <w:abstractNumId w:val="8"/>
  </w:num>
  <w:num w:numId="2" w16cid:durableId="1744597636">
    <w:abstractNumId w:val="6"/>
  </w:num>
  <w:num w:numId="3" w16cid:durableId="393548342">
    <w:abstractNumId w:val="5"/>
  </w:num>
  <w:num w:numId="4" w16cid:durableId="1524173387">
    <w:abstractNumId w:val="4"/>
  </w:num>
  <w:num w:numId="5" w16cid:durableId="1506941786">
    <w:abstractNumId w:val="7"/>
  </w:num>
  <w:num w:numId="6" w16cid:durableId="240412694">
    <w:abstractNumId w:val="3"/>
  </w:num>
  <w:num w:numId="7" w16cid:durableId="683824173">
    <w:abstractNumId w:val="2"/>
  </w:num>
  <w:num w:numId="8" w16cid:durableId="1630282316">
    <w:abstractNumId w:val="1"/>
  </w:num>
  <w:num w:numId="9" w16cid:durableId="60365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490"/>
    <w:rsid w:val="0029639D"/>
    <w:rsid w:val="00326F90"/>
    <w:rsid w:val="008B357B"/>
    <w:rsid w:val="009A79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