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3CF" w:rsidRDefault="00D574E9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4C33CF" w:rsidRDefault="00D574E9">
      <w:pPr>
        <w:jc w:val="center"/>
      </w:pPr>
      <w:r>
        <w:rPr>
          <w:sz w:val="36"/>
        </w:rPr>
        <w:t>Dr</w:t>
      </w:r>
      <w:r w:rsidR="00AE44AB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AE44AB">
        <w:rPr>
          <w:sz w:val="32"/>
        </w:rPr>
        <w:t>.</w:t>
      </w:r>
      <w:r>
        <w:rPr>
          <w:sz w:val="32"/>
        </w:rPr>
        <w:t>jones@valid</w:t>
      </w:r>
      <w:r w:rsidR="00AE44AB">
        <w:rPr>
          <w:sz w:val="32"/>
        </w:rPr>
        <w:t>.</w:t>
      </w:r>
      <w:r>
        <w:rPr>
          <w:sz w:val="32"/>
        </w:rPr>
        <w:t>com</w:t>
      </w:r>
    </w:p>
    <w:p w:rsidR="004C33CF" w:rsidRDefault="00D574E9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AE44AB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AE44AB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AE44AB">
        <w:rPr>
          <w:sz w:val="24"/>
        </w:rPr>
        <w:t>.</w:t>
      </w:r>
    </w:p>
    <w:p w:rsidR="004C33CF" w:rsidRDefault="00D574E9">
      <w:r>
        <w:rPr>
          <w:sz w:val="24"/>
        </w:rPr>
        <w:t>Our planet hosts an array of ecosystems, each a finely tuned ensemble of organisms, shaped by climatic, geographic, and biotic factors</w:t>
      </w:r>
      <w:r w:rsidR="00AE44AB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AE44AB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AE44AB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AE44AB">
        <w:rPr>
          <w:sz w:val="24"/>
        </w:rPr>
        <w:t>.</w:t>
      </w:r>
    </w:p>
    <w:p w:rsidR="004C33CF" w:rsidRDefault="00D574E9">
      <w:r>
        <w:rPr>
          <w:sz w:val="24"/>
        </w:rPr>
        <w:t>The enigma of biological diversity extends beyond the intricate dance of organisms in ecosystems</w:t>
      </w:r>
      <w:r w:rsidR="00AE44AB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AE44AB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AE44AB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AE44AB">
        <w:rPr>
          <w:sz w:val="24"/>
        </w:rPr>
        <w:t>.</w:t>
      </w:r>
    </w:p>
    <w:p w:rsidR="004C33CF" w:rsidRDefault="004C33CF"/>
    <w:p w:rsidR="004C33CF" w:rsidRDefault="00D574E9">
      <w:r>
        <w:rPr>
          <w:sz w:val="28"/>
        </w:rPr>
        <w:t>Summary</w:t>
      </w:r>
    </w:p>
    <w:p w:rsidR="004C33CF" w:rsidRDefault="00D574E9">
      <w:r>
        <w:lastRenderedPageBreak/>
        <w:t>Biological diversity, the enigmatic symphony of life, unveils the intricate interplay of organisms, unveiling the beauty of ecological balance</w:t>
      </w:r>
      <w:r w:rsidR="00AE44AB">
        <w:t>.</w:t>
      </w:r>
      <w:r>
        <w:t xml:space="preserve"> Exploring this diversity unlocks the secrets of evolution and inspires us to protect our planet's delicate ecosystems</w:t>
      </w:r>
      <w:r w:rsidR="00AE44AB">
        <w:t>.</w:t>
      </w:r>
      <w:r>
        <w:t xml:space="preserve"> The symphony of life holds invaluable lessons and offers practical benefits that enhance our well-being, making its exploration both fascinating and essential</w:t>
      </w:r>
      <w:r w:rsidR="00AE44AB">
        <w:t>.</w:t>
      </w:r>
    </w:p>
    <w:sectPr w:rsidR="004C3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009442">
    <w:abstractNumId w:val="8"/>
  </w:num>
  <w:num w:numId="2" w16cid:durableId="1183588386">
    <w:abstractNumId w:val="6"/>
  </w:num>
  <w:num w:numId="3" w16cid:durableId="1385372674">
    <w:abstractNumId w:val="5"/>
  </w:num>
  <w:num w:numId="4" w16cid:durableId="2005476391">
    <w:abstractNumId w:val="4"/>
  </w:num>
  <w:num w:numId="5" w16cid:durableId="58092643">
    <w:abstractNumId w:val="7"/>
  </w:num>
  <w:num w:numId="6" w16cid:durableId="1462915030">
    <w:abstractNumId w:val="3"/>
  </w:num>
  <w:num w:numId="7" w16cid:durableId="1993485605">
    <w:abstractNumId w:val="2"/>
  </w:num>
  <w:num w:numId="8" w16cid:durableId="211112099">
    <w:abstractNumId w:val="1"/>
  </w:num>
  <w:num w:numId="9" w16cid:durableId="26138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3CF"/>
    <w:rsid w:val="00AA1D8D"/>
    <w:rsid w:val="00AE44AB"/>
    <w:rsid w:val="00B47730"/>
    <w:rsid w:val="00CB0664"/>
    <w:rsid w:val="00D57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