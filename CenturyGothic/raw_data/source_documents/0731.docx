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E62" w:rsidRDefault="00AE73BF">
      <w:pPr>
        <w:jc w:val="center"/>
      </w:pPr>
      <w:r>
        <w:rPr>
          <w:sz w:val="44"/>
        </w:rPr>
        <w:t>The Magic of Biology: Exploring the Realm of Life Within</w:t>
      </w:r>
    </w:p>
    <w:p w:rsidR="00385E62" w:rsidRDefault="00AE73BF">
      <w:pPr>
        <w:jc w:val="center"/>
      </w:pPr>
      <w:r>
        <w:rPr>
          <w:sz w:val="36"/>
        </w:rPr>
        <w:t>Dr</w:t>
      </w:r>
      <w:r w:rsidR="000971B7">
        <w:rPr>
          <w:sz w:val="36"/>
        </w:rPr>
        <w:t>.</w:t>
      </w:r>
      <w:r>
        <w:rPr>
          <w:sz w:val="36"/>
        </w:rPr>
        <w:t xml:space="preserve"> Emily Carter</w:t>
      </w:r>
      <w:r>
        <w:br/>
      </w:r>
      <w:r>
        <w:rPr>
          <w:sz w:val="32"/>
        </w:rPr>
        <w:t>dr</w:t>
      </w:r>
      <w:r w:rsidR="000971B7">
        <w:rPr>
          <w:sz w:val="32"/>
        </w:rPr>
        <w:t>.</w:t>
      </w:r>
      <w:r>
        <w:rPr>
          <w:sz w:val="32"/>
        </w:rPr>
        <w:t>emilycarter6788@bio</w:t>
      </w:r>
      <w:r w:rsidR="000971B7">
        <w:rPr>
          <w:sz w:val="32"/>
        </w:rPr>
        <w:t>.</w:t>
      </w:r>
      <w:r>
        <w:rPr>
          <w:sz w:val="32"/>
        </w:rPr>
        <w:t>university</w:t>
      </w:r>
      <w:r w:rsidR="000971B7">
        <w:rPr>
          <w:sz w:val="32"/>
        </w:rPr>
        <w:t>.</w:t>
      </w:r>
      <w:r>
        <w:rPr>
          <w:sz w:val="32"/>
        </w:rPr>
        <w:t>academy</w:t>
      </w:r>
    </w:p>
    <w:p w:rsidR="00385E62" w:rsidRDefault="00AE73BF">
      <w:r>
        <w:rPr>
          <w:sz w:val="24"/>
        </w:rPr>
        <w:t>Biology, the study of life, unveils the intricate tapestry of organisms and processes that underpin the existence of all living beings</w:t>
      </w:r>
      <w:r w:rsidR="000971B7">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0971B7">
        <w:rPr>
          <w:sz w:val="24"/>
        </w:rPr>
        <w:t>.</w:t>
      </w:r>
      <w:r>
        <w:rPr>
          <w:sz w:val="24"/>
        </w:rPr>
        <w:t xml:space="preserve"> In this essay, we embark on an exciting expedition to uncover the secrets of life, unraveling the mysteries that lie within the biological realm</w:t>
      </w:r>
      <w:r w:rsidR="000971B7">
        <w:rPr>
          <w:sz w:val="24"/>
        </w:rPr>
        <w:t>.</w:t>
      </w:r>
    </w:p>
    <w:p w:rsidR="00385E62" w:rsidRDefault="00AE73BF">
      <w:r>
        <w:rPr>
          <w:sz w:val="24"/>
        </w:rPr>
        <w:t>Biology, the intricate dance of living organisms, unfolds across multiple organizational levels, from molecules to cells, tissues, organs, organisms, and populations</w:t>
      </w:r>
      <w:r w:rsidR="000971B7">
        <w:rPr>
          <w:sz w:val="24"/>
        </w:rPr>
        <w:t>.</w:t>
      </w:r>
      <w:r>
        <w:rPr>
          <w:sz w:val="24"/>
        </w:rPr>
        <w:t xml:space="preserve"> The harmonious interplay between these levels reveals the symphony of life's processes, revealing the intricate mechanisms of growth, reproduction, and adaptation</w:t>
      </w:r>
      <w:r w:rsidR="000971B7">
        <w:rPr>
          <w:sz w:val="24"/>
        </w:rPr>
        <w:t>.</w:t>
      </w:r>
      <w:r>
        <w:rPr>
          <w:sz w:val="24"/>
        </w:rPr>
        <w:t xml:space="preserve"> By studying biology, we gain insights into the amazing diversity of life, appreciating the interconnectedness of species and their dependence on each other and the environment</w:t>
      </w:r>
      <w:r w:rsidR="000971B7">
        <w:rPr>
          <w:sz w:val="24"/>
        </w:rPr>
        <w:t>.</w:t>
      </w:r>
    </w:p>
    <w:p w:rsidR="00385E62" w:rsidRDefault="00AE73BF">
      <w:r>
        <w:rPr>
          <w:sz w:val="24"/>
        </w:rPr>
        <w:t>Biology, the enigmatic symphony of life, constantly unveils its captivating beauty</w:t>
      </w:r>
      <w:r w:rsidR="000971B7">
        <w:rPr>
          <w:sz w:val="24"/>
        </w:rPr>
        <w:t>.</w:t>
      </w:r>
      <w:r>
        <w:rPr>
          <w:sz w:val="24"/>
        </w:rPr>
        <w:t xml:space="preserve"> From the mesmerizing dance of chromosomes during cell division to the synchronized rhythmic beating of hearts, biology's enigma captivates our imaginations</w:t>
      </w:r>
      <w:r w:rsidR="000971B7">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0971B7">
        <w:rPr>
          <w:sz w:val="24"/>
        </w:rPr>
        <w:t>.</w:t>
      </w:r>
    </w:p>
    <w:p w:rsidR="00385E62" w:rsidRDefault="00385E62"/>
    <w:p w:rsidR="00385E62" w:rsidRDefault="00AE73BF">
      <w:r>
        <w:rPr>
          <w:sz w:val="28"/>
        </w:rPr>
        <w:t>Summary</w:t>
      </w:r>
    </w:p>
    <w:p w:rsidR="00385E62" w:rsidRDefault="00AE73BF">
      <w:r>
        <w:t>The realm of biology is a captivating tapestry, unveiled through the meticulous examination of organisms and their processes</w:t>
      </w:r>
      <w:r w:rsidR="000971B7">
        <w:t>.</w:t>
      </w:r>
      <w:r>
        <w:t xml:space="preserve"> From the intricate dance of molecules to the mesmerizing symphony of life, biology offers insights into the </w:t>
      </w:r>
      <w:r>
        <w:lastRenderedPageBreak/>
        <w:t>enigmatic mechanisms that govern living beings</w:t>
      </w:r>
      <w:r w:rsidR="000971B7">
        <w:t>.</w:t>
      </w:r>
      <w:r>
        <w:t xml:space="preserve"> Its exploration reveals the interconnectedness of species and their dependence on their environment, unveiling the remarkable resilience of life's adaptation to changing circumstances</w:t>
      </w:r>
      <w:r w:rsidR="000971B7">
        <w:t>.</w:t>
      </w:r>
      <w:r>
        <w:t xml:space="preserve"> Thriving in the pursuit of knowledge, we unlock the secrets of life, cherishing the mystery and awe it inspires</w:t>
      </w:r>
      <w:r w:rsidR="000971B7">
        <w:t>.</w:t>
      </w:r>
    </w:p>
    <w:sectPr w:rsidR="00385E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778749">
    <w:abstractNumId w:val="8"/>
  </w:num>
  <w:num w:numId="2" w16cid:durableId="231812846">
    <w:abstractNumId w:val="6"/>
  </w:num>
  <w:num w:numId="3" w16cid:durableId="1898013227">
    <w:abstractNumId w:val="5"/>
  </w:num>
  <w:num w:numId="4" w16cid:durableId="1999116508">
    <w:abstractNumId w:val="4"/>
  </w:num>
  <w:num w:numId="5" w16cid:durableId="770204641">
    <w:abstractNumId w:val="7"/>
  </w:num>
  <w:num w:numId="6" w16cid:durableId="539245518">
    <w:abstractNumId w:val="3"/>
  </w:num>
  <w:num w:numId="7" w16cid:durableId="136118398">
    <w:abstractNumId w:val="2"/>
  </w:num>
  <w:num w:numId="8" w16cid:durableId="1290698618">
    <w:abstractNumId w:val="1"/>
  </w:num>
  <w:num w:numId="9" w16cid:durableId="114939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1B7"/>
    <w:rsid w:val="0015074B"/>
    <w:rsid w:val="0029639D"/>
    <w:rsid w:val="00326F90"/>
    <w:rsid w:val="00385E62"/>
    <w:rsid w:val="00AA1D8D"/>
    <w:rsid w:val="00AE73B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2024-02-11T17:46:00Z</dcterms:modified>
  <cp:category/>
</cp:coreProperties>
</file>