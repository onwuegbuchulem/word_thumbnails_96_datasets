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D4D" w:rsidRDefault="002F1428">
      <w:pPr>
        <w:jc w:val="center"/>
      </w:pPr>
      <w:r>
        <w:rPr>
          <w:sz w:val="44"/>
        </w:rPr>
        <w:t>Mathematics: The Language of the Universe</w:t>
      </w:r>
    </w:p>
    <w:p w:rsidR="00BA0D4D" w:rsidRDefault="002F1428">
      <w:pPr>
        <w:jc w:val="center"/>
      </w:pPr>
      <w:r>
        <w:rPr>
          <w:sz w:val="36"/>
        </w:rPr>
        <w:t>Isaac Newton Esq</w:t>
      </w:r>
      <w:r w:rsidR="009B4681">
        <w:rPr>
          <w:sz w:val="36"/>
        </w:rPr>
        <w:t>.</w:t>
      </w:r>
      <w:r>
        <w:br/>
      </w:r>
      <w:r>
        <w:rPr>
          <w:sz w:val="32"/>
        </w:rPr>
        <w:t>isaacnewton01@gmail</w:t>
      </w:r>
      <w:r w:rsidR="009B4681">
        <w:rPr>
          <w:sz w:val="32"/>
        </w:rPr>
        <w:t>.</w:t>
      </w:r>
      <w:r>
        <w:rPr>
          <w:sz w:val="32"/>
        </w:rPr>
        <w:t>com</w:t>
      </w:r>
    </w:p>
    <w:p w:rsidR="00BA0D4D" w:rsidRDefault="002F1428">
      <w:r>
        <w:rPr>
          <w:sz w:val="24"/>
        </w:rPr>
        <w:t>Mathematics, the language of the universe, has captivated minds throughout history, revealing hidden patterns and order in the world around us</w:t>
      </w:r>
      <w:r w:rsidR="009B4681">
        <w:rPr>
          <w:sz w:val="24"/>
        </w:rPr>
        <w:t>.</w:t>
      </w:r>
      <w:r>
        <w:rPr>
          <w:sz w:val="24"/>
        </w:rPr>
        <w:t xml:space="preserve"> It is the science of numbers, shapes, and patterns, unlocking the secrets of the cosmos and unraveling the intricate tapestry of life</w:t>
      </w:r>
      <w:r w:rsidR="009B4681">
        <w:rPr>
          <w:sz w:val="24"/>
        </w:rPr>
        <w:t>.</w:t>
      </w:r>
      <w:r>
        <w:rPr>
          <w:sz w:val="24"/>
        </w:rPr>
        <w:t xml:space="preserve"> Mathematics has applications in every field of human endeavor, from engineering and medicine to economics and music</w:t>
      </w:r>
      <w:r w:rsidR="009B4681">
        <w:rPr>
          <w:sz w:val="24"/>
        </w:rPr>
        <w:t>.</w:t>
      </w:r>
      <w:r>
        <w:rPr>
          <w:sz w:val="24"/>
        </w:rPr>
        <w:t xml:space="preserve"> Its study cultivates critical thinking, problem-solving skills, and an appreciation for the beauty of logic and structure</w:t>
      </w:r>
      <w:r w:rsidR="009B4681">
        <w:rPr>
          <w:sz w:val="24"/>
        </w:rPr>
        <w:t>.</w:t>
      </w:r>
    </w:p>
    <w:p w:rsidR="00BA0D4D" w:rsidRDefault="002F1428">
      <w:r>
        <w:rPr>
          <w:sz w:val="24"/>
        </w:rPr>
        <w:t>Just as words convey meaning, numbers and symbols in mathematics convey information and relationships</w:t>
      </w:r>
      <w:r w:rsidR="009B4681">
        <w:rPr>
          <w:sz w:val="24"/>
        </w:rPr>
        <w:t>.</w:t>
      </w:r>
      <w:r>
        <w:rPr>
          <w:sz w:val="24"/>
        </w:rPr>
        <w:t xml:space="preserve"> Mathematical equations are like sentences, expressing abstract ideas and revealing hidden truths</w:t>
      </w:r>
      <w:r w:rsidR="009B4681">
        <w:rPr>
          <w:sz w:val="24"/>
        </w:rPr>
        <w:t>.</w:t>
      </w:r>
      <w:r>
        <w:rPr>
          <w:sz w:val="24"/>
        </w:rPr>
        <w:t xml:space="preserve"> The symbols of mathematics, like algebra and calculus, are tools that allow us to solve complex problems and make predictions about the world</w:t>
      </w:r>
      <w:r w:rsidR="009B4681">
        <w:rPr>
          <w:sz w:val="24"/>
        </w:rPr>
        <w:t>.</w:t>
      </w:r>
      <w:r>
        <w:rPr>
          <w:sz w:val="24"/>
        </w:rPr>
        <w:t xml:space="preserve"> Mathematics also helps us understand the fundamental laws of nature, from the motion of planets to the behavior of atoms</w:t>
      </w:r>
      <w:r w:rsidR="009B4681">
        <w:rPr>
          <w:sz w:val="24"/>
        </w:rPr>
        <w:t>.</w:t>
      </w:r>
      <w:r>
        <w:rPr>
          <w:sz w:val="24"/>
        </w:rPr>
        <w:t xml:space="preserve"> It is the foundation of science and technology, enabling us to build everything from bridges to computers</w:t>
      </w:r>
      <w:r w:rsidR="009B4681">
        <w:rPr>
          <w:sz w:val="24"/>
        </w:rPr>
        <w:t>.</w:t>
      </w:r>
    </w:p>
    <w:p w:rsidR="00BA0D4D" w:rsidRDefault="002F1428">
      <w:r>
        <w:rPr>
          <w:sz w:val="24"/>
        </w:rPr>
        <w:t>Moreover, mathematics has a profound cultural and aesthetic significance</w:t>
      </w:r>
      <w:r w:rsidR="009B4681">
        <w:rPr>
          <w:sz w:val="24"/>
        </w:rPr>
        <w:t>.</w:t>
      </w:r>
      <w:r>
        <w:rPr>
          <w:sz w:val="24"/>
        </w:rPr>
        <w:t xml:space="preserve"> It is a form of art, using logic and reason to create beauty and harmony</w:t>
      </w:r>
      <w:r w:rsidR="009B4681">
        <w:rPr>
          <w:sz w:val="24"/>
        </w:rPr>
        <w:t>.</w:t>
      </w:r>
      <w:r>
        <w:rPr>
          <w:sz w:val="24"/>
        </w:rPr>
        <w:t xml:space="preserve"> The patterns and symmetries found in mathematics can be seen in nature, architecture, and music</w:t>
      </w:r>
      <w:r w:rsidR="009B4681">
        <w:rPr>
          <w:sz w:val="24"/>
        </w:rPr>
        <w:t>.</w:t>
      </w:r>
      <w:r>
        <w:rPr>
          <w:sz w:val="24"/>
        </w:rPr>
        <w:t xml:space="preserve"> Mathematics inspires creativity and imagination, leading to groundbreaking discoveries and technological advancements</w:t>
      </w:r>
      <w:r w:rsidR="009B4681">
        <w:rPr>
          <w:sz w:val="24"/>
        </w:rPr>
        <w:t>.</w:t>
      </w:r>
      <w:r>
        <w:rPr>
          <w:sz w:val="24"/>
        </w:rPr>
        <w:t xml:space="preserve"> Studying mathematics is not just about solving problems; it is about developing a way of thinking that empowers us to understand the world in new and profound ways</w:t>
      </w:r>
      <w:r w:rsidR="009B4681">
        <w:rPr>
          <w:sz w:val="24"/>
        </w:rPr>
        <w:t>.</w:t>
      </w:r>
    </w:p>
    <w:p w:rsidR="00BA0D4D" w:rsidRDefault="00BA0D4D"/>
    <w:p w:rsidR="00BA0D4D" w:rsidRDefault="002F1428">
      <w:r>
        <w:rPr>
          <w:sz w:val="28"/>
        </w:rPr>
        <w:t>Summary</w:t>
      </w:r>
    </w:p>
    <w:p w:rsidR="00BA0D4D" w:rsidRDefault="002F1428">
      <w:r>
        <w:lastRenderedPageBreak/>
        <w:t>In conclusion, mathematics is the language of the universe, a tool for understanding the world around us</w:t>
      </w:r>
      <w:r w:rsidR="009B4681">
        <w:t>.</w:t>
      </w:r>
      <w:r>
        <w:t xml:space="preserve"> It cultivates critical thinking, problem-solving skills, and an appreciation for beauty and structure</w:t>
      </w:r>
      <w:r w:rsidR="009B4681">
        <w:t>.</w:t>
      </w:r>
      <w:r>
        <w:t xml:space="preserve"> Mathematics has applications in every field of human endeavor, from engineering and medicine to economics and art</w:t>
      </w:r>
      <w:r w:rsidR="009B4681">
        <w:t>.</w:t>
      </w:r>
      <w:r>
        <w:t xml:space="preserve"> It helps us understand the fundamental laws of nature and inspires creativity and imagination</w:t>
      </w:r>
      <w:r w:rsidR="009B4681">
        <w:t>.</w:t>
      </w:r>
      <w:r>
        <w:t xml:space="preserve"> Studying mathematics is not just about solving problems; it is about developing a way of thinking that empowers us to understand the world in new and profound ways</w:t>
      </w:r>
      <w:r w:rsidR="009B4681">
        <w:t>.</w:t>
      </w:r>
    </w:p>
    <w:sectPr w:rsidR="00BA0D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306331">
    <w:abstractNumId w:val="8"/>
  </w:num>
  <w:num w:numId="2" w16cid:durableId="920991583">
    <w:abstractNumId w:val="6"/>
  </w:num>
  <w:num w:numId="3" w16cid:durableId="1244683328">
    <w:abstractNumId w:val="5"/>
  </w:num>
  <w:num w:numId="4" w16cid:durableId="593444325">
    <w:abstractNumId w:val="4"/>
  </w:num>
  <w:num w:numId="5" w16cid:durableId="1491870760">
    <w:abstractNumId w:val="7"/>
  </w:num>
  <w:num w:numId="6" w16cid:durableId="1076513922">
    <w:abstractNumId w:val="3"/>
  </w:num>
  <w:num w:numId="7" w16cid:durableId="1064062413">
    <w:abstractNumId w:val="2"/>
  </w:num>
  <w:num w:numId="8" w16cid:durableId="1853496407">
    <w:abstractNumId w:val="1"/>
  </w:num>
  <w:num w:numId="9" w16cid:durableId="123274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428"/>
    <w:rsid w:val="00326F90"/>
    <w:rsid w:val="009B4681"/>
    <w:rsid w:val="00AA1D8D"/>
    <w:rsid w:val="00B47730"/>
    <w:rsid w:val="00BA0D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