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24A" w:rsidRDefault="00EB5B46">
      <w:pPr>
        <w:jc w:val="center"/>
      </w:pPr>
      <w:r>
        <w:rPr>
          <w:sz w:val="44"/>
        </w:rPr>
        <w:t>The Ethereal Symphony of Atoms: Delving into the Enchanting World of Chemistry</w:t>
      </w:r>
    </w:p>
    <w:p w:rsidR="00DA324A" w:rsidRDefault="00EB5B46">
      <w:pPr>
        <w:jc w:val="center"/>
      </w:pPr>
      <w:r>
        <w:rPr>
          <w:sz w:val="36"/>
        </w:rPr>
        <w:t>Dr</w:t>
      </w:r>
      <w:r w:rsidR="005A4353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5A4353">
        <w:rPr>
          <w:sz w:val="32"/>
        </w:rPr>
        <w:t>.</w:t>
      </w:r>
      <w:r>
        <w:rPr>
          <w:sz w:val="32"/>
        </w:rPr>
        <w:t>edu</w:t>
      </w:r>
    </w:p>
    <w:p w:rsidR="00DA324A" w:rsidRDefault="00EB5B46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5A4353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5A4353">
        <w:rPr>
          <w:sz w:val="24"/>
        </w:rPr>
        <w:t>.</w:t>
      </w:r>
    </w:p>
    <w:p w:rsidR="00DA324A" w:rsidRDefault="00EB5B46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5A4353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5A4353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5A4353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5A4353">
        <w:rPr>
          <w:sz w:val="24"/>
        </w:rPr>
        <w:t>.</w:t>
      </w:r>
    </w:p>
    <w:p w:rsidR="00DA324A" w:rsidRDefault="00EB5B46">
      <w:r>
        <w:rPr>
          <w:sz w:val="24"/>
        </w:rPr>
        <w:t>Finally, Chemistry unveils the dynamic interplay between matter and energy, a saga of transformations and exchanges that drives chemical processes</w:t>
      </w:r>
      <w:r w:rsidR="005A4353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5A4353">
        <w:rPr>
          <w:sz w:val="24"/>
        </w:rPr>
        <w:t>.</w:t>
      </w:r>
    </w:p>
    <w:p w:rsidR="00DA324A" w:rsidRDefault="00EB5B46">
      <w:r>
        <w:rPr>
          <w:sz w:val="24"/>
        </w:rPr>
        <w:t>Introduction Continued:</w:t>
      </w:r>
    </w:p>
    <w:p w:rsidR="00DA324A" w:rsidRDefault="00EB5B46">
      <w:r>
        <w:rPr>
          <w:sz w:val="24"/>
        </w:rPr>
        <w:t>Chemistry unveils the profound impact of its principles in various fields, including medicine, agriculture, and energy</w:t>
      </w:r>
      <w:r w:rsidR="005A4353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5A4353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</w:t>
      </w:r>
      <w:r>
        <w:rPr>
          <w:sz w:val="24"/>
        </w:rPr>
        <w:lastRenderedPageBreak/>
        <w:t>ensuring a bountiful harvest</w:t>
      </w:r>
      <w:r w:rsidR="005A4353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5A4353">
        <w:rPr>
          <w:sz w:val="24"/>
        </w:rPr>
        <w:t>.</w:t>
      </w:r>
    </w:p>
    <w:p w:rsidR="00DA324A" w:rsidRDefault="00EB5B46">
      <w:r>
        <w:rPr>
          <w:sz w:val="24"/>
        </w:rPr>
        <w:t>Moreover, Chemistry empowers us to understand and address environmental challenges</w:t>
      </w:r>
      <w:r w:rsidR="005A4353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5A4353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5A4353">
        <w:rPr>
          <w:sz w:val="24"/>
        </w:rPr>
        <w:t>.</w:t>
      </w:r>
    </w:p>
    <w:p w:rsidR="00DA324A" w:rsidRDefault="00DA324A"/>
    <w:p w:rsidR="00DA324A" w:rsidRDefault="00EB5B46">
      <w:r>
        <w:rPr>
          <w:sz w:val="28"/>
        </w:rPr>
        <w:t>Summary</w:t>
      </w:r>
    </w:p>
    <w:p w:rsidR="00DA324A" w:rsidRDefault="00EB5B46">
      <w:r>
        <w:t>In essence, Chemistry is an enthralling odyssey into the fundamental building blocks of the universe</w:t>
      </w:r>
      <w:r w:rsidR="005A4353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5A4353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5A4353">
        <w:t>.</w:t>
      </w:r>
    </w:p>
    <w:sectPr w:rsidR="00DA3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059950">
    <w:abstractNumId w:val="8"/>
  </w:num>
  <w:num w:numId="2" w16cid:durableId="1727220041">
    <w:abstractNumId w:val="6"/>
  </w:num>
  <w:num w:numId="3" w16cid:durableId="49766604">
    <w:abstractNumId w:val="5"/>
  </w:num>
  <w:num w:numId="4" w16cid:durableId="142816223">
    <w:abstractNumId w:val="4"/>
  </w:num>
  <w:num w:numId="5" w16cid:durableId="353846295">
    <w:abstractNumId w:val="7"/>
  </w:num>
  <w:num w:numId="6" w16cid:durableId="1438254729">
    <w:abstractNumId w:val="3"/>
  </w:num>
  <w:num w:numId="7" w16cid:durableId="238027088">
    <w:abstractNumId w:val="2"/>
  </w:num>
  <w:num w:numId="8" w16cid:durableId="965040405">
    <w:abstractNumId w:val="1"/>
  </w:num>
  <w:num w:numId="9" w16cid:durableId="3270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353"/>
    <w:rsid w:val="00AA1D8D"/>
    <w:rsid w:val="00B47730"/>
    <w:rsid w:val="00CB0664"/>
    <w:rsid w:val="00DA324A"/>
    <w:rsid w:val="00EB5B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