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894" w:rsidRDefault="00B3107C">
      <w:pPr>
        <w:jc w:val="center"/>
      </w:pPr>
      <w:r>
        <w:rPr>
          <w:sz w:val="44"/>
        </w:rPr>
        <w:t>The Art of Communication: Understanding Nonverbal Cues</w:t>
      </w:r>
    </w:p>
    <w:p w:rsidR="00304894" w:rsidRDefault="00B3107C">
      <w:pPr>
        <w:jc w:val="center"/>
      </w:pPr>
      <w:r>
        <w:rPr>
          <w:sz w:val="36"/>
        </w:rPr>
        <w:t>Aria Scott</w:t>
      </w:r>
      <w:r>
        <w:br/>
      </w:r>
      <w:r>
        <w:rPr>
          <w:sz w:val="32"/>
        </w:rPr>
        <w:t>ari</w:t>
      </w:r>
      <w:r w:rsidR="00DE15A3">
        <w:rPr>
          <w:sz w:val="32"/>
        </w:rPr>
        <w:t>.</w:t>
      </w:r>
      <w:r>
        <w:rPr>
          <w:sz w:val="32"/>
        </w:rPr>
        <w:t>scott76@xyz</w:t>
      </w:r>
      <w:r w:rsidR="00DE15A3">
        <w:rPr>
          <w:sz w:val="32"/>
        </w:rPr>
        <w:t>.</w:t>
      </w:r>
      <w:r>
        <w:rPr>
          <w:sz w:val="32"/>
        </w:rPr>
        <w:t>com</w:t>
      </w:r>
    </w:p>
    <w:p w:rsidR="00304894" w:rsidRDefault="00B3107C">
      <w:r>
        <w:rPr>
          <w:sz w:val="24"/>
        </w:rPr>
        <w:t>In the vast tapestry of human interaction, verbal communication is often hailed as the primary means of conveying thoughts, ideas, and emotions</w:t>
      </w:r>
      <w:r w:rsidR="00DE15A3">
        <w:rPr>
          <w:sz w:val="24"/>
        </w:rPr>
        <w:t>.</w:t>
      </w:r>
      <w:r>
        <w:rPr>
          <w:sz w:val="24"/>
        </w:rPr>
        <w:t xml:space="preserve"> Yet, existing alongside this verbal tapestry is a lesser-explored realm of communication-nonverbal cues</w:t>
      </w:r>
      <w:r w:rsidR="00DE15A3">
        <w:rPr>
          <w:sz w:val="24"/>
        </w:rPr>
        <w:t>.</w:t>
      </w:r>
      <w:r>
        <w:rPr>
          <w:sz w:val="24"/>
        </w:rPr>
        <w:t xml:space="preserve"> These subtle yet powerful signals, whether conscious or subconscious, speak volumes about our intentions, feelings, and attitudes</w:t>
      </w:r>
      <w:r w:rsidR="00DE15A3">
        <w:rPr>
          <w:sz w:val="24"/>
        </w:rPr>
        <w:t>.</w:t>
      </w:r>
      <w:r>
        <w:rPr>
          <w:sz w:val="24"/>
        </w:rPr>
        <w:t xml:space="preserve"> Embark on a journey to unravel the intricate world of nonverbal communication, deciphering the unspoken language that shapes our interactions</w:t>
      </w:r>
      <w:r w:rsidR="00DE15A3">
        <w:rPr>
          <w:sz w:val="24"/>
        </w:rPr>
        <w:t>.</w:t>
      </w:r>
    </w:p>
    <w:p w:rsidR="00304894" w:rsidRDefault="00B3107C">
      <w:r>
        <w:rPr>
          <w:sz w:val="24"/>
        </w:rPr>
        <w:t>The body, with its mesmerizing movements and nuanced expressions, serves as a canvas upon which these nonverbal cues are painted</w:t>
      </w:r>
      <w:r w:rsidR="00DE15A3">
        <w:rPr>
          <w:sz w:val="24"/>
        </w:rPr>
        <w:t>.</w:t>
      </w:r>
      <w:r>
        <w:rPr>
          <w:sz w:val="24"/>
        </w:rPr>
        <w:t xml:space="preserve"> A fleeting glance, a slight shrug, or a gentle touch-each carries a tale of its own</w:t>
      </w:r>
      <w:r w:rsidR="00DE15A3">
        <w:rPr>
          <w:sz w:val="24"/>
        </w:rPr>
        <w:t>.</w:t>
      </w:r>
      <w:r>
        <w:rPr>
          <w:sz w:val="24"/>
        </w:rPr>
        <w:t xml:space="preserve"> These gestures, often instinctive and spontaneous, provide insights into our true feelings, aspirations, and anxieties</w:t>
      </w:r>
      <w:r w:rsidR="00DE15A3">
        <w:rPr>
          <w:sz w:val="24"/>
        </w:rPr>
        <w:t>.</w:t>
      </w:r>
      <w:r>
        <w:rPr>
          <w:sz w:val="24"/>
        </w:rPr>
        <w:t xml:space="preserve"> Beyond the spoken word, nonverbal communication weaves a rich tapestry of human connection, allowing us to communicate at depths that words alone cannot reach</w:t>
      </w:r>
      <w:r w:rsidR="00DE15A3">
        <w:rPr>
          <w:sz w:val="24"/>
        </w:rPr>
        <w:t>.</w:t>
      </w:r>
    </w:p>
    <w:p w:rsidR="00304894" w:rsidRDefault="00B3107C">
      <w:r>
        <w:rPr>
          <w:sz w:val="24"/>
        </w:rPr>
        <w:t>Delving deeper into this enigmatic realm, we uncover the profound impact nonverbal cues have on our perception of others</w:t>
      </w:r>
      <w:r w:rsidR="00DE15A3">
        <w:rPr>
          <w:sz w:val="24"/>
        </w:rPr>
        <w:t>.</w:t>
      </w:r>
      <w:r>
        <w:rPr>
          <w:sz w:val="24"/>
        </w:rPr>
        <w:t xml:space="preserve"> A warm smile can disarm tension and foster connection, while a furrowed brow can convey disapproval or concern</w:t>
      </w:r>
      <w:r w:rsidR="00DE15A3">
        <w:rPr>
          <w:sz w:val="24"/>
        </w:rPr>
        <w:t>.</w:t>
      </w:r>
      <w:r>
        <w:rPr>
          <w:sz w:val="24"/>
        </w:rPr>
        <w:t xml:space="preserve"> Our nonverbal cues can influence how others perceive our credibility, authority, and trustworthiness, shaping the very foundation of our relationships</w:t>
      </w:r>
      <w:r w:rsidR="00DE15A3">
        <w:rPr>
          <w:sz w:val="24"/>
        </w:rPr>
        <w:t>.</w:t>
      </w:r>
      <w:r>
        <w:rPr>
          <w:sz w:val="24"/>
        </w:rPr>
        <w:t xml:space="preserve"> They act as a symphony of signals, orchestrating the ebb and flow of human interaction, silently yet profoundly shaping our understanding of the world around us</w:t>
      </w:r>
      <w:r w:rsidR="00DE15A3">
        <w:rPr>
          <w:sz w:val="24"/>
        </w:rPr>
        <w:t>.</w:t>
      </w:r>
    </w:p>
    <w:p w:rsidR="00304894" w:rsidRDefault="00304894"/>
    <w:p w:rsidR="00304894" w:rsidRDefault="00B3107C">
      <w:r>
        <w:rPr>
          <w:sz w:val="28"/>
        </w:rPr>
        <w:t>Summary</w:t>
      </w:r>
    </w:p>
    <w:p w:rsidR="00304894" w:rsidRDefault="00B3107C">
      <w:r>
        <w:t>In the realm of human communication, nonverbal cues dance alongside the spoken word, painting a vivid tapestry of meaning</w:t>
      </w:r>
      <w:r w:rsidR="00DE15A3">
        <w:t>.</w:t>
      </w:r>
      <w:r>
        <w:t xml:space="preserve"> These subtle signals, whether </w:t>
      </w:r>
      <w:r>
        <w:lastRenderedPageBreak/>
        <w:t>a glance, a gesture, or a touch, reveal our true intentions, feelings, and attitudes, often more accurately than words alone can express</w:t>
      </w:r>
      <w:r w:rsidR="00DE15A3">
        <w:t>.</w:t>
      </w:r>
      <w:r>
        <w:t xml:space="preserve"> Nonverbal communication holds the power to shape perceptions, build connections, and influence outcomes</w:t>
      </w:r>
      <w:r w:rsidR="00DE15A3">
        <w:t>.</w:t>
      </w:r>
      <w:r>
        <w:t xml:space="preserve"> It is a symphony of signals that orchestrates the ebb and flow of human interaction, silently yet profoundly shaping our understanding of the world around us</w:t>
      </w:r>
      <w:r w:rsidR="00DE15A3">
        <w:t>.</w:t>
      </w:r>
      <w:r>
        <w:t xml:space="preserve"> As we delve deeper into this enigmatic realm, we unlock the potential for authentic and meaningful connections, transforming the art of communication into a symphony of unspoken eloquence</w:t>
      </w:r>
      <w:r w:rsidR="00DE15A3">
        <w:t>.</w:t>
      </w:r>
    </w:p>
    <w:sectPr w:rsidR="003048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989806">
    <w:abstractNumId w:val="8"/>
  </w:num>
  <w:num w:numId="2" w16cid:durableId="423577784">
    <w:abstractNumId w:val="6"/>
  </w:num>
  <w:num w:numId="3" w16cid:durableId="54085046">
    <w:abstractNumId w:val="5"/>
  </w:num>
  <w:num w:numId="4" w16cid:durableId="125052246">
    <w:abstractNumId w:val="4"/>
  </w:num>
  <w:num w:numId="5" w16cid:durableId="1677731945">
    <w:abstractNumId w:val="7"/>
  </w:num>
  <w:num w:numId="6" w16cid:durableId="669526504">
    <w:abstractNumId w:val="3"/>
  </w:num>
  <w:num w:numId="7" w16cid:durableId="1333025100">
    <w:abstractNumId w:val="2"/>
  </w:num>
  <w:num w:numId="8" w16cid:durableId="221018199">
    <w:abstractNumId w:val="1"/>
  </w:num>
  <w:num w:numId="9" w16cid:durableId="21712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894"/>
    <w:rsid w:val="00326F90"/>
    <w:rsid w:val="00AA1D8D"/>
    <w:rsid w:val="00B3107C"/>
    <w:rsid w:val="00B47730"/>
    <w:rsid w:val="00CB0664"/>
    <w:rsid w:val="00DE15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