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F1B" w:rsidRDefault="003E21A2">
      <w:pPr>
        <w:jc w:val="center"/>
      </w:pPr>
      <w:r>
        <w:rPr>
          <w:sz w:val="44"/>
        </w:rPr>
        <w:t>The Everlasting Influence of History: A Journey Through Time</w:t>
      </w:r>
    </w:p>
    <w:p w:rsidR="006F3F1B" w:rsidRDefault="003E21A2">
      <w:pPr>
        <w:jc w:val="center"/>
      </w:pPr>
      <w:r>
        <w:rPr>
          <w:sz w:val="36"/>
        </w:rPr>
        <w:t>Martin F</w:t>
      </w:r>
      <w:r w:rsidR="00F84F0E">
        <w:rPr>
          <w:sz w:val="36"/>
        </w:rPr>
        <w:t>.</w:t>
      </w:r>
      <w:r>
        <w:rPr>
          <w:sz w:val="36"/>
        </w:rPr>
        <w:t xml:space="preserve"> Davis</w:t>
      </w:r>
      <w:r>
        <w:br/>
      </w:r>
      <w:r>
        <w:rPr>
          <w:sz w:val="32"/>
        </w:rPr>
        <w:t>davismf@edu</w:t>
      </w:r>
      <w:r w:rsidR="00F84F0E">
        <w:rPr>
          <w:sz w:val="32"/>
        </w:rPr>
        <w:t>.</w:t>
      </w:r>
      <w:r>
        <w:rPr>
          <w:sz w:val="32"/>
        </w:rPr>
        <w:t>org</w:t>
      </w:r>
    </w:p>
    <w:p w:rsidR="006F3F1B" w:rsidRDefault="003E21A2">
      <w:r>
        <w:rPr>
          <w:sz w:val="24"/>
        </w:rPr>
        <w:t>History, a vast and intricate tapestry woven from countless moments, serves as a mirror reflecting the evolution of civilizations, the rise and fall of empires, and the indomitable spirit of humanity</w:t>
      </w:r>
      <w:r w:rsidR="00F84F0E">
        <w:rPr>
          <w:sz w:val="24"/>
        </w:rPr>
        <w:t>.</w:t>
      </w:r>
      <w:r>
        <w:rPr>
          <w:sz w:val="24"/>
        </w:rPr>
        <w:t xml:space="preserve"> As we embark on this journey through time, let us unlock the secrets held within the annals of history, unraveling the mysteries that connect past, present, and future</w:t>
      </w:r>
      <w:r w:rsidR="00F84F0E">
        <w:rPr>
          <w:sz w:val="24"/>
        </w:rPr>
        <w:t>.</w:t>
      </w:r>
    </w:p>
    <w:p w:rsidR="006F3F1B" w:rsidRDefault="003E21A2">
      <w:r>
        <w:rPr>
          <w:sz w:val="24"/>
        </w:rPr>
        <w:t>The study of history is a profound undertaking, encompassing diverse civilizations spread across continents and spanning millennia</w:t>
      </w:r>
      <w:r w:rsidR="00F84F0E">
        <w:rPr>
          <w:sz w:val="24"/>
        </w:rPr>
        <w:t>.</w:t>
      </w:r>
      <w:r>
        <w:rPr>
          <w:sz w:val="24"/>
        </w:rPr>
        <w:t xml:space="preserve"> Each civilization, with its unique customs, beliefs, and achievements, adds a vibrant thread to the grand narrative of humanity</w:t>
      </w:r>
      <w:r w:rsidR="00F84F0E">
        <w:rPr>
          <w:sz w:val="24"/>
        </w:rPr>
        <w:t>.</w:t>
      </w:r>
      <w:r>
        <w:rPr>
          <w:sz w:val="24"/>
        </w:rPr>
        <w:t xml:space="preserve"> From the ancient Egyptians constructing magnificent pyramids to the Renaissance sparking a rebirth of art and science, history showcases the boundless creativity and resilience of humankind</w:t>
      </w:r>
      <w:r w:rsidR="00F84F0E">
        <w:rPr>
          <w:sz w:val="24"/>
        </w:rPr>
        <w:t>.</w:t>
      </w:r>
    </w:p>
    <w:p w:rsidR="006F3F1B" w:rsidRDefault="003E21A2">
      <w:r>
        <w:rPr>
          <w:sz w:val="24"/>
        </w:rPr>
        <w:t>Moreover, history provides invaluable lessons for navigating the complexities of the present and envisioning a more equitable future</w:t>
      </w:r>
      <w:r w:rsidR="00F84F0E">
        <w:rPr>
          <w:sz w:val="24"/>
        </w:rPr>
        <w:t>.</w:t>
      </w:r>
      <w:r>
        <w:rPr>
          <w:sz w:val="24"/>
        </w:rPr>
        <w:t xml:space="preserve"> By examining triumphs and missteps of the past, we glean wisdom that informs our decision-making, fostering empathy and understanding among peoples</w:t>
      </w:r>
      <w:r w:rsidR="00F84F0E">
        <w:rPr>
          <w:sz w:val="24"/>
        </w:rPr>
        <w:t>.</w:t>
      </w:r>
      <w:r>
        <w:rPr>
          <w:sz w:val="24"/>
        </w:rPr>
        <w:t xml:space="preserve"> Furthermore, history cultivates a sense of continuity, connecting us to those who came before us and reminding us that we are part of an ongoing story</w:t>
      </w:r>
      <w:r w:rsidR="00F84F0E">
        <w:rPr>
          <w:sz w:val="24"/>
        </w:rPr>
        <w:t>.</w:t>
      </w:r>
    </w:p>
    <w:p w:rsidR="006F3F1B" w:rsidRDefault="006F3F1B"/>
    <w:p w:rsidR="006F3F1B" w:rsidRDefault="003E21A2">
      <w:r>
        <w:rPr>
          <w:sz w:val="28"/>
        </w:rPr>
        <w:t>Summary</w:t>
      </w:r>
    </w:p>
    <w:p w:rsidR="006F3F1B" w:rsidRDefault="003E21A2">
      <w:r>
        <w:t>This essay explores the enduring influence of history, highlighting its multifaceted value in shaping our understanding of the world and ourselves</w:t>
      </w:r>
      <w:r w:rsidR="00F84F0E">
        <w:t>.</w:t>
      </w:r>
      <w:r>
        <w:t xml:space="preserve"> Through an examination of diverse civilizations and eras, we gain insights into the complexities of human interactions, the evolution of ideas, and the enduring impact of past events on our present circumstances</w:t>
      </w:r>
      <w:r w:rsidR="00F84F0E">
        <w:t>.</w:t>
      </w:r>
      <w:r>
        <w:t xml:space="preserve"> Ultimately, history serves as an invaluable tool for learning, empathy, and cultivating a sense of </w:t>
      </w:r>
      <w:r>
        <w:lastRenderedPageBreak/>
        <w:t>interconnectedness, shaping our perspectives and inspiring us to build a better future</w:t>
      </w:r>
      <w:r w:rsidR="00F84F0E">
        <w:t>.</w:t>
      </w:r>
    </w:p>
    <w:sectPr w:rsidR="006F3F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7332390">
    <w:abstractNumId w:val="8"/>
  </w:num>
  <w:num w:numId="2" w16cid:durableId="492451262">
    <w:abstractNumId w:val="6"/>
  </w:num>
  <w:num w:numId="3" w16cid:durableId="660158457">
    <w:abstractNumId w:val="5"/>
  </w:num>
  <w:num w:numId="4" w16cid:durableId="1902642029">
    <w:abstractNumId w:val="4"/>
  </w:num>
  <w:num w:numId="5" w16cid:durableId="1242834927">
    <w:abstractNumId w:val="7"/>
  </w:num>
  <w:num w:numId="6" w16cid:durableId="740253586">
    <w:abstractNumId w:val="3"/>
  </w:num>
  <w:num w:numId="7" w16cid:durableId="139880957">
    <w:abstractNumId w:val="2"/>
  </w:num>
  <w:num w:numId="8" w16cid:durableId="999887408">
    <w:abstractNumId w:val="1"/>
  </w:num>
  <w:num w:numId="9" w16cid:durableId="125031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1A2"/>
    <w:rsid w:val="006F3F1B"/>
    <w:rsid w:val="00AA1D8D"/>
    <w:rsid w:val="00B47730"/>
    <w:rsid w:val="00CB0664"/>
    <w:rsid w:val="00F84F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