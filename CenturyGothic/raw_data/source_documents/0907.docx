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BA6" w:rsidRDefault="00365795">
      <w:pPr>
        <w:jc w:val="center"/>
      </w:pPr>
      <w:r>
        <w:rPr>
          <w:sz w:val="44"/>
        </w:rPr>
        <w:t>Biology: The Study of Life's Symphony</w:t>
      </w:r>
    </w:p>
    <w:p w:rsidR="00BD6BA6" w:rsidRDefault="00365795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733772">
        <w:rPr>
          <w:sz w:val="32"/>
        </w:rPr>
        <w:t>.</w:t>
      </w:r>
      <w:r>
        <w:rPr>
          <w:sz w:val="32"/>
        </w:rPr>
        <w:t>net</w:t>
      </w:r>
    </w:p>
    <w:p w:rsidR="00BD6BA6" w:rsidRDefault="00365795">
      <w:r>
        <w:rPr>
          <w:sz w:val="24"/>
        </w:rPr>
        <w:t>Biology, the captivating realm of life, has enthralled humankind since time immemorial</w:t>
      </w:r>
      <w:r w:rsidR="00733772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733772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733772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733772">
        <w:rPr>
          <w:sz w:val="24"/>
        </w:rPr>
        <w:t>.</w:t>
      </w:r>
    </w:p>
    <w:p w:rsidR="00BD6BA6" w:rsidRDefault="00365795">
      <w:r>
        <w:rPr>
          <w:sz w:val="24"/>
        </w:rPr>
        <w:t>The study of biology not only broadens our knowledge of the natural world but also challenges us to solve real-world problems</w:t>
      </w:r>
      <w:r w:rsidR="00733772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733772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733772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733772">
        <w:rPr>
          <w:sz w:val="24"/>
        </w:rPr>
        <w:t>.</w:t>
      </w:r>
    </w:p>
    <w:p w:rsidR="00BD6BA6" w:rsidRDefault="00365795">
      <w:r>
        <w:rPr>
          <w:sz w:val="24"/>
        </w:rPr>
        <w:t>Biology is an orchestra of interconnected disciplines, harmoniously weaving together diverse fields to unravel the secrets of life</w:t>
      </w:r>
      <w:r w:rsidR="00733772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733772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733772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733772">
        <w:rPr>
          <w:sz w:val="24"/>
        </w:rPr>
        <w:t>.</w:t>
      </w:r>
    </w:p>
    <w:p w:rsidR="00BD6BA6" w:rsidRDefault="00BD6BA6"/>
    <w:p w:rsidR="00BD6BA6" w:rsidRDefault="00365795">
      <w:r>
        <w:rPr>
          <w:sz w:val="28"/>
        </w:rPr>
        <w:t>Summary</w:t>
      </w:r>
    </w:p>
    <w:p w:rsidR="00BD6BA6" w:rsidRDefault="00365795">
      <w:r>
        <w:lastRenderedPageBreak/>
        <w:t>Delving into the intricacies of life, we uncover the remarkable adaptations, processes, and relationships that govern the living world</w:t>
      </w:r>
      <w:r w:rsidR="00733772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733772">
        <w:t>.</w:t>
      </w:r>
      <w:r>
        <w:t xml:space="preserve"> As an orchestra of interconnected disciplines, biology harmoniously weaves together diverse fields, offering boundless opportunities for innovation and discovery</w:t>
      </w:r>
      <w:r w:rsidR="00733772">
        <w:t>.</w:t>
      </w:r>
      <w:r>
        <w:t xml:space="preserve"> Biology's interdisciplinary nature fosters a holistic understanding of the universe, recognizing the unity and interconnectedness of all things</w:t>
      </w:r>
      <w:r w:rsidR="00733772">
        <w:t>.</w:t>
      </w:r>
      <w:r>
        <w:t xml:space="preserve"> Through the study of biology, we gain a profound appreciation for the symphony of life and our place within it</w:t>
      </w:r>
      <w:r w:rsidR="00733772">
        <w:t>.</w:t>
      </w:r>
    </w:p>
    <w:sectPr w:rsidR="00BD6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15086">
    <w:abstractNumId w:val="8"/>
  </w:num>
  <w:num w:numId="2" w16cid:durableId="1661540692">
    <w:abstractNumId w:val="6"/>
  </w:num>
  <w:num w:numId="3" w16cid:durableId="1441608767">
    <w:abstractNumId w:val="5"/>
  </w:num>
  <w:num w:numId="4" w16cid:durableId="645672727">
    <w:abstractNumId w:val="4"/>
  </w:num>
  <w:num w:numId="5" w16cid:durableId="1139299787">
    <w:abstractNumId w:val="7"/>
  </w:num>
  <w:num w:numId="6" w16cid:durableId="957490954">
    <w:abstractNumId w:val="3"/>
  </w:num>
  <w:num w:numId="7" w16cid:durableId="1020005781">
    <w:abstractNumId w:val="2"/>
  </w:num>
  <w:num w:numId="8" w16cid:durableId="970944482">
    <w:abstractNumId w:val="1"/>
  </w:num>
  <w:num w:numId="9" w16cid:durableId="195928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795"/>
    <w:rsid w:val="00733772"/>
    <w:rsid w:val="00AA1D8D"/>
    <w:rsid w:val="00B47730"/>
    <w:rsid w:val="00BD6B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