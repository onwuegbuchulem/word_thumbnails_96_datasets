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71E" w:rsidRDefault="00795CBB">
      <w:pPr>
        <w:jc w:val="center"/>
      </w:pPr>
      <w:r>
        <w:rPr>
          <w:sz w:val="44"/>
        </w:rPr>
        <w:t>Science and Art: Exploring the Intertwined World of Creativity and Rationality</w:t>
      </w:r>
    </w:p>
    <w:p w:rsidR="00C8571E" w:rsidRDefault="00795CBB">
      <w:pPr>
        <w:jc w:val="center"/>
      </w:pPr>
      <w:r>
        <w:rPr>
          <w:sz w:val="36"/>
        </w:rPr>
        <w:t>Dr</w:t>
      </w:r>
      <w:r w:rsidR="004051D3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4051D3">
        <w:rPr>
          <w:sz w:val="32"/>
        </w:rPr>
        <w:t>.</w:t>
      </w:r>
      <w:r>
        <w:rPr>
          <w:sz w:val="32"/>
        </w:rPr>
        <w:t>edu</w:t>
      </w:r>
    </w:p>
    <w:p w:rsidR="00C8571E" w:rsidRDefault="00795CBB">
      <w:r>
        <w:rPr>
          <w:sz w:val="24"/>
        </w:rPr>
        <w:t>In the ever-evolving landscape of human knowledge, science and art stand as two distinct yet intimately connected domains</w:t>
      </w:r>
      <w:r w:rsidR="004051D3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4051D3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4051D3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4051D3">
        <w:rPr>
          <w:sz w:val="24"/>
        </w:rPr>
        <w:t>.</w:t>
      </w:r>
    </w:p>
    <w:p w:rsidR="00C8571E" w:rsidRDefault="00795CBB">
      <w:r>
        <w:rPr>
          <w:sz w:val="24"/>
        </w:rPr>
        <w:t>Science, in its pursuit of understanding, reveals the intricacies and patterns that govern the universe</w:t>
      </w:r>
      <w:r w:rsidR="004051D3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4051D3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4051D3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4051D3">
        <w:rPr>
          <w:sz w:val="24"/>
        </w:rPr>
        <w:t>.</w:t>
      </w:r>
    </w:p>
    <w:p w:rsidR="00C8571E" w:rsidRDefault="00795CBB">
      <w:r>
        <w:rPr>
          <w:sz w:val="24"/>
        </w:rPr>
        <w:t>Art, in its boundless creativity, transcends the limitations of logic and reason</w:t>
      </w:r>
      <w:r w:rsidR="004051D3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4051D3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4051D3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4051D3">
        <w:rPr>
          <w:sz w:val="24"/>
        </w:rPr>
        <w:t>.</w:t>
      </w:r>
    </w:p>
    <w:p w:rsidR="00C8571E" w:rsidRDefault="00795CBB">
      <w:r>
        <w:rPr>
          <w:sz w:val="24"/>
        </w:rPr>
        <w:t>Introduction Continued:</w:t>
      </w:r>
    </w:p>
    <w:p w:rsidR="00C8571E" w:rsidRDefault="00795CBB">
      <w:r>
        <w:rPr>
          <w:sz w:val="24"/>
        </w:rPr>
        <w:lastRenderedPageBreak/>
        <w:t>The intersection of science and art has given rise to remarkable innovations and discoveries</w:t>
      </w:r>
      <w:r w:rsidR="004051D3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world</w:t>
      </w:r>
      <w:r w:rsidR="004051D3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4051D3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4051D3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4051D3">
        <w:rPr>
          <w:sz w:val="24"/>
        </w:rPr>
        <w:t>.</w:t>
      </w:r>
    </w:p>
    <w:p w:rsidR="00C8571E" w:rsidRDefault="00795CBB">
      <w:r>
        <w:rPr>
          <w:sz w:val="24"/>
        </w:rPr>
        <w:t>Introduction Continued:</w:t>
      </w:r>
    </w:p>
    <w:p w:rsidR="00C8571E" w:rsidRDefault="00795CBB">
      <w:r>
        <w:rPr>
          <w:sz w:val="24"/>
        </w:rPr>
        <w:t>The interplay between science and art extends beyond individual disciplines</w:t>
      </w:r>
      <w:r w:rsidR="004051D3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4051D3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4051D3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4051D3">
        <w:rPr>
          <w:sz w:val="24"/>
        </w:rPr>
        <w:t>.</w:t>
      </w:r>
    </w:p>
    <w:p w:rsidR="00C8571E" w:rsidRDefault="00C8571E"/>
    <w:p w:rsidR="00C8571E" w:rsidRDefault="00795CBB">
      <w:r>
        <w:rPr>
          <w:sz w:val="28"/>
        </w:rPr>
        <w:t>Summary</w:t>
      </w:r>
    </w:p>
    <w:p w:rsidR="00C8571E" w:rsidRDefault="00795CBB">
      <w:r>
        <w:t>Science and art, though seemingly divergent fields, are inextricably linked in their pursuit of understanding and creativity</w:t>
      </w:r>
      <w:r w:rsidR="004051D3">
        <w:t>.</w:t>
      </w:r>
      <w:r>
        <w:t xml:space="preserve"> They feed off each other, inspiring and influencing one another in a continuous cycle of innovation</w:t>
      </w:r>
      <w:r w:rsidR="004051D3">
        <w:t>.</w:t>
      </w:r>
      <w:r>
        <w:t xml:space="preserve"> The fusion of science and art has resulted in groundbreaking discoveries, stunning creations, and a deeper appreciation for the wonders of our world</w:t>
      </w:r>
      <w:r w:rsidR="004051D3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4051D3">
        <w:t>.</w:t>
      </w:r>
    </w:p>
    <w:sectPr w:rsidR="00C85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858195">
    <w:abstractNumId w:val="8"/>
  </w:num>
  <w:num w:numId="2" w16cid:durableId="492330957">
    <w:abstractNumId w:val="6"/>
  </w:num>
  <w:num w:numId="3" w16cid:durableId="604307900">
    <w:abstractNumId w:val="5"/>
  </w:num>
  <w:num w:numId="4" w16cid:durableId="1876379999">
    <w:abstractNumId w:val="4"/>
  </w:num>
  <w:num w:numId="5" w16cid:durableId="952058932">
    <w:abstractNumId w:val="7"/>
  </w:num>
  <w:num w:numId="6" w16cid:durableId="328362463">
    <w:abstractNumId w:val="3"/>
  </w:num>
  <w:num w:numId="7" w16cid:durableId="176888526">
    <w:abstractNumId w:val="2"/>
  </w:num>
  <w:num w:numId="8" w16cid:durableId="30619313">
    <w:abstractNumId w:val="1"/>
  </w:num>
  <w:num w:numId="9" w16cid:durableId="27494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1D3"/>
    <w:rsid w:val="00795CBB"/>
    <w:rsid w:val="00AA1D8D"/>
    <w:rsid w:val="00B47730"/>
    <w:rsid w:val="00C857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