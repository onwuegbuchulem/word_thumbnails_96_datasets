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4F1" w:rsidRDefault="00564F89">
      <w:pPr>
        <w:jc w:val="center"/>
      </w:pPr>
      <w:r>
        <w:rPr>
          <w:sz w:val="44"/>
        </w:rPr>
        <w:t>Exploring the Wonders of Chemistry: A Journey into the Realm of Elements and Reactions</w:t>
      </w:r>
    </w:p>
    <w:p w:rsidR="00DC14F1" w:rsidRDefault="00564F89">
      <w:pPr>
        <w:jc w:val="center"/>
      </w:pPr>
      <w:r>
        <w:rPr>
          <w:sz w:val="36"/>
        </w:rPr>
        <w:t>Dr</w:t>
      </w:r>
      <w:r w:rsidR="008C4EDC">
        <w:rPr>
          <w:sz w:val="36"/>
        </w:rPr>
        <w:t>.</w:t>
      </w:r>
      <w:r>
        <w:rPr>
          <w:sz w:val="36"/>
        </w:rPr>
        <w:t xml:space="preserve"> William Anderson</w:t>
      </w:r>
      <w:r>
        <w:br/>
      </w:r>
      <w:r>
        <w:rPr>
          <w:sz w:val="32"/>
        </w:rPr>
        <w:t>wanderson@victoriaedu</w:t>
      </w:r>
      <w:r w:rsidR="008C4EDC">
        <w:rPr>
          <w:sz w:val="32"/>
        </w:rPr>
        <w:t>.</w:t>
      </w:r>
      <w:r>
        <w:rPr>
          <w:sz w:val="32"/>
        </w:rPr>
        <w:t>org</w:t>
      </w:r>
    </w:p>
    <w:p w:rsidR="00DC14F1" w:rsidRDefault="00564F89">
      <w:r>
        <w:rPr>
          <w:sz w:val="24"/>
        </w:rPr>
        <w:t>Delving into the realm of chemistry unveils a symphony of intricate processes that orchestrate the world around us</w:t>
      </w:r>
      <w:r w:rsidR="008C4EDC">
        <w:rPr>
          <w:sz w:val="24"/>
        </w:rPr>
        <w:t>.</w:t>
      </w:r>
      <w:r>
        <w:rPr>
          <w:sz w:val="24"/>
        </w:rPr>
        <w:t xml:space="preserve"> From the formation of stars to the interactions of living organisms, chemical reactions play a pivotal role in shaping our universe</w:t>
      </w:r>
      <w:r w:rsidR="008C4EDC">
        <w:rPr>
          <w:sz w:val="24"/>
        </w:rPr>
        <w:t>.</w:t>
      </w:r>
      <w:r>
        <w:rPr>
          <w:sz w:val="24"/>
        </w:rPr>
        <w:t xml:space="preserve"> Chemistry offers a profound understanding of the fundamental principles governing the behavior of matter, energy, and their transformations</w:t>
      </w:r>
      <w:r w:rsidR="008C4EDC">
        <w:rPr>
          <w:sz w:val="24"/>
        </w:rPr>
        <w:t>.</w:t>
      </w:r>
      <w:r>
        <w:rPr>
          <w:sz w:val="24"/>
        </w:rPr>
        <w:t xml:space="preserve"> In this essay, we embark on a journey through the enchanting world of chemistry, unraveling the secrets held within its molecules, compounds, and reactions</w:t>
      </w:r>
      <w:r w:rsidR="008C4EDC">
        <w:rPr>
          <w:sz w:val="24"/>
        </w:rPr>
        <w:t>.</w:t>
      </w:r>
    </w:p>
    <w:p w:rsidR="00DC14F1" w:rsidRDefault="00564F89">
      <w:r>
        <w:rPr>
          <w:sz w:val="24"/>
        </w:rPr>
        <w:t>Unveiling the Tapestry of Matter: Through the lens of chemistry, we explore the diverse tapestry of elements and compounds that make up our world</w:t>
      </w:r>
      <w:r w:rsidR="008C4EDC">
        <w:rPr>
          <w:sz w:val="24"/>
        </w:rPr>
        <w:t>.</w:t>
      </w:r>
      <w:r>
        <w:rPr>
          <w:sz w:val="24"/>
        </w:rPr>
        <w:t xml:space="preserve"> We delve into the intricacies of atomic structure, probing the arrangement of protons, neutrons, and electrons that define each element</w:t>
      </w:r>
      <w:r w:rsidR="008C4EDC">
        <w:rPr>
          <w:sz w:val="24"/>
        </w:rPr>
        <w:t>.</w:t>
      </w:r>
      <w:r>
        <w:rPr>
          <w:sz w:val="24"/>
        </w:rPr>
        <w:t xml:space="preserve"> Our understanding extends to the formation of molecules, unraveling the forces that bind atoms together to create an endless array of substances with unique properties</w:t>
      </w:r>
      <w:r w:rsidR="008C4EDC">
        <w:rPr>
          <w:sz w:val="24"/>
        </w:rPr>
        <w:t>.</w:t>
      </w:r>
      <w:r>
        <w:rPr>
          <w:sz w:val="24"/>
        </w:rPr>
        <w:t xml:space="preserve"> Chemistry equips us with the tools to manipulate and transform matter, enabling us to create innovative materials and advance technological progress</w:t>
      </w:r>
      <w:r w:rsidR="008C4EDC">
        <w:rPr>
          <w:sz w:val="24"/>
        </w:rPr>
        <w:t>.</w:t>
      </w:r>
    </w:p>
    <w:p w:rsidR="00DC14F1" w:rsidRDefault="00564F89">
      <w:r>
        <w:rPr>
          <w:sz w:val="24"/>
        </w:rPr>
        <w:t>Deciphering the Language of Chemical Reactions: At the heart of chemistry lies the concept of chemical reactions, an intricate ballet of atoms and molecules rearranging themselves to form new substances</w:t>
      </w:r>
      <w:r w:rsidR="008C4EDC">
        <w:rPr>
          <w:sz w:val="24"/>
        </w:rPr>
        <w:t>.</w:t>
      </w:r>
      <w:r>
        <w:rPr>
          <w:sz w:val="24"/>
        </w:rPr>
        <w:t xml:space="preserve"> We delve into the language of chemical equations, learning to decipher the symbols and formulas that represent reactants, products, and the energy changes associated with reactions</w:t>
      </w:r>
      <w:r w:rsidR="008C4EDC">
        <w:rPr>
          <w:sz w:val="24"/>
        </w:rPr>
        <w:t>.</w:t>
      </w:r>
      <w:r>
        <w:rPr>
          <w:sz w:val="24"/>
        </w:rPr>
        <w:t xml:space="preserve"> Exploring reaction mechanisms provides insights into the intricate steps by which reactants transform into products, revealing the hidden choreography of atoms</w:t>
      </w:r>
      <w:r w:rsidR="008C4EDC">
        <w:rPr>
          <w:sz w:val="24"/>
        </w:rPr>
        <w:t>.</w:t>
      </w:r>
      <w:r>
        <w:rPr>
          <w:sz w:val="24"/>
        </w:rPr>
        <w:t xml:space="preserve"> By mastering this language, we gain the ability to predict the outcomes of </w:t>
      </w:r>
      <w:r>
        <w:rPr>
          <w:sz w:val="24"/>
        </w:rPr>
        <w:lastRenderedPageBreak/>
        <w:t>reactions, paving the way for the synthesis of valuable compounds and the development of groundbreaking technologies</w:t>
      </w:r>
      <w:r w:rsidR="008C4EDC">
        <w:rPr>
          <w:sz w:val="24"/>
        </w:rPr>
        <w:t>.</w:t>
      </w:r>
    </w:p>
    <w:p w:rsidR="00DC14F1" w:rsidRDefault="00564F89">
      <w:r>
        <w:rPr>
          <w:sz w:val="24"/>
        </w:rPr>
        <w:t>Harnessing the Power of Chemistry for Societal Advancement: Chemistry plays a vital role in addressing global challenges and improving human well-being</w:t>
      </w:r>
      <w:r w:rsidR="008C4EDC">
        <w:rPr>
          <w:sz w:val="24"/>
        </w:rPr>
        <w:t>.</w:t>
      </w:r>
      <w:r>
        <w:rPr>
          <w:sz w:val="24"/>
        </w:rPr>
        <w:t xml:space="preserve"> We explore how chemists harness the power of chemical reactions to produce life-saving medicines, design sustainable materials, and develop innovative energy sources</w:t>
      </w:r>
      <w:r w:rsidR="008C4EDC">
        <w:rPr>
          <w:sz w:val="24"/>
        </w:rPr>
        <w:t>.</w:t>
      </w:r>
      <w:r>
        <w:rPr>
          <w:sz w:val="24"/>
        </w:rPr>
        <w:t xml:space="preserve"> From the synthesis of pharmaceuticals that combat diseases to the engineering of nanomaterials with remarkable properties, chemistry drives progress across diverse fields</w:t>
      </w:r>
      <w:r w:rsidR="008C4EDC">
        <w:rPr>
          <w:sz w:val="24"/>
        </w:rPr>
        <w:t>.</w:t>
      </w:r>
      <w:r>
        <w:rPr>
          <w:sz w:val="24"/>
        </w:rPr>
        <w:t xml:space="preserve"> Furthermore, we examine the ethical and environmental implications of chemical processes, emphasizing the responsibility of chemists to safeguard the planet and its inhabitants</w:t>
      </w:r>
      <w:r w:rsidR="008C4EDC">
        <w:rPr>
          <w:sz w:val="24"/>
        </w:rPr>
        <w:t>.</w:t>
      </w:r>
    </w:p>
    <w:p w:rsidR="00DC14F1" w:rsidRDefault="00DC14F1"/>
    <w:p w:rsidR="00DC14F1" w:rsidRDefault="00564F89">
      <w:r>
        <w:rPr>
          <w:sz w:val="28"/>
        </w:rPr>
        <w:t>Summary</w:t>
      </w:r>
    </w:p>
    <w:p w:rsidR="00DC14F1" w:rsidRDefault="00564F89">
      <w:r>
        <w:t>In this essay, we embark on a captivating journey through the realm of chemistry, unraveling the secrets held within molecules, compounds, and reactions</w:t>
      </w:r>
      <w:r w:rsidR="008C4EDC">
        <w:t>.</w:t>
      </w:r>
      <w:r>
        <w:t xml:space="preserve"> We delve into the intricacies of matter, exploring the arrangement of atoms and the forces that bind them together to form molecules</w:t>
      </w:r>
      <w:r w:rsidR="008C4EDC">
        <w:t>.</w:t>
      </w:r>
      <w:r>
        <w:t xml:space="preserve"> The language of chemical reactions is deciphered, revealing the choreography of atoms as they transform into new substances</w:t>
      </w:r>
      <w:r w:rsidR="008C4EDC">
        <w:t>.</w:t>
      </w:r>
      <w:r>
        <w:t xml:space="preserve"> Furthermore, we investigate the societal impact of chemistry, highlighting its role in advancing medicine, materials science, and energy technologies</w:t>
      </w:r>
      <w:r w:rsidR="008C4EDC">
        <w:t>.</w:t>
      </w:r>
      <w:r>
        <w:t xml:space="preserve"> Chemistry emerges as a powerful tool for shaping our world, empowering us to understand and manipulate matter for the betterment of humanity</w:t>
      </w:r>
      <w:r w:rsidR="008C4EDC">
        <w:t>.</w:t>
      </w:r>
    </w:p>
    <w:sectPr w:rsidR="00DC14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520749">
    <w:abstractNumId w:val="8"/>
  </w:num>
  <w:num w:numId="2" w16cid:durableId="1829250257">
    <w:abstractNumId w:val="6"/>
  </w:num>
  <w:num w:numId="3" w16cid:durableId="1765110549">
    <w:abstractNumId w:val="5"/>
  </w:num>
  <w:num w:numId="4" w16cid:durableId="545143629">
    <w:abstractNumId w:val="4"/>
  </w:num>
  <w:num w:numId="5" w16cid:durableId="499586093">
    <w:abstractNumId w:val="7"/>
  </w:num>
  <w:num w:numId="6" w16cid:durableId="208420707">
    <w:abstractNumId w:val="3"/>
  </w:num>
  <w:num w:numId="7" w16cid:durableId="476189645">
    <w:abstractNumId w:val="2"/>
  </w:num>
  <w:num w:numId="8" w16cid:durableId="2109425997">
    <w:abstractNumId w:val="1"/>
  </w:num>
  <w:num w:numId="9" w16cid:durableId="20907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F89"/>
    <w:rsid w:val="008C4EDC"/>
    <w:rsid w:val="00AA1D8D"/>
    <w:rsid w:val="00B47730"/>
    <w:rsid w:val="00CB0664"/>
    <w:rsid w:val="00DC14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