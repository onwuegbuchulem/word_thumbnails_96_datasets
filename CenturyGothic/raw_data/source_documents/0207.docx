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2EE" w:rsidRDefault="002B3F0D">
      <w:pPr>
        <w:jc w:val="center"/>
      </w:pPr>
      <w:r>
        <w:rPr>
          <w:sz w:val="44"/>
        </w:rPr>
        <w:t>Biology: Exploring the Marvels of Life</w:t>
      </w:r>
    </w:p>
    <w:p w:rsidR="002022EE" w:rsidRDefault="002B3F0D">
      <w:pPr>
        <w:jc w:val="center"/>
      </w:pPr>
      <w:r>
        <w:rPr>
          <w:sz w:val="36"/>
        </w:rPr>
        <w:t>Ashley Davenport</w:t>
      </w:r>
      <w:r>
        <w:br/>
      </w:r>
      <w:r>
        <w:rPr>
          <w:sz w:val="32"/>
        </w:rPr>
        <w:t>ashleydavenport23@gmail</w:t>
      </w:r>
      <w:r w:rsidR="00CD1177">
        <w:rPr>
          <w:sz w:val="32"/>
        </w:rPr>
        <w:t>.</w:t>
      </w:r>
      <w:r>
        <w:rPr>
          <w:sz w:val="32"/>
        </w:rPr>
        <w:t>com</w:t>
      </w:r>
    </w:p>
    <w:p w:rsidR="002022EE" w:rsidRDefault="002B3F0D">
      <w:r>
        <w:rPr>
          <w:sz w:val="24"/>
        </w:rPr>
        <w:t>Biology is a captivating realm that delves into the intricate intricacies of life's various forms, from the microscopic wonders of cells to the vast ecosystems thriving in harmony</w:t>
      </w:r>
      <w:r w:rsidR="00CD1177">
        <w:rPr>
          <w:sz w:val="24"/>
        </w:rPr>
        <w:t>.</w:t>
      </w:r>
      <w:r>
        <w:rPr>
          <w:sz w:val="24"/>
        </w:rPr>
        <w:t xml:space="preserve"> It seeks to unravel the profound mysteries that govern the behavior and interactions of organisms, revealing the complexities hidden within the tapestry of life</w:t>
      </w:r>
      <w:r w:rsidR="00CD1177">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CD1177">
        <w:rPr>
          <w:sz w:val="24"/>
        </w:rPr>
        <w:t>.</w:t>
      </w:r>
    </w:p>
    <w:p w:rsidR="002022EE" w:rsidRDefault="002B3F0D">
      <w:r>
        <w:rPr>
          <w:sz w:val="24"/>
        </w:rPr>
        <w:t>We begin our odyssey by delving into the fundamental unit of life--the cell</w:t>
      </w:r>
      <w:r w:rsidR="00CD1177">
        <w:rPr>
          <w:sz w:val="24"/>
        </w:rPr>
        <w:t>.</w:t>
      </w:r>
      <w:r>
        <w:rPr>
          <w:sz w:val="24"/>
        </w:rPr>
        <w:t xml:space="preserve"> Within its tiny confines, a symphony of organelles plays out, orchestrating the delicate balance of life's processes</w:t>
      </w:r>
      <w:r w:rsidR="00CD1177">
        <w:rPr>
          <w:sz w:val="24"/>
        </w:rPr>
        <w:t>.</w:t>
      </w:r>
      <w:r>
        <w:rPr>
          <w:sz w:val="24"/>
        </w:rPr>
        <w:t xml:space="preserve"> We unravel the intricate dance of DNA, the blueprint of life, encoding genetic information that shapes the traits and characteristics of organisms</w:t>
      </w:r>
      <w:r w:rsidR="00CD1177">
        <w:rPr>
          <w:sz w:val="24"/>
        </w:rPr>
        <w:t>.</w:t>
      </w:r>
      <w:r>
        <w:rPr>
          <w:sz w:val="24"/>
        </w:rPr>
        <w:t xml:space="preserve"> Unraveling the mysteries of cell division, we uncover the marvels of growth, development, and reproduction, processes that perpetuate the lineage of life</w:t>
      </w:r>
      <w:r w:rsidR="00CD1177">
        <w:rPr>
          <w:sz w:val="24"/>
        </w:rPr>
        <w:t>.</w:t>
      </w:r>
    </w:p>
    <w:p w:rsidR="002022EE" w:rsidRDefault="002B3F0D">
      <w:r>
        <w:rPr>
          <w:sz w:val="24"/>
        </w:rPr>
        <w:t>Expanding our focus beyond individual cells, we encounter the immense diversity of life forms that grace our planet</w:t>
      </w:r>
      <w:r w:rsidR="00CD1177">
        <w:rPr>
          <w:sz w:val="24"/>
        </w:rPr>
        <w:t>.</w:t>
      </w:r>
      <w:r>
        <w:rPr>
          <w:sz w:val="24"/>
        </w:rPr>
        <w:t xml:space="preserve"> From the towering giants of the rainforests to the microscopic wonders swimming in the depths of the ocean, each species represents a unique adaptation to its environment</w:t>
      </w:r>
      <w:r w:rsidR="00CD1177">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CD1177">
        <w:rPr>
          <w:sz w:val="24"/>
        </w:rPr>
        <w:t>.</w:t>
      </w:r>
    </w:p>
    <w:p w:rsidR="002022EE" w:rsidRDefault="002022EE"/>
    <w:p w:rsidR="002022EE" w:rsidRDefault="002B3F0D">
      <w:r>
        <w:rPr>
          <w:sz w:val="28"/>
        </w:rPr>
        <w:t>Summary</w:t>
      </w:r>
    </w:p>
    <w:p w:rsidR="002022EE" w:rsidRDefault="002B3F0D">
      <w:r>
        <w:t>Biology stands as a remarkable field of study, encompassing the exploration of life's myriad forms, from the fundamental building blocks of cells to the diverse ecosystems that adorn our planet</w:t>
      </w:r>
      <w:r w:rsidR="00CD1177">
        <w:t>.</w:t>
      </w:r>
      <w:r>
        <w:t xml:space="preserve"> Through the study of biology, we gain insights into the intricate workings of living systems, their interconnectedness, and their </w:t>
      </w:r>
      <w:r>
        <w:lastRenderedPageBreak/>
        <w:t>resilience in the face of ongoing environmental change</w:t>
      </w:r>
      <w:r w:rsidR="00CD1177">
        <w:t>.</w:t>
      </w:r>
      <w:r>
        <w:t xml:space="preserve"> This understanding empowers us to appreciate the fragility and beauty of life, inspiring us to become responsible stewards of our shared planet</w:t>
      </w:r>
      <w:r w:rsidR="00CD1177">
        <w:t>.</w:t>
      </w:r>
    </w:p>
    <w:sectPr w:rsidR="00202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819596">
    <w:abstractNumId w:val="8"/>
  </w:num>
  <w:num w:numId="2" w16cid:durableId="1928419524">
    <w:abstractNumId w:val="6"/>
  </w:num>
  <w:num w:numId="3" w16cid:durableId="835075368">
    <w:abstractNumId w:val="5"/>
  </w:num>
  <w:num w:numId="4" w16cid:durableId="18898012">
    <w:abstractNumId w:val="4"/>
  </w:num>
  <w:num w:numId="5" w16cid:durableId="1175069226">
    <w:abstractNumId w:val="7"/>
  </w:num>
  <w:num w:numId="6" w16cid:durableId="250939818">
    <w:abstractNumId w:val="3"/>
  </w:num>
  <w:num w:numId="7" w16cid:durableId="1224414171">
    <w:abstractNumId w:val="2"/>
  </w:num>
  <w:num w:numId="8" w16cid:durableId="1993017945">
    <w:abstractNumId w:val="1"/>
  </w:num>
  <w:num w:numId="9" w16cid:durableId="149028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2EE"/>
    <w:rsid w:val="0029639D"/>
    <w:rsid w:val="002B3F0D"/>
    <w:rsid w:val="00326F90"/>
    <w:rsid w:val="00AA1D8D"/>
    <w:rsid w:val="00B47730"/>
    <w:rsid w:val="00CB0664"/>
    <w:rsid w:val="00CD1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