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83F" w:rsidRDefault="00582B4C">
      <w:pPr>
        <w:jc w:val="center"/>
      </w:pPr>
      <w:r>
        <w:rPr>
          <w:sz w:val="44"/>
        </w:rPr>
        <w:t>Exploring the Marvels of the Microscopic World: Unveiling the Wonders of Chemistry</w:t>
      </w:r>
    </w:p>
    <w:p w:rsidR="00F6083F" w:rsidRDefault="00582B4C">
      <w:pPr>
        <w:jc w:val="center"/>
      </w:pPr>
      <w:r>
        <w:rPr>
          <w:sz w:val="36"/>
        </w:rPr>
        <w:t>Emily Carter</w:t>
      </w:r>
      <w:r>
        <w:br/>
      </w:r>
      <w:r>
        <w:rPr>
          <w:sz w:val="32"/>
        </w:rPr>
        <w:t>emily</w:t>
      </w:r>
      <w:r w:rsidR="00FF462E">
        <w:rPr>
          <w:sz w:val="32"/>
        </w:rPr>
        <w:t>.</w:t>
      </w:r>
      <w:r>
        <w:rPr>
          <w:sz w:val="32"/>
        </w:rPr>
        <w:t>carter@validedu</w:t>
      </w:r>
      <w:r w:rsidR="00FF462E">
        <w:rPr>
          <w:sz w:val="32"/>
        </w:rPr>
        <w:t>.</w:t>
      </w:r>
      <w:r>
        <w:rPr>
          <w:sz w:val="32"/>
        </w:rPr>
        <w:t>org</w:t>
      </w:r>
    </w:p>
    <w:p w:rsidR="00F6083F" w:rsidRDefault="00582B4C">
      <w:r>
        <w:rPr>
          <w:sz w:val="24"/>
        </w:rPr>
        <w:t>Within the boundless realms of science, chemistry emerges as a captivating force that unravels the intricacies of matter, transforming the ordinary into the extraordinary</w:t>
      </w:r>
      <w:r w:rsidR="00FF462E">
        <w:rPr>
          <w:sz w:val="24"/>
        </w:rPr>
        <w:t>.</w:t>
      </w:r>
      <w:r>
        <w:rPr>
          <w:sz w:val="24"/>
        </w:rPr>
        <w:t xml:space="preserve"> From the smallest atoms to the most complex molecules, chemistry orchestrates a symphony of reactions that shape our world</w:t>
      </w:r>
      <w:r w:rsidR="00FF462E">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FF462E">
        <w:rPr>
          <w:sz w:val="24"/>
        </w:rPr>
        <w:t>.</w:t>
      </w:r>
    </w:p>
    <w:p w:rsidR="00F6083F" w:rsidRDefault="00582B4C">
      <w:r>
        <w:rPr>
          <w:sz w:val="24"/>
        </w:rPr>
        <w:t>In the vast expanse of chemistry, we will delve into the wonders of the periodic table, where elements dance in harmonious arrangements, each possessing unique properties that contribute to the tapestry of our universe</w:t>
      </w:r>
      <w:r w:rsidR="00FF462E">
        <w:rPr>
          <w:sz w:val="24"/>
        </w:rPr>
        <w:t>.</w:t>
      </w:r>
      <w:r>
        <w:rPr>
          <w:sz w:val="24"/>
        </w:rPr>
        <w:t xml:space="preserve"> We will explore the fundamental principles that govern chemical reactions, examining how atoms rearrange themselves to form new substances with distinct characteristics</w:t>
      </w:r>
      <w:r w:rsidR="00FF462E">
        <w:rPr>
          <w:sz w:val="24"/>
        </w:rPr>
        <w:t>.</w:t>
      </w:r>
      <w:r>
        <w:rPr>
          <w:sz w:val="24"/>
        </w:rPr>
        <w:t xml:space="preserve"> Through experimentation and observation, we will uncover the secrets that lie hidden within the molecular structures of matter, gaining insights into the forces that drive chemical change</w:t>
      </w:r>
      <w:r w:rsidR="00FF462E">
        <w:rPr>
          <w:sz w:val="24"/>
        </w:rPr>
        <w:t>.</w:t>
      </w:r>
    </w:p>
    <w:p w:rsidR="00F6083F" w:rsidRDefault="00582B4C">
      <w:r>
        <w:rPr>
          <w:sz w:val="24"/>
        </w:rPr>
        <w:t>With unwavering curiosity, we will investigate the practical applications of chemistry, witnessing its transformative impact on fields ranging from medicine to engineering</w:t>
      </w:r>
      <w:r w:rsidR="00FF462E">
        <w:rPr>
          <w:sz w:val="24"/>
        </w:rPr>
        <w:t>.</w:t>
      </w:r>
      <w:r>
        <w:rPr>
          <w:sz w:val="24"/>
        </w:rPr>
        <w:t xml:space="preserve"> We will learn how chemistry enables the development of life-saving drugs, fuels our technological advancements, and shapes the materials that surround us</w:t>
      </w:r>
      <w:r w:rsidR="00FF462E">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FF462E">
        <w:rPr>
          <w:sz w:val="24"/>
        </w:rPr>
        <w:t>.</w:t>
      </w:r>
    </w:p>
    <w:p w:rsidR="00F6083F" w:rsidRDefault="00F6083F"/>
    <w:p w:rsidR="00F6083F" w:rsidRDefault="00582B4C">
      <w:r>
        <w:rPr>
          <w:sz w:val="28"/>
        </w:rPr>
        <w:lastRenderedPageBreak/>
        <w:t>Summary</w:t>
      </w:r>
    </w:p>
    <w:p w:rsidR="00F6083F" w:rsidRDefault="00582B4C">
      <w:r>
        <w:t>Our exploration of chemistry has illuminated the intricate workings of the microscopic world, revealing the profound impact of chemical reactions on our lives and the environment</w:t>
      </w:r>
      <w:r w:rsidR="00FF462E">
        <w:t>.</w:t>
      </w:r>
      <w:r>
        <w:t xml:space="preserve"> From the fundamental principles that govern chemical interactions to the practical applications that shape our technological landscape, chemistry stands as a testament to the boundless wonders of the natural world</w:t>
      </w:r>
      <w:r w:rsidR="00FF462E">
        <w:t>.</w:t>
      </w:r>
      <w:r>
        <w:t xml:space="preserve"> With a newfound appreciation for the complexity and beauty of chemistry, we can continue to unravel the mysteries of the universe and harness its power to address global challenges and create a more sustainable future</w:t>
      </w:r>
      <w:r w:rsidR="00FF462E">
        <w:t>.</w:t>
      </w:r>
    </w:p>
    <w:sectPr w:rsidR="00F608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471587">
    <w:abstractNumId w:val="8"/>
  </w:num>
  <w:num w:numId="2" w16cid:durableId="88240234">
    <w:abstractNumId w:val="6"/>
  </w:num>
  <w:num w:numId="3" w16cid:durableId="2059014821">
    <w:abstractNumId w:val="5"/>
  </w:num>
  <w:num w:numId="4" w16cid:durableId="528687254">
    <w:abstractNumId w:val="4"/>
  </w:num>
  <w:num w:numId="5" w16cid:durableId="1097991935">
    <w:abstractNumId w:val="7"/>
  </w:num>
  <w:num w:numId="6" w16cid:durableId="1568687168">
    <w:abstractNumId w:val="3"/>
  </w:num>
  <w:num w:numId="7" w16cid:durableId="1825122973">
    <w:abstractNumId w:val="2"/>
  </w:num>
  <w:num w:numId="8" w16cid:durableId="1464347862">
    <w:abstractNumId w:val="1"/>
  </w:num>
  <w:num w:numId="9" w16cid:durableId="102913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2B4C"/>
    <w:rsid w:val="00AA1D8D"/>
    <w:rsid w:val="00B47730"/>
    <w:rsid w:val="00CB0664"/>
    <w:rsid w:val="00F6083F"/>
    <w:rsid w:val="00FC693F"/>
    <w:rsid w:val="00FF4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