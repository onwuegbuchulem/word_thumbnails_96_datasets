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9DC" w:rsidRDefault="006F71B4">
      <w:pPr>
        <w:jc w:val="center"/>
      </w:pPr>
      <w:r>
        <w:rPr>
          <w:sz w:val="44"/>
        </w:rPr>
        <w:t>Exploring the Wonders of Biology: The Science of Life</w:t>
      </w:r>
    </w:p>
    <w:p w:rsidR="003639DC" w:rsidRDefault="006F71B4">
      <w:pPr>
        <w:jc w:val="center"/>
      </w:pPr>
      <w:r>
        <w:rPr>
          <w:sz w:val="36"/>
        </w:rPr>
        <w:t>Alex Smith</w:t>
      </w:r>
      <w:r>
        <w:br/>
      </w:r>
      <w:r>
        <w:rPr>
          <w:sz w:val="32"/>
        </w:rPr>
        <w:t>alexsmith@bioworld</w:t>
      </w:r>
      <w:r w:rsidR="005815BC">
        <w:rPr>
          <w:sz w:val="32"/>
        </w:rPr>
        <w:t>.</w:t>
      </w:r>
      <w:r>
        <w:rPr>
          <w:sz w:val="32"/>
        </w:rPr>
        <w:t>edu</w:t>
      </w:r>
    </w:p>
    <w:p w:rsidR="003639DC" w:rsidRDefault="006F71B4">
      <w:r>
        <w:rPr>
          <w:sz w:val="24"/>
        </w:rPr>
        <w:t>Biology, the study of life, unravels the complexities and marvels of living organisms</w:t>
      </w:r>
      <w:r w:rsidR="005815BC">
        <w:rPr>
          <w:sz w:val="24"/>
        </w:rPr>
        <w:t>.</w:t>
      </w:r>
      <w:r>
        <w:rPr>
          <w:sz w:val="24"/>
        </w:rPr>
        <w:t xml:space="preserve"> It delves into the intricate mechanisms that govern our bodies, the beauty of ecosystems, and the interactions between organisms and their environment</w:t>
      </w:r>
      <w:r w:rsidR="005815BC">
        <w:rPr>
          <w:sz w:val="24"/>
        </w:rPr>
        <w:t>.</w:t>
      </w:r>
      <w:r>
        <w:rPr>
          <w:sz w:val="24"/>
        </w:rPr>
        <w:t xml:space="preserve"> As we explore the wonders of biology, we embark on a journey of discovery, uncovering the secrets of our existence and unlocking the mysteries of nature</w:t>
      </w:r>
      <w:r w:rsidR="005815BC">
        <w:rPr>
          <w:sz w:val="24"/>
        </w:rPr>
        <w:t>.</w:t>
      </w:r>
      <w:r>
        <w:rPr>
          <w:sz w:val="24"/>
        </w:rPr>
        <w:t xml:space="preserve"> From the microscopic world of cells to the vastness of ecosystems, biology captivates us with its elegance and interconnectedness</w:t>
      </w:r>
      <w:r w:rsidR="005815BC">
        <w:rPr>
          <w:sz w:val="24"/>
        </w:rPr>
        <w:t>.</w:t>
      </w:r>
    </w:p>
    <w:p w:rsidR="003639DC" w:rsidRDefault="006F71B4">
      <w:r>
        <w:rPr>
          <w:sz w:val="24"/>
        </w:rPr>
        <w:t>As we delve deeper into biology, we uncover the fundamental principles that govern life</w:t>
      </w:r>
      <w:r w:rsidR="005815BC">
        <w:rPr>
          <w:sz w:val="24"/>
        </w:rPr>
        <w:t>.</w:t>
      </w:r>
      <w:r>
        <w:rPr>
          <w:sz w:val="24"/>
        </w:rPr>
        <w:t xml:space="preserve"> We unravel the secrets of DNA, the molecule that holds the blueprints for all living organisms</w:t>
      </w:r>
      <w:r w:rsidR="005815BC">
        <w:rPr>
          <w:sz w:val="24"/>
        </w:rPr>
        <w:t>.</w:t>
      </w:r>
      <w:r>
        <w:rPr>
          <w:sz w:val="24"/>
        </w:rPr>
        <w:t xml:space="preserve"> We explore the intricacies of cells, the building blocks of life, and the remarkable adaptations that allow organisms to thrive in diverse environments</w:t>
      </w:r>
      <w:r w:rsidR="005815BC">
        <w:rPr>
          <w:sz w:val="24"/>
        </w:rPr>
        <w:t>.</w:t>
      </w:r>
      <w:r>
        <w:rPr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5815BC">
        <w:rPr>
          <w:sz w:val="24"/>
        </w:rPr>
        <w:t>.</w:t>
      </w:r>
    </w:p>
    <w:p w:rsidR="003639DC" w:rsidRDefault="006F71B4">
      <w:r>
        <w:rPr>
          <w:sz w:val="24"/>
        </w:rPr>
        <w:t>Biology's impact extends far beyond the laboratory</w:t>
      </w:r>
      <w:r w:rsidR="005815BC">
        <w:rPr>
          <w:sz w:val="24"/>
        </w:rPr>
        <w:t>.</w:t>
      </w:r>
      <w:r>
        <w:rPr>
          <w:sz w:val="24"/>
        </w:rPr>
        <w:t xml:space="preserve"> It has revolutionized medicine, leading to life-saving drugs, therapies, and treatments</w:t>
      </w:r>
      <w:r w:rsidR="005815BC">
        <w:rPr>
          <w:sz w:val="24"/>
        </w:rPr>
        <w:t>.</w:t>
      </w:r>
      <w:r>
        <w:rPr>
          <w:sz w:val="24"/>
        </w:rPr>
        <w:t xml:space="preserve"> It has transformed agriculture, increasing crop yields and improving food security</w:t>
      </w:r>
      <w:r w:rsidR="005815BC">
        <w:rPr>
          <w:sz w:val="24"/>
        </w:rPr>
        <w:t>.</w:t>
      </w:r>
      <w:r>
        <w:rPr>
          <w:sz w:val="24"/>
        </w:rPr>
        <w:t xml:space="preserve"> Biology empowers us to understand and address environmental challenges, promoting sustainability and conservation</w:t>
      </w:r>
      <w:r w:rsidR="005815BC">
        <w:rPr>
          <w:sz w:val="24"/>
        </w:rPr>
        <w:t>.</w:t>
      </w:r>
      <w:r>
        <w:rPr>
          <w:sz w:val="24"/>
        </w:rPr>
        <w:t xml:space="preserve"> As we unravel the mysteries of life, we gain a profound appreciation for the beauty and complexity of our planet</w:t>
      </w:r>
      <w:r w:rsidR="005815BC">
        <w:rPr>
          <w:sz w:val="24"/>
        </w:rPr>
        <w:t>.</w:t>
      </w:r>
    </w:p>
    <w:p w:rsidR="003639DC" w:rsidRDefault="003639DC"/>
    <w:p w:rsidR="003639DC" w:rsidRDefault="006F71B4">
      <w:r>
        <w:rPr>
          <w:sz w:val="28"/>
        </w:rPr>
        <w:t>Summary</w:t>
      </w:r>
    </w:p>
    <w:p w:rsidR="003639DC" w:rsidRDefault="006F71B4">
      <w:r>
        <w:t>Biology, the study of life, unveils the intricate workings of living organisms, the elegance of ecosystems, and the fundamental principles that govern life</w:t>
      </w:r>
      <w:r w:rsidR="005815BC">
        <w:t>.</w:t>
      </w:r>
      <w:r>
        <w:t xml:space="preserve"> It </w:t>
      </w:r>
      <w:r>
        <w:lastRenderedPageBreak/>
        <w:t>uncovers the secrets of DNA and cells, revealing the interconnectedness of life and the remarkable adaptations that allow organisms to thrive</w:t>
      </w:r>
      <w:r w:rsidR="005815BC">
        <w:t>.</w:t>
      </w:r>
      <w:r>
        <w:t xml:space="preserve"> Biology has revolutionized medicine, agriculture, and our understanding of the environment, empowering us to address global challenges and foster sustainability</w:t>
      </w:r>
      <w:r w:rsidR="005815BC">
        <w:t>.</w:t>
      </w:r>
      <w:r>
        <w:t xml:space="preserve"> As we delve into the wonders of biology, we unlock the mysteries of life and gain a profound appreciation for the complexity and beauty of our planet</w:t>
      </w:r>
      <w:r w:rsidR="005815BC">
        <w:t>.</w:t>
      </w:r>
    </w:p>
    <w:sectPr w:rsidR="00363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0891">
    <w:abstractNumId w:val="8"/>
  </w:num>
  <w:num w:numId="2" w16cid:durableId="1782723831">
    <w:abstractNumId w:val="6"/>
  </w:num>
  <w:num w:numId="3" w16cid:durableId="1043864579">
    <w:abstractNumId w:val="5"/>
  </w:num>
  <w:num w:numId="4" w16cid:durableId="101732917">
    <w:abstractNumId w:val="4"/>
  </w:num>
  <w:num w:numId="5" w16cid:durableId="2012290370">
    <w:abstractNumId w:val="7"/>
  </w:num>
  <w:num w:numId="6" w16cid:durableId="127360700">
    <w:abstractNumId w:val="3"/>
  </w:num>
  <w:num w:numId="7" w16cid:durableId="1454859218">
    <w:abstractNumId w:val="2"/>
  </w:num>
  <w:num w:numId="8" w16cid:durableId="2075008059">
    <w:abstractNumId w:val="1"/>
  </w:num>
  <w:num w:numId="9" w16cid:durableId="154213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9DC"/>
    <w:rsid w:val="005815BC"/>
    <w:rsid w:val="006F71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