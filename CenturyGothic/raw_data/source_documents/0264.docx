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991" w:rsidRDefault="00FE7357">
      <w:pPr>
        <w:jc w:val="center"/>
      </w:pPr>
      <w:r>
        <w:rPr>
          <w:sz w:val="44"/>
        </w:rPr>
        <w:t>Unlocking the Secrets of Chemistry - A Journey into the Molecular World</w:t>
      </w:r>
    </w:p>
    <w:p w:rsidR="00537991" w:rsidRDefault="00FE7357">
      <w:pPr>
        <w:jc w:val="center"/>
      </w:pPr>
      <w:r>
        <w:rPr>
          <w:sz w:val="36"/>
        </w:rPr>
        <w:t>Dr</w:t>
      </w:r>
      <w:r w:rsidR="003F56CD">
        <w:rPr>
          <w:sz w:val="36"/>
        </w:rPr>
        <w:t>.</w:t>
      </w:r>
      <w:r>
        <w:rPr>
          <w:sz w:val="36"/>
        </w:rPr>
        <w:t xml:space="preserve"> Grace Barnett</w:t>
      </w:r>
      <w:r>
        <w:br/>
      </w:r>
      <w:r>
        <w:rPr>
          <w:sz w:val="32"/>
        </w:rPr>
        <w:t>grace</w:t>
      </w:r>
      <w:r w:rsidR="003F56CD">
        <w:rPr>
          <w:sz w:val="32"/>
        </w:rPr>
        <w:t>.</w:t>
      </w:r>
      <w:r>
        <w:rPr>
          <w:sz w:val="32"/>
        </w:rPr>
        <w:t>barnett@eduworld</w:t>
      </w:r>
      <w:r w:rsidR="003F56CD">
        <w:rPr>
          <w:sz w:val="32"/>
        </w:rPr>
        <w:t>.</w:t>
      </w:r>
      <w:r>
        <w:rPr>
          <w:sz w:val="32"/>
        </w:rPr>
        <w:t>org</w:t>
      </w:r>
    </w:p>
    <w:p w:rsidR="00537991" w:rsidRDefault="00FE7357">
      <w:r>
        <w:rPr>
          <w:sz w:val="24"/>
        </w:rPr>
        <w:t>Step into the fascinating world of chemistry, where matter undergoes transformations, revealing the fundamental building blocks of our universe</w:t>
      </w:r>
      <w:r w:rsidR="003F56CD">
        <w:rPr>
          <w:sz w:val="24"/>
        </w:rPr>
        <w:t>.</w:t>
      </w:r>
      <w:r>
        <w:rPr>
          <w:sz w:val="24"/>
        </w:rPr>
        <w:t xml:space="preserve"> Chemistry is the science that investigates the composition, structure, and properties of matter and the changes it undergoes</w:t>
      </w:r>
      <w:r w:rsidR="003F56CD">
        <w:rPr>
          <w:sz w:val="24"/>
        </w:rPr>
        <w:t>.</w:t>
      </w:r>
      <w:r>
        <w:rPr>
          <w:sz w:val="24"/>
        </w:rPr>
        <w:t xml:space="preserve"> It's a subject that touches every aspect of our lives, from the food we eat, the clothes we wear, the medicines that heal us, to the materials that shape our world</w:t>
      </w:r>
      <w:r w:rsidR="003F56CD">
        <w:rPr>
          <w:sz w:val="24"/>
        </w:rPr>
        <w:t>.</w:t>
      </w:r>
    </w:p>
    <w:p w:rsidR="00537991" w:rsidRDefault="00FE7357">
      <w:r>
        <w:rPr>
          <w:sz w:val="24"/>
        </w:rPr>
        <w:t>Chemistry is an experimental science that explores the interactions between substances at the molecular level</w:t>
      </w:r>
      <w:r w:rsidR="003F56CD">
        <w:rPr>
          <w:sz w:val="24"/>
        </w:rPr>
        <w:t>.</w:t>
      </w:r>
      <w:r>
        <w:rPr>
          <w:sz w:val="24"/>
        </w:rPr>
        <w:t xml:space="preserve"> By unraveling the secrets hidden within atoms and molecules, chemists pave the way for new discoveries and innovations that impact our lives in myriad ways</w:t>
      </w:r>
      <w:r w:rsidR="003F56CD">
        <w:rPr>
          <w:sz w:val="24"/>
        </w:rPr>
        <w:t>.</w:t>
      </w:r>
      <w:r>
        <w:rPr>
          <w:sz w:val="24"/>
        </w:rPr>
        <w:t xml:space="preserve"> From developing new drugs to designing sustainable energy sources, chemistry holds the key to solving some of the most pressing challenges facing our planet</w:t>
      </w:r>
      <w:r w:rsidR="003F56CD">
        <w:rPr>
          <w:sz w:val="24"/>
        </w:rPr>
        <w:t>.</w:t>
      </w:r>
    </w:p>
    <w:p w:rsidR="00537991" w:rsidRDefault="00FE7357">
      <w:r>
        <w:rPr>
          <w:sz w:val="24"/>
        </w:rPr>
        <w:t>As we delve deeper into the intricate workings of the molecular world, we uncover the profound interconnectedness of all living and non-living matter</w:t>
      </w:r>
      <w:r w:rsidR="003F56CD">
        <w:rPr>
          <w:sz w:val="24"/>
        </w:rPr>
        <w:t>.</w:t>
      </w:r>
      <w:r>
        <w:rPr>
          <w:sz w:val="24"/>
        </w:rPr>
        <w:t xml:space="preserve"> Chemistry provides a lens through which we can understand the natural phenomena that occur around us, from the colors of flowers to the processes that sustain life</w:t>
      </w:r>
      <w:r w:rsidR="003F56CD">
        <w:rPr>
          <w:sz w:val="24"/>
        </w:rPr>
        <w:t>.</w:t>
      </w:r>
      <w:r>
        <w:rPr>
          <w:sz w:val="24"/>
        </w:rPr>
        <w:t xml:space="preserve"> It empowers us to unravel the complexities of the natural world and harness its potential for the betterment of humanity</w:t>
      </w:r>
      <w:r w:rsidR="003F56CD">
        <w:rPr>
          <w:sz w:val="24"/>
        </w:rPr>
        <w:t>.</w:t>
      </w:r>
    </w:p>
    <w:p w:rsidR="00537991" w:rsidRDefault="00FE7357">
      <w:r>
        <w:rPr>
          <w:sz w:val="24"/>
        </w:rPr>
        <w:t>Body:</w:t>
      </w:r>
    </w:p>
    <w:p w:rsidR="00537991" w:rsidRDefault="00FE7357">
      <w:r>
        <w:rPr>
          <w:sz w:val="24"/>
        </w:rPr>
        <w:t>The study of chemistry offers a comprehensive understanding of the world around us</w:t>
      </w:r>
      <w:r w:rsidR="003F56CD">
        <w:rPr>
          <w:sz w:val="24"/>
        </w:rPr>
        <w:t>.</w:t>
      </w:r>
      <w:r>
        <w:rPr>
          <w:sz w:val="24"/>
        </w:rPr>
        <w:t xml:space="preserve"> Through the exploration of chemical reactions, we gain insights into how substances interact and transform, revealing the underlying principles that govern the behavior of matter</w:t>
      </w:r>
      <w:r w:rsidR="003F56CD">
        <w:rPr>
          <w:sz w:val="24"/>
        </w:rPr>
        <w:t>.</w:t>
      </w:r>
      <w:r>
        <w:rPr>
          <w:sz w:val="24"/>
        </w:rPr>
        <w:t xml:space="preserve"> Chemistry also plays a pivotal role in various industries, such as pharmaceuticals, agriculture, and </w:t>
      </w:r>
      <w:r>
        <w:rPr>
          <w:sz w:val="24"/>
        </w:rPr>
        <w:lastRenderedPageBreak/>
        <w:t>manufacturing, where it contributes to the development of new products and technologies that enhance our quality of life</w:t>
      </w:r>
      <w:r w:rsidR="003F56CD">
        <w:rPr>
          <w:sz w:val="24"/>
        </w:rPr>
        <w:t>.</w:t>
      </w:r>
    </w:p>
    <w:p w:rsidR="00537991" w:rsidRDefault="00FE7357">
      <w:r>
        <w:rPr>
          <w:sz w:val="24"/>
        </w:rPr>
        <w:t>Moreover, chemistry provides a foundation for comprehending other scientific disciplines, such as biology, physics, and environmental science</w:t>
      </w:r>
      <w:r w:rsidR="003F56CD">
        <w:rPr>
          <w:sz w:val="24"/>
        </w:rPr>
        <w:t>.</w:t>
      </w:r>
      <w:r>
        <w:rPr>
          <w:sz w:val="24"/>
        </w:rPr>
        <w:t xml:space="preserve"> It enables us to unravel the intricate mechanisms of living organisms, explore the forces that shape the universe, and investigate the delicate balance of ecosystems</w:t>
      </w:r>
      <w:r w:rsidR="003F56CD">
        <w:rPr>
          <w:sz w:val="24"/>
        </w:rPr>
        <w:t>.</w:t>
      </w:r>
      <w:r>
        <w:rPr>
          <w:sz w:val="24"/>
        </w:rPr>
        <w:t xml:space="preserve"> By understanding the chemical processes that underpin these fields, we gain a holistic perspective of the natural world and our place within it</w:t>
      </w:r>
      <w:r w:rsidR="003F56CD">
        <w:rPr>
          <w:sz w:val="24"/>
        </w:rPr>
        <w:t>.</w:t>
      </w:r>
    </w:p>
    <w:p w:rsidR="00537991" w:rsidRDefault="00FE7357">
      <w:r>
        <w:rPr>
          <w:sz w:val="24"/>
        </w:rPr>
        <w:t>At the forefront of scientific discovery, chemistry continues to push the boundaries of human knowledge</w:t>
      </w:r>
      <w:r w:rsidR="003F56CD">
        <w:rPr>
          <w:sz w:val="24"/>
        </w:rPr>
        <w:t>.</w:t>
      </w:r>
      <w:r>
        <w:rPr>
          <w:sz w:val="24"/>
        </w:rPr>
        <w:t xml:space="preserve"> Chemists explore the frontiers of materials science, developing innovative materials with tailored properties for applications in various fields, including electronics, healthcare, and renewable energy</w:t>
      </w:r>
      <w:r w:rsidR="003F56CD">
        <w:rPr>
          <w:sz w:val="24"/>
        </w:rPr>
        <w:t>.</w:t>
      </w:r>
      <w:r>
        <w:rPr>
          <w:sz w:val="24"/>
        </w:rPr>
        <w:t xml:space="preserve"> They delve into the mysteries of biochemistry, unraveling the secrets of life at the molecular level, and unlocking the potential for new medical treatments and therapies</w:t>
      </w:r>
      <w:r w:rsidR="003F56CD">
        <w:rPr>
          <w:sz w:val="24"/>
        </w:rPr>
        <w:t>.</w:t>
      </w:r>
    </w:p>
    <w:p w:rsidR="00537991" w:rsidRDefault="00537991"/>
    <w:p w:rsidR="00537991" w:rsidRDefault="00FE7357">
      <w:r>
        <w:rPr>
          <w:sz w:val="28"/>
        </w:rPr>
        <w:t>Summary</w:t>
      </w:r>
    </w:p>
    <w:p w:rsidR="00537991" w:rsidRDefault="00FE7357">
      <w:r>
        <w:t>In essence, chemistry is the study of matter, its composition, structure, properties, and transformations</w:t>
      </w:r>
      <w:r w:rsidR="003F56CD">
        <w:t>.</w:t>
      </w:r>
      <w:r>
        <w:t xml:space="preserve"> This subject provides a profound understanding of the world around us, uncovering the fundamental principles that govern the behavior of matter and the intricate mechanisms of life</w:t>
      </w:r>
      <w:r w:rsidR="003F56CD">
        <w:t>.</w:t>
      </w:r>
      <w:r>
        <w:t xml:space="preserve"> Chemistry touches every aspect of our lives, from the food we eat to the medicines that heal us, and it continues to revolutionize various industries, driving innovation and shaping the future of our world</w:t>
      </w:r>
      <w:r w:rsidR="003F56CD">
        <w:t>.</w:t>
      </w:r>
      <w:r>
        <w:t xml:space="preserve"> As we delve deeper into the secrets of chemistry, we unlock the potential to solve some of the most pressing challenges facing humanity and create a sustainable and prosperous future for generations to come</w:t>
      </w:r>
      <w:r w:rsidR="003F56CD">
        <w:t>.</w:t>
      </w:r>
    </w:p>
    <w:sectPr w:rsidR="005379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0743973">
    <w:abstractNumId w:val="8"/>
  </w:num>
  <w:num w:numId="2" w16cid:durableId="1822388235">
    <w:abstractNumId w:val="6"/>
  </w:num>
  <w:num w:numId="3" w16cid:durableId="185406816">
    <w:abstractNumId w:val="5"/>
  </w:num>
  <w:num w:numId="4" w16cid:durableId="295836105">
    <w:abstractNumId w:val="4"/>
  </w:num>
  <w:num w:numId="5" w16cid:durableId="1324312998">
    <w:abstractNumId w:val="7"/>
  </w:num>
  <w:num w:numId="6" w16cid:durableId="429392819">
    <w:abstractNumId w:val="3"/>
  </w:num>
  <w:num w:numId="7" w16cid:durableId="1428187132">
    <w:abstractNumId w:val="2"/>
  </w:num>
  <w:num w:numId="8" w16cid:durableId="1578828661">
    <w:abstractNumId w:val="1"/>
  </w:num>
  <w:num w:numId="9" w16cid:durableId="130038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6CD"/>
    <w:rsid w:val="00537991"/>
    <w:rsid w:val="00AA1D8D"/>
    <w:rsid w:val="00B47730"/>
    <w:rsid w:val="00CB0664"/>
    <w:rsid w:val="00FC693F"/>
    <w:rsid w:val="00FE7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