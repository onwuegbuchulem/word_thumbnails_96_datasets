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2279" w:rsidRDefault="009061E6">
      <w:pPr>
        <w:jc w:val="center"/>
      </w:pPr>
      <w:r>
        <w:rPr>
          <w:sz w:val="44"/>
        </w:rPr>
        <w:t>Unveiling the wonders of Science: Exploring Chemistry, Biology, and Medicine</w:t>
      </w:r>
    </w:p>
    <w:p w:rsidR="00802279" w:rsidRDefault="009061E6">
      <w:pPr>
        <w:jc w:val="center"/>
      </w:pPr>
      <w:r>
        <w:rPr>
          <w:sz w:val="36"/>
        </w:rPr>
        <w:t>Emma Clarkson</w:t>
      </w:r>
      <w:r>
        <w:br/>
      </w:r>
      <w:r>
        <w:rPr>
          <w:sz w:val="32"/>
        </w:rPr>
        <w:t>ec943711@gopanthers</w:t>
      </w:r>
      <w:r w:rsidR="003D4966">
        <w:rPr>
          <w:sz w:val="32"/>
        </w:rPr>
        <w:t>.</w:t>
      </w:r>
      <w:r>
        <w:rPr>
          <w:sz w:val="32"/>
        </w:rPr>
        <w:t>edu</w:t>
      </w:r>
    </w:p>
    <w:p w:rsidR="00802279" w:rsidRDefault="009061E6">
      <w:r>
        <w:rPr>
          <w:sz w:val="24"/>
        </w:rPr>
        <w:t>Science stands as a beacon of human ingenuity and progress, unveiling the mysteries of nature and unraveling the complexities of the universe</w:t>
      </w:r>
      <w:r w:rsidR="003D4966">
        <w:rPr>
          <w:sz w:val="24"/>
        </w:rPr>
        <w:t>.</w:t>
      </w:r>
      <w:r>
        <w:rPr>
          <w:sz w:val="24"/>
        </w:rPr>
        <w:t xml:space="preserve"> Chemistry, biology, and medicine emerge as cornerstones of scientific exploration, offering profound insights into the fundamental building blocks of matter, the intricate mechanisms of life, and the art of healing</w:t>
      </w:r>
      <w:r w:rsidR="003D4966">
        <w:rPr>
          <w:sz w:val="24"/>
        </w:rPr>
        <w:t>.</w:t>
      </w:r>
    </w:p>
    <w:p w:rsidR="00802279" w:rsidRDefault="009061E6">
      <w:r>
        <w:rPr>
          <w:sz w:val="24"/>
        </w:rPr>
        <w:t>Chemistry, the study of matter and its properties, unveils the elemental tapestry of the universe</w:t>
      </w:r>
      <w:r w:rsidR="003D4966">
        <w:rPr>
          <w:sz w:val="24"/>
        </w:rPr>
        <w:t>.</w:t>
      </w:r>
      <w:r>
        <w:rPr>
          <w:sz w:val="24"/>
        </w:rPr>
        <w:t xml:space="preserve"> Through the exploration of atoms, molecules, and their interactions, chemistry opens a door to understanding the fundamental structure of matter</w:t>
      </w:r>
      <w:r w:rsidR="003D4966">
        <w:rPr>
          <w:sz w:val="24"/>
        </w:rPr>
        <w:t>.</w:t>
      </w:r>
      <w:r>
        <w:rPr>
          <w:sz w:val="24"/>
        </w:rPr>
        <w:t xml:space="preserve"> By delving into the intricacies of chemical reactions, we unravel the secrets of chemical bonding, energy transfer, and the formation of new substances</w:t>
      </w:r>
      <w:r w:rsidR="003D4966">
        <w:rPr>
          <w:sz w:val="24"/>
        </w:rPr>
        <w:t>.</w:t>
      </w:r>
    </w:p>
    <w:p w:rsidR="00802279" w:rsidRDefault="009061E6">
      <w:r>
        <w:rPr>
          <w:sz w:val="24"/>
        </w:rPr>
        <w:t>Biology, the investigation of life, embarks on a journey through the vibrant tapestry of living organisms</w:t>
      </w:r>
      <w:r w:rsidR="003D4966">
        <w:rPr>
          <w:sz w:val="24"/>
        </w:rPr>
        <w:t>.</w:t>
      </w:r>
      <w:r>
        <w:rPr>
          <w:sz w:val="24"/>
        </w:rPr>
        <w:t xml:space="preserve"> It unravels the mechanisms that govern the inner workings of cells, the genetic heritage passed from generation to generation, and the intricate web of interactions that shape ecosystems</w:t>
      </w:r>
      <w:r w:rsidR="003D4966">
        <w:rPr>
          <w:sz w:val="24"/>
        </w:rPr>
        <w:t>.</w:t>
      </w:r>
      <w:r>
        <w:rPr>
          <w:sz w:val="24"/>
        </w:rPr>
        <w:t xml:space="preserve"> Biology lays bare the wonders of evolution, revealing the remarkable adaptations that have shaped the diversity of life on Earth</w:t>
      </w:r>
      <w:r w:rsidR="003D4966">
        <w:rPr>
          <w:sz w:val="24"/>
        </w:rPr>
        <w:t>.</w:t>
      </w:r>
    </w:p>
    <w:p w:rsidR="00802279" w:rsidRDefault="009061E6">
      <w:r>
        <w:rPr>
          <w:sz w:val="24"/>
        </w:rPr>
        <w:t>Medicine, the art of healing, stands as a testament to the power of scientific knowledge applied to the betterment of human lives</w:t>
      </w:r>
      <w:r w:rsidR="003D4966">
        <w:rPr>
          <w:sz w:val="24"/>
        </w:rPr>
        <w:t>.</w:t>
      </w:r>
      <w:r>
        <w:rPr>
          <w:sz w:val="24"/>
        </w:rPr>
        <w:t xml:space="preserve"> It illuminates the intricate workings of the human body, the causes and treatments of disease, and the development of life-saving therapies</w:t>
      </w:r>
      <w:r w:rsidR="003D4966">
        <w:rPr>
          <w:sz w:val="24"/>
        </w:rPr>
        <w:t>.</w:t>
      </w:r>
      <w:r>
        <w:rPr>
          <w:sz w:val="24"/>
        </w:rPr>
        <w:t xml:space="preserve"> Medicine empowers us to prevent, diagnose, and manage ailments, extending the reach of human health and well-being</w:t>
      </w:r>
      <w:r w:rsidR="003D4966">
        <w:rPr>
          <w:sz w:val="24"/>
        </w:rPr>
        <w:t>.</w:t>
      </w:r>
    </w:p>
    <w:p w:rsidR="00802279" w:rsidRDefault="00802279"/>
    <w:p w:rsidR="00802279" w:rsidRDefault="009061E6">
      <w:r>
        <w:rPr>
          <w:sz w:val="28"/>
        </w:rPr>
        <w:t>Summary</w:t>
      </w:r>
    </w:p>
    <w:p w:rsidR="00802279" w:rsidRDefault="009061E6">
      <w:r>
        <w:lastRenderedPageBreak/>
        <w:t>Science, encompassing chemistry, biology, and medicine, has revolutionized our understanding of the world and our place within it</w:t>
      </w:r>
      <w:r w:rsidR="003D4966">
        <w:t>.</w:t>
      </w:r>
      <w:r>
        <w:t xml:space="preserve"> Chemistry unveils the elemental tapestry of matter and its transformations, biology illuminates the intricate workings of life, and medicine empowers us to heal and extend human health</w:t>
      </w:r>
      <w:r w:rsidR="003D4966">
        <w:t>.</w:t>
      </w:r>
      <w:r>
        <w:t xml:space="preserve"> As explorers of science, we embark on a lifelong journey of discovery, driven by an insatiable curiosity to unlock the secrets of the universe and harness its power for the betterment of humanity</w:t>
      </w:r>
      <w:r w:rsidR="003D4966">
        <w:t>.</w:t>
      </w:r>
    </w:p>
    <w:sectPr w:rsidR="00802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059178">
    <w:abstractNumId w:val="8"/>
  </w:num>
  <w:num w:numId="2" w16cid:durableId="309100369">
    <w:abstractNumId w:val="6"/>
  </w:num>
  <w:num w:numId="3" w16cid:durableId="421073523">
    <w:abstractNumId w:val="5"/>
  </w:num>
  <w:num w:numId="4" w16cid:durableId="1723212536">
    <w:abstractNumId w:val="4"/>
  </w:num>
  <w:num w:numId="5" w16cid:durableId="2076201567">
    <w:abstractNumId w:val="7"/>
  </w:num>
  <w:num w:numId="6" w16cid:durableId="562562746">
    <w:abstractNumId w:val="3"/>
  </w:num>
  <w:num w:numId="7" w16cid:durableId="1720324060">
    <w:abstractNumId w:val="2"/>
  </w:num>
  <w:num w:numId="8" w16cid:durableId="1506819546">
    <w:abstractNumId w:val="1"/>
  </w:num>
  <w:num w:numId="9" w16cid:durableId="77987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4966"/>
    <w:rsid w:val="00802279"/>
    <w:rsid w:val="009061E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2024-02-11T17:51:00Z</dcterms:modified>
  <cp:category/>
</cp:coreProperties>
</file>