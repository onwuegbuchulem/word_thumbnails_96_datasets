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07A0" w:rsidRDefault="00707870">
      <w:pPr>
        <w:jc w:val="center"/>
      </w:pPr>
      <w:r>
        <w:rPr>
          <w:sz w:val="44"/>
        </w:rPr>
        <w:t>Unveiling the Secrets of Chemistry: A Journey into the World of Matter</w:t>
      </w:r>
    </w:p>
    <w:p w:rsidR="002E07A0" w:rsidRDefault="00707870">
      <w:pPr>
        <w:jc w:val="center"/>
      </w:pPr>
      <w:r>
        <w:rPr>
          <w:sz w:val="36"/>
        </w:rPr>
        <w:t>Emily Jones</w:t>
      </w:r>
      <w:r>
        <w:br/>
      </w:r>
      <w:r>
        <w:rPr>
          <w:sz w:val="32"/>
        </w:rPr>
        <w:t>EmilyJones@instructors</w:t>
      </w:r>
      <w:r w:rsidR="00D67461">
        <w:rPr>
          <w:sz w:val="32"/>
        </w:rPr>
        <w:t>.</w:t>
      </w:r>
      <w:r>
        <w:rPr>
          <w:sz w:val="32"/>
        </w:rPr>
        <w:t>edu</w:t>
      </w:r>
    </w:p>
    <w:p w:rsidR="002E07A0" w:rsidRDefault="00707870">
      <w:r>
        <w:rPr>
          <w:sz w:val="24"/>
        </w:rPr>
        <w:t>Chemistry, the study of matter and its transformations, is a vast and fascinating field that holds the key to understanding the world around us</w:t>
      </w:r>
      <w:r w:rsidR="00D67461">
        <w:rPr>
          <w:sz w:val="24"/>
        </w:rPr>
        <w:t>.</w:t>
      </w:r>
      <w:r>
        <w:rPr>
          <w:sz w:val="24"/>
        </w:rPr>
        <w:t xml:space="preserve"> From the air we breathe to the food we eat, from the clothes we wear to the medicine we take, chemistry plays a crucial role in our lives</w:t>
      </w:r>
      <w:r w:rsidR="00D67461">
        <w:rPr>
          <w:sz w:val="24"/>
        </w:rPr>
        <w:t>.</w:t>
      </w:r>
      <w:r>
        <w:rPr>
          <w:sz w:val="24"/>
        </w:rPr>
        <w:t xml:space="preserve"> In this essay, we will embark on a captivating journey into the realm of chemistry, exploring the fundamental principles, applications, and marvels that lie within</w:t>
      </w:r>
      <w:r w:rsidR="00D67461">
        <w:rPr>
          <w:sz w:val="24"/>
        </w:rPr>
        <w:t>.</w:t>
      </w:r>
    </w:p>
    <w:p w:rsidR="002E07A0" w:rsidRDefault="00707870">
      <w:r>
        <w:rPr>
          <w:sz w:val="24"/>
        </w:rPr>
        <w:t>Chemistry is the science that studies the composition, structure and behavior of matter</w:t>
      </w:r>
      <w:r w:rsidR="00D67461">
        <w:rPr>
          <w:sz w:val="24"/>
        </w:rPr>
        <w:t>.</w:t>
      </w:r>
      <w:r>
        <w:rPr>
          <w:sz w:val="24"/>
        </w:rPr>
        <w:t xml:space="preserve"> Matter is anything that has mass and takes up space, and it is made up of atoms</w:t>
      </w:r>
      <w:r w:rsidR="00D67461">
        <w:rPr>
          <w:sz w:val="24"/>
        </w:rPr>
        <w:t>.</w:t>
      </w:r>
      <w:r>
        <w:rPr>
          <w:sz w:val="24"/>
        </w:rPr>
        <w:t xml:space="preserve"> Atoms are the basic building blocks of matter, and they come in different types</w:t>
      </w:r>
      <w:r w:rsidR="00D67461">
        <w:rPr>
          <w:sz w:val="24"/>
        </w:rPr>
        <w:t>.</w:t>
      </w:r>
      <w:r>
        <w:rPr>
          <w:sz w:val="24"/>
        </w:rPr>
        <w:t xml:space="preserve"> The smallest particle of a element that can exist is an atom</w:t>
      </w:r>
      <w:r w:rsidR="00D67461">
        <w:rPr>
          <w:sz w:val="24"/>
        </w:rPr>
        <w:t>.</w:t>
      </w:r>
      <w:r>
        <w:rPr>
          <w:sz w:val="24"/>
        </w:rPr>
        <w:t xml:space="preserve"> Atoms are made up of protons, neutrons, and electrons</w:t>
      </w:r>
      <w:r w:rsidR="00D67461">
        <w:rPr>
          <w:sz w:val="24"/>
        </w:rPr>
        <w:t>.</w:t>
      </w:r>
      <w:r>
        <w:rPr>
          <w:sz w:val="24"/>
        </w:rPr>
        <w:t xml:space="preserve"> Protons and neutrons are found in the nucleus of the atom, while electrons orbit the nucleus</w:t>
      </w:r>
      <w:r w:rsidR="00D67461">
        <w:rPr>
          <w:sz w:val="24"/>
        </w:rPr>
        <w:t>.</w:t>
      </w:r>
      <w:r>
        <w:rPr>
          <w:sz w:val="24"/>
        </w:rPr>
        <w:t xml:space="preserve"> The types of elements an atom contains determine its chemical properties</w:t>
      </w:r>
      <w:r w:rsidR="00D67461">
        <w:rPr>
          <w:sz w:val="24"/>
        </w:rPr>
        <w:t>.</w:t>
      </w:r>
      <w:r>
        <w:rPr>
          <w:sz w:val="24"/>
        </w:rPr>
        <w:t xml:space="preserve"> Chemical reactions occur when atoms are rearranged to form new substances</w:t>
      </w:r>
      <w:r w:rsidR="00D67461">
        <w:rPr>
          <w:sz w:val="24"/>
        </w:rPr>
        <w:t>.</w:t>
      </w:r>
      <w:r>
        <w:rPr>
          <w:sz w:val="24"/>
        </w:rPr>
        <w:t xml:space="preserve"> These reactions can be used to make new materials or to change the properties of existing materials</w:t>
      </w:r>
      <w:r w:rsidR="00D67461">
        <w:rPr>
          <w:sz w:val="24"/>
        </w:rPr>
        <w:t>.</w:t>
      </w:r>
    </w:p>
    <w:p w:rsidR="002E07A0" w:rsidRDefault="00707870">
      <w:r>
        <w:rPr>
          <w:sz w:val="24"/>
        </w:rPr>
        <w:t>Introduction Continued:</w:t>
      </w:r>
    </w:p>
    <w:p w:rsidR="002E07A0" w:rsidRDefault="00707870">
      <w:r>
        <w:rPr>
          <w:sz w:val="24"/>
        </w:rPr>
        <w:t>As we delve deeper into the realm of chemistry, we will discover the fundamental principles that govern the behavior of matter</w:t>
      </w:r>
      <w:r w:rsidR="00D67461">
        <w:rPr>
          <w:sz w:val="24"/>
        </w:rPr>
        <w:t>.</w:t>
      </w:r>
      <w:r>
        <w:rPr>
          <w:sz w:val="24"/>
        </w:rPr>
        <w:t xml:space="preserve"> These principles, such as the law of conservation of mass and the periodic law, provide a solid foundation for understanding the intricate interactions between atoms and molecules</w:t>
      </w:r>
      <w:r w:rsidR="00D67461">
        <w:rPr>
          <w:sz w:val="24"/>
        </w:rPr>
        <w:t>.</w:t>
      </w:r>
      <w:r>
        <w:rPr>
          <w:sz w:val="24"/>
        </w:rPr>
        <w:t xml:space="preserve"> We will unravel the secrets of chemical bonding, exploring the forces that hold atoms together to form compounds with unique properties</w:t>
      </w:r>
      <w:r w:rsidR="00D67461">
        <w:rPr>
          <w:sz w:val="24"/>
        </w:rPr>
        <w:t>.</w:t>
      </w:r>
    </w:p>
    <w:p w:rsidR="002E07A0" w:rsidRDefault="00707870">
      <w:r>
        <w:rPr>
          <w:sz w:val="24"/>
        </w:rPr>
        <w:t>Introduction Continued:</w:t>
      </w:r>
    </w:p>
    <w:p w:rsidR="002E07A0" w:rsidRDefault="00707870">
      <w:r>
        <w:rPr>
          <w:sz w:val="24"/>
        </w:rPr>
        <w:lastRenderedPageBreak/>
        <w:t>From the microscopic world of atoms and molecules to the macroscopic world of chemical reactions, chemistry offers a symphony of wonder and practical applications</w:t>
      </w:r>
      <w:r w:rsidR="00D67461">
        <w:rPr>
          <w:sz w:val="24"/>
        </w:rPr>
        <w:t>.</w:t>
      </w:r>
      <w:r>
        <w:rPr>
          <w:sz w:val="24"/>
        </w:rPr>
        <w:t xml:space="preserve"> We will witness the magic of chemical reactions in action, from the explosive combustion of fuel to the gentle transformation of food during digestion</w:t>
      </w:r>
      <w:r w:rsidR="00D67461">
        <w:rPr>
          <w:sz w:val="24"/>
        </w:rPr>
        <w:t>.</w:t>
      </w:r>
      <w:r>
        <w:rPr>
          <w:sz w:val="24"/>
        </w:rPr>
        <w:t xml:space="preserve"> We will explore the role of chemistry in everyday life, from the cleaning products we use to the medicines that heal us</w:t>
      </w:r>
      <w:r w:rsidR="00D67461">
        <w:rPr>
          <w:sz w:val="24"/>
        </w:rPr>
        <w:t>.</w:t>
      </w:r>
      <w:r>
        <w:rPr>
          <w:sz w:val="24"/>
        </w:rPr>
        <w:t xml:space="preserve"> Moreover, we will delve into the realm of cutting-edge research, where chemists are pushing the boundaries of science to develop new materials, solve global challenges, and improve human health</w:t>
      </w:r>
      <w:r w:rsidR="00D67461">
        <w:rPr>
          <w:sz w:val="24"/>
        </w:rPr>
        <w:t>.</w:t>
      </w:r>
    </w:p>
    <w:p w:rsidR="002E07A0" w:rsidRDefault="002E07A0"/>
    <w:p w:rsidR="002E07A0" w:rsidRDefault="00707870">
      <w:r>
        <w:rPr>
          <w:sz w:val="28"/>
        </w:rPr>
        <w:t>Summary</w:t>
      </w:r>
    </w:p>
    <w:p w:rsidR="002E07A0" w:rsidRDefault="00707870">
      <w:r>
        <w:t>Chemistry is an enthralling science that unveils the secrets of matter and its transformations</w:t>
      </w:r>
      <w:r w:rsidR="00D67461">
        <w:t>.</w:t>
      </w:r>
      <w:r>
        <w:t xml:space="preserve"> Through the exploration of fundamental principles, applications, and marvels, we gain a deeper understanding of the world around us and the potential for solving real-world problems</w:t>
      </w:r>
      <w:r w:rsidR="00D67461">
        <w:t>.</w:t>
      </w:r>
      <w:r>
        <w:t xml:space="preserve"> Chemistry continues to shape our lives and holds the promise of countless future discoveries, inspiring us to unravel the mysteries of the universe and harness the power of matter for the betterment of humanity</w:t>
      </w:r>
      <w:r w:rsidR="00D67461">
        <w:t>.</w:t>
      </w:r>
    </w:p>
    <w:sectPr w:rsidR="002E07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6301367">
    <w:abstractNumId w:val="8"/>
  </w:num>
  <w:num w:numId="2" w16cid:durableId="1907179909">
    <w:abstractNumId w:val="6"/>
  </w:num>
  <w:num w:numId="3" w16cid:durableId="659577522">
    <w:abstractNumId w:val="5"/>
  </w:num>
  <w:num w:numId="4" w16cid:durableId="1199128472">
    <w:abstractNumId w:val="4"/>
  </w:num>
  <w:num w:numId="5" w16cid:durableId="444890015">
    <w:abstractNumId w:val="7"/>
  </w:num>
  <w:num w:numId="6" w16cid:durableId="1038240576">
    <w:abstractNumId w:val="3"/>
  </w:num>
  <w:num w:numId="7" w16cid:durableId="982077281">
    <w:abstractNumId w:val="2"/>
  </w:num>
  <w:num w:numId="8" w16cid:durableId="1271353072">
    <w:abstractNumId w:val="1"/>
  </w:num>
  <w:num w:numId="9" w16cid:durableId="381908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07A0"/>
    <w:rsid w:val="00326F90"/>
    <w:rsid w:val="00707870"/>
    <w:rsid w:val="00AA1D8D"/>
    <w:rsid w:val="00B47730"/>
    <w:rsid w:val="00CB0664"/>
    <w:rsid w:val="00D674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