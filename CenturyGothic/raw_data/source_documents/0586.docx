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40B" w:rsidRDefault="00CE5272">
      <w:pPr>
        <w:jc w:val="center"/>
      </w:pPr>
      <w:r>
        <w:rPr>
          <w:sz w:val="44"/>
        </w:rPr>
        <w:t>The Myriad Wonders of Biology: Life's Extraordinary Symphony</w:t>
      </w:r>
    </w:p>
    <w:p w:rsidR="0056240B" w:rsidRDefault="00CE5272">
      <w:pPr>
        <w:jc w:val="center"/>
      </w:pPr>
      <w:r>
        <w:rPr>
          <w:sz w:val="36"/>
        </w:rPr>
        <w:t>Dr</w:t>
      </w:r>
      <w:r w:rsidR="0093731C">
        <w:rPr>
          <w:sz w:val="36"/>
        </w:rPr>
        <w:t>.</w:t>
      </w:r>
      <w:r>
        <w:rPr>
          <w:sz w:val="36"/>
        </w:rPr>
        <w:t xml:space="preserve"> Evelyn Carter</w:t>
      </w:r>
      <w:r>
        <w:br/>
      </w:r>
      <w:r>
        <w:rPr>
          <w:sz w:val="32"/>
        </w:rPr>
        <w:t>evelycarter12@eduversity</w:t>
      </w:r>
      <w:r w:rsidR="0093731C">
        <w:rPr>
          <w:sz w:val="32"/>
        </w:rPr>
        <w:t>.</w:t>
      </w:r>
      <w:r>
        <w:rPr>
          <w:sz w:val="32"/>
        </w:rPr>
        <w:t>org</w:t>
      </w:r>
    </w:p>
    <w:p w:rsidR="0056240B" w:rsidRDefault="00CE5272">
      <w:r>
        <w:rPr>
          <w:sz w:val="24"/>
        </w:rPr>
        <w:t>Biology, the enthralling saga of life, unveils a symphony of intricate processes, remarkable adaptations, and awe-inspiring diversity</w:t>
      </w:r>
      <w:r w:rsidR="0093731C">
        <w:rPr>
          <w:sz w:val="24"/>
        </w:rPr>
        <w:t>.</w:t>
      </w:r>
      <w:r>
        <w:rPr>
          <w:sz w:val="24"/>
        </w:rPr>
        <w:t xml:space="preserve"> Delving into this realm unravels a tapestry of interconnectedness, revealing the intricate machinery within cells, the marvels of evolution, and the astonishing resilience of organisms</w:t>
      </w:r>
      <w:r w:rsidR="0093731C">
        <w:rPr>
          <w:sz w:val="24"/>
        </w:rPr>
        <w:t>.</w:t>
      </w:r>
      <w:r>
        <w:rPr>
          <w:sz w:val="24"/>
        </w:rPr>
        <w:t xml:space="preserve"> The study of biology is an invitation to unlock nature's secrets, decipher the enigmatic codes of DNA, and unravel the mysteries of life's grand tapestry</w:t>
      </w:r>
      <w:r w:rsidR="0093731C">
        <w:rPr>
          <w:sz w:val="24"/>
        </w:rPr>
        <w:t>.</w:t>
      </w:r>
    </w:p>
    <w:p w:rsidR="0056240B" w:rsidRDefault="00CE5272">
      <w:r>
        <w:rPr>
          <w:sz w:val="24"/>
        </w:rPr>
        <w:t>Adorned with an amplitude of colors and forms, biology showcases the extraordinary symphony of life</w:t>
      </w:r>
      <w:r w:rsidR="0093731C">
        <w:rPr>
          <w:sz w:val="24"/>
        </w:rPr>
        <w:t>.</w:t>
      </w:r>
      <w:r>
        <w:rPr>
          <w:sz w:val="24"/>
        </w:rPr>
        <w:t xml:space="preserve"> From the molecular dance of proteins to the captivating flight of birds, every organism exhibits a unique tale of existence</w:t>
      </w:r>
      <w:r w:rsidR="0093731C">
        <w:rPr>
          <w:sz w:val="24"/>
        </w:rPr>
        <w:t>.</w:t>
      </w:r>
      <w:r>
        <w:rPr>
          <w:sz w:val="24"/>
        </w:rPr>
        <w:t xml:space="preserve"> By uncovering the secrets of photosynthesis and cellular respiration, biology elucidates the mechanisms that sustain life on Earth, illuminating the interconnectedness between living beings and their environment</w:t>
      </w:r>
      <w:r w:rsidR="0093731C">
        <w:rPr>
          <w:sz w:val="24"/>
        </w:rPr>
        <w:t>.</w:t>
      </w:r>
      <w:r>
        <w:rPr>
          <w:sz w:val="24"/>
        </w:rPr>
        <w:t xml:space="preserve"> Biology's profound revelations deepen our appreciation for the delicate balance and enduring beauty of the natural world</w:t>
      </w:r>
      <w:r w:rsidR="0093731C">
        <w:rPr>
          <w:sz w:val="24"/>
        </w:rPr>
        <w:t>.</w:t>
      </w:r>
    </w:p>
    <w:p w:rsidR="0056240B" w:rsidRDefault="00CE5272">
      <w:r>
        <w:rPr>
          <w:sz w:val="24"/>
        </w:rPr>
        <w:t>Biology captivates us with its mesmerizing stories of adaptation and evolution</w:t>
      </w:r>
      <w:r w:rsidR="0093731C">
        <w:rPr>
          <w:sz w:val="24"/>
        </w:rPr>
        <w:t>.</w:t>
      </w:r>
      <w:r>
        <w:rPr>
          <w:sz w:val="24"/>
        </w:rPr>
        <w:t xml:space="preserve"> It narrates the tale of species transforming over time, responding to environmental pressures, and developing astonishing survival strategies</w:t>
      </w:r>
      <w:r w:rsidR="0093731C">
        <w:rPr>
          <w:sz w:val="24"/>
        </w:rPr>
        <w:t>.</w:t>
      </w:r>
      <w:r>
        <w:rPr>
          <w:sz w:val="24"/>
        </w:rPr>
        <w:t xml:space="preserve"> From the intricate camouflage of insects to the remarkable migration patterns of birds, biology showcases the resilience and adaptability of life on our planet</w:t>
      </w:r>
      <w:r w:rsidR="0093731C">
        <w:rPr>
          <w:sz w:val="24"/>
        </w:rPr>
        <w:t>.</w:t>
      </w:r>
      <w:r>
        <w:rPr>
          <w:sz w:val="24"/>
        </w:rPr>
        <w:t xml:space="preserve"> These evolutionary narratives not only reveal the dynamic history of life but also serve as beacons of hope in our quest to understand and address global challenges like climate change and environmental degradation</w:t>
      </w:r>
      <w:r w:rsidR="0093731C">
        <w:rPr>
          <w:sz w:val="24"/>
        </w:rPr>
        <w:t>.</w:t>
      </w:r>
    </w:p>
    <w:p w:rsidR="0056240B" w:rsidRDefault="00CE5272">
      <w:r>
        <w:rPr>
          <w:sz w:val="24"/>
        </w:rPr>
        <w:t>Body:</w:t>
      </w:r>
    </w:p>
    <w:p w:rsidR="0056240B" w:rsidRDefault="00CE5272">
      <w:r>
        <w:rPr>
          <w:sz w:val="24"/>
        </w:rPr>
        <w:t>Biology's vast tapestry encompasses the symphony of life, unraveling nature's secrets with its myriad wonders</w:t>
      </w:r>
      <w:r w:rsidR="0093731C">
        <w:rPr>
          <w:sz w:val="24"/>
        </w:rPr>
        <w:t>.</w:t>
      </w:r>
      <w:r>
        <w:rPr>
          <w:sz w:val="24"/>
        </w:rPr>
        <w:t xml:space="preserve"> It delves into the intricate </w:t>
      </w:r>
      <w:r>
        <w:rPr>
          <w:sz w:val="24"/>
        </w:rPr>
        <w:lastRenderedPageBreak/>
        <w:t>workings of cells, revealing the molecular mechanisms that govern life's processes</w:t>
      </w:r>
      <w:r w:rsidR="0093731C">
        <w:rPr>
          <w:sz w:val="24"/>
        </w:rPr>
        <w:t>.</w:t>
      </w:r>
      <w:r>
        <w:rPr>
          <w:sz w:val="24"/>
        </w:rPr>
        <w:t xml:space="preserve"> Through genetic exploration, biology unveils the blueprint of life, deciphering the enigmatic codes of DNA and unveiling the mysteries of heredity</w:t>
      </w:r>
      <w:r w:rsidR="0093731C">
        <w:rPr>
          <w:sz w:val="24"/>
        </w:rPr>
        <w:t>.</w:t>
      </w:r>
      <w:r>
        <w:rPr>
          <w:sz w:val="24"/>
        </w:rPr>
        <w:t xml:space="preserve"> With its extensive reach, biology illuminates the delicate balance of ecosystems, unraveling the intricate web of interactions between organisms and their environment</w:t>
      </w:r>
      <w:r w:rsidR="0093731C">
        <w:rPr>
          <w:sz w:val="24"/>
        </w:rPr>
        <w:t>.</w:t>
      </w:r>
      <w:r>
        <w:rPr>
          <w:sz w:val="24"/>
        </w:rPr>
        <w:t xml:space="preserve"> Embracing biology's expansive scope, we unlock a treasure trove of knowledge, gaining profound insights into the beauty and complexity of life</w:t>
      </w:r>
      <w:r w:rsidR="0093731C">
        <w:rPr>
          <w:sz w:val="24"/>
        </w:rPr>
        <w:t>.</w:t>
      </w:r>
    </w:p>
    <w:p w:rsidR="0056240B" w:rsidRDefault="00CE5272">
      <w:r>
        <w:rPr>
          <w:sz w:val="24"/>
        </w:rPr>
        <w:t>Biology's evolution is an awe-inspiring chronicle, narrating the epic tale of life's remarkable journey</w:t>
      </w:r>
      <w:r w:rsidR="0093731C">
        <w:rPr>
          <w:sz w:val="24"/>
        </w:rPr>
        <w:t>.</w:t>
      </w:r>
      <w:r>
        <w:rPr>
          <w:sz w:val="24"/>
        </w:rPr>
        <w:t xml:space="preserve"> It traces the transforming paths of species over vast expanses of time, revealing the evidence of adaptation and natural selection</w:t>
      </w:r>
      <w:r w:rsidR="0093731C">
        <w:rPr>
          <w:sz w:val="24"/>
        </w:rPr>
        <w:t>.</w:t>
      </w:r>
      <w:r>
        <w:rPr>
          <w:sz w:val="24"/>
        </w:rPr>
        <w:t xml:space="preserve"> Through the fossil record and genetic studies, biology illuminates the dynamic history of life, providing insights into extinctions and the rise of new species</w:t>
      </w:r>
      <w:r w:rsidR="0093731C">
        <w:rPr>
          <w:sz w:val="24"/>
        </w:rPr>
        <w:t>.</w:t>
      </w:r>
      <w:r>
        <w:rPr>
          <w:sz w:val="24"/>
        </w:rPr>
        <w:t xml:space="preserve"> By unraveling the mechanisms underlying evolution, biology sheds light on the processes that drive the diversity of life and provide a glimpse into the origins of our own existence</w:t>
      </w:r>
      <w:r w:rsidR="0093731C">
        <w:rPr>
          <w:sz w:val="24"/>
        </w:rPr>
        <w:t>.</w:t>
      </w:r>
    </w:p>
    <w:p w:rsidR="0056240B" w:rsidRDefault="00CE5272">
      <w:r>
        <w:rPr>
          <w:sz w:val="24"/>
        </w:rPr>
        <w:t>Biology has a profound impact on our daily lives, shaping our understanding of health, medicine, agriculture, and environmental conservation</w:t>
      </w:r>
      <w:r w:rsidR="0093731C">
        <w:rPr>
          <w:sz w:val="24"/>
        </w:rPr>
        <w:t>.</w:t>
      </w:r>
      <w:r>
        <w:rPr>
          <w:sz w:val="24"/>
        </w:rPr>
        <w:t xml:space="preserve"> Medical advances stem from biological research, leading to groundbreaking treatments and therapies that save lives and improve well-being</w:t>
      </w:r>
      <w:r w:rsidR="0093731C">
        <w:rPr>
          <w:sz w:val="24"/>
        </w:rPr>
        <w:t>.</w:t>
      </w:r>
      <w:r>
        <w:rPr>
          <w:sz w:val="24"/>
        </w:rPr>
        <w:t xml:space="preserve"> Agricultural innovations, guided by biological principles, ensure a sustainable food supply, addressing global challenges like hunger and malnutrition</w:t>
      </w:r>
      <w:r w:rsidR="0093731C">
        <w:rPr>
          <w:sz w:val="24"/>
        </w:rPr>
        <w:t>.</w:t>
      </w:r>
      <w:r>
        <w:rPr>
          <w:sz w:val="24"/>
        </w:rPr>
        <w:t xml:space="preserve"> Moreover, biology inspires conservation efforts, guiding strategies to protect biodiversity, preserve ecosystems, and mitigate the impact of human activities on the planet</w:t>
      </w:r>
      <w:r w:rsidR="0093731C">
        <w:rPr>
          <w:sz w:val="24"/>
        </w:rPr>
        <w:t>.</w:t>
      </w:r>
      <w:r>
        <w:rPr>
          <w:sz w:val="24"/>
        </w:rPr>
        <w:t xml:space="preserve"> Biology's practical applications underscore its relevance and significance in addressing critical global issues</w:t>
      </w:r>
      <w:r w:rsidR="0093731C">
        <w:rPr>
          <w:sz w:val="24"/>
        </w:rPr>
        <w:t>.</w:t>
      </w:r>
    </w:p>
    <w:p w:rsidR="0056240B" w:rsidRDefault="0056240B"/>
    <w:p w:rsidR="0056240B" w:rsidRDefault="00CE5272">
      <w:r>
        <w:rPr>
          <w:sz w:val="28"/>
        </w:rPr>
        <w:t>Summary</w:t>
      </w:r>
    </w:p>
    <w:p w:rsidR="0056240B" w:rsidRDefault="00CE5272">
      <w:r>
        <w:t>Biology's extraordinary symphony unveils the mesmerizing wonders of life, captivating us with its intricate processes, remarkable adaptations, and astonishing diversity</w:t>
      </w:r>
      <w:r w:rsidR="0093731C">
        <w:t>.</w:t>
      </w:r>
      <w:r>
        <w:t xml:space="preserve"> It illuminates the molecular machinery within cells, unveils the enigmatic codes of DNA, and unravels the transformative tale of evolution</w:t>
      </w:r>
      <w:r w:rsidR="0093731C">
        <w:t>.</w:t>
      </w:r>
      <w:r>
        <w:t xml:space="preserve"> Biology's vast tapestry encompasses the intricate balance of ecosystems, revealing the vital interconnections between organisms and their environment</w:t>
      </w:r>
      <w:r w:rsidR="0093731C">
        <w:t>.</w:t>
      </w:r>
      <w:r>
        <w:t xml:space="preserve"> Its impact extends beyond scientific exploration, profoundly shaping our understanding of health, medicine, agriculture, and environmental stewardship</w:t>
      </w:r>
      <w:r w:rsidR="0093731C">
        <w:t>.</w:t>
      </w:r>
      <w:r>
        <w:t xml:space="preserve"> Biology unveils nature's secrets, sparking a profound appreciation for the enduring beauty and intricate complexities of life itself</w:t>
      </w:r>
      <w:r w:rsidR="0093731C">
        <w:t>.</w:t>
      </w:r>
    </w:p>
    <w:sectPr w:rsidR="005624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7281253">
    <w:abstractNumId w:val="8"/>
  </w:num>
  <w:num w:numId="2" w16cid:durableId="1633629089">
    <w:abstractNumId w:val="6"/>
  </w:num>
  <w:num w:numId="3" w16cid:durableId="1684815525">
    <w:abstractNumId w:val="5"/>
  </w:num>
  <w:num w:numId="4" w16cid:durableId="103113292">
    <w:abstractNumId w:val="4"/>
  </w:num>
  <w:num w:numId="5" w16cid:durableId="1791706466">
    <w:abstractNumId w:val="7"/>
  </w:num>
  <w:num w:numId="6" w16cid:durableId="1197933193">
    <w:abstractNumId w:val="3"/>
  </w:num>
  <w:num w:numId="7" w16cid:durableId="849369449">
    <w:abstractNumId w:val="2"/>
  </w:num>
  <w:num w:numId="8" w16cid:durableId="888419202">
    <w:abstractNumId w:val="1"/>
  </w:num>
  <w:num w:numId="9" w16cid:durableId="139920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240B"/>
    <w:rsid w:val="0093731C"/>
    <w:rsid w:val="00AA1D8D"/>
    <w:rsid w:val="00B47730"/>
    <w:rsid w:val="00CB0664"/>
    <w:rsid w:val="00CE52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