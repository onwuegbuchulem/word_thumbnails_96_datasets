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D5B" w:rsidRDefault="00F248CB">
      <w:pPr>
        <w:jc w:val="center"/>
      </w:pPr>
      <w:r>
        <w:rPr>
          <w:sz w:val="44"/>
        </w:rPr>
        <w:t>The Impact of Technology on Biomedical Engineering Advancements</w:t>
      </w:r>
    </w:p>
    <w:p w:rsidR="003F6D5B" w:rsidRDefault="00F248CB">
      <w:pPr>
        <w:jc w:val="center"/>
      </w:pPr>
      <w:r>
        <w:rPr>
          <w:sz w:val="36"/>
        </w:rPr>
        <w:t>Laura Hernandez</w:t>
      </w:r>
      <w:r>
        <w:br/>
      </w:r>
      <w:r>
        <w:rPr>
          <w:sz w:val="32"/>
        </w:rPr>
        <w:t>laura</w:t>
      </w:r>
      <w:r w:rsidR="009546D0">
        <w:rPr>
          <w:sz w:val="32"/>
        </w:rPr>
        <w:t>.</w:t>
      </w:r>
      <w:r>
        <w:rPr>
          <w:sz w:val="32"/>
        </w:rPr>
        <w:t>hernandez@school</w:t>
      </w:r>
      <w:r w:rsidR="009546D0">
        <w:rPr>
          <w:sz w:val="32"/>
        </w:rPr>
        <w:t>.</w:t>
      </w:r>
      <w:r>
        <w:rPr>
          <w:sz w:val="32"/>
        </w:rPr>
        <w:t>edu</w:t>
      </w:r>
    </w:p>
    <w:p w:rsidR="003F6D5B" w:rsidRDefault="00F248CB">
      <w:r>
        <w:rPr>
          <w:sz w:val="24"/>
        </w:rPr>
        <w:t>In the realm of science, technology has undoubtedly revolutionized the field of Biomedical Engineering</w:t>
      </w:r>
      <w:r w:rsidR="009546D0">
        <w:rPr>
          <w:sz w:val="24"/>
        </w:rPr>
        <w:t>.</w:t>
      </w:r>
      <w:r>
        <w:rPr>
          <w:sz w:val="24"/>
        </w:rPr>
        <w:t xml:space="preserve"> A journey into this fascinating fusion of medicine and technology unveils a tapestry of innovations that enhance human lives</w:t>
      </w:r>
      <w:r w:rsidR="009546D0">
        <w:rPr>
          <w:sz w:val="24"/>
        </w:rPr>
        <w:t>.</w:t>
      </w:r>
      <w:r>
        <w:rPr>
          <w:sz w:val="24"/>
        </w:rPr>
        <w:t xml:space="preserve"> Biomedical Engineering, deeply rooted in the study of life processes, harnesses cutting-edge technological tools to comprehend, diagnose, and treat various ailments</w:t>
      </w:r>
      <w:r w:rsidR="009546D0">
        <w:rPr>
          <w:sz w:val="24"/>
        </w:rPr>
        <w:t>.</w:t>
      </w:r>
    </w:p>
    <w:p w:rsidR="003F6D5B" w:rsidRDefault="00F248CB">
      <w:r>
        <w:rPr>
          <w:sz w:val="24"/>
        </w:rPr>
        <w:t>This transformative field has spurred monumental advancements in the realms of disease prevention, diagnosis, and treatment</w:t>
      </w:r>
      <w:r w:rsidR="009546D0">
        <w:rPr>
          <w:sz w:val="24"/>
        </w:rPr>
        <w:t>.</w:t>
      </w:r>
      <w:r>
        <w:rPr>
          <w:sz w:val="24"/>
        </w:rPr>
        <w:t xml:space="preserve"> From groundbreaking medical devices that provide real-time health monitoring to groundbreaking imaging techniques that offer unprecedented insights into the human body's complex mechanisms, technology's contributions are undeniable</w:t>
      </w:r>
      <w:r w:rsidR="009546D0">
        <w:rPr>
          <w:sz w:val="24"/>
        </w:rPr>
        <w:t>.</w:t>
      </w:r>
      <w:r>
        <w:rPr>
          <w:sz w:val="24"/>
        </w:rPr>
        <w:t xml:space="preserve"> Moreover, these technological advancements have significantly bolstered our fight against deadly diseases, aiding in the development of life-saving therapies and innovative drugs</w:t>
      </w:r>
      <w:r w:rsidR="009546D0">
        <w:rPr>
          <w:sz w:val="24"/>
        </w:rPr>
        <w:t>.</w:t>
      </w:r>
      <w:r>
        <w:rPr>
          <w:sz w:val="24"/>
        </w:rPr>
        <w:t xml:space="preserve"> The union of engineering principles and biological processes is leading us to the frontiers of medical possibilities</w:t>
      </w:r>
      <w:r w:rsidR="009546D0">
        <w:rPr>
          <w:sz w:val="24"/>
        </w:rPr>
        <w:t>.</w:t>
      </w:r>
    </w:p>
    <w:p w:rsidR="003F6D5B" w:rsidRDefault="00F248CB">
      <w:r>
        <w:rPr>
          <w:sz w:val="24"/>
        </w:rPr>
        <w:t>Furthermore, technology has been instrumental in democratizing access to healthcare, particularly in remote and underserved regions</w:t>
      </w:r>
      <w:r w:rsidR="009546D0">
        <w:rPr>
          <w:sz w:val="24"/>
        </w:rPr>
        <w:t>.</w:t>
      </w:r>
      <w:r>
        <w:rPr>
          <w:sz w:val="24"/>
        </w:rPr>
        <w:t xml:space="preserve"> Telemedicine platforms, aided by sophisticated software and communication technologies, are bridging the gap between patients and healthcare providers, improving healthcare delivery to those previously devoid of adequate access</w:t>
      </w:r>
      <w:r w:rsidR="009546D0">
        <w:rPr>
          <w:sz w:val="24"/>
        </w:rPr>
        <w:t>.</w:t>
      </w:r>
      <w:r>
        <w:rPr>
          <w:sz w:val="24"/>
        </w:rPr>
        <w:t xml:space="preserve"> The convergence of technology and Biomedical Engineering is propelling us towards a future where personalized and proactive healthcare is a tangible reality</w:t>
      </w:r>
      <w:r w:rsidR="009546D0">
        <w:rPr>
          <w:sz w:val="24"/>
        </w:rPr>
        <w:t>.</w:t>
      </w:r>
    </w:p>
    <w:p w:rsidR="003F6D5B" w:rsidRDefault="003F6D5B"/>
    <w:p w:rsidR="003F6D5B" w:rsidRDefault="00F248CB">
      <w:r>
        <w:rPr>
          <w:sz w:val="28"/>
        </w:rPr>
        <w:t>Summary</w:t>
      </w:r>
    </w:p>
    <w:p w:rsidR="003F6D5B" w:rsidRDefault="00F248CB">
      <w:r>
        <w:lastRenderedPageBreak/>
        <w:t>The symbiosis of Biomedical Engineering and technology is revolutionizing healthcare by propelling innovative treatments, enhancing diagnostic capabilities, and fostering accessible healthcare</w:t>
      </w:r>
      <w:r w:rsidR="009546D0">
        <w:t>.</w:t>
      </w:r>
      <w:r>
        <w:t xml:space="preserve"> From groundbreaking medical devices to transformative imaging techniques, this integration is propelling us toward a future where personalized and proactive healthcare is a reality</w:t>
      </w:r>
      <w:r w:rsidR="009546D0">
        <w:t>.</w:t>
      </w:r>
      <w:r>
        <w:t xml:space="preserve"> Moreover, technology has democratized access to healthcare, enabling individuals in remote regions to receive expert medical attention</w:t>
      </w:r>
      <w:r w:rsidR="009546D0">
        <w:t>.</w:t>
      </w:r>
    </w:p>
    <w:sectPr w:rsidR="003F6D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715756">
    <w:abstractNumId w:val="8"/>
  </w:num>
  <w:num w:numId="2" w16cid:durableId="528954533">
    <w:abstractNumId w:val="6"/>
  </w:num>
  <w:num w:numId="3" w16cid:durableId="1344476346">
    <w:abstractNumId w:val="5"/>
  </w:num>
  <w:num w:numId="4" w16cid:durableId="1082067054">
    <w:abstractNumId w:val="4"/>
  </w:num>
  <w:num w:numId="5" w16cid:durableId="1011180688">
    <w:abstractNumId w:val="7"/>
  </w:num>
  <w:num w:numId="6" w16cid:durableId="492337341">
    <w:abstractNumId w:val="3"/>
  </w:num>
  <w:num w:numId="7" w16cid:durableId="262231059">
    <w:abstractNumId w:val="2"/>
  </w:num>
  <w:num w:numId="8" w16cid:durableId="803888290">
    <w:abstractNumId w:val="1"/>
  </w:num>
  <w:num w:numId="9" w16cid:durableId="13430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D5B"/>
    <w:rsid w:val="009546D0"/>
    <w:rsid w:val="00AA1D8D"/>
    <w:rsid w:val="00B47730"/>
    <w:rsid w:val="00CB0664"/>
    <w:rsid w:val="00F248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