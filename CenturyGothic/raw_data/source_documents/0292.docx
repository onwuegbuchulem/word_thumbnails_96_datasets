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1312" w:rsidRDefault="00B21577">
      <w:pPr>
        <w:jc w:val="center"/>
      </w:pPr>
      <w:r>
        <w:rPr>
          <w:sz w:val="44"/>
        </w:rPr>
        <w:t>The Ever-Expanding Universe: Unraveling the Mysteries of the Cosmos</w:t>
      </w:r>
    </w:p>
    <w:p w:rsidR="00A91312" w:rsidRDefault="00B21577">
      <w:pPr>
        <w:jc w:val="center"/>
      </w:pPr>
      <w:r>
        <w:rPr>
          <w:sz w:val="36"/>
        </w:rPr>
        <w:t>Richard Anderson</w:t>
      </w:r>
      <w:r>
        <w:br/>
      </w:r>
      <w:r>
        <w:rPr>
          <w:sz w:val="32"/>
        </w:rPr>
        <w:t>richard</w:t>
      </w:r>
      <w:r w:rsidR="0080678F">
        <w:rPr>
          <w:sz w:val="32"/>
        </w:rPr>
        <w:t>.</w:t>
      </w:r>
      <w:r>
        <w:rPr>
          <w:sz w:val="32"/>
        </w:rPr>
        <w:t>anderson@empowerlearning</w:t>
      </w:r>
      <w:r w:rsidR="0080678F">
        <w:rPr>
          <w:sz w:val="32"/>
        </w:rPr>
        <w:t>.</w:t>
      </w:r>
      <w:r>
        <w:rPr>
          <w:sz w:val="32"/>
        </w:rPr>
        <w:t>org</w:t>
      </w:r>
    </w:p>
    <w:p w:rsidR="00A91312" w:rsidRDefault="00B21577">
      <w:r>
        <w:rPr>
          <w:sz w:val="24"/>
        </w:rPr>
        <w:t>Have you ever gazed up at the night sky and marveled at the vastness of the universe? The countless stars twinkling above us hold untold secrets, inviting us on a captivating journey of discovery</w:t>
      </w:r>
      <w:r w:rsidR="0080678F">
        <w:rPr>
          <w:sz w:val="24"/>
        </w:rPr>
        <w:t>.</w:t>
      </w:r>
      <w:r>
        <w:rPr>
          <w:sz w:val="24"/>
        </w:rPr>
        <w:t xml:space="preserve"> As we peer into the cosmos, we can't help but wonder: what lies beyond our planet? How did the universe come into being? What are the forces that shape its evolution? As aspiring scientists, we embark on a quest to unravel these cosmic mysteries and unveil the intricate workings of our universe</w:t>
      </w:r>
      <w:r w:rsidR="0080678F">
        <w:rPr>
          <w:sz w:val="24"/>
        </w:rPr>
        <w:t>.</w:t>
      </w:r>
    </w:p>
    <w:p w:rsidR="00A91312" w:rsidRDefault="00B21577">
      <w:r>
        <w:rPr>
          <w:sz w:val="24"/>
        </w:rPr>
        <w:t>With each new discovery, we deepen our understanding of the universe's vastness and complexity</w:t>
      </w:r>
      <w:r w:rsidR="0080678F">
        <w:rPr>
          <w:sz w:val="24"/>
        </w:rPr>
        <w:t>.</w:t>
      </w:r>
      <w:r>
        <w:rPr>
          <w:sz w:val="24"/>
        </w:rPr>
        <w:t xml:space="preserve"> From the intricate dance of planets within our solar system to the mind-boggling scale of distant galaxies, the universe reveals its grandeur to those who seek its secrets</w:t>
      </w:r>
      <w:r w:rsidR="0080678F">
        <w:rPr>
          <w:sz w:val="24"/>
        </w:rPr>
        <w:t>.</w:t>
      </w:r>
      <w:r>
        <w:rPr>
          <w:sz w:val="24"/>
        </w:rPr>
        <w:t xml:space="preserve"> Through powerful telescopes and meticulous observations, we are gaining insights into the birth and death of stars, the nature of black holes, and the enigmatic phenomena of dark matter and dark energy</w:t>
      </w:r>
      <w:r w:rsidR="0080678F">
        <w:rPr>
          <w:sz w:val="24"/>
        </w:rPr>
        <w:t>.</w:t>
      </w:r>
      <w:r>
        <w:rPr>
          <w:sz w:val="24"/>
        </w:rPr>
        <w:t xml:space="preserve"> As we unravel the mysteries of the cosmos, we not only expand our knowledge but also cultivate a sense of awe and humility in the face of its limitless wonders</w:t>
      </w:r>
      <w:r w:rsidR="0080678F">
        <w:rPr>
          <w:sz w:val="24"/>
        </w:rPr>
        <w:t>.</w:t>
      </w:r>
    </w:p>
    <w:p w:rsidR="00A91312" w:rsidRDefault="00B21577">
      <w:r>
        <w:rPr>
          <w:sz w:val="24"/>
        </w:rPr>
        <w:t>However, the journey into the unknown is not without its challenges</w:t>
      </w:r>
      <w:r w:rsidR="0080678F">
        <w:rPr>
          <w:sz w:val="24"/>
        </w:rPr>
        <w:t>.</w:t>
      </w:r>
      <w:r>
        <w:rPr>
          <w:sz w:val="24"/>
        </w:rPr>
        <w:t xml:space="preserve"> As we push the boundaries of our understanding, we encounter paradoxes and enigmas that defy our current knowledge</w:t>
      </w:r>
      <w:r w:rsidR="0080678F">
        <w:rPr>
          <w:sz w:val="24"/>
        </w:rPr>
        <w:t>.</w:t>
      </w:r>
      <w:r>
        <w:rPr>
          <w:sz w:val="24"/>
        </w:rPr>
        <w:t xml:space="preserve"> The quest to reconcile these contradictions calls for scientific rigor, collaboration, and a willingness to question our assumptions</w:t>
      </w:r>
      <w:r w:rsidR="0080678F">
        <w:rPr>
          <w:sz w:val="24"/>
        </w:rPr>
        <w:t>.</w:t>
      </w:r>
      <w:r>
        <w:rPr>
          <w:sz w:val="24"/>
        </w:rPr>
        <w:t xml:space="preserve"> It is in this spirit of exploration and intellectual curiosity that we embark on a journey into the cosmos, embracing the mysteries that await us</w:t>
      </w:r>
      <w:r w:rsidR="0080678F">
        <w:rPr>
          <w:sz w:val="24"/>
        </w:rPr>
        <w:t>.</w:t>
      </w:r>
    </w:p>
    <w:p w:rsidR="00A91312" w:rsidRDefault="00A91312"/>
    <w:p w:rsidR="00A91312" w:rsidRDefault="00B21577">
      <w:r>
        <w:rPr>
          <w:sz w:val="28"/>
        </w:rPr>
        <w:t>Summary</w:t>
      </w:r>
    </w:p>
    <w:p w:rsidR="00A91312" w:rsidRDefault="00B21577">
      <w:r>
        <w:t>This essay has taken us on an awe-inspiring journey through the vast cosmos, exploring the mysteries that surround us</w:t>
      </w:r>
      <w:r w:rsidR="0080678F">
        <w:t>.</w:t>
      </w:r>
      <w:r>
        <w:t xml:space="preserve"> From pondering the origin of the </w:t>
      </w:r>
      <w:r>
        <w:lastRenderedPageBreak/>
        <w:t>universe to unraveling the enigmas of black holes, we have embarked on a quest to understand the workings of our cosmic realm</w:t>
      </w:r>
      <w:r w:rsidR="0080678F">
        <w:t>.</w:t>
      </w:r>
      <w:r>
        <w:t xml:space="preserve"> Along the way, we have encountered paradoxes and challenges that have fueled our scientific curiosity and driven us to seek deeper knowledge</w:t>
      </w:r>
      <w:r w:rsidR="0080678F">
        <w:t>.</w:t>
      </w:r>
      <w:r>
        <w:t xml:space="preserve"> As we continue to push the boundaries of our understanding, we embrace the journey of discovery, unraveling the tapestry of the universe one step at a time</w:t>
      </w:r>
      <w:r w:rsidR="0080678F">
        <w:t>.</w:t>
      </w:r>
    </w:p>
    <w:sectPr w:rsidR="00A913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0666933">
    <w:abstractNumId w:val="8"/>
  </w:num>
  <w:num w:numId="2" w16cid:durableId="2028751511">
    <w:abstractNumId w:val="6"/>
  </w:num>
  <w:num w:numId="3" w16cid:durableId="1202010807">
    <w:abstractNumId w:val="5"/>
  </w:num>
  <w:num w:numId="4" w16cid:durableId="1534272800">
    <w:abstractNumId w:val="4"/>
  </w:num>
  <w:num w:numId="5" w16cid:durableId="1262570898">
    <w:abstractNumId w:val="7"/>
  </w:num>
  <w:num w:numId="6" w16cid:durableId="45420125">
    <w:abstractNumId w:val="3"/>
  </w:num>
  <w:num w:numId="7" w16cid:durableId="1548297039">
    <w:abstractNumId w:val="2"/>
  </w:num>
  <w:num w:numId="8" w16cid:durableId="2135099079">
    <w:abstractNumId w:val="1"/>
  </w:num>
  <w:num w:numId="9" w16cid:durableId="881209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0678F"/>
    <w:rsid w:val="00A91312"/>
    <w:rsid w:val="00AA1D8D"/>
    <w:rsid w:val="00B2157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2024-02-11T17:34:00Z</dcterms:modified>
  <cp:category/>
</cp:coreProperties>
</file>