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E95" w:rsidRDefault="00E1223D">
      <w:pPr>
        <w:jc w:val="center"/>
      </w:pPr>
      <w:r>
        <w:rPr>
          <w:sz w:val="44"/>
        </w:rPr>
        <w:t>Mathematics: The Foundation of Our Modern World</w:t>
      </w:r>
    </w:p>
    <w:p w:rsidR="005D6E95" w:rsidRDefault="00E1223D">
      <w:pPr>
        <w:jc w:val="center"/>
      </w:pPr>
      <w:r>
        <w:rPr>
          <w:sz w:val="36"/>
        </w:rPr>
        <w:t>Dr</w:t>
      </w:r>
      <w:r w:rsidR="00EB2AD7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5D6E95" w:rsidRDefault="00E1223D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EB2AD7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EB2AD7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EB2AD7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EB2AD7">
        <w:rPr>
          <w:sz w:val="24"/>
        </w:rPr>
        <w:t>.</w:t>
      </w:r>
    </w:p>
    <w:p w:rsidR="005D6E95" w:rsidRDefault="00E1223D">
      <w:r>
        <w:rPr>
          <w:sz w:val="24"/>
        </w:rPr>
        <w:t>In modern society, mathematics is an indispensable tool in fields as diverse as engineering, physics, economics, and computer science</w:t>
      </w:r>
      <w:r w:rsidR="00EB2AD7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EB2AD7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EB2AD7">
        <w:rPr>
          <w:sz w:val="24"/>
        </w:rPr>
        <w:t>.</w:t>
      </w:r>
    </w:p>
    <w:p w:rsidR="005D6E95" w:rsidRDefault="00E1223D">
      <w:r>
        <w:rPr>
          <w:sz w:val="24"/>
        </w:rPr>
        <w:t>However, the relevance of mathematics extends far beyond its practical applications</w:t>
      </w:r>
      <w:r w:rsidR="00EB2AD7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EB2AD7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EB2AD7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EB2AD7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EB2AD7">
        <w:rPr>
          <w:sz w:val="24"/>
        </w:rPr>
        <w:t>.</w:t>
      </w:r>
    </w:p>
    <w:p w:rsidR="005D6E95" w:rsidRDefault="005D6E95"/>
    <w:p w:rsidR="005D6E95" w:rsidRDefault="00E1223D">
      <w:r>
        <w:rPr>
          <w:sz w:val="28"/>
        </w:rPr>
        <w:t>Summary</w:t>
      </w:r>
    </w:p>
    <w:p w:rsidR="005D6E95" w:rsidRDefault="00E1223D">
      <w:r>
        <w:t>Mathematics is the foundation of our modern world, providing the language to understand and interpret the universe</w:t>
      </w:r>
      <w:r w:rsidR="00EB2AD7">
        <w:t>.</w:t>
      </w:r>
      <w:r>
        <w:t xml:space="preserve"> Its applications span a wide range of fields, from engineering and physics to economics and computer science</w:t>
      </w:r>
      <w:r w:rsidR="00EB2AD7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EB2AD7">
        <w:t>.</w:t>
      </w:r>
      <w:r>
        <w:t xml:space="preserve"> The study of mathematics empowers individuals to navigate the complexities of the modern era and make informed decisions</w:t>
      </w:r>
      <w:r w:rsidR="00EB2AD7">
        <w:t>.</w:t>
      </w:r>
    </w:p>
    <w:sectPr w:rsidR="005D6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249648">
    <w:abstractNumId w:val="8"/>
  </w:num>
  <w:num w:numId="2" w16cid:durableId="714351533">
    <w:abstractNumId w:val="6"/>
  </w:num>
  <w:num w:numId="3" w16cid:durableId="1930118647">
    <w:abstractNumId w:val="5"/>
  </w:num>
  <w:num w:numId="4" w16cid:durableId="808282811">
    <w:abstractNumId w:val="4"/>
  </w:num>
  <w:num w:numId="5" w16cid:durableId="955790735">
    <w:abstractNumId w:val="7"/>
  </w:num>
  <w:num w:numId="6" w16cid:durableId="1588997523">
    <w:abstractNumId w:val="3"/>
  </w:num>
  <w:num w:numId="7" w16cid:durableId="1528710771">
    <w:abstractNumId w:val="2"/>
  </w:num>
  <w:num w:numId="8" w16cid:durableId="2023508848">
    <w:abstractNumId w:val="1"/>
  </w:num>
  <w:num w:numId="9" w16cid:durableId="54029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E95"/>
    <w:rsid w:val="00AA1D8D"/>
    <w:rsid w:val="00B47730"/>
    <w:rsid w:val="00CB0664"/>
    <w:rsid w:val="00E1223D"/>
    <w:rsid w:val="00EB2A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