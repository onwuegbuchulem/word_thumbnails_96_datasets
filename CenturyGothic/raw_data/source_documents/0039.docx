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CDD" w:rsidRDefault="00F34333">
      <w:pPr>
        <w:jc w:val="center"/>
      </w:pPr>
      <w:r>
        <w:rPr>
          <w:sz w:val="44"/>
        </w:rPr>
        <w:t>Unlocking the Wonders of Science: A Journey Through Mathematics, Chemistry, Biology, and Medicine</w:t>
      </w:r>
    </w:p>
    <w:p w:rsidR="002A0CDD" w:rsidRDefault="00F34333">
      <w:pPr>
        <w:jc w:val="center"/>
      </w:pPr>
      <w:r>
        <w:rPr>
          <w:sz w:val="36"/>
        </w:rPr>
        <w:t>Dr</w:t>
      </w:r>
      <w:r w:rsidR="00E83A3B">
        <w:rPr>
          <w:sz w:val="36"/>
        </w:rPr>
        <w:t>.</w:t>
      </w:r>
      <w:r>
        <w:rPr>
          <w:sz w:val="36"/>
        </w:rPr>
        <w:t xml:space="preserve"> Evelyn Coleman</w:t>
      </w:r>
      <w:r>
        <w:br/>
      </w:r>
      <w:r>
        <w:rPr>
          <w:sz w:val="32"/>
        </w:rPr>
        <w:t>evelyn</w:t>
      </w:r>
      <w:r w:rsidR="00E83A3B">
        <w:rPr>
          <w:sz w:val="32"/>
        </w:rPr>
        <w:t>.</w:t>
      </w:r>
      <w:r>
        <w:rPr>
          <w:sz w:val="32"/>
        </w:rPr>
        <w:t>coleman10@highereducation</w:t>
      </w:r>
      <w:r w:rsidR="00E83A3B">
        <w:rPr>
          <w:sz w:val="32"/>
        </w:rPr>
        <w:t>.</w:t>
      </w:r>
      <w:r>
        <w:rPr>
          <w:sz w:val="32"/>
        </w:rPr>
        <w:t>edu</w:t>
      </w:r>
    </w:p>
    <w:p w:rsidR="002A0CDD" w:rsidRDefault="00F34333">
      <w:r>
        <w:rPr>
          <w:sz w:val="24"/>
        </w:rPr>
        <w:t>Science, a realm that unveils the mysteries of the universe, invites us on an awe-inspiring voyage of discovery</w:t>
      </w:r>
      <w:r w:rsidR="00E83A3B">
        <w:rPr>
          <w:sz w:val="24"/>
        </w:rPr>
        <w:t>.</w:t>
      </w:r>
      <w:r>
        <w:rPr>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E83A3B">
        <w:rPr>
          <w:sz w:val="24"/>
        </w:rPr>
        <w:t>.</w:t>
      </w:r>
    </w:p>
    <w:p w:rsidR="002A0CDD" w:rsidRDefault="00F34333">
      <w:r>
        <w:rPr>
          <w:sz w:val="24"/>
        </w:rPr>
        <w:t>Mathematics, the universal language of science, provides the tools to decipher complex concepts and quantify the world around us</w:t>
      </w:r>
      <w:r w:rsidR="00E83A3B">
        <w:rPr>
          <w:sz w:val="24"/>
        </w:rPr>
        <w:t>.</w:t>
      </w:r>
      <w:r>
        <w:rPr>
          <w:sz w:val="24"/>
        </w:rPr>
        <w:t xml:space="preserve"> Through equations, formulas, and algorithms, we unravel the secrets of numbers and shapes</w:t>
      </w:r>
      <w:r w:rsidR="00E83A3B">
        <w:rPr>
          <w:sz w:val="24"/>
        </w:rPr>
        <w:t>.</w:t>
      </w:r>
      <w:r>
        <w:rPr>
          <w:sz w:val="24"/>
        </w:rPr>
        <w:t xml:space="preserve"> From simple arithmetic to calculus and beyond, mathematics serves as a cornerstone for advancements in various disciplines</w:t>
      </w:r>
      <w:r w:rsidR="00E83A3B">
        <w:rPr>
          <w:sz w:val="24"/>
        </w:rPr>
        <w:t>.</w:t>
      </w:r>
    </w:p>
    <w:p w:rsidR="002A0CDD" w:rsidRDefault="00F34333">
      <w:r>
        <w:rPr>
          <w:sz w:val="24"/>
        </w:rPr>
        <w:t>Chemistry, the study of matter and its interactions, delves into the molecular realm, revealing the fundamental building blocks of the universe</w:t>
      </w:r>
      <w:r w:rsidR="00E83A3B">
        <w:rPr>
          <w:sz w:val="24"/>
        </w:rPr>
        <w:t>.</w:t>
      </w:r>
      <w:r>
        <w:rPr>
          <w:sz w:val="24"/>
        </w:rPr>
        <w:t xml:space="preserve"> By exploring atomic structure, chemical bonding, and reactions, we gain insights into the diverse properties of substances</w:t>
      </w:r>
      <w:r w:rsidR="00E83A3B">
        <w:rPr>
          <w:sz w:val="24"/>
        </w:rPr>
        <w:t>.</w:t>
      </w:r>
      <w:r>
        <w:rPr>
          <w:sz w:val="24"/>
        </w:rPr>
        <w:t xml:space="preserve"> From everyday materials to pharmaceuticals, chemistry touches every aspect of our lives</w:t>
      </w:r>
      <w:r w:rsidR="00E83A3B">
        <w:rPr>
          <w:sz w:val="24"/>
        </w:rPr>
        <w:t>.</w:t>
      </w:r>
    </w:p>
    <w:p w:rsidR="002A0CDD" w:rsidRDefault="00F34333">
      <w:r>
        <w:rPr>
          <w:sz w:val="24"/>
        </w:rPr>
        <w:t>Introduction Continued:</w:t>
      </w:r>
    </w:p>
    <w:p w:rsidR="002A0CDD" w:rsidRDefault="00F34333">
      <w:r>
        <w:rPr>
          <w:sz w:val="24"/>
        </w:rPr>
        <w:t>Biology, the science of life, investigates the intricate complexities of living organisms</w:t>
      </w:r>
      <w:r w:rsidR="00E83A3B">
        <w:rPr>
          <w:sz w:val="24"/>
        </w:rPr>
        <w:t>.</w:t>
      </w:r>
      <w:r>
        <w:rPr>
          <w:sz w:val="24"/>
        </w:rPr>
        <w:t xml:space="preserve"> From the microscopic world of cells to the diversity of ecosystems, we delve into the mysteries ofSheng Ming De  origin, evolution, and behavior</w:t>
      </w:r>
      <w:r w:rsidR="00E83A3B">
        <w:rPr>
          <w:sz w:val="24"/>
        </w:rPr>
        <w:t>.</w:t>
      </w:r>
      <w:r>
        <w:rPr>
          <w:sz w:val="24"/>
        </w:rPr>
        <w:t xml:space="preserve"> By understanding the intricacies of life, we gain valuable insights into preserving and promoting health and well-being</w:t>
      </w:r>
      <w:r w:rsidR="00E83A3B">
        <w:rPr>
          <w:sz w:val="24"/>
        </w:rPr>
        <w:t>.</w:t>
      </w:r>
    </w:p>
    <w:p w:rsidR="002A0CDD" w:rsidRDefault="00F34333">
      <w:r>
        <w:rPr>
          <w:sz w:val="24"/>
        </w:rPr>
        <w:t>Medicine, a practical application of scientific knowledge, diagnoses, treats, and prevents diseases</w:t>
      </w:r>
      <w:r w:rsidR="00E83A3B">
        <w:rPr>
          <w:sz w:val="24"/>
        </w:rPr>
        <w:t>.</w:t>
      </w:r>
      <w:r>
        <w:rPr>
          <w:sz w:val="24"/>
        </w:rPr>
        <w:t xml:space="preserve"> By harnessing advances in chemistry, biology, and other disciplines, medical researchers and practitioners strive to improve human health and alleviate suffering</w:t>
      </w:r>
      <w:r w:rsidR="00E83A3B">
        <w:rPr>
          <w:sz w:val="24"/>
        </w:rPr>
        <w:t>.</w:t>
      </w:r>
      <w:r>
        <w:rPr>
          <w:sz w:val="24"/>
        </w:rPr>
        <w:t xml:space="preserve"> From antibiotics to </w:t>
      </w:r>
      <w:r>
        <w:rPr>
          <w:sz w:val="24"/>
        </w:rPr>
        <w:lastRenderedPageBreak/>
        <w:t>vaccines, medicine has transformed countless lives and continues to hold the promise of eradicating diseases</w:t>
      </w:r>
      <w:r w:rsidR="00E83A3B">
        <w:rPr>
          <w:sz w:val="24"/>
        </w:rPr>
        <w:t>.</w:t>
      </w:r>
    </w:p>
    <w:p w:rsidR="002A0CDD" w:rsidRDefault="00F34333">
      <w:r>
        <w:rPr>
          <w:sz w:val="24"/>
        </w:rPr>
        <w:t>Introduction Concluded:</w:t>
      </w:r>
    </w:p>
    <w:p w:rsidR="002A0CDD" w:rsidRDefault="00F34333">
      <w:r>
        <w:rPr>
          <w:sz w:val="24"/>
        </w:rPr>
        <w:t>Science is an ever-evolving tapestry, continuously enriched by new discoveries and insights</w:t>
      </w:r>
      <w:r w:rsidR="00E83A3B">
        <w:rPr>
          <w:sz w:val="24"/>
        </w:rPr>
        <w:t>.</w:t>
      </w:r>
      <w:r>
        <w:rPr>
          <w:sz w:val="24"/>
        </w:rPr>
        <w:t xml:space="preserve"> It empowers us to understand the world around us, to solve complex problems, and to create innovative technologies that improve our lives</w:t>
      </w:r>
      <w:r w:rsidR="00E83A3B">
        <w:rPr>
          <w:sz w:val="24"/>
        </w:rPr>
        <w:t>.</w:t>
      </w:r>
      <w:r>
        <w:rPr>
          <w:sz w:val="24"/>
        </w:rPr>
        <w:t xml:space="preserve"> Embarking on this journey of scientific exploration promises a rewarding and fulfilling experience, fostering curiosity, critical thinking, and a deeper appreciation for the beauty of the natural world</w:t>
      </w:r>
      <w:r w:rsidR="00E83A3B">
        <w:rPr>
          <w:sz w:val="24"/>
        </w:rPr>
        <w:t>.</w:t>
      </w:r>
    </w:p>
    <w:p w:rsidR="002A0CDD" w:rsidRDefault="002A0CDD"/>
    <w:p w:rsidR="002A0CDD" w:rsidRDefault="00F34333">
      <w:r>
        <w:rPr>
          <w:sz w:val="28"/>
        </w:rPr>
        <w:t>Summary</w:t>
      </w:r>
    </w:p>
    <w:p w:rsidR="002A0CDD" w:rsidRDefault="00F34333">
      <w:r>
        <w:t>This essay takes readers on an enthralling journey through the interconnected world of science, exploring the depths of mathematics, chemistry, biology, and medicine</w:t>
      </w:r>
      <w:r w:rsidR="00E83A3B">
        <w:t>.</w:t>
      </w:r>
      <w: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E83A3B">
        <w:t>.</w:t>
      </w:r>
    </w:p>
    <w:sectPr w:rsidR="002A0C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479211">
    <w:abstractNumId w:val="8"/>
  </w:num>
  <w:num w:numId="2" w16cid:durableId="15665911">
    <w:abstractNumId w:val="6"/>
  </w:num>
  <w:num w:numId="3" w16cid:durableId="1322000344">
    <w:abstractNumId w:val="5"/>
  </w:num>
  <w:num w:numId="4" w16cid:durableId="2047678350">
    <w:abstractNumId w:val="4"/>
  </w:num>
  <w:num w:numId="5" w16cid:durableId="370610818">
    <w:abstractNumId w:val="7"/>
  </w:num>
  <w:num w:numId="6" w16cid:durableId="2065525623">
    <w:abstractNumId w:val="3"/>
  </w:num>
  <w:num w:numId="7" w16cid:durableId="2040734806">
    <w:abstractNumId w:val="2"/>
  </w:num>
  <w:num w:numId="8" w16cid:durableId="1433890076">
    <w:abstractNumId w:val="1"/>
  </w:num>
  <w:num w:numId="9" w16cid:durableId="54240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CDD"/>
    <w:rsid w:val="00326F90"/>
    <w:rsid w:val="00AA1D8D"/>
    <w:rsid w:val="00B47730"/>
    <w:rsid w:val="00CB0664"/>
    <w:rsid w:val="00E83A3B"/>
    <w:rsid w:val="00F343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