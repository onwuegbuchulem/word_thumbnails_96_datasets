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3A1" w:rsidRDefault="00ED7523">
      <w:pPr>
        <w:jc w:val="center"/>
      </w:pPr>
      <w:r>
        <w:rPr>
          <w:sz w:val="44"/>
        </w:rPr>
        <w:t>The Significance of Civic Engagement in Shaping Our Democratic Future</w:t>
      </w:r>
    </w:p>
    <w:p w:rsidR="008173A1" w:rsidRDefault="00ED7523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C23C82">
        <w:rPr>
          <w:sz w:val="32"/>
        </w:rPr>
        <w:t>.</w:t>
      </w:r>
      <w:r>
        <w:rPr>
          <w:sz w:val="32"/>
        </w:rPr>
        <w:t>com</w:t>
      </w:r>
    </w:p>
    <w:p w:rsidR="008173A1" w:rsidRDefault="00ED7523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C23C82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C23C82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C23C82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C23C82">
        <w:rPr>
          <w:sz w:val="24"/>
        </w:rPr>
        <w:t>.</w:t>
      </w:r>
    </w:p>
    <w:p w:rsidR="008173A1" w:rsidRDefault="00ED7523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C23C82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C23C82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C23C82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C23C82">
        <w:rPr>
          <w:sz w:val="24"/>
        </w:rPr>
        <w:t>.</w:t>
      </w:r>
    </w:p>
    <w:p w:rsidR="008173A1" w:rsidRDefault="00ED7523">
      <w:r>
        <w:rPr>
          <w:sz w:val="24"/>
        </w:rPr>
        <w:t>The tapestry of civic engagement is woven from the threads of individual actions, each contributing to the vibrant fabric of a healthy democracy</w:t>
      </w:r>
      <w:r w:rsidR="00C23C82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C23C82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C23C82">
        <w:rPr>
          <w:sz w:val="24"/>
        </w:rPr>
        <w:t>.</w:t>
      </w:r>
      <w:r>
        <w:rPr>
          <w:sz w:val="24"/>
        </w:rPr>
        <w:t xml:space="preserve"> Civic engagement also fosters a </w:t>
      </w:r>
      <w:r>
        <w:rPr>
          <w:sz w:val="24"/>
        </w:rPr>
        <w:lastRenderedPageBreak/>
        <w:t>sense of community and belonging, as citizens come together to address shared challenges and celebrate collective achievements</w:t>
      </w:r>
      <w:r w:rsidR="00C23C82">
        <w:rPr>
          <w:sz w:val="24"/>
        </w:rPr>
        <w:t>.</w:t>
      </w:r>
    </w:p>
    <w:p w:rsidR="008173A1" w:rsidRDefault="008173A1"/>
    <w:p w:rsidR="008173A1" w:rsidRDefault="00ED7523">
      <w:r>
        <w:rPr>
          <w:sz w:val="28"/>
        </w:rPr>
        <w:t>Summary</w:t>
      </w:r>
    </w:p>
    <w:p w:rsidR="008173A1" w:rsidRDefault="00ED7523">
      <w:r>
        <w:t>Civic engagement stands as a cornerstone of democratic governance, empowering citizens to actively participate in shaping their communities and ensuring the accountability of elected officials</w:t>
      </w:r>
      <w:r w:rsidR="00C23C82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C23C82">
        <w:t>.</w:t>
      </w:r>
      <w:r>
        <w:t xml:space="preserve"> Civic engagement promotes transparency, responsiveness, and accountability in government, leading to improved decision-making and better outcomes for all</w:t>
      </w:r>
      <w:r w:rsidR="00C23C82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C23C82">
        <w:t>.</w:t>
      </w:r>
    </w:p>
    <w:sectPr w:rsidR="00817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88379">
    <w:abstractNumId w:val="8"/>
  </w:num>
  <w:num w:numId="2" w16cid:durableId="309481243">
    <w:abstractNumId w:val="6"/>
  </w:num>
  <w:num w:numId="3" w16cid:durableId="2134470742">
    <w:abstractNumId w:val="5"/>
  </w:num>
  <w:num w:numId="4" w16cid:durableId="1236277192">
    <w:abstractNumId w:val="4"/>
  </w:num>
  <w:num w:numId="5" w16cid:durableId="648704167">
    <w:abstractNumId w:val="7"/>
  </w:num>
  <w:num w:numId="6" w16cid:durableId="76831868">
    <w:abstractNumId w:val="3"/>
  </w:num>
  <w:num w:numId="7" w16cid:durableId="276329972">
    <w:abstractNumId w:val="2"/>
  </w:num>
  <w:num w:numId="8" w16cid:durableId="1125925475">
    <w:abstractNumId w:val="1"/>
  </w:num>
  <w:num w:numId="9" w16cid:durableId="189492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3A1"/>
    <w:rsid w:val="00AA1D8D"/>
    <w:rsid w:val="00B47730"/>
    <w:rsid w:val="00C23C82"/>
    <w:rsid w:val="00CB0664"/>
    <w:rsid w:val="00ED7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