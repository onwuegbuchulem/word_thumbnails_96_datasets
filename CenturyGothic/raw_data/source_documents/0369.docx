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F35" w:rsidRDefault="00744291">
      <w:pPr>
        <w:jc w:val="center"/>
      </w:pPr>
      <w:r>
        <w:rPr>
          <w:sz w:val="44"/>
        </w:rPr>
        <w:t>The Profound Impact of Chemistry in Our Lives</w:t>
      </w:r>
    </w:p>
    <w:p w:rsidR="00033F35" w:rsidRDefault="00744291">
      <w:pPr>
        <w:jc w:val="center"/>
      </w:pPr>
      <w:r>
        <w:rPr>
          <w:sz w:val="36"/>
        </w:rPr>
        <w:t>Sarah J</w:t>
      </w:r>
      <w:r w:rsidR="00DB0C6E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DB0C6E">
        <w:rPr>
          <w:sz w:val="32"/>
        </w:rPr>
        <w:t>.</w:t>
      </w:r>
      <w:r>
        <w:rPr>
          <w:sz w:val="32"/>
        </w:rPr>
        <w:t>edu</w:t>
      </w:r>
    </w:p>
    <w:p w:rsidR="00033F35" w:rsidRDefault="00744291">
      <w:r>
        <w:rPr>
          <w:sz w:val="24"/>
        </w:rPr>
        <w:t>Chemistry, the study of matter and its properties, is a fascinating subject that plays a vital role in various aspects of our lives</w:t>
      </w:r>
      <w:r w:rsidR="00DB0C6E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DB0C6E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DB0C6E">
        <w:rPr>
          <w:sz w:val="24"/>
        </w:rPr>
        <w:t>.</w:t>
      </w:r>
    </w:p>
    <w:p w:rsidR="00033F35" w:rsidRDefault="00744291">
      <w:r>
        <w:rPr>
          <w:sz w:val="24"/>
        </w:rPr>
        <w:t>Our existence is intricately interwoven with the symphony of chemical reactions orchestrated within our bodies</w:t>
      </w:r>
      <w:r w:rsidR="00DB0C6E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DB0C6E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DB0C6E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DB0C6E">
        <w:rPr>
          <w:sz w:val="24"/>
        </w:rPr>
        <w:t>.</w:t>
      </w:r>
    </w:p>
    <w:p w:rsidR="00033F35" w:rsidRDefault="00744291">
      <w:r>
        <w:rPr>
          <w:sz w:val="24"/>
        </w:rPr>
        <w:t>Beyond its role in biological systems, chemistry expands its influence into countless everyday applications</w:t>
      </w:r>
      <w:r w:rsidR="00DB0C6E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DB0C6E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DB0C6E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DB0C6E">
        <w:rPr>
          <w:sz w:val="24"/>
        </w:rPr>
        <w:t>.</w:t>
      </w:r>
    </w:p>
    <w:p w:rsidR="00033F35" w:rsidRDefault="00033F35"/>
    <w:p w:rsidR="00033F35" w:rsidRDefault="00744291">
      <w:r>
        <w:rPr>
          <w:sz w:val="28"/>
        </w:rPr>
        <w:t>Summary</w:t>
      </w:r>
    </w:p>
    <w:p w:rsidR="00033F35" w:rsidRDefault="00744291">
      <w:r>
        <w:t>Chemistry is an all-encompassing science that profoundly affects our lives</w:t>
      </w:r>
      <w:r w:rsidR="00DB0C6E">
        <w:t>.</w:t>
      </w:r>
      <w:r>
        <w:t xml:space="preserve"> It unveils the inner workings of substances, guiding our understanding of the </w:t>
      </w:r>
      <w:r>
        <w:lastRenderedPageBreak/>
        <w:t>material world</w:t>
      </w:r>
      <w:r w:rsidR="00DB0C6E">
        <w:t>.</w:t>
      </w:r>
      <w:r>
        <w:t xml:space="preserve"> Chemistry enables us to comprehend biological processes, appreciate the intricacies of our bodies, and utilize chemical principles to design innovative solutions for various challenges</w:t>
      </w:r>
      <w:r w:rsidR="00DB0C6E">
        <w:t>.</w:t>
      </w:r>
      <w: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DB0C6E">
        <w:t>.</w:t>
      </w:r>
    </w:p>
    <w:sectPr w:rsidR="00033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562076">
    <w:abstractNumId w:val="8"/>
  </w:num>
  <w:num w:numId="2" w16cid:durableId="1641229191">
    <w:abstractNumId w:val="6"/>
  </w:num>
  <w:num w:numId="3" w16cid:durableId="1917325790">
    <w:abstractNumId w:val="5"/>
  </w:num>
  <w:num w:numId="4" w16cid:durableId="2093315468">
    <w:abstractNumId w:val="4"/>
  </w:num>
  <w:num w:numId="5" w16cid:durableId="1216549013">
    <w:abstractNumId w:val="7"/>
  </w:num>
  <w:num w:numId="6" w16cid:durableId="916671792">
    <w:abstractNumId w:val="3"/>
  </w:num>
  <w:num w:numId="7" w16cid:durableId="1060061405">
    <w:abstractNumId w:val="2"/>
  </w:num>
  <w:num w:numId="8" w16cid:durableId="1142388508">
    <w:abstractNumId w:val="1"/>
  </w:num>
  <w:num w:numId="9" w16cid:durableId="79190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F35"/>
    <w:rsid w:val="00034616"/>
    <w:rsid w:val="0006063C"/>
    <w:rsid w:val="0015074B"/>
    <w:rsid w:val="0029639D"/>
    <w:rsid w:val="00326F90"/>
    <w:rsid w:val="00744291"/>
    <w:rsid w:val="00AA1D8D"/>
    <w:rsid w:val="00B47730"/>
    <w:rsid w:val="00CB0664"/>
    <w:rsid w:val="00DB0C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