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529" w:rsidRDefault="00400A76">
      <w:pPr>
        <w:jc w:val="center"/>
      </w:pPr>
      <w:r>
        <w:rPr>
          <w:sz w:val="44"/>
        </w:rPr>
        <w:t>Adventures in the Realm of Biology: Exploring the Blueprint of Life</w:t>
      </w:r>
    </w:p>
    <w:p w:rsidR="00D13529" w:rsidRDefault="00400A76">
      <w:pPr>
        <w:jc w:val="center"/>
      </w:pPr>
      <w:r>
        <w:rPr>
          <w:sz w:val="36"/>
        </w:rPr>
        <w:t>Dr</w:t>
      </w:r>
      <w:r w:rsidR="008C7E15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8C7E15">
        <w:rPr>
          <w:sz w:val="32"/>
        </w:rPr>
        <w:t>.</w:t>
      </w:r>
      <w:r>
        <w:rPr>
          <w:sz w:val="32"/>
        </w:rPr>
        <w:t>edu</w:t>
      </w:r>
    </w:p>
    <w:p w:rsidR="00D13529" w:rsidRDefault="00400A76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8C7E15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8C7E15">
        <w:rPr>
          <w:sz w:val="24"/>
        </w:rPr>
        <w:t>.</w:t>
      </w:r>
    </w:p>
    <w:p w:rsidR="00D13529" w:rsidRDefault="00400A76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8C7E15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8C7E15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8C7E15">
        <w:rPr>
          <w:sz w:val="24"/>
        </w:rPr>
        <w:t>.</w:t>
      </w:r>
    </w:p>
    <w:p w:rsidR="00D13529" w:rsidRDefault="00400A76">
      <w:r>
        <w:rPr>
          <w:sz w:val="24"/>
        </w:rPr>
        <w:t>The pursuit of biology fosters critical thinking skills, analytical abilities, and a sophisticated understanding of scientific methods</w:t>
      </w:r>
      <w:r w:rsidR="008C7E15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8C7E15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8C7E15">
        <w:rPr>
          <w:sz w:val="24"/>
        </w:rPr>
        <w:t>.</w:t>
      </w:r>
    </w:p>
    <w:p w:rsidR="00D13529" w:rsidRDefault="00D13529"/>
    <w:p w:rsidR="00D13529" w:rsidRDefault="00400A76">
      <w:r>
        <w:rPr>
          <w:sz w:val="28"/>
        </w:rPr>
        <w:t>Summary</w:t>
      </w:r>
    </w:p>
    <w:p w:rsidR="00D13529" w:rsidRDefault="00400A76">
      <w:r>
        <w:t>Biology is a captivating journey into the captivating realm of life, spanning from the depths of our cells to the intricate ecosystems that define our planet</w:t>
      </w:r>
      <w:r w:rsidR="008C7E15">
        <w:t>.</w:t>
      </w:r>
      <w:r>
        <w:t xml:space="preserve"> This field opens windows into the age-old mysteries of life's origins and continues to unlock the secrets of life's evolution</w:t>
      </w:r>
      <w:r w:rsidR="008C7E15">
        <w:t>.</w:t>
      </w:r>
      <w:r>
        <w:t xml:space="preserve"> Driven by curiosity and a desire to solve compelling problems, biology offers valuable tools to navigate the complexities </w:t>
      </w:r>
      <w:r>
        <w:lastRenderedPageBreak/>
        <w:t>of human health, ecosystem preservation, and the search for sustainable solutions</w:t>
      </w:r>
      <w:r w:rsidR="008C7E15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8C7E15">
        <w:t>.</w:t>
      </w:r>
    </w:p>
    <w:sectPr w:rsidR="00D13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456300">
    <w:abstractNumId w:val="8"/>
  </w:num>
  <w:num w:numId="2" w16cid:durableId="720715757">
    <w:abstractNumId w:val="6"/>
  </w:num>
  <w:num w:numId="3" w16cid:durableId="1729184263">
    <w:abstractNumId w:val="5"/>
  </w:num>
  <w:num w:numId="4" w16cid:durableId="486748291">
    <w:abstractNumId w:val="4"/>
  </w:num>
  <w:num w:numId="5" w16cid:durableId="1767649486">
    <w:abstractNumId w:val="7"/>
  </w:num>
  <w:num w:numId="6" w16cid:durableId="2122919199">
    <w:abstractNumId w:val="3"/>
  </w:num>
  <w:num w:numId="7" w16cid:durableId="439570971">
    <w:abstractNumId w:val="2"/>
  </w:num>
  <w:num w:numId="8" w16cid:durableId="1978335536">
    <w:abstractNumId w:val="1"/>
  </w:num>
  <w:num w:numId="9" w16cid:durableId="172721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A76"/>
    <w:rsid w:val="008C7E15"/>
    <w:rsid w:val="00AA1D8D"/>
    <w:rsid w:val="00B47730"/>
    <w:rsid w:val="00CB0664"/>
    <w:rsid w:val="00D13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