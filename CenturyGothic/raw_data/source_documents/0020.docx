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327" w:rsidRDefault="00BA0EAD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262327" w:rsidRDefault="00BA0EAD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3E477E">
        <w:rPr>
          <w:sz w:val="32"/>
        </w:rPr>
        <w:t>.</w:t>
      </w:r>
      <w:r>
        <w:rPr>
          <w:sz w:val="32"/>
        </w:rPr>
        <w:t>com</w:t>
      </w:r>
    </w:p>
    <w:p w:rsidR="00262327" w:rsidRDefault="00BA0EAD">
      <w:r>
        <w:rPr>
          <w:sz w:val="24"/>
        </w:rPr>
        <w:t>Step into the fascinating world of the human body, a complex and awe-inspiring machine that never ceases to amaze</w:t>
      </w:r>
      <w:r w:rsidR="003E477E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3E477E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3E477E">
        <w:rPr>
          <w:sz w:val="24"/>
        </w:rPr>
        <w:t>.</w:t>
      </w:r>
    </w:p>
    <w:p w:rsidR="00262327" w:rsidRDefault="00BA0EAD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3E477E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3E477E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3E477E">
        <w:rPr>
          <w:sz w:val="24"/>
        </w:rPr>
        <w:t>.</w:t>
      </w:r>
    </w:p>
    <w:p w:rsidR="00262327" w:rsidRDefault="00BA0EAD">
      <w:r>
        <w:rPr>
          <w:sz w:val="24"/>
        </w:rPr>
        <w:t>The human body is an enigma, a marvel of intricate mechanisms that defy easy comprehension</w:t>
      </w:r>
      <w:r w:rsidR="003E477E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3E477E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3E477E">
        <w:rPr>
          <w:sz w:val="24"/>
        </w:rPr>
        <w:t>.</w:t>
      </w:r>
    </w:p>
    <w:p w:rsidR="00262327" w:rsidRDefault="00BA0EAD">
      <w:r>
        <w:rPr>
          <w:sz w:val="24"/>
        </w:rPr>
        <w:t>Body:</w:t>
      </w:r>
      <w:r>
        <w:rPr>
          <w:sz w:val="24"/>
        </w:rPr>
        <w:br/>
        <w:t>1</w:t>
      </w:r>
      <w:r w:rsidR="003E477E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3E477E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3E477E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3E477E">
        <w:rPr>
          <w:sz w:val="24"/>
        </w:rPr>
        <w:t>.</w:t>
      </w:r>
      <w:r>
        <w:rPr>
          <w:sz w:val="24"/>
        </w:rPr>
        <w:t xml:space="preserve"> DNA, the blueprint of life, resides within the nucleus, containing </w:t>
      </w:r>
      <w:r>
        <w:rPr>
          <w:sz w:val="24"/>
        </w:rPr>
        <w:lastRenderedPageBreak/>
        <w:t>the genetic instructions that determine our traits</w:t>
      </w:r>
      <w:r w:rsidR="003E477E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3E477E">
        <w:rPr>
          <w:sz w:val="24"/>
        </w:rPr>
        <w:t>.</w:t>
      </w:r>
      <w:r>
        <w:rPr>
          <w:sz w:val="24"/>
        </w:rPr>
        <w:br/>
        <w:t>2</w:t>
      </w:r>
      <w:r w:rsidR="003E477E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>Our bodies are a symphony of interconnected systems, each performing a unique role in maintaining life</w:t>
      </w:r>
      <w:r w:rsidR="003E477E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3E477E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3E477E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3E477E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3E477E">
        <w:rPr>
          <w:sz w:val="24"/>
        </w:rPr>
        <w:t>.</w:t>
      </w:r>
      <w:r>
        <w:rPr>
          <w:sz w:val="24"/>
        </w:rPr>
        <w:br/>
        <w:t>3</w:t>
      </w:r>
      <w:r w:rsidR="003E477E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3E477E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3E477E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3E477E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3E477E">
        <w:rPr>
          <w:sz w:val="24"/>
        </w:rPr>
        <w:t>.</w:t>
      </w:r>
    </w:p>
    <w:p w:rsidR="00262327" w:rsidRDefault="00262327"/>
    <w:p w:rsidR="00262327" w:rsidRDefault="00BA0EAD">
      <w:r>
        <w:rPr>
          <w:sz w:val="28"/>
        </w:rPr>
        <w:t>Summary</w:t>
      </w:r>
    </w:p>
    <w:p w:rsidR="00262327" w:rsidRDefault="00BA0EAD">
      <w:r>
        <w:t>Our journey into the wonders of the human body has revealed the intricate workings of cells, the harmonious interplay of systems, and the body's remarkable capacity for adaptation</w:t>
      </w:r>
      <w:r w:rsidR="003E477E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3E477E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3E477E">
        <w:t>.</w:t>
      </w:r>
    </w:p>
    <w:sectPr w:rsidR="00262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266079">
    <w:abstractNumId w:val="8"/>
  </w:num>
  <w:num w:numId="2" w16cid:durableId="11692934">
    <w:abstractNumId w:val="6"/>
  </w:num>
  <w:num w:numId="3" w16cid:durableId="157352961">
    <w:abstractNumId w:val="5"/>
  </w:num>
  <w:num w:numId="4" w16cid:durableId="785320060">
    <w:abstractNumId w:val="4"/>
  </w:num>
  <w:num w:numId="5" w16cid:durableId="1139957634">
    <w:abstractNumId w:val="7"/>
  </w:num>
  <w:num w:numId="6" w16cid:durableId="478234998">
    <w:abstractNumId w:val="3"/>
  </w:num>
  <w:num w:numId="7" w16cid:durableId="1348141405">
    <w:abstractNumId w:val="2"/>
  </w:num>
  <w:num w:numId="8" w16cid:durableId="1235821004">
    <w:abstractNumId w:val="1"/>
  </w:num>
  <w:num w:numId="9" w16cid:durableId="166207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327"/>
    <w:rsid w:val="0029639D"/>
    <w:rsid w:val="00326F90"/>
    <w:rsid w:val="003E477E"/>
    <w:rsid w:val="00AA1D8D"/>
    <w:rsid w:val="00B47730"/>
    <w:rsid w:val="00BA0E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