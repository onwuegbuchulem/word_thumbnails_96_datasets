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1B0" w:rsidRDefault="00E64712">
      <w:pPr>
        <w:jc w:val="center"/>
      </w:pPr>
      <w:r>
        <w:rPr>
          <w:sz w:val="44"/>
        </w:rPr>
        <w:t>The Significance of Mathematics in our Daily Lives and Beyond</w:t>
      </w:r>
    </w:p>
    <w:p w:rsidR="007B01B0" w:rsidRDefault="00E64712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AA64F4">
        <w:rPr>
          <w:sz w:val="32"/>
        </w:rPr>
        <w:t>.</w:t>
      </w:r>
      <w:r>
        <w:rPr>
          <w:sz w:val="32"/>
        </w:rPr>
        <w:t>daniels@educationacademy</w:t>
      </w:r>
      <w:r w:rsidR="00AA64F4">
        <w:rPr>
          <w:sz w:val="32"/>
        </w:rPr>
        <w:t>.</w:t>
      </w:r>
      <w:r>
        <w:rPr>
          <w:sz w:val="32"/>
        </w:rPr>
        <w:t>edu</w:t>
      </w:r>
    </w:p>
    <w:p w:rsidR="007B01B0" w:rsidRDefault="00E64712">
      <w:r>
        <w:rPr>
          <w:sz w:val="24"/>
        </w:rPr>
        <w:t>Mathematics, the fundamental language of science, technology, and everyday life, plays a vital role in shaping our understanding of the universe</w:t>
      </w:r>
      <w:r w:rsidR="00AA64F4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AA64F4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AA64F4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AA64F4">
        <w:rPr>
          <w:sz w:val="24"/>
        </w:rPr>
        <w:t>.</w:t>
      </w:r>
    </w:p>
    <w:p w:rsidR="007B01B0" w:rsidRDefault="00E64712">
      <w:r>
        <w:rPr>
          <w:sz w:val="24"/>
        </w:rPr>
        <w:t>In our everyday lives, mathematics is an indispensable companion</w:t>
      </w:r>
      <w:r w:rsidR="00AA64F4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AA64F4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AA64F4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AA64F4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AA64F4">
        <w:rPr>
          <w:sz w:val="24"/>
        </w:rPr>
        <w:t>.</w:t>
      </w:r>
    </w:p>
    <w:p w:rsidR="007B01B0" w:rsidRDefault="00E64712">
      <w:r>
        <w:rPr>
          <w:sz w:val="24"/>
        </w:rPr>
        <w:t>Beyond its practical applications, mathematics offers an elegant beauty and intellectual challenge</w:t>
      </w:r>
      <w:r w:rsidR="00AA64F4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AA64F4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AA64F4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AA64F4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AA64F4">
        <w:rPr>
          <w:sz w:val="24"/>
        </w:rPr>
        <w:t>.</w:t>
      </w:r>
    </w:p>
    <w:p w:rsidR="007B01B0" w:rsidRDefault="007B01B0"/>
    <w:p w:rsidR="007B01B0" w:rsidRDefault="00E64712">
      <w:r>
        <w:rPr>
          <w:sz w:val="28"/>
        </w:rPr>
        <w:lastRenderedPageBreak/>
        <w:t>Summary</w:t>
      </w:r>
    </w:p>
    <w:p w:rsidR="007B01B0" w:rsidRDefault="00E64712">
      <w:r>
        <w:t>Mathematics is the language of science, technology, and everyday life</w:t>
      </w:r>
      <w:r w:rsidR="00AA64F4">
        <w:t>.</w:t>
      </w:r>
      <w:r>
        <w:t xml:space="preserve"> It plays a vital role in shaping our understanding of the universe, empowering us to make informed decisions and drive technological advancements</w:t>
      </w:r>
      <w:r w:rsidR="00AA64F4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AA64F4">
        <w:t>.</w:t>
      </w:r>
      <w:r>
        <w:t xml:space="preserve"> By engaging with mathematics, we unlock the door to unraveling the enigmatic mysteries of the world around us</w:t>
      </w:r>
      <w:r w:rsidR="00AA64F4">
        <w:t>.</w:t>
      </w:r>
    </w:p>
    <w:sectPr w:rsidR="007B0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209850">
    <w:abstractNumId w:val="8"/>
  </w:num>
  <w:num w:numId="2" w16cid:durableId="986589712">
    <w:abstractNumId w:val="6"/>
  </w:num>
  <w:num w:numId="3" w16cid:durableId="863903016">
    <w:abstractNumId w:val="5"/>
  </w:num>
  <w:num w:numId="4" w16cid:durableId="1897156910">
    <w:abstractNumId w:val="4"/>
  </w:num>
  <w:num w:numId="5" w16cid:durableId="2104453377">
    <w:abstractNumId w:val="7"/>
  </w:num>
  <w:num w:numId="6" w16cid:durableId="1923488479">
    <w:abstractNumId w:val="3"/>
  </w:num>
  <w:num w:numId="7" w16cid:durableId="1795058507">
    <w:abstractNumId w:val="2"/>
  </w:num>
  <w:num w:numId="8" w16cid:durableId="1792282799">
    <w:abstractNumId w:val="1"/>
  </w:num>
  <w:num w:numId="9" w16cid:durableId="46374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1B0"/>
    <w:rsid w:val="00AA1D8D"/>
    <w:rsid w:val="00AA64F4"/>
    <w:rsid w:val="00B47730"/>
    <w:rsid w:val="00CB0664"/>
    <w:rsid w:val="00E647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