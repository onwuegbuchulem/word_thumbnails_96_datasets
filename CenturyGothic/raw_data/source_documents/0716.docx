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8C3" w:rsidRDefault="00AF1A21">
      <w:pPr>
        <w:jc w:val="center"/>
      </w:pPr>
      <w:r>
        <w:rPr>
          <w:sz w:val="44"/>
        </w:rPr>
        <w:t>The Enriching Realm of Biology: Unraveling the Secrets of Life</w:t>
      </w:r>
    </w:p>
    <w:p w:rsidR="004528C3" w:rsidRDefault="00AF1A21">
      <w:pPr>
        <w:jc w:val="center"/>
      </w:pPr>
      <w:r>
        <w:rPr>
          <w:sz w:val="36"/>
        </w:rPr>
        <w:t>Dr</w:t>
      </w:r>
      <w:r w:rsidR="009F4975">
        <w:rPr>
          <w:sz w:val="36"/>
        </w:rPr>
        <w:t>.</w:t>
      </w:r>
      <w:r>
        <w:rPr>
          <w:sz w:val="36"/>
        </w:rPr>
        <w:t xml:space="preserve"> Amanda Harrison</w:t>
      </w:r>
      <w:r>
        <w:br/>
      </w:r>
      <w:r>
        <w:rPr>
          <w:sz w:val="32"/>
        </w:rPr>
        <w:t>aharrison@bioacademy</w:t>
      </w:r>
      <w:r w:rsidR="009F4975">
        <w:rPr>
          <w:sz w:val="32"/>
        </w:rPr>
        <w:t>.</w:t>
      </w:r>
      <w:r>
        <w:rPr>
          <w:sz w:val="32"/>
        </w:rPr>
        <w:t>edu</w:t>
      </w:r>
    </w:p>
    <w:p w:rsidR="004528C3" w:rsidRDefault="00AF1A21">
      <w:r>
        <w:rPr>
          <w:sz w:val="24"/>
        </w:rPr>
        <w:t>Biology, a captivating and dynamic science, invites us on an enthralling journey to explore the intricacies of life</w:t>
      </w:r>
      <w:r w:rsidR="009F4975">
        <w:rPr>
          <w:sz w:val="24"/>
        </w:rPr>
        <w:t>.</w:t>
      </w:r>
      <w:r>
        <w:rPr>
          <w:sz w:val="24"/>
        </w:rPr>
        <w:t xml:space="preserve"> Embarking on this path of discovery, we unravel the enigma of living organisms, from the microscopic marvels of cells to the grandeur of ecosystems</w:t>
      </w:r>
      <w:r w:rsidR="009F4975">
        <w:rPr>
          <w:sz w:val="24"/>
        </w:rPr>
        <w:t>.</w:t>
      </w:r>
      <w:r>
        <w:rPr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9F4975">
        <w:rPr>
          <w:sz w:val="24"/>
        </w:rPr>
        <w:t>.</w:t>
      </w:r>
    </w:p>
    <w:p w:rsidR="004528C3" w:rsidRDefault="00AF1A21">
      <w:r>
        <w:rPr>
          <w:sz w:val="24"/>
        </w:rPr>
        <w:t>In the first chapter of biology, we delve into the fundamental building blocks of life - cells</w:t>
      </w:r>
      <w:r w:rsidR="009F4975">
        <w:rPr>
          <w:sz w:val="24"/>
        </w:rPr>
        <w:t>.</w:t>
      </w:r>
      <w:r>
        <w:rPr>
          <w:sz w:val="24"/>
        </w:rPr>
        <w:t xml:space="preserve"> These microscopic entities, often likened to miniaturized cities, carry out the vital functions essential for life</w:t>
      </w:r>
      <w:r w:rsidR="009F4975">
        <w:rPr>
          <w:sz w:val="24"/>
        </w:rPr>
        <w:t>.</w:t>
      </w:r>
      <w:r>
        <w:rPr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9F4975">
        <w:rPr>
          <w:sz w:val="24"/>
        </w:rPr>
        <w:t>.</w:t>
      </w:r>
      <w:r>
        <w:rPr>
          <w:sz w:val="24"/>
        </w:rPr>
        <w:t xml:space="preserve"> As we delve deeper, we uncover the mysteries of DNA, the blueprint of life, and discover how its intricate code holds the keys to heredity</w:t>
      </w:r>
      <w:r w:rsidR="009F4975">
        <w:rPr>
          <w:sz w:val="24"/>
        </w:rPr>
        <w:t>.</w:t>
      </w:r>
    </w:p>
    <w:p w:rsidR="004528C3" w:rsidRDefault="00AF1A21">
      <w:r>
        <w:rPr>
          <w:sz w:val="24"/>
        </w:rPr>
        <w:t>Our exploration continues as we venture into the realm of organisms and their interactions</w:t>
      </w:r>
      <w:r w:rsidR="009F4975">
        <w:rPr>
          <w:sz w:val="24"/>
        </w:rPr>
        <w:t>.</w:t>
      </w:r>
      <w:r>
        <w:rPr>
          <w:sz w:val="24"/>
        </w:rPr>
        <w:t xml:space="preserve"> We learn about photosynthesis, the process by which plants harness sunlight to produce energy and oxygen, sustaining the delicate balance of ecosystems</w:t>
      </w:r>
      <w:r w:rsidR="009F4975">
        <w:rPr>
          <w:sz w:val="24"/>
        </w:rPr>
        <w:t>.</w:t>
      </w:r>
      <w:r>
        <w:rPr>
          <w:sz w:val="24"/>
        </w:rPr>
        <w:t xml:space="preserve"> Delving into the diversity of life, we encounter a myriad of organisms, from towering trees and graceful whales to tiny bacteria and vibrant coral reefs</w:t>
      </w:r>
      <w:r w:rsidR="009F4975">
        <w:rPr>
          <w:sz w:val="24"/>
        </w:rPr>
        <w:t>.</w:t>
      </w:r>
      <w:r>
        <w:rPr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9F4975">
        <w:rPr>
          <w:sz w:val="24"/>
        </w:rPr>
        <w:t>.</w:t>
      </w:r>
    </w:p>
    <w:p w:rsidR="004528C3" w:rsidRDefault="004528C3"/>
    <w:p w:rsidR="004528C3" w:rsidRDefault="00AF1A21">
      <w:r>
        <w:rPr>
          <w:sz w:val="28"/>
        </w:rPr>
        <w:t>Summary</w:t>
      </w:r>
    </w:p>
    <w:p w:rsidR="004528C3" w:rsidRDefault="00AF1A21">
      <w:r>
        <w:lastRenderedPageBreak/>
        <w:t>Biology, a captivating science, unveils the intricacies of life, unraveling mysteries from the molecular to the macroscopic scale</w:t>
      </w:r>
      <w:r w:rsidR="009F4975">
        <w:t>.</w:t>
      </w:r>
      <w:r>
        <w:t xml:space="preserve"> From delving into the wonders of cellular life to comprehending the symphony of ecosystems, biology provides a profound understanding of the interconnectedness and diversity of living organisms</w:t>
      </w:r>
      <w:r w:rsidR="009F4975">
        <w:t>.</w:t>
      </w:r>
      <w:r>
        <w:t xml:space="preserve"> Through this exploration, we gain insights into fundamental processes like cell division and photosynthesis, while marvels like DNA and adaptations inspire awe and curiosity</w:t>
      </w:r>
      <w:r w:rsidR="009F4975">
        <w:t>.</w:t>
      </w:r>
      <w: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9F4975">
        <w:t>.</w:t>
      </w:r>
    </w:p>
    <w:sectPr w:rsidR="00452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75655">
    <w:abstractNumId w:val="8"/>
  </w:num>
  <w:num w:numId="2" w16cid:durableId="9991056">
    <w:abstractNumId w:val="6"/>
  </w:num>
  <w:num w:numId="3" w16cid:durableId="1638147600">
    <w:abstractNumId w:val="5"/>
  </w:num>
  <w:num w:numId="4" w16cid:durableId="1519125552">
    <w:abstractNumId w:val="4"/>
  </w:num>
  <w:num w:numId="5" w16cid:durableId="1073893458">
    <w:abstractNumId w:val="7"/>
  </w:num>
  <w:num w:numId="6" w16cid:durableId="58525507">
    <w:abstractNumId w:val="3"/>
  </w:num>
  <w:num w:numId="7" w16cid:durableId="2040470665">
    <w:abstractNumId w:val="2"/>
  </w:num>
  <w:num w:numId="8" w16cid:durableId="1929652588">
    <w:abstractNumId w:val="1"/>
  </w:num>
  <w:num w:numId="9" w16cid:durableId="135052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8C3"/>
    <w:rsid w:val="009F4975"/>
    <w:rsid w:val="00AA1D8D"/>
    <w:rsid w:val="00AF1A2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