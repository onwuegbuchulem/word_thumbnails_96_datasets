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90F" w:rsidRDefault="00BC6182">
      <w:pPr>
        <w:jc w:val="center"/>
      </w:pPr>
      <w:r>
        <w:rPr>
          <w:sz w:val="44"/>
        </w:rPr>
        <w:t>The Allure of Government: A Path Forward</w:t>
      </w:r>
    </w:p>
    <w:p w:rsidR="003D190F" w:rsidRDefault="00BC6182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1E1847">
        <w:rPr>
          <w:sz w:val="32"/>
        </w:rPr>
        <w:t>.</w:t>
      </w:r>
      <w:r>
        <w:rPr>
          <w:sz w:val="32"/>
        </w:rPr>
        <w:t>org</w:t>
      </w:r>
    </w:p>
    <w:p w:rsidR="003D190F" w:rsidRDefault="00BC6182">
      <w:r>
        <w:rPr>
          <w:sz w:val="24"/>
        </w:rPr>
        <w:t>Government, an intricate tapestry woven by human hands, shapes our destiny and weaves the fabric of our societies</w:t>
      </w:r>
      <w:r w:rsidR="001E1847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1E1847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1E1847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1E1847">
        <w:rPr>
          <w:sz w:val="24"/>
        </w:rPr>
        <w:t>.</w:t>
      </w:r>
    </w:p>
    <w:p w:rsidR="003D190F" w:rsidRDefault="00BC6182">
      <w:r>
        <w:rPr>
          <w:sz w:val="24"/>
        </w:rPr>
        <w:t>Governments exist in a myriad of forms, each reflecting the unique history, culture, and aspirations of its people</w:t>
      </w:r>
      <w:r w:rsidR="001E1847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1E1847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1E1847">
        <w:rPr>
          <w:sz w:val="24"/>
        </w:rPr>
        <w:t>.</w:t>
      </w:r>
    </w:p>
    <w:p w:rsidR="003D190F" w:rsidRDefault="00BC6182">
      <w:r>
        <w:rPr>
          <w:sz w:val="24"/>
        </w:rPr>
        <w:t>Government is a dynamic and evolving entity, adapting to the ever-changing needs and aspirations of its citizens</w:t>
      </w:r>
      <w:r w:rsidR="001E1847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1E1847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1E1847">
        <w:rPr>
          <w:sz w:val="24"/>
        </w:rPr>
        <w:t>.</w:t>
      </w:r>
    </w:p>
    <w:p w:rsidR="003D190F" w:rsidRDefault="003D190F"/>
    <w:p w:rsidR="003D190F" w:rsidRDefault="00BC6182">
      <w:r>
        <w:rPr>
          <w:sz w:val="28"/>
        </w:rPr>
        <w:t>Summary</w:t>
      </w:r>
    </w:p>
    <w:p w:rsidR="003D190F" w:rsidRDefault="00BC6182">
      <w:r>
        <w:t>In conclusion, government is a multifaceted entity that plays a crucial role in shaping our lives and societies</w:t>
      </w:r>
      <w:r w:rsidR="001E1847">
        <w:t>.</w:t>
      </w:r>
      <w: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1E1847">
        <w:t>.</w:t>
      </w:r>
      <w:r>
        <w:t xml:space="preserve"> The study of government is not just an academic pursuit </w:t>
      </w:r>
      <w:r>
        <w:lastRenderedPageBreak/>
        <w:t>but a profound exploration of human nature and the art of living together</w:t>
      </w:r>
      <w:r w:rsidR="001E1847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1E1847">
        <w:t>.</w:t>
      </w:r>
    </w:p>
    <w:sectPr w:rsidR="003D19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769606">
    <w:abstractNumId w:val="8"/>
  </w:num>
  <w:num w:numId="2" w16cid:durableId="1543322362">
    <w:abstractNumId w:val="6"/>
  </w:num>
  <w:num w:numId="3" w16cid:durableId="586815032">
    <w:abstractNumId w:val="5"/>
  </w:num>
  <w:num w:numId="4" w16cid:durableId="201945827">
    <w:abstractNumId w:val="4"/>
  </w:num>
  <w:num w:numId="5" w16cid:durableId="2145197940">
    <w:abstractNumId w:val="7"/>
  </w:num>
  <w:num w:numId="6" w16cid:durableId="810946333">
    <w:abstractNumId w:val="3"/>
  </w:num>
  <w:num w:numId="7" w16cid:durableId="615520827">
    <w:abstractNumId w:val="2"/>
  </w:num>
  <w:num w:numId="8" w16cid:durableId="21562031">
    <w:abstractNumId w:val="1"/>
  </w:num>
  <w:num w:numId="9" w16cid:durableId="120602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847"/>
    <w:rsid w:val="0029639D"/>
    <w:rsid w:val="00326F90"/>
    <w:rsid w:val="003D190F"/>
    <w:rsid w:val="00AA1D8D"/>
    <w:rsid w:val="00B47730"/>
    <w:rsid w:val="00BC61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