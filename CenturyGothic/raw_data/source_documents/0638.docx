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4E8" w:rsidRDefault="007971D3">
      <w:pPr>
        <w:jc w:val="center"/>
      </w:pPr>
      <w:r>
        <w:rPr>
          <w:sz w:val="44"/>
        </w:rPr>
        <w:t>The Marvelous Machinery of Life: Exploring the Wonders of Biology</w:t>
      </w:r>
    </w:p>
    <w:p w:rsidR="005624E8" w:rsidRDefault="007971D3">
      <w:pPr>
        <w:jc w:val="center"/>
      </w:pPr>
      <w:r>
        <w:rPr>
          <w:sz w:val="36"/>
        </w:rPr>
        <w:t>Dr</w:t>
      </w:r>
      <w:r w:rsidR="00F63C02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F63C02">
        <w:rPr>
          <w:sz w:val="32"/>
        </w:rPr>
        <w:t>.</w:t>
      </w:r>
      <w:r>
        <w:rPr>
          <w:sz w:val="32"/>
        </w:rPr>
        <w:t>thompson@highland</w:t>
      </w:r>
      <w:r w:rsidR="00F63C02">
        <w:rPr>
          <w:sz w:val="32"/>
        </w:rPr>
        <w:t>.</w:t>
      </w:r>
      <w:r>
        <w:rPr>
          <w:sz w:val="32"/>
        </w:rPr>
        <w:t>edu</w:t>
      </w:r>
    </w:p>
    <w:p w:rsidR="005624E8" w:rsidRDefault="007971D3">
      <w:r>
        <w:rPr>
          <w:sz w:val="24"/>
        </w:rPr>
        <w:t>Biology, the science of life, invites us on a captivating journey to explore the complexities and wonders of living organisms</w:t>
      </w:r>
      <w:r w:rsidR="00F63C02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F63C02">
        <w:rPr>
          <w:sz w:val="24"/>
        </w:rPr>
        <w:t>.</w:t>
      </w:r>
    </w:p>
    <w:p w:rsidR="005624E8" w:rsidRDefault="007971D3">
      <w:r>
        <w:rPr>
          <w:sz w:val="24"/>
        </w:rPr>
        <w:t>Biology encompasses a vast and diverse array of fields, each holding its unique fascinations</w:t>
      </w:r>
      <w:r w:rsidR="00F63C02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F63C02">
        <w:rPr>
          <w:sz w:val="24"/>
        </w:rPr>
        <w:t>.</w:t>
      </w:r>
    </w:p>
    <w:p w:rsidR="005624E8" w:rsidRDefault="007971D3">
      <w:r>
        <w:rPr>
          <w:sz w:val="24"/>
        </w:rPr>
        <w:t>We delve into the biology of organisms, studying their structures, functions, and adaptations that enable them to thrive in their environments</w:t>
      </w:r>
      <w:r w:rsidR="00F63C02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F63C02">
        <w:rPr>
          <w:sz w:val="24"/>
        </w:rPr>
        <w:t>.</w:t>
      </w:r>
    </w:p>
    <w:p w:rsidR="005624E8" w:rsidRDefault="007971D3">
      <w:r>
        <w:rPr>
          <w:sz w:val="24"/>
        </w:rPr>
        <w:t>Introduction Additional Content:</w:t>
      </w:r>
    </w:p>
    <w:p w:rsidR="005624E8" w:rsidRDefault="007971D3">
      <w:r>
        <w:rPr>
          <w:sz w:val="24"/>
        </w:rPr>
        <w:t>Biology has applications that extend far beyond the classroom, making it a practical and applicable area of study</w:t>
      </w:r>
      <w:r w:rsidR="00F63C02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F63C02">
        <w:rPr>
          <w:sz w:val="24"/>
        </w:rPr>
        <w:t>.</w:t>
      </w:r>
    </w:p>
    <w:p w:rsidR="005624E8" w:rsidRDefault="007971D3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F63C02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</w:t>
      </w:r>
      <w:r>
        <w:rPr>
          <w:sz w:val="24"/>
        </w:rPr>
        <w:lastRenderedPageBreak/>
        <w:t>and the remarkable adaptations that have shaped life over billions of years</w:t>
      </w:r>
      <w:r w:rsidR="00F63C02">
        <w:rPr>
          <w:sz w:val="24"/>
        </w:rPr>
        <w:t>.</w:t>
      </w:r>
    </w:p>
    <w:p w:rsidR="005624E8" w:rsidRDefault="007971D3">
      <w:r>
        <w:rPr>
          <w:sz w:val="24"/>
        </w:rPr>
        <w:t>Biology challenges us to think critically, analyze data, and question the world around us, nurturing a sense of inquiry and a deep fascination for the natural world</w:t>
      </w:r>
      <w:r w:rsidR="00F63C02">
        <w:rPr>
          <w:sz w:val="24"/>
        </w:rPr>
        <w:t>.</w:t>
      </w:r>
      <w:r>
        <w:rPr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F63C02">
        <w:rPr>
          <w:sz w:val="24"/>
        </w:rPr>
        <w:t>.</w:t>
      </w:r>
    </w:p>
    <w:p w:rsidR="005624E8" w:rsidRDefault="005624E8"/>
    <w:p w:rsidR="005624E8" w:rsidRDefault="007971D3">
      <w:r>
        <w:rPr>
          <w:sz w:val="28"/>
        </w:rPr>
        <w:t>Summary</w:t>
      </w:r>
    </w:p>
    <w:p w:rsidR="005624E8" w:rsidRDefault="007971D3">
      <w:r>
        <w:t>Biology, as a field of study, delves into the marvelous machinery of life, exploring the complexities of living organisms, their adaptations, and their interactions within intricate ecosystems</w:t>
      </w:r>
      <w:r w:rsidR="00F63C02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F63C02">
        <w:t>.</w:t>
      </w:r>
    </w:p>
    <w:sectPr w:rsidR="00562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875062">
    <w:abstractNumId w:val="8"/>
  </w:num>
  <w:num w:numId="2" w16cid:durableId="523442062">
    <w:abstractNumId w:val="6"/>
  </w:num>
  <w:num w:numId="3" w16cid:durableId="500395941">
    <w:abstractNumId w:val="5"/>
  </w:num>
  <w:num w:numId="4" w16cid:durableId="620107721">
    <w:abstractNumId w:val="4"/>
  </w:num>
  <w:num w:numId="5" w16cid:durableId="121271124">
    <w:abstractNumId w:val="7"/>
  </w:num>
  <w:num w:numId="6" w16cid:durableId="651179427">
    <w:abstractNumId w:val="3"/>
  </w:num>
  <w:num w:numId="7" w16cid:durableId="1850295491">
    <w:abstractNumId w:val="2"/>
  </w:num>
  <w:num w:numId="8" w16cid:durableId="2001956879">
    <w:abstractNumId w:val="1"/>
  </w:num>
  <w:num w:numId="9" w16cid:durableId="99222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4E8"/>
    <w:rsid w:val="007971D3"/>
    <w:rsid w:val="00AA1D8D"/>
    <w:rsid w:val="00B47730"/>
    <w:rsid w:val="00CB0664"/>
    <w:rsid w:val="00F63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