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FB1" w:rsidRDefault="00017F40">
      <w:pPr>
        <w:jc w:val="center"/>
      </w:pPr>
      <w:r>
        <w:rPr>
          <w:sz w:val="44"/>
        </w:rPr>
        <w:t>Unveiling the Realm of Chemistry: A Journey into the World of Substances</w:t>
      </w:r>
    </w:p>
    <w:p w:rsidR="00715FB1" w:rsidRDefault="00017F40">
      <w:pPr>
        <w:jc w:val="center"/>
      </w:pPr>
      <w:r>
        <w:rPr>
          <w:sz w:val="36"/>
        </w:rPr>
        <w:t>Dr</w:t>
      </w:r>
      <w:r w:rsidR="00215709">
        <w:rPr>
          <w:sz w:val="36"/>
        </w:rPr>
        <w:t>.</w:t>
      </w:r>
      <w:r>
        <w:rPr>
          <w:sz w:val="36"/>
        </w:rPr>
        <w:t xml:space="preserve"> Robert Green</w:t>
      </w:r>
      <w:r>
        <w:br/>
      </w:r>
      <w:r>
        <w:rPr>
          <w:sz w:val="32"/>
        </w:rPr>
        <w:t>robertgreen@chemicademy</w:t>
      </w:r>
      <w:r w:rsidR="00215709">
        <w:rPr>
          <w:sz w:val="32"/>
        </w:rPr>
        <w:t>.</w:t>
      </w:r>
      <w:r>
        <w:rPr>
          <w:sz w:val="32"/>
        </w:rPr>
        <w:t>org</w:t>
      </w:r>
    </w:p>
    <w:p w:rsidR="00715FB1" w:rsidRDefault="00017F40">
      <w:r>
        <w:rPr>
          <w:sz w:val="24"/>
        </w:rPr>
        <w:t>In the vast tapestry of science, chemistry stands as a cornerstone of knowledge, unraveling the mysteries of the natural world around us</w:t>
      </w:r>
      <w:r w:rsidR="00215709">
        <w:rPr>
          <w:sz w:val="24"/>
        </w:rPr>
        <w:t>.</w:t>
      </w:r>
      <w:r>
        <w:rPr>
          <w:sz w:val="24"/>
        </w:rPr>
        <w:t xml:space="preserve"> From the intricate composition of matter to the dynamic interactions that govern chemical reactions, chemistry unveils the fundamental principles that shape our universe</w:t>
      </w:r>
      <w:r w:rsidR="00215709">
        <w:rPr>
          <w:sz w:val="24"/>
        </w:rPr>
        <w:t>.</w:t>
      </w:r>
      <w:r>
        <w:rPr>
          <w:sz w:val="24"/>
        </w:rPr>
        <w:t xml:space="preserve"> As we embark on this journey into the realm of chemistry, we will explore the properties of substances, delve into the concept of chemical reactions, and unravel the intricate mechanisms that govern them</w:t>
      </w:r>
      <w:r w:rsidR="00215709">
        <w:rPr>
          <w:sz w:val="24"/>
        </w:rPr>
        <w:t>.</w:t>
      </w:r>
      <w:r>
        <w:rPr>
          <w:sz w:val="24"/>
        </w:rPr>
        <w:t xml:space="preserve"> Together, we will unlock the secrets of chemistry, gaining a deeper appreciation for the interconnectedness of matter and the remarkable transformations it undergoes</w:t>
      </w:r>
      <w:r w:rsidR="00215709">
        <w:rPr>
          <w:sz w:val="24"/>
        </w:rPr>
        <w:t>.</w:t>
      </w:r>
    </w:p>
    <w:p w:rsidR="00715FB1" w:rsidRDefault="00017F40">
      <w:r>
        <w:rPr>
          <w:sz w:val="24"/>
        </w:rPr>
        <w:t>Within the vast tapestry of chemistry, substances stand as the building blocks of creation</w:t>
      </w:r>
      <w:r w:rsidR="00215709">
        <w:rPr>
          <w:sz w:val="24"/>
        </w:rPr>
        <w:t>.</w:t>
      </w:r>
      <w:r>
        <w:rPr>
          <w:sz w:val="24"/>
        </w:rPr>
        <w:t xml:space="preserve"> These intriguing entities, whether simple or complex, are characterized by their unique properties</w:t>
      </w:r>
      <w:r w:rsidR="00215709">
        <w:rPr>
          <w:sz w:val="24"/>
        </w:rPr>
        <w:t>.</w:t>
      </w:r>
      <w:r>
        <w:rPr>
          <w:sz w:val="24"/>
        </w:rPr>
        <w:t xml:space="preserve"> We will decipher the language of chemistry, learning to identify and classify substances based on their physical and chemical characteristics</w:t>
      </w:r>
      <w:r w:rsidR="00215709">
        <w:rPr>
          <w:sz w:val="24"/>
        </w:rPr>
        <w:t>.</w:t>
      </w:r>
      <w:r>
        <w:rPr>
          <w:sz w:val="24"/>
        </w:rPr>
        <w:t xml:space="preserve"> Through this exploration, we will uncover the factors that determine a substance's behavior, delving into the quantum dance of electrons and the interplay of intermolecular forces</w:t>
      </w:r>
      <w:r w:rsidR="00215709">
        <w:rPr>
          <w:sz w:val="24"/>
        </w:rPr>
        <w:t>.</w:t>
      </w:r>
      <w:r>
        <w:rPr>
          <w:sz w:val="24"/>
        </w:rPr>
        <w:t xml:space="preserve"> The study of substances will not only provide us with a deeper understanding of the composition of matter but also lay the foundation for understanding the dynamic world of chemical reactions</w:t>
      </w:r>
      <w:r w:rsidR="00215709">
        <w:rPr>
          <w:sz w:val="24"/>
        </w:rPr>
        <w:t>.</w:t>
      </w:r>
    </w:p>
    <w:p w:rsidR="00715FB1" w:rsidRDefault="00017F40">
      <w:r>
        <w:rPr>
          <w:sz w:val="24"/>
        </w:rPr>
        <w:t>The universe is a symphony of change, and chemistry is the conductor that orchestrates these transformations</w:t>
      </w:r>
      <w:r w:rsidR="00215709">
        <w:rPr>
          <w:sz w:val="24"/>
        </w:rPr>
        <w:t>.</w:t>
      </w:r>
      <w:r>
        <w:rPr>
          <w:sz w:val="24"/>
        </w:rPr>
        <w:t xml:space="preserve"> Chemical reactions are the dynamic processes that result in the rearrangement of atoms, leading to the formation of new substances</w:t>
      </w:r>
      <w:r w:rsidR="00215709">
        <w:rPr>
          <w:sz w:val="24"/>
        </w:rPr>
        <w:t>.</w:t>
      </w:r>
      <w:r>
        <w:rPr>
          <w:sz w:val="24"/>
        </w:rPr>
        <w:t xml:space="preserve"> As we delve into the mechanisms of chemical reactions, we will uncover the secrets of how bonds are formed and broken, releasing or absorbing energy in the process</w:t>
      </w:r>
      <w:r w:rsidR="00215709">
        <w:rPr>
          <w:sz w:val="24"/>
        </w:rPr>
        <w:t>.</w:t>
      </w:r>
      <w:r>
        <w:rPr>
          <w:sz w:val="24"/>
        </w:rPr>
        <w:t xml:space="preserve"> We will explore the concepts of stoichiometry, equilibrium, and reaction rates, gaining insights into the intricate dance of molecules as they undergo transformation</w:t>
      </w:r>
      <w:r w:rsidR="00215709">
        <w:rPr>
          <w:sz w:val="24"/>
        </w:rPr>
        <w:t>.</w:t>
      </w:r>
      <w:r>
        <w:rPr>
          <w:sz w:val="24"/>
        </w:rPr>
        <w:t xml:space="preserve"> Through this exploration, we will unveil the principles that </w:t>
      </w:r>
      <w:r>
        <w:rPr>
          <w:sz w:val="24"/>
        </w:rPr>
        <w:lastRenderedPageBreak/>
        <w:t>govern chemical reactivity and discover how these reactions shape the world around us</w:t>
      </w:r>
      <w:r w:rsidR="00215709">
        <w:rPr>
          <w:sz w:val="24"/>
        </w:rPr>
        <w:t>.</w:t>
      </w:r>
    </w:p>
    <w:p w:rsidR="00715FB1" w:rsidRDefault="00715FB1"/>
    <w:p w:rsidR="00715FB1" w:rsidRDefault="00017F40">
      <w:r>
        <w:rPr>
          <w:sz w:val="28"/>
        </w:rPr>
        <w:t>Summary</w:t>
      </w:r>
    </w:p>
    <w:p w:rsidR="00715FB1" w:rsidRDefault="00017F40">
      <w:r>
        <w:t>In this comprehensive journey through the realm of chemistry, we explored the properties of substances, unveiled the mechanisms of chemical reactions, and gained a profound appreciation for the interconnectedness of matter</w:t>
      </w:r>
      <w:r w:rsidR="00215709">
        <w:t>.</w:t>
      </w:r>
      <w:r>
        <w:t xml:space="preserve"> From the fundamental composition of substances to the dynamic transformations that occur during chemical reactions, chemistry stands as a testament to the remarkable complexity and elegance of the natural world</w:t>
      </w:r>
      <w:r w:rsidR="00215709">
        <w:t>.</w:t>
      </w:r>
      <w:r>
        <w:t xml:space="preserve"> As we continue our exploration of this fascinating field, we will unravel even more mysteries, unlocking the secrets of chemistry and its profound impact on our lives</w:t>
      </w:r>
      <w:r w:rsidR="00215709">
        <w:t>.</w:t>
      </w:r>
    </w:p>
    <w:sectPr w:rsidR="00715F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0212047">
    <w:abstractNumId w:val="8"/>
  </w:num>
  <w:num w:numId="2" w16cid:durableId="340591810">
    <w:abstractNumId w:val="6"/>
  </w:num>
  <w:num w:numId="3" w16cid:durableId="1360545519">
    <w:abstractNumId w:val="5"/>
  </w:num>
  <w:num w:numId="4" w16cid:durableId="1863518303">
    <w:abstractNumId w:val="4"/>
  </w:num>
  <w:num w:numId="5" w16cid:durableId="2053114960">
    <w:abstractNumId w:val="7"/>
  </w:num>
  <w:num w:numId="6" w16cid:durableId="1471897652">
    <w:abstractNumId w:val="3"/>
  </w:num>
  <w:num w:numId="7" w16cid:durableId="634405743">
    <w:abstractNumId w:val="2"/>
  </w:num>
  <w:num w:numId="8" w16cid:durableId="262304475">
    <w:abstractNumId w:val="1"/>
  </w:num>
  <w:num w:numId="9" w16cid:durableId="1369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F40"/>
    <w:rsid w:val="00034616"/>
    <w:rsid w:val="0006063C"/>
    <w:rsid w:val="0015074B"/>
    <w:rsid w:val="00215709"/>
    <w:rsid w:val="0029639D"/>
    <w:rsid w:val="00326F90"/>
    <w:rsid w:val="00715F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