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63B" w:rsidRDefault="003F38EE">
      <w:pPr>
        <w:jc w:val="center"/>
      </w:pPr>
      <w:r>
        <w:rPr>
          <w:sz w:val="44"/>
        </w:rPr>
        <w:t>Unveiling the Symphony of Science: A Journey Through the Disciplines</w:t>
      </w:r>
    </w:p>
    <w:p w:rsidR="00BD263B" w:rsidRDefault="003F38EE">
      <w:pPr>
        <w:jc w:val="center"/>
      </w:pPr>
      <w:r>
        <w:rPr>
          <w:sz w:val="36"/>
        </w:rPr>
        <w:t>Minerva Wright</w:t>
      </w:r>
      <w:r>
        <w:br/>
      </w:r>
      <w:r>
        <w:rPr>
          <w:sz w:val="32"/>
        </w:rPr>
        <w:t>minervawright@westwindacademy</w:t>
      </w:r>
      <w:r w:rsidR="00E10623">
        <w:rPr>
          <w:sz w:val="32"/>
        </w:rPr>
        <w:t>.</w:t>
      </w:r>
      <w:r>
        <w:rPr>
          <w:sz w:val="32"/>
        </w:rPr>
        <w:t>edu</w:t>
      </w:r>
    </w:p>
    <w:p w:rsidR="00BD263B" w:rsidRDefault="003F38EE">
      <w:r>
        <w:rPr>
          <w:sz w:val="24"/>
        </w:rPr>
        <w:t>From the intricate tapestry of the universe to the mysteries of the human body, science weaves a symphony of knowledge and understanding</w:t>
      </w:r>
      <w:r w:rsidR="00E10623">
        <w:rPr>
          <w:sz w:val="24"/>
        </w:rPr>
        <w:t>.</w:t>
      </w:r>
      <w:r>
        <w:rPr>
          <w:sz w:val="24"/>
        </w:rPr>
        <w:t xml:space="preserve"> In the vast expanse of academia, high school stands as a threshold, where young minds embark on a journey to unravel the enigmatic threads of various scientific disciplines</w:t>
      </w:r>
      <w:r w:rsidR="00E10623">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E10623">
        <w:rPr>
          <w:sz w:val="24"/>
        </w:rPr>
        <w:t>.</w:t>
      </w:r>
    </w:p>
    <w:p w:rsidR="00BD263B" w:rsidRDefault="003F38EE">
      <w:r>
        <w:rPr>
          <w:sz w:val="24"/>
        </w:rPr>
        <w:t>Venturing into the realm of mathematics, we discover the language of patterns and relationships, where numbers dance in harmony, revealing the underlying order of the cosmos</w:t>
      </w:r>
      <w:r w:rsidR="00E10623">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E10623">
        <w:rPr>
          <w:sz w:val="24"/>
        </w:rPr>
        <w:t>.</w:t>
      </w:r>
    </w:p>
    <w:p w:rsidR="00BD263B" w:rsidRDefault="003F38EE">
      <w:r>
        <w:rPr>
          <w:sz w:val="24"/>
        </w:rPr>
        <w:t>Chemistry, the science of matter and its transformations, unveils the secrets of molecular interactions and the symphony of elements</w:t>
      </w:r>
      <w:r w:rsidR="00E10623">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E10623">
        <w:rPr>
          <w:sz w:val="24"/>
        </w:rPr>
        <w:t>.</w:t>
      </w:r>
    </w:p>
    <w:p w:rsidR="00BD263B" w:rsidRDefault="003F38EE">
      <w:r>
        <w:rPr>
          <w:sz w:val="24"/>
        </w:rPr>
        <w:t>Biology, the study of life, takes us on a journey through the intricate workings of organisms, from the microscopic world of cells to the majestic tapestry of ecosystems</w:t>
      </w:r>
      <w:r w:rsidR="00E10623">
        <w:rPr>
          <w:sz w:val="24"/>
        </w:rPr>
        <w:t>.</w:t>
      </w:r>
      <w:r>
        <w:rPr>
          <w:sz w:val="24"/>
        </w:rPr>
        <w:t xml:space="preserve"> We explore the marvels of evolution, the symphony of genetics, and the resilience of living systems, gaining a profound appreciation for the beauty and complexity of life</w:t>
      </w:r>
      <w:r w:rsidR="00E10623">
        <w:rPr>
          <w:sz w:val="24"/>
        </w:rPr>
        <w:t>.</w:t>
      </w:r>
    </w:p>
    <w:p w:rsidR="00BD263B" w:rsidRDefault="003F38EE">
      <w:r>
        <w:rPr>
          <w:sz w:val="24"/>
        </w:rPr>
        <w:t>Moving forward to medicine, we delve into the intersection of science and human health</w:t>
      </w:r>
      <w:r w:rsidR="00E10623">
        <w:rPr>
          <w:sz w:val="24"/>
        </w:rPr>
        <w:t>.</w:t>
      </w:r>
      <w:r>
        <w:rPr>
          <w:sz w:val="24"/>
        </w:rPr>
        <w:t xml:space="preserve"> From the intricacies of the human body to the </w:t>
      </w:r>
      <w:r>
        <w:rPr>
          <w:sz w:val="24"/>
        </w:rPr>
        <w:lastRenderedPageBreak/>
        <w:t>development of life-saving treatments, medicine stands as a testament to the power of scientific knowledge</w:t>
      </w:r>
      <w:r w:rsidR="00E10623">
        <w:rPr>
          <w:sz w:val="24"/>
        </w:rPr>
        <w:t>.</w:t>
      </w:r>
      <w:r>
        <w:rPr>
          <w:sz w:val="24"/>
        </w:rPr>
        <w:t xml:space="preserve"> We explore the mechanisms of disease, the art of diagnosis, and the promise of innovative therapies, gaining an understanding of the delicate balance between health and illness</w:t>
      </w:r>
      <w:r w:rsidR="00E10623">
        <w:rPr>
          <w:sz w:val="24"/>
        </w:rPr>
        <w:t>.</w:t>
      </w:r>
    </w:p>
    <w:p w:rsidR="00BD263B" w:rsidRDefault="00BD263B"/>
    <w:p w:rsidR="00BD263B" w:rsidRDefault="003F38EE">
      <w:r>
        <w:rPr>
          <w:sz w:val="28"/>
        </w:rPr>
        <w:t>Summary</w:t>
      </w:r>
    </w:p>
    <w:p w:rsidR="00BD263B" w:rsidRDefault="003F38EE">
      <w:r>
        <w:t>As we venture through the diverse realms of science, from mathematics to chemistry, biology to the medicine, we come to appreciate the interconnectedness of knowledge and the symphony of understanding that emerges</w:t>
      </w:r>
      <w:r w:rsidR="00E10623">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E10623">
        <w:t>.</w:t>
      </w:r>
      <w:r>
        <w:t xml:space="preserve"> Through science, we gain the power to solve problems, to innovate, and to contribute to the betterment of humanity, leaving an enduring legacy of knowledge and progress</w:t>
      </w:r>
      <w:r w:rsidR="00E10623">
        <w:t>.</w:t>
      </w:r>
    </w:p>
    <w:sectPr w:rsidR="00BD26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470336">
    <w:abstractNumId w:val="8"/>
  </w:num>
  <w:num w:numId="2" w16cid:durableId="703166381">
    <w:abstractNumId w:val="6"/>
  </w:num>
  <w:num w:numId="3" w16cid:durableId="1608197037">
    <w:abstractNumId w:val="5"/>
  </w:num>
  <w:num w:numId="4" w16cid:durableId="925843041">
    <w:abstractNumId w:val="4"/>
  </w:num>
  <w:num w:numId="5" w16cid:durableId="455297401">
    <w:abstractNumId w:val="7"/>
  </w:num>
  <w:num w:numId="6" w16cid:durableId="212931260">
    <w:abstractNumId w:val="3"/>
  </w:num>
  <w:num w:numId="7" w16cid:durableId="1152016161">
    <w:abstractNumId w:val="2"/>
  </w:num>
  <w:num w:numId="8" w16cid:durableId="547882484">
    <w:abstractNumId w:val="1"/>
  </w:num>
  <w:num w:numId="9" w16cid:durableId="46458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8EE"/>
    <w:rsid w:val="00AA1D8D"/>
    <w:rsid w:val="00B47730"/>
    <w:rsid w:val="00BD263B"/>
    <w:rsid w:val="00CB0664"/>
    <w:rsid w:val="00E106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