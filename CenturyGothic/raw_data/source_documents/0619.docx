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3E1" w:rsidRDefault="00707BB2">
      <w:pPr>
        <w:jc w:val="center"/>
      </w:pPr>
      <w:r>
        <w:rPr>
          <w:sz w:val="44"/>
        </w:rPr>
        <w:t>Unraveled: Unveiling the Mysteries of Science and Its Profound Impact</w:t>
      </w:r>
    </w:p>
    <w:p w:rsidR="00A203E1" w:rsidRDefault="00707BB2">
      <w:pPr>
        <w:jc w:val="center"/>
      </w:pPr>
      <w:r>
        <w:rPr>
          <w:sz w:val="36"/>
        </w:rPr>
        <w:t>Jane Roberts</w:t>
      </w:r>
      <w:r>
        <w:br/>
      </w:r>
      <w:r>
        <w:rPr>
          <w:sz w:val="32"/>
        </w:rPr>
        <w:t>janeroberts@educonnect</w:t>
      </w:r>
      <w:r w:rsidR="00E76B97">
        <w:rPr>
          <w:sz w:val="32"/>
        </w:rPr>
        <w:t>.</w:t>
      </w:r>
      <w:r>
        <w:rPr>
          <w:sz w:val="32"/>
        </w:rPr>
        <w:t>org</w:t>
      </w:r>
    </w:p>
    <w:p w:rsidR="00A203E1" w:rsidRDefault="00707BB2">
      <w:r>
        <w:rPr>
          <w:sz w:val="24"/>
        </w:rPr>
        <w:t>The realm of science beckons us on an extraordinary journey, inviting us to explore the enigmatic depths of the natural world</w:t>
      </w:r>
      <w:r w:rsidR="00E76B97">
        <w:rPr>
          <w:sz w:val="24"/>
        </w:rPr>
        <w:t>.</w:t>
      </w:r>
      <w:r>
        <w:rPr>
          <w:sz w:val="24"/>
        </w:rPr>
        <w:t xml:space="preserve"> We traverse the boundaries of mathematics, chemistry, biology, and medicine, unveiling the interconnected tapestry of life and matter</w:t>
      </w:r>
      <w:r w:rsidR="00E76B97">
        <w:rPr>
          <w:sz w:val="24"/>
        </w:rPr>
        <w:t>.</w:t>
      </w:r>
      <w:r>
        <w:rPr>
          <w:sz w:val="24"/>
        </w:rPr>
        <w:t xml:space="preserve"> Every discovery adds a brushstroke to the canvas of our understanding, allowing us to appreciate the intricate beauty and profound significance of science</w:t>
      </w:r>
      <w:r w:rsidR="00E76B97">
        <w:rPr>
          <w:sz w:val="24"/>
        </w:rPr>
        <w:t>.</w:t>
      </w:r>
      <w:r>
        <w:rPr>
          <w:sz w:val="24"/>
        </w:rPr>
        <w:t xml:space="preserve"> As we delve into the complexities of subatomic particles, genetic codes, and physiological systems, we gain unprecedented insights into our existence and the universe that surrounds us</w:t>
      </w:r>
      <w:r w:rsidR="00E76B97">
        <w:rPr>
          <w:sz w:val="24"/>
        </w:rPr>
        <w:t>.</w:t>
      </w:r>
    </w:p>
    <w:p w:rsidR="00A203E1" w:rsidRDefault="00707BB2">
      <w:r>
        <w:rPr>
          <w:sz w:val="24"/>
        </w:rPr>
        <w:t>Like a detective unraveling a cryptic cipher, we unravel the mysteries of science</w:t>
      </w:r>
      <w:r w:rsidR="00E76B97">
        <w:rPr>
          <w:sz w:val="24"/>
        </w:rPr>
        <w:t>.</w:t>
      </w:r>
      <w:r>
        <w:rPr>
          <w:sz w:val="24"/>
        </w:rPr>
        <w:t xml:space="preserve"> We employ the tools of observation, experimentation, and analysis to illuminate the hidden mechanisms that govern the universe</w:t>
      </w:r>
      <w:r w:rsidR="00E76B97">
        <w:rPr>
          <w:sz w:val="24"/>
        </w:rPr>
        <w:t>.</w:t>
      </w:r>
      <w:r>
        <w:rPr>
          <w:sz w:val="24"/>
        </w:rPr>
        <w:t xml:space="preserve"> From the symphony of stars in the night sky to the delicate balance of ecosystems on Earth, science empowers us to decipher the enigmas that have captivated humanity for centuries</w:t>
      </w:r>
      <w:r w:rsidR="00E76B97">
        <w:rPr>
          <w:sz w:val="24"/>
        </w:rPr>
        <w:t>.</w:t>
      </w:r>
      <w:r>
        <w:rPr>
          <w:sz w:val="24"/>
        </w:rPr>
        <w:t xml:space="preserve"> We journey through time, witnessing the evolution of species and the birth of civilizations, gaining a deeper appreciation for the interconnectedness of all living things</w:t>
      </w:r>
      <w:r w:rsidR="00E76B97">
        <w:rPr>
          <w:sz w:val="24"/>
        </w:rPr>
        <w:t>.</w:t>
      </w:r>
    </w:p>
    <w:p w:rsidR="00A203E1" w:rsidRDefault="00707BB2">
      <w:r>
        <w:rPr>
          <w:sz w:val="24"/>
        </w:rPr>
        <w:t>With each new discovery, we unveil not only the secrets of the natural world but also the profound impact science has on our lives</w:t>
      </w:r>
      <w:r w:rsidR="00E76B97">
        <w:rPr>
          <w:sz w:val="24"/>
        </w:rPr>
        <w:t>.</w:t>
      </w:r>
      <w:r>
        <w:rPr>
          <w:sz w:val="24"/>
        </w:rPr>
        <w:t xml:space="preserve"> From vaccines that protect us from disease to smartphones that connect us globally, science has revolutionized our perception of reality and transformed the way we live</w:t>
      </w:r>
      <w:r w:rsidR="00E76B97">
        <w:rPr>
          <w:sz w:val="24"/>
        </w:rPr>
        <w:t>.</w:t>
      </w:r>
      <w:r>
        <w:rPr>
          <w:sz w:val="24"/>
        </w:rPr>
        <w:t xml:space="preserve"> The quest for knowledge propels us forward, igniting our imaginations and inspiring generations to come</w:t>
      </w:r>
      <w:r w:rsidR="00E76B97">
        <w:rPr>
          <w:sz w:val="24"/>
        </w:rPr>
        <w:t>.</w:t>
      </w:r>
      <w:r>
        <w:rPr>
          <w:sz w:val="24"/>
        </w:rPr>
        <w:t xml:space="preserve"> We stand at the threshold of countless undiscovered wonders, ready to embark on an odyssey of exploration and enlightenment</w:t>
      </w:r>
      <w:r w:rsidR="00E76B97">
        <w:rPr>
          <w:sz w:val="24"/>
        </w:rPr>
        <w:t>.</w:t>
      </w:r>
    </w:p>
    <w:p w:rsidR="00A203E1" w:rsidRDefault="00A203E1"/>
    <w:p w:rsidR="00A203E1" w:rsidRDefault="00707BB2">
      <w:r>
        <w:rPr>
          <w:sz w:val="28"/>
        </w:rPr>
        <w:t>Summary</w:t>
      </w:r>
    </w:p>
    <w:p w:rsidR="00A203E1" w:rsidRDefault="00707BB2">
      <w:r>
        <w:lastRenderedPageBreak/>
        <w:t>Science unveils the mysteries of the natural world through the interconnected disciplines of mathematics, chemistry, biology, and medicine</w:t>
      </w:r>
      <w:r w:rsidR="00E76B97">
        <w:t>.</w:t>
      </w:r>
      <w:r>
        <w:t xml:space="preserve"> It unravels enigmas, revealing the intricate workings of subatomic particles, genetic codes, and physiological systems</w:t>
      </w:r>
      <w:r w:rsidR="00E76B97">
        <w:t>.</w:t>
      </w:r>
      <w:r>
        <w:t xml:space="preserve"> Science provides profound insights into the evolution of species, the delicate balance of ecosystems, and the interconnectedness of all living things</w:t>
      </w:r>
      <w:r w:rsidR="00E76B97">
        <w:t>.</w:t>
      </w:r>
      <w:r>
        <w:t xml:space="preserve"> Its discoveries have transformed our understanding of reality and revolutionized our lives through technological advancements and medical breakthroughs</w:t>
      </w:r>
      <w:r w:rsidR="00E76B97">
        <w:t>.</w:t>
      </w:r>
      <w:r>
        <w:t xml:space="preserve"> The pursuit of scientific knowledge ignites our imaginations and inspires future generations to unravel the unknown, propelling us forward on an odyssey of exploration and enlightenment</w:t>
      </w:r>
      <w:r w:rsidR="00E76B97">
        <w:t>.</w:t>
      </w:r>
    </w:p>
    <w:sectPr w:rsidR="00A203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9325512">
    <w:abstractNumId w:val="8"/>
  </w:num>
  <w:num w:numId="2" w16cid:durableId="2107656036">
    <w:abstractNumId w:val="6"/>
  </w:num>
  <w:num w:numId="3" w16cid:durableId="1650599295">
    <w:abstractNumId w:val="5"/>
  </w:num>
  <w:num w:numId="4" w16cid:durableId="1346322773">
    <w:abstractNumId w:val="4"/>
  </w:num>
  <w:num w:numId="5" w16cid:durableId="2048530375">
    <w:abstractNumId w:val="7"/>
  </w:num>
  <w:num w:numId="6" w16cid:durableId="146364041">
    <w:abstractNumId w:val="3"/>
  </w:num>
  <w:num w:numId="7" w16cid:durableId="751314716">
    <w:abstractNumId w:val="2"/>
  </w:num>
  <w:num w:numId="8" w16cid:durableId="707804682">
    <w:abstractNumId w:val="1"/>
  </w:num>
  <w:num w:numId="9" w16cid:durableId="157666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7BB2"/>
    <w:rsid w:val="00A203E1"/>
    <w:rsid w:val="00AA1D8D"/>
    <w:rsid w:val="00B47730"/>
    <w:rsid w:val="00CB0664"/>
    <w:rsid w:val="00E76B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