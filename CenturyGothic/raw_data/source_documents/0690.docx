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F73" w:rsidRDefault="00F30590">
      <w:pPr>
        <w:jc w:val="center"/>
      </w:pPr>
      <w:r>
        <w:rPr>
          <w:sz w:val="44"/>
        </w:rPr>
        <w:t>The Profound Beauty of Mathematics: Unveiling the Harmonious Order of the Universe</w:t>
      </w:r>
    </w:p>
    <w:p w:rsidR="005F0F73" w:rsidRDefault="00F30590">
      <w:pPr>
        <w:jc w:val="center"/>
      </w:pPr>
      <w:r>
        <w:rPr>
          <w:sz w:val="36"/>
        </w:rPr>
        <w:t>James Montgomery</w:t>
      </w:r>
      <w:r>
        <w:br/>
      </w:r>
      <w:r>
        <w:rPr>
          <w:sz w:val="32"/>
        </w:rPr>
        <w:t>jm</w:t>
      </w:r>
      <w:r w:rsidR="00085AAB">
        <w:rPr>
          <w:sz w:val="32"/>
        </w:rPr>
        <w:t>.</w:t>
      </w:r>
      <w:r>
        <w:rPr>
          <w:sz w:val="32"/>
        </w:rPr>
        <w:t>math</w:t>
      </w:r>
      <w:r w:rsidR="00085AAB">
        <w:rPr>
          <w:sz w:val="32"/>
        </w:rPr>
        <w:t>.</w:t>
      </w:r>
      <w:r>
        <w:rPr>
          <w:sz w:val="32"/>
        </w:rPr>
        <w:t>hss@edumail</w:t>
      </w:r>
      <w:r w:rsidR="00085AAB">
        <w:rPr>
          <w:sz w:val="32"/>
        </w:rPr>
        <w:t>.</w:t>
      </w:r>
      <w:r>
        <w:rPr>
          <w:sz w:val="32"/>
        </w:rPr>
        <w:t>org</w:t>
      </w:r>
    </w:p>
    <w:p w:rsidR="005F0F73" w:rsidRDefault="00F30590">
      <w:r>
        <w:rPr>
          <w:sz w:val="24"/>
        </w:rPr>
        <w:t>From the mesmerizing patterns in nature to the intricate designs in art, mathematics is a universal language that transcends cultural and linguistic boundaries</w:t>
      </w:r>
      <w:r w:rsidR="00085AAB">
        <w:rPr>
          <w:sz w:val="24"/>
        </w:rPr>
        <w:t>.</w:t>
      </w:r>
      <w:r>
        <w:rPr>
          <w:sz w:val="24"/>
        </w:rPr>
        <w:t xml:space="preserve"> It is a boundless realm of logic, abstraction, and patterns that has captivated humankind for centuries</w:t>
      </w:r>
      <w:r w:rsidR="00085AAB">
        <w:rPr>
          <w:sz w:val="24"/>
        </w:rPr>
        <w:t>.</w:t>
      </w:r>
      <w:r>
        <w:rPr>
          <w:sz w:val="24"/>
        </w:rPr>
        <w:t xml:space="preserve"> In this essay, we delve into the fascinating world of mathematics, exploring its elegance, universality, and profound impact on understanding the universe</w:t>
      </w:r>
      <w:r w:rsidR="00085AAB">
        <w:rPr>
          <w:sz w:val="24"/>
        </w:rPr>
        <w:t>.</w:t>
      </w:r>
    </w:p>
    <w:p w:rsidR="005F0F73" w:rsidRDefault="00F30590">
      <w:r>
        <w:rPr>
          <w:sz w:val="24"/>
        </w:rPr>
        <w:t>As we navigate through the world around us, mathematics provides an indispensable framework for comprehending its intricacies</w:t>
      </w:r>
      <w:r w:rsidR="00085AAB">
        <w:rPr>
          <w:sz w:val="24"/>
        </w:rPr>
        <w:t>.</w:t>
      </w:r>
      <w:r>
        <w:rPr>
          <w:sz w:val="24"/>
        </w:rPr>
        <w:t xml:space="preserve"> Whether it's decoding complex codes, analyzing data, or simply counting objects, mathematics serves as a cornerstone of everyday life</w:t>
      </w:r>
      <w:r w:rsidR="00085AAB">
        <w:rPr>
          <w:sz w:val="24"/>
        </w:rPr>
        <w:t>.</w:t>
      </w:r>
      <w:r>
        <w:rPr>
          <w:sz w:val="24"/>
        </w:rPr>
        <w:t xml:space="preserve"> Its concepts and principles permeate numerous fields, from science and engineering to economics and finance</w:t>
      </w:r>
      <w:r w:rsidR="00085AAB">
        <w:rPr>
          <w:sz w:val="24"/>
        </w:rPr>
        <w:t>.</w:t>
      </w:r>
      <w:r>
        <w:rPr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085AAB">
        <w:rPr>
          <w:sz w:val="24"/>
        </w:rPr>
        <w:t>.</w:t>
      </w:r>
    </w:p>
    <w:p w:rsidR="005F0F73" w:rsidRDefault="00F30590">
      <w:r>
        <w:rPr>
          <w:sz w:val="24"/>
        </w:rPr>
        <w:t>Mathematics, in its purest form, is a pursuit of knowledge for its own sake</w:t>
      </w:r>
      <w:r w:rsidR="00085AAB">
        <w:rPr>
          <w:sz w:val="24"/>
        </w:rPr>
        <w:t>.</w:t>
      </w:r>
      <w:r>
        <w:rPr>
          <w:sz w:val="24"/>
        </w:rPr>
        <w:t xml:space="preserve"> It is an art form in its elegance and harmony</w:t>
      </w:r>
      <w:r w:rsidR="00085AAB">
        <w:rPr>
          <w:sz w:val="24"/>
        </w:rPr>
        <w:t>.</w:t>
      </w:r>
      <w:r>
        <w:rPr>
          <w:sz w:val="24"/>
        </w:rPr>
        <w:t xml:space="preserve"> The beauty inherent in mathematical patterns and theorems has inspired artists, composers, and philosophers throughout history</w:t>
      </w:r>
      <w:r w:rsidR="00085AAB">
        <w:rPr>
          <w:sz w:val="24"/>
        </w:rPr>
        <w:t>.</w:t>
      </w:r>
      <w:r>
        <w:rPr>
          <w:sz w:val="24"/>
        </w:rPr>
        <w:t xml:space="preserve"> It transcends time and culture, binding humanity together in a shared quest for understanding the universe</w:t>
      </w:r>
      <w:r w:rsidR="00085AAB">
        <w:rPr>
          <w:sz w:val="24"/>
        </w:rPr>
        <w:t>.</w:t>
      </w:r>
    </w:p>
    <w:p w:rsidR="005F0F73" w:rsidRDefault="00F30590">
      <w:r>
        <w:rPr>
          <w:sz w:val="24"/>
        </w:rPr>
        <w:t>Body:</w:t>
      </w:r>
      <w:r>
        <w:rPr>
          <w:sz w:val="24"/>
        </w:rPr>
        <w:br/>
        <w:t>Mathematics unravels the hidden order in the universe, allowing us to predict natural phenomena and make sense of the world around us</w:t>
      </w:r>
      <w:r w:rsidR="00085AAB">
        <w:rPr>
          <w:sz w:val="24"/>
        </w:rPr>
        <w:t>.</w:t>
      </w:r>
      <w:r>
        <w:rPr>
          <w:sz w:val="24"/>
        </w:rPr>
        <w:t xml:space="preserve"> It is the foundation of modern science, engineering, and technology</w:t>
      </w:r>
      <w:r w:rsidR="00085AAB">
        <w:rPr>
          <w:sz w:val="24"/>
        </w:rPr>
        <w:t>.</w:t>
      </w:r>
      <w:r>
        <w:rPr>
          <w:sz w:val="24"/>
        </w:rPr>
        <w:t xml:space="preserve"> From the intricate dance of celestial bodies to the behavior of microscopic particles, mathematics provides the language and tools to comprehend the vastness and complexity of the cosmos</w:t>
      </w:r>
      <w:r w:rsidR="00085AAB">
        <w:rPr>
          <w:sz w:val="24"/>
        </w:rPr>
        <w:t>.</w:t>
      </w:r>
      <w:r>
        <w:rPr>
          <w:sz w:val="24"/>
        </w:rPr>
        <w:t xml:space="preserve"> It enables us to construct </w:t>
      </w:r>
      <w:r>
        <w:rPr>
          <w:sz w:val="24"/>
        </w:rPr>
        <w:lastRenderedPageBreak/>
        <w:t>models, simulate scenarios, and test hypotheses, pushing the boundaries of human knowledge</w:t>
      </w:r>
      <w:r w:rsidR="00085AAB">
        <w:rPr>
          <w:sz w:val="24"/>
        </w:rPr>
        <w:t>.</w:t>
      </w:r>
    </w:p>
    <w:p w:rsidR="005F0F73" w:rsidRDefault="00F30590">
      <w:r>
        <w:rPr>
          <w:sz w:val="24"/>
        </w:rPr>
        <w:t>Beyond its practical applications, mathematics has profound implications for our understanding of reality itself</w:t>
      </w:r>
      <w:r w:rsidR="00085AAB">
        <w:rPr>
          <w:sz w:val="24"/>
        </w:rPr>
        <w:t>.</w:t>
      </w:r>
      <w:r>
        <w:rPr>
          <w:sz w:val="24"/>
        </w:rPr>
        <w:t xml:space="preserve"> It raises fundamental questions about the nature of space, time, and existence</w:t>
      </w:r>
      <w:r w:rsidR="00085AAB">
        <w:rPr>
          <w:sz w:val="24"/>
        </w:rPr>
        <w:t>.</w:t>
      </w:r>
      <w:r>
        <w:rPr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085AAB">
        <w:rPr>
          <w:sz w:val="24"/>
        </w:rPr>
        <w:t>.</w:t>
      </w:r>
      <w:r>
        <w:rPr>
          <w:sz w:val="24"/>
        </w:rPr>
        <w:t xml:space="preserve"> By grappling with these abstract ideas, we gain insights into the fundamental workings of the universe</w:t>
      </w:r>
      <w:r w:rsidR="00085AAB">
        <w:rPr>
          <w:sz w:val="24"/>
        </w:rPr>
        <w:t>.</w:t>
      </w:r>
    </w:p>
    <w:p w:rsidR="005F0F73" w:rsidRDefault="00F30590">
      <w:r>
        <w:rPr>
          <w:sz w:val="24"/>
        </w:rPr>
        <w:t>Throughout history, mathematics has served as a catalyst for societal progress</w:t>
      </w:r>
      <w:r w:rsidR="00085AAB">
        <w:rPr>
          <w:sz w:val="24"/>
        </w:rPr>
        <w:t>.</w:t>
      </w:r>
      <w:r>
        <w:rPr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085AAB">
        <w:rPr>
          <w:sz w:val="24"/>
        </w:rPr>
        <w:t>.</w:t>
      </w:r>
      <w:r>
        <w:rPr>
          <w:sz w:val="24"/>
        </w:rPr>
        <w:t xml:space="preserve"> Its principles have paved the way for innovations, discoveries, and inventions that have transformed our world</w:t>
      </w:r>
      <w:r w:rsidR="00085AAB">
        <w:rPr>
          <w:sz w:val="24"/>
        </w:rPr>
        <w:t>.</w:t>
      </w:r>
      <w:r>
        <w:rPr>
          <w:sz w:val="24"/>
        </w:rPr>
        <w:t xml:space="preserve"> Mathematics continues to shape our future as we explore new frontiers of knowledge</w:t>
      </w:r>
      <w:r w:rsidR="00085AAB">
        <w:rPr>
          <w:sz w:val="24"/>
        </w:rPr>
        <w:t>.</w:t>
      </w:r>
    </w:p>
    <w:p w:rsidR="005F0F73" w:rsidRDefault="005F0F73"/>
    <w:p w:rsidR="005F0F73" w:rsidRDefault="00F30590">
      <w:r>
        <w:rPr>
          <w:sz w:val="28"/>
        </w:rPr>
        <w:t>Summary</w:t>
      </w:r>
    </w:p>
    <w:p w:rsidR="005F0F73" w:rsidRDefault="00F30590">
      <w:r>
        <w:t>Mathematics, in its beauty, universality, and profound impact on society, is a testament to the limitless power of human intellect</w:t>
      </w:r>
      <w:r w:rsidR="00085AAB">
        <w:t>.</w:t>
      </w:r>
      <w:r>
        <w:t xml:space="preserve"> It provides a framework for understanding the universe, unraveling its intricate patterns and unlocking its mysteries</w:t>
      </w:r>
      <w:r w:rsidR="00085AAB">
        <w:t>.</w:t>
      </w:r>
      <w: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085AAB">
        <w:t>.</w:t>
      </w:r>
    </w:p>
    <w:sectPr w:rsidR="005F0F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676732">
    <w:abstractNumId w:val="8"/>
  </w:num>
  <w:num w:numId="2" w16cid:durableId="254824630">
    <w:abstractNumId w:val="6"/>
  </w:num>
  <w:num w:numId="3" w16cid:durableId="776679281">
    <w:abstractNumId w:val="5"/>
  </w:num>
  <w:num w:numId="4" w16cid:durableId="882600575">
    <w:abstractNumId w:val="4"/>
  </w:num>
  <w:num w:numId="5" w16cid:durableId="1233464630">
    <w:abstractNumId w:val="7"/>
  </w:num>
  <w:num w:numId="6" w16cid:durableId="1170564293">
    <w:abstractNumId w:val="3"/>
  </w:num>
  <w:num w:numId="7" w16cid:durableId="827795144">
    <w:abstractNumId w:val="2"/>
  </w:num>
  <w:num w:numId="8" w16cid:durableId="203295351">
    <w:abstractNumId w:val="1"/>
  </w:num>
  <w:num w:numId="9" w16cid:durableId="155558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AAB"/>
    <w:rsid w:val="0015074B"/>
    <w:rsid w:val="0029639D"/>
    <w:rsid w:val="00326F90"/>
    <w:rsid w:val="005F0F73"/>
    <w:rsid w:val="00AA1D8D"/>
    <w:rsid w:val="00B47730"/>
    <w:rsid w:val="00CB0664"/>
    <w:rsid w:val="00F305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