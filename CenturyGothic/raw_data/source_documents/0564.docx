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18F" w:rsidRDefault="007E1F2F">
      <w:pPr>
        <w:jc w:val="center"/>
      </w:pPr>
      <w:r>
        <w:rPr>
          <w:sz w:val="44"/>
        </w:rPr>
        <w:t>Exploring the Wonders of Life: An Introduction to Biology</w:t>
      </w:r>
    </w:p>
    <w:p w:rsidR="0014518F" w:rsidRDefault="007E1F2F">
      <w:pPr>
        <w:jc w:val="center"/>
      </w:pPr>
      <w:r>
        <w:rPr>
          <w:sz w:val="36"/>
        </w:rPr>
        <w:t>Dr</w:t>
      </w:r>
      <w:r w:rsidR="00B24291">
        <w:rPr>
          <w:sz w:val="36"/>
        </w:rPr>
        <w:t>.</w:t>
      </w:r>
      <w:r>
        <w:rPr>
          <w:sz w:val="36"/>
        </w:rPr>
        <w:t xml:space="preserve"> Grace Williams</w:t>
      </w:r>
      <w:r>
        <w:br/>
      </w:r>
      <w:r>
        <w:rPr>
          <w:sz w:val="32"/>
        </w:rPr>
        <w:t>gwilliams@bioedu</w:t>
      </w:r>
      <w:r w:rsidR="00B24291">
        <w:rPr>
          <w:sz w:val="32"/>
        </w:rPr>
        <w:t>.</w:t>
      </w:r>
      <w:r>
        <w:rPr>
          <w:sz w:val="32"/>
        </w:rPr>
        <w:t>org</w:t>
      </w:r>
    </w:p>
    <w:p w:rsidR="0014518F" w:rsidRDefault="007E1F2F">
      <w:r>
        <w:rPr>
          <w:sz w:val="24"/>
        </w:rPr>
        <w:t>In the vast tapestry of disciplines, biology stands as a testament to the intricate beauty and profound mysteries that lie within the living world</w:t>
      </w:r>
      <w:r w:rsidR="00B24291">
        <w:rPr>
          <w:sz w:val="24"/>
        </w:rPr>
        <w:t>.</w:t>
      </w:r>
      <w:r>
        <w:rPr>
          <w:sz w:val="24"/>
        </w:rPr>
        <w:t xml:space="preserve"> It offers a profound understanding of life's enigmatic essence and unlocks the secrets of existence from the tiniest microorganisms to the grandeur of sprawling ecosystems</w:t>
      </w:r>
      <w:r w:rsidR="00B24291">
        <w:rPr>
          <w:sz w:val="24"/>
        </w:rPr>
        <w:t>.</w:t>
      </w:r>
      <w:r>
        <w:rPr>
          <w:sz w:val="24"/>
        </w:rPr>
        <w:t xml:space="preserve"> As we embark on this journey into the realm of biology, let us uncover the fascinating tapestry of life, unraveling the wonders of existence that await our exploration</w:t>
      </w:r>
      <w:r w:rsidR="00B24291">
        <w:rPr>
          <w:sz w:val="24"/>
        </w:rPr>
        <w:t>.</w:t>
      </w:r>
    </w:p>
    <w:p w:rsidR="0014518F" w:rsidRDefault="007E1F2F">
      <w:r>
        <w:rPr>
          <w:sz w:val="24"/>
        </w:rPr>
        <w:t>The complexities of life demand our attention, beckoning us to explore the fundamental processes that govern the existence of all living organisms</w:t>
      </w:r>
      <w:r w:rsidR="00B24291">
        <w:rPr>
          <w:sz w:val="24"/>
        </w:rPr>
        <w:t>.</w:t>
      </w:r>
      <w:r>
        <w:rPr>
          <w:sz w:val="24"/>
        </w:rPr>
        <w:t xml:space="preserve"> From the intricate dance of molecules in cells to the astonishing diversity of species that populate the biosphere, biology unveils the symphony of life's mechanisms</w:t>
      </w:r>
      <w:r w:rsidR="00B24291">
        <w:rPr>
          <w:sz w:val="24"/>
        </w:rPr>
        <w:t>.</w:t>
      </w:r>
      <w:r>
        <w:rPr>
          <w:sz w:val="24"/>
        </w:rPr>
        <w:t xml:space="preserve"> By delving into the depths of cellular structures, genetic inheritance, and evolutionary forces, we gain insights into the remarkable resilience and adaptability of living beings</w:t>
      </w:r>
      <w:r w:rsidR="00B24291">
        <w:rPr>
          <w:sz w:val="24"/>
        </w:rPr>
        <w:t>.</w:t>
      </w:r>
    </w:p>
    <w:p w:rsidR="0014518F" w:rsidRDefault="007E1F2F">
      <w:r>
        <w:rPr>
          <w:sz w:val="24"/>
        </w:rPr>
        <w:t>Unraveling the mysteries of biology holds immense significance for humanity</w:t>
      </w:r>
      <w:r w:rsidR="00B24291">
        <w:rPr>
          <w:sz w:val="24"/>
        </w:rPr>
        <w:t>.</w:t>
      </w:r>
      <w:r>
        <w:rPr>
          <w:sz w:val="24"/>
        </w:rPr>
        <w:t xml:space="preserve"> The advancements in this field have revolutionized medicine, agriculture, and our understanding of our place in the cosmos</w:t>
      </w:r>
      <w:r w:rsidR="00B24291">
        <w:rPr>
          <w:sz w:val="24"/>
        </w:rPr>
        <w:t>.</w:t>
      </w:r>
      <w:r>
        <w:rPr>
          <w:sz w:val="24"/>
        </w:rPr>
        <w:t xml:space="preserve"> By comprehending the mechanisms of disease and developing innovative treatments, biology empowers us to combat illness and enhance our well-being</w:t>
      </w:r>
      <w:r w:rsidR="00B24291">
        <w:rPr>
          <w:sz w:val="24"/>
        </w:rPr>
        <w:t>.</w:t>
      </w:r>
      <w:r>
        <w:rPr>
          <w:sz w:val="24"/>
        </w:rPr>
        <w:t xml:space="preserve"> Furthermore, it provides crucial insights into the challenges of food production and sustainable agriculture, enabling us to address the growing demands of a global population</w:t>
      </w:r>
      <w:r w:rsidR="00B24291">
        <w:rPr>
          <w:sz w:val="24"/>
        </w:rPr>
        <w:t>.</w:t>
      </w:r>
    </w:p>
    <w:p w:rsidR="0014518F" w:rsidRDefault="0014518F"/>
    <w:p w:rsidR="0014518F" w:rsidRDefault="007E1F2F">
      <w:r>
        <w:rPr>
          <w:sz w:val="28"/>
        </w:rPr>
        <w:t>Summary</w:t>
      </w:r>
    </w:p>
    <w:p w:rsidR="0014518F" w:rsidRDefault="007E1F2F">
      <w:r>
        <w:t>Biology, the study of life, unveils the intricacies and wonders of living organisms</w:t>
      </w:r>
      <w:r w:rsidR="00B24291">
        <w:t>.</w:t>
      </w:r>
      <w:r>
        <w:t xml:space="preserve"> It encompasses a vast array of disciplines, ranging from molecular processes to the diversity of species and ecosystems</w:t>
      </w:r>
      <w:r w:rsidR="00B24291">
        <w:t>.</w:t>
      </w:r>
      <w:r>
        <w:t xml:space="preserve"> By unraveling the secrets of life, biology has </w:t>
      </w:r>
      <w:r>
        <w:lastRenderedPageBreak/>
        <w:t>transformed medicine, agriculture, and our comprehension of the universe</w:t>
      </w:r>
      <w:r w:rsidR="00B24291">
        <w:t>.</w:t>
      </w:r>
      <w:r>
        <w:t xml:space="preserve"> Its pursuit continues to unveil invaluable insights, providing solutions to global challenges and fostering a deeper appreciation for the extraordinary tapestry of life</w:t>
      </w:r>
      <w:r w:rsidR="00B24291">
        <w:t>.</w:t>
      </w:r>
    </w:p>
    <w:sectPr w:rsidR="001451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1542026">
    <w:abstractNumId w:val="8"/>
  </w:num>
  <w:num w:numId="2" w16cid:durableId="1331982645">
    <w:abstractNumId w:val="6"/>
  </w:num>
  <w:num w:numId="3" w16cid:durableId="170148456">
    <w:abstractNumId w:val="5"/>
  </w:num>
  <w:num w:numId="4" w16cid:durableId="471361692">
    <w:abstractNumId w:val="4"/>
  </w:num>
  <w:num w:numId="5" w16cid:durableId="1660039764">
    <w:abstractNumId w:val="7"/>
  </w:num>
  <w:num w:numId="6" w16cid:durableId="457914629">
    <w:abstractNumId w:val="3"/>
  </w:num>
  <w:num w:numId="7" w16cid:durableId="1838568502">
    <w:abstractNumId w:val="2"/>
  </w:num>
  <w:num w:numId="8" w16cid:durableId="146022851">
    <w:abstractNumId w:val="1"/>
  </w:num>
  <w:num w:numId="9" w16cid:durableId="199714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18F"/>
    <w:rsid w:val="0015074B"/>
    <w:rsid w:val="0029639D"/>
    <w:rsid w:val="00326F90"/>
    <w:rsid w:val="007E1F2F"/>
    <w:rsid w:val="00AA1D8D"/>
    <w:rsid w:val="00B242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