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039" w:rsidRDefault="004F34E5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ED0039" w:rsidRDefault="004F34E5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022E88">
        <w:rPr>
          <w:sz w:val="32"/>
        </w:rPr>
        <w:t>.</w:t>
      </w:r>
      <w:r>
        <w:rPr>
          <w:sz w:val="32"/>
        </w:rPr>
        <w:t>stevens@schoolmail</w:t>
      </w:r>
      <w:r w:rsidR="00022E88">
        <w:rPr>
          <w:sz w:val="32"/>
        </w:rPr>
        <w:t>.</w:t>
      </w:r>
      <w:r>
        <w:rPr>
          <w:sz w:val="32"/>
        </w:rPr>
        <w:t>edu</w:t>
      </w:r>
    </w:p>
    <w:p w:rsidR="00ED0039" w:rsidRDefault="004F34E5">
      <w:r>
        <w:rPr>
          <w:sz w:val="24"/>
        </w:rPr>
        <w:t>Chemistry is the fascinating study of matter and the changes it undergoes</w:t>
      </w:r>
      <w:r w:rsidR="00022E88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022E88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022E88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022E88">
        <w:rPr>
          <w:sz w:val="24"/>
        </w:rPr>
        <w:t>.</w:t>
      </w:r>
    </w:p>
    <w:p w:rsidR="00ED0039" w:rsidRDefault="004F34E5">
      <w:r>
        <w:rPr>
          <w:sz w:val="24"/>
        </w:rPr>
        <w:t>Chemistry offers a multi-faceted perspective on the composition and behavior of substances that make up our surroundings</w:t>
      </w:r>
      <w:r w:rsidR="00022E88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022E88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022E88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022E88">
        <w:rPr>
          <w:sz w:val="24"/>
        </w:rPr>
        <w:t>.</w:t>
      </w:r>
    </w:p>
    <w:p w:rsidR="00ED0039" w:rsidRDefault="004F34E5">
      <w:r>
        <w:rPr>
          <w:sz w:val="24"/>
        </w:rPr>
        <w:t>Chemistry unveils the interconnectedness of matter, revealing the intricate relationships between structure, properties, and reactivity</w:t>
      </w:r>
      <w:r w:rsidR="00022E88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022E88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022E88">
        <w:rPr>
          <w:sz w:val="24"/>
        </w:rPr>
        <w:t>.</w:t>
      </w:r>
    </w:p>
    <w:p w:rsidR="00ED0039" w:rsidRDefault="00ED0039"/>
    <w:p w:rsidR="00ED0039" w:rsidRDefault="004F34E5">
      <w:r>
        <w:rPr>
          <w:sz w:val="28"/>
        </w:rPr>
        <w:t>Summary</w:t>
      </w:r>
    </w:p>
    <w:p w:rsidR="00ED0039" w:rsidRDefault="004F34E5">
      <w:r>
        <w:t>Chemistry, the profound study of matter and its interactions, invites us on an intriguing odyssey of discovery</w:t>
      </w:r>
      <w:r w:rsidR="00022E88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022E88">
        <w:t>.</w:t>
      </w:r>
      <w:r>
        <w:t xml:space="preserve"> Chemistry unveils the secrets of substances, empowering us to understand the interconnectedness of matter and revolutionize our world</w:t>
      </w:r>
      <w:r w:rsidR="00022E88">
        <w:t>.</w:t>
      </w:r>
      <w:r>
        <w:t xml:space="preserve"> Its applications span diverse fields, from medicine and materials science to energy and environmental sustainability</w:t>
      </w:r>
      <w:r w:rsidR="00022E88">
        <w:t>.</w:t>
      </w:r>
      <w:r>
        <w:t xml:space="preserve"> Embrace the allure of chemistry, unravel its enigmas, and unlock the secrets of the universe that unfolds before us</w:t>
      </w:r>
      <w:r w:rsidR="00022E88">
        <w:t>.</w:t>
      </w:r>
    </w:p>
    <w:sectPr w:rsidR="00ED0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340535">
    <w:abstractNumId w:val="8"/>
  </w:num>
  <w:num w:numId="2" w16cid:durableId="2139519660">
    <w:abstractNumId w:val="6"/>
  </w:num>
  <w:num w:numId="3" w16cid:durableId="103886840">
    <w:abstractNumId w:val="5"/>
  </w:num>
  <w:num w:numId="4" w16cid:durableId="1716351624">
    <w:abstractNumId w:val="4"/>
  </w:num>
  <w:num w:numId="5" w16cid:durableId="451823633">
    <w:abstractNumId w:val="7"/>
  </w:num>
  <w:num w:numId="6" w16cid:durableId="581570563">
    <w:abstractNumId w:val="3"/>
  </w:num>
  <w:num w:numId="7" w16cid:durableId="31274226">
    <w:abstractNumId w:val="2"/>
  </w:num>
  <w:num w:numId="8" w16cid:durableId="549657699">
    <w:abstractNumId w:val="1"/>
  </w:num>
  <w:num w:numId="9" w16cid:durableId="75551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E88"/>
    <w:rsid w:val="00034616"/>
    <w:rsid w:val="0006063C"/>
    <w:rsid w:val="0015074B"/>
    <w:rsid w:val="0029639D"/>
    <w:rsid w:val="00326F90"/>
    <w:rsid w:val="004F34E5"/>
    <w:rsid w:val="00AA1D8D"/>
    <w:rsid w:val="00B47730"/>
    <w:rsid w:val="00CB0664"/>
    <w:rsid w:val="00ED0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