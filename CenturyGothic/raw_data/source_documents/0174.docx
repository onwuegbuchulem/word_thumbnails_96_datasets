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0000" w:rsidRDefault="007F0E15">
      <w:pPr>
        <w:jc w:val="center"/>
      </w:pPr>
      <w:r>
        <w:rPr>
          <w:sz w:val="44"/>
        </w:rPr>
        <w:t>The Mathematical World: Understanding the Language of Numbers</w:t>
      </w:r>
    </w:p>
    <w:p w:rsidR="002C0000" w:rsidRDefault="007F0E15">
      <w:pPr>
        <w:jc w:val="center"/>
      </w:pPr>
      <w:r>
        <w:rPr>
          <w:sz w:val="36"/>
        </w:rPr>
        <w:t>Dr</w:t>
      </w:r>
      <w:r w:rsidR="00C245E6">
        <w:rPr>
          <w:sz w:val="36"/>
        </w:rPr>
        <w:t>.</w:t>
      </w:r>
      <w:r>
        <w:rPr>
          <w:sz w:val="36"/>
        </w:rPr>
        <w:t xml:space="preserve"> Charles Harrison</w:t>
      </w:r>
      <w:r>
        <w:br/>
      </w:r>
      <w:r>
        <w:rPr>
          <w:sz w:val="32"/>
        </w:rPr>
        <w:t>charlesharrison@edumail</w:t>
      </w:r>
      <w:r w:rsidR="00C245E6">
        <w:rPr>
          <w:sz w:val="32"/>
        </w:rPr>
        <w:t>.</w:t>
      </w:r>
      <w:r>
        <w:rPr>
          <w:sz w:val="32"/>
        </w:rPr>
        <w:t>org</w:t>
      </w:r>
    </w:p>
    <w:p w:rsidR="002C0000" w:rsidRDefault="007F0E15">
      <w:r>
        <w:rPr>
          <w:sz w:val="24"/>
        </w:rPr>
        <w:t>Journey with us into the fascinating world of mathematics, a realm of numbers, patterns, and logical reasoning</w:t>
      </w:r>
      <w:r w:rsidR="00C245E6">
        <w:rPr>
          <w:sz w:val="24"/>
        </w:rPr>
        <w:t>.</w:t>
      </w:r>
      <w:r>
        <w:rPr>
          <w:sz w:val="24"/>
        </w:rPr>
        <w:t xml:space="preserve"> Mathematics is not just about solving sums; it's a language that describes the universe around us, a tool to unravel the mysteries of nature, and a gateway to unlocking the secrets of the cosmos</w:t>
      </w:r>
      <w:r w:rsidR="00C245E6">
        <w:rPr>
          <w:sz w:val="24"/>
        </w:rPr>
        <w:t>.</w:t>
      </w:r>
    </w:p>
    <w:p w:rsidR="002C0000" w:rsidRDefault="007F0E15">
      <w:r>
        <w:rPr>
          <w:sz w:val="24"/>
        </w:rPr>
        <w:t>From the intricate patterns of a honeycomb to the rhythm of the tides, mathematics weaves its tapestry through every aspect of existence</w:t>
      </w:r>
      <w:r w:rsidR="00C245E6">
        <w:rPr>
          <w:sz w:val="24"/>
        </w:rPr>
        <w:t>.</w:t>
      </w:r>
      <w:r>
        <w:rPr>
          <w:sz w:val="24"/>
        </w:rPr>
        <w:t xml:space="preserve"> Its applications span the breadth of human knowledge, from the construction of awe-inspiring structures like bridges and skyscrapers to the advancements in fields like medicine, engineering, and computer science</w:t>
      </w:r>
      <w:r w:rsidR="00C245E6">
        <w:rPr>
          <w:sz w:val="24"/>
        </w:rPr>
        <w:t>.</w:t>
      </w:r>
      <w:r>
        <w:rPr>
          <w:sz w:val="24"/>
        </w:rPr>
        <w:t xml:space="preserve"> As you delve deeper into the mathematical realm, you'll discover its elegance, its power, and its profound impact on our understanding of the universe</w:t>
      </w:r>
      <w:r w:rsidR="00C245E6">
        <w:rPr>
          <w:sz w:val="24"/>
        </w:rPr>
        <w:t>.</w:t>
      </w:r>
    </w:p>
    <w:p w:rsidR="002C0000" w:rsidRDefault="007F0E15">
      <w:r>
        <w:rPr>
          <w:sz w:val="24"/>
        </w:rPr>
        <w:t>In this journey, we'll traverse the mathematical landscape, exploring the fundamental concepts of numbers, equations, and functions</w:t>
      </w:r>
      <w:r w:rsidR="00C245E6">
        <w:rPr>
          <w:sz w:val="24"/>
        </w:rPr>
        <w:t>.</w:t>
      </w:r>
      <w:r>
        <w:rPr>
          <w:sz w:val="24"/>
        </w:rPr>
        <w:t xml:space="preserve"> We'll unravel the secrets of geometry, the study of shapes and spaces, and witness the magic of algebra, where symbols dance in harmonic equations, solving complex problems</w:t>
      </w:r>
      <w:r w:rsidR="00C245E6">
        <w:rPr>
          <w:sz w:val="24"/>
        </w:rPr>
        <w:t>.</w:t>
      </w:r>
      <w:r>
        <w:rPr>
          <w:sz w:val="24"/>
        </w:rPr>
        <w:t xml:space="preserve"> Prepare to be amazed by the beauty of calculus, a tool that unlocks the mysteries of change and motion, revealing the hidden patterns within the ebb and flow of life itself</w:t>
      </w:r>
      <w:r w:rsidR="00C245E6">
        <w:rPr>
          <w:sz w:val="24"/>
        </w:rPr>
        <w:t>.</w:t>
      </w:r>
    </w:p>
    <w:p w:rsidR="002C0000" w:rsidRDefault="002C0000"/>
    <w:p w:rsidR="002C0000" w:rsidRDefault="007F0E15">
      <w:r>
        <w:rPr>
          <w:sz w:val="28"/>
        </w:rPr>
        <w:t>Summary</w:t>
      </w:r>
    </w:p>
    <w:p w:rsidR="002C0000" w:rsidRDefault="007F0E15">
      <w:r>
        <w:t>In our exploration of the mathematical realm, we've unveiled the power of numbers, unraveling the mysteries of equations and functions</w:t>
      </w:r>
      <w:r w:rsidR="00C245E6">
        <w:t>.</w:t>
      </w:r>
      <w:r>
        <w:t xml:space="preserve"> We've journeyed through the world of geometry, where shapes and spaces reveal hidden symmetries, and we've witnessed the wonders of algebra, where symbols transform into elegant solutions</w:t>
      </w:r>
      <w:r w:rsidR="00C245E6">
        <w:t>.</w:t>
      </w:r>
      <w:r>
        <w:t xml:space="preserve"> Through calculus, we've harnessed the ability to </w:t>
      </w:r>
      <w:r>
        <w:lastRenderedPageBreak/>
        <w:t>understand change and motion, gaining insights into the dynamic nature of our universe</w:t>
      </w:r>
      <w:r w:rsidR="00C245E6">
        <w:t>.</w:t>
      </w:r>
      <w:r>
        <w:t xml:space="preserve"> Together, these concepts paint a vibrant tapestry of mathematics, demonstrating its universality and its essential role in comprehending the world around us</w:t>
      </w:r>
      <w:r w:rsidR="00C245E6">
        <w:t>.</w:t>
      </w:r>
    </w:p>
    <w:sectPr w:rsidR="002C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2713025">
    <w:abstractNumId w:val="8"/>
  </w:num>
  <w:num w:numId="2" w16cid:durableId="2085029271">
    <w:abstractNumId w:val="6"/>
  </w:num>
  <w:num w:numId="3" w16cid:durableId="1595506">
    <w:abstractNumId w:val="5"/>
  </w:num>
  <w:num w:numId="4" w16cid:durableId="391972413">
    <w:abstractNumId w:val="4"/>
  </w:num>
  <w:num w:numId="5" w16cid:durableId="1345783190">
    <w:abstractNumId w:val="7"/>
  </w:num>
  <w:num w:numId="6" w16cid:durableId="808597320">
    <w:abstractNumId w:val="3"/>
  </w:num>
  <w:num w:numId="7" w16cid:durableId="144975747">
    <w:abstractNumId w:val="2"/>
  </w:num>
  <w:num w:numId="8" w16cid:durableId="818810106">
    <w:abstractNumId w:val="1"/>
  </w:num>
  <w:num w:numId="9" w16cid:durableId="1822846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0000"/>
    <w:rsid w:val="00326F90"/>
    <w:rsid w:val="007F0E15"/>
    <w:rsid w:val="00AA1D8D"/>
    <w:rsid w:val="00B47730"/>
    <w:rsid w:val="00C245E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2024-02-11T17:31:00Z</dcterms:modified>
  <cp:category/>
</cp:coreProperties>
</file>