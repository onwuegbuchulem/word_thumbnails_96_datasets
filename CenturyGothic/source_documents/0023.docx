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0C8" w:rsidRDefault="003D6569">
      <w:pPr>
        <w:jc w:val="center"/>
      </w:pPr>
      <w:r>
        <w:rPr>
          <w:sz w:val="44"/>
        </w:rPr>
        <w:t>Journey through Math, Nature, Forms, and Governance</w:t>
      </w:r>
    </w:p>
    <w:p w:rsidR="001D60C8" w:rsidRDefault="003D6569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2E2BBD">
        <w:rPr>
          <w:sz w:val="32"/>
        </w:rPr>
        <w:t>.</w:t>
      </w:r>
      <w:r>
        <w:rPr>
          <w:sz w:val="32"/>
        </w:rPr>
        <w:t>christiansen743@gmail</w:t>
      </w:r>
      <w:r w:rsidR="002E2BBD">
        <w:rPr>
          <w:sz w:val="32"/>
        </w:rPr>
        <w:t>.</w:t>
      </w:r>
      <w:r>
        <w:rPr>
          <w:sz w:val="32"/>
        </w:rPr>
        <w:t>net</w:t>
      </w:r>
    </w:p>
    <w:p w:rsidR="001D60C8" w:rsidRDefault="003D6569">
      <w:r>
        <w:rPr>
          <w:sz w:val="24"/>
        </w:rPr>
        <w:t>Mathematics, the language of the universe, unveils the intricate patterns and relationships that govern our world</w:t>
      </w:r>
      <w:r w:rsidR="002E2BBD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2E2BBD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2E2BBD">
        <w:rPr>
          <w:sz w:val="24"/>
        </w:rPr>
        <w:t>.</w:t>
      </w:r>
    </w:p>
    <w:p w:rsidR="001D60C8" w:rsidRDefault="003D6569">
      <w:r>
        <w:rPr>
          <w:sz w:val="24"/>
        </w:rPr>
        <w:t>Chemistry, the science of matter and its transformations, offers a glimpse into the inner workings of substances that shape our lives</w:t>
      </w:r>
      <w:r w:rsidR="002E2BBD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2E2BBD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2E2BBD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2E2BBD">
        <w:rPr>
          <w:sz w:val="24"/>
        </w:rPr>
        <w:t>.</w:t>
      </w:r>
    </w:p>
    <w:p w:rsidR="001D60C8" w:rsidRDefault="003D6569">
      <w:r>
        <w:rPr>
          <w:sz w:val="24"/>
        </w:rPr>
        <w:t>Biology, the study of life, unravels the mysteries of living organisms from the smallest microorganisms to the largest blue whales</w:t>
      </w:r>
      <w:r w:rsidR="002E2BBD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2E2BBD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2E2BBD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2E2BBD">
        <w:rPr>
          <w:sz w:val="24"/>
        </w:rPr>
        <w:t>.</w:t>
      </w:r>
    </w:p>
    <w:p w:rsidR="001D60C8" w:rsidRDefault="003D6569">
      <w:r>
        <w:rPr>
          <w:sz w:val="24"/>
        </w:rPr>
        <w:t>Continuing to Government, that sets the scene for understanding how societies organize and function</w:t>
      </w:r>
      <w:r w:rsidR="002E2BBD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2E2BBD">
        <w:rPr>
          <w:sz w:val="24"/>
        </w:rPr>
        <w:t>.</w:t>
      </w:r>
      <w:r>
        <w:rPr>
          <w:sz w:val="24"/>
        </w:rPr>
        <w:t xml:space="preserve"> Government structures, </w:t>
      </w:r>
      <w:r>
        <w:rPr>
          <w:sz w:val="24"/>
        </w:rPr>
        <w:lastRenderedPageBreak/>
        <w:t>from the local to the global level, reveal the complexities of decision-making, the allocation of resources, and the protection of citizens' rights</w:t>
      </w:r>
      <w:r w:rsidR="002E2BBD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2E2BBD">
        <w:rPr>
          <w:sz w:val="24"/>
        </w:rPr>
        <w:t>.</w:t>
      </w:r>
    </w:p>
    <w:p w:rsidR="001D60C8" w:rsidRDefault="001D60C8"/>
    <w:p w:rsidR="001D60C8" w:rsidRDefault="003D6569">
      <w:r>
        <w:rPr>
          <w:sz w:val="28"/>
        </w:rPr>
        <w:t>Summary</w:t>
      </w:r>
    </w:p>
    <w:p w:rsidR="001D60C8" w:rsidRDefault="003D6569">
      <w:r>
        <w:t>Mathematics, Chemistry, Biology, and Government paint a vivid picture of the world we inhabit</w:t>
      </w:r>
      <w:r w:rsidR="002E2BBD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2E2BBD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2E2BBD">
        <w:t>.</w:t>
      </w:r>
    </w:p>
    <w:sectPr w:rsidR="001D6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814868">
    <w:abstractNumId w:val="8"/>
  </w:num>
  <w:num w:numId="2" w16cid:durableId="966472141">
    <w:abstractNumId w:val="6"/>
  </w:num>
  <w:num w:numId="3" w16cid:durableId="654839593">
    <w:abstractNumId w:val="5"/>
  </w:num>
  <w:num w:numId="4" w16cid:durableId="190151652">
    <w:abstractNumId w:val="4"/>
  </w:num>
  <w:num w:numId="5" w16cid:durableId="1449735715">
    <w:abstractNumId w:val="7"/>
  </w:num>
  <w:num w:numId="6" w16cid:durableId="176964281">
    <w:abstractNumId w:val="3"/>
  </w:num>
  <w:num w:numId="7" w16cid:durableId="2135635905">
    <w:abstractNumId w:val="2"/>
  </w:num>
  <w:num w:numId="8" w16cid:durableId="430593558">
    <w:abstractNumId w:val="1"/>
  </w:num>
  <w:num w:numId="9" w16cid:durableId="31110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0C8"/>
    <w:rsid w:val="0029639D"/>
    <w:rsid w:val="002E2BBD"/>
    <w:rsid w:val="00326F90"/>
    <w:rsid w:val="003D65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