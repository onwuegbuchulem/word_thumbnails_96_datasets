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CCF" w:rsidRDefault="00070482">
      <w:pPr>
        <w:jc w:val="center"/>
      </w:pPr>
      <w:r>
        <w:rPr>
          <w:sz w:val="44"/>
        </w:rPr>
        <w:t>The Astronomical Wonders: A Glimpse into the Universe's Vastness</w:t>
      </w:r>
    </w:p>
    <w:p w:rsidR="00484CCF" w:rsidRDefault="00070482">
      <w:pPr>
        <w:jc w:val="center"/>
      </w:pPr>
      <w:r>
        <w:rPr>
          <w:sz w:val="36"/>
        </w:rPr>
        <w:t>Clara Patterson</w:t>
      </w:r>
      <w:r>
        <w:br/>
      </w:r>
      <w:r>
        <w:rPr>
          <w:sz w:val="32"/>
        </w:rPr>
        <w:t>clara</w:t>
      </w:r>
      <w:r w:rsidR="0036180D">
        <w:rPr>
          <w:sz w:val="32"/>
        </w:rPr>
        <w:t>.</w:t>
      </w:r>
      <w:r>
        <w:rPr>
          <w:sz w:val="32"/>
        </w:rPr>
        <w:t>patterson@yopmail</w:t>
      </w:r>
      <w:r w:rsidR="0036180D">
        <w:rPr>
          <w:sz w:val="32"/>
        </w:rPr>
        <w:t>.</w:t>
      </w:r>
      <w:r>
        <w:rPr>
          <w:sz w:val="32"/>
        </w:rPr>
        <w:t>com</w:t>
      </w:r>
    </w:p>
    <w:p w:rsidR="00484CCF" w:rsidRDefault="00070482">
      <w:r>
        <w:rPr>
          <w:sz w:val="24"/>
        </w:rPr>
        <w:t>Immerse yourself in the realm of cosmic exploration, uncovering the intricate tapestry of celestial mysteries that captivate humanity's collective imagination</w:t>
      </w:r>
      <w:r w:rsidR="0036180D">
        <w:rPr>
          <w:sz w:val="24"/>
        </w:rPr>
        <w:t>.</w:t>
      </w:r>
      <w:r>
        <w:rPr>
          <w:sz w:val="24"/>
        </w:rPr>
        <w:t xml:space="preserve"> From the glimmering brilliance of countless stars to the enigmatic enigma of black holes, the universe beckons us with its boundless wonder</w:t>
      </w:r>
      <w:r w:rsidR="0036180D">
        <w:rPr>
          <w:sz w:val="24"/>
        </w:rPr>
        <w:t>.</w:t>
      </w:r>
      <w:r>
        <w:rPr>
          <w:sz w:val="24"/>
        </w:rPr>
        <w:t xml:space="preserve"> Our journey through the cosmos begins with a meticulous analysis of constellations, unveiling the intricate patterns and stories etched across the celestial canvas</w:t>
      </w:r>
      <w:r w:rsidR="0036180D">
        <w:rPr>
          <w:sz w:val="24"/>
        </w:rPr>
        <w:t>.</w:t>
      </w:r>
    </w:p>
    <w:p w:rsidR="00484CCF" w:rsidRDefault="00070482">
      <w:r>
        <w:rPr>
          <w:sz w:val="24"/>
        </w:rPr>
        <w:t>Beyond the scope of distant constellations lies a kaleidoscope of celestial wonders, each possessing its own unique allure</w:t>
      </w:r>
      <w:r w:rsidR="0036180D">
        <w:rPr>
          <w:sz w:val="24"/>
        </w:rPr>
        <w:t>.</w:t>
      </w:r>
      <w:r>
        <w:rPr>
          <w:sz w:val="24"/>
        </w:rPr>
        <w:t xml:space="preserve"> From the fiery brilliance of supernovae to the enigmatic dance of quasars, the universe teems with phenomena that challenge our understanding of reality</w:t>
      </w:r>
      <w:r w:rsidR="0036180D">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36180D">
        <w:rPr>
          <w:sz w:val="24"/>
        </w:rPr>
        <w:t>.</w:t>
      </w:r>
    </w:p>
    <w:p w:rsidR="00484CCF" w:rsidRDefault="00070482">
      <w:r>
        <w:rPr>
          <w:sz w:val="24"/>
        </w:rPr>
        <w:t>As we venture further into the cosmological tapestry, we encounter a profound question: are we alone? The search for extraterrestrial life takes center stage, captivating the scientific community and the public alike</w:t>
      </w:r>
      <w:r w:rsidR="0036180D">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36180D">
        <w:rPr>
          <w:sz w:val="24"/>
        </w:rPr>
        <w:t>.</w:t>
      </w:r>
    </w:p>
    <w:p w:rsidR="00484CCF" w:rsidRDefault="00484CCF"/>
    <w:p w:rsidR="00484CCF" w:rsidRDefault="00070482">
      <w:r>
        <w:rPr>
          <w:sz w:val="28"/>
        </w:rPr>
        <w:t>Summary</w:t>
      </w:r>
    </w:p>
    <w:p w:rsidR="00484CCF" w:rsidRDefault="00070482">
      <w:r>
        <w:t>In this cosmic expedition, we embarked on a captivating odyssey to explore the wonders of the universe, unveiling the intricate patterns and stories woven across constellations</w:t>
      </w:r>
      <w:r w:rsidR="0036180D">
        <w:t>.</w:t>
      </w:r>
      <w:r>
        <w:t xml:space="preserve"> We marveled at the celestial wonders, pondering the enigma of </w:t>
      </w:r>
      <w:r>
        <w:lastRenderedPageBreak/>
        <w:t>black holes and the fiery spectacle of supernovae</w:t>
      </w:r>
      <w:r w:rsidR="0036180D">
        <w:t>.</w:t>
      </w:r>
      <w:r>
        <w:t xml:space="preserve"> The dynamics of our solar system invited us to witness the harmonious ballet of planets, while the search for extraterrestrial life ignited our imaginations and spurred scientific endeavors</w:t>
      </w:r>
      <w:r w:rsidR="0036180D">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36180D">
        <w:t>.</w:t>
      </w:r>
    </w:p>
    <w:sectPr w:rsidR="00484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7271125">
    <w:abstractNumId w:val="8"/>
  </w:num>
  <w:num w:numId="2" w16cid:durableId="237133243">
    <w:abstractNumId w:val="6"/>
  </w:num>
  <w:num w:numId="3" w16cid:durableId="1740249824">
    <w:abstractNumId w:val="5"/>
  </w:num>
  <w:num w:numId="4" w16cid:durableId="1395736025">
    <w:abstractNumId w:val="4"/>
  </w:num>
  <w:num w:numId="5" w16cid:durableId="1142693900">
    <w:abstractNumId w:val="7"/>
  </w:num>
  <w:num w:numId="6" w16cid:durableId="1491360479">
    <w:abstractNumId w:val="3"/>
  </w:num>
  <w:num w:numId="7" w16cid:durableId="114952713">
    <w:abstractNumId w:val="2"/>
  </w:num>
  <w:num w:numId="8" w16cid:durableId="583226330">
    <w:abstractNumId w:val="1"/>
  </w:num>
  <w:num w:numId="9" w16cid:durableId="141828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482"/>
    <w:rsid w:val="0015074B"/>
    <w:rsid w:val="0029639D"/>
    <w:rsid w:val="00326F90"/>
    <w:rsid w:val="0036180D"/>
    <w:rsid w:val="00484C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