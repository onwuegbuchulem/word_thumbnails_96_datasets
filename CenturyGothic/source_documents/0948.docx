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236" w:rsidRDefault="006B019E">
      <w:pPr>
        <w:jc w:val="center"/>
      </w:pPr>
      <w:r>
        <w:rPr>
          <w:sz w:val="44"/>
        </w:rPr>
        <w:t>Biology: The Tapestry of Life</w:t>
      </w:r>
    </w:p>
    <w:p w:rsidR="006E0236" w:rsidRDefault="006B019E">
      <w:pPr>
        <w:jc w:val="center"/>
      </w:pPr>
      <w:r>
        <w:rPr>
          <w:sz w:val="36"/>
        </w:rPr>
        <w:t>Dr</w:t>
      </w:r>
      <w:r w:rsidR="00490D97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490D97">
        <w:rPr>
          <w:sz w:val="32"/>
        </w:rPr>
        <w:t>.</w:t>
      </w:r>
      <w:r>
        <w:rPr>
          <w:sz w:val="32"/>
        </w:rPr>
        <w:t>org</w:t>
      </w:r>
    </w:p>
    <w:p w:rsidR="006E0236" w:rsidRDefault="006B019E">
      <w:r>
        <w:rPr>
          <w:sz w:val="24"/>
        </w:rPr>
        <w:t>Biology, the study of life, is an awe-inspiring exploration into the diverse tapestry of organisms that inhabit our planet</w:t>
      </w:r>
      <w:r w:rsidR="00490D97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490D97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490D97">
        <w:rPr>
          <w:sz w:val="24"/>
        </w:rPr>
        <w:t>.</w:t>
      </w:r>
    </w:p>
    <w:p w:rsidR="006E0236" w:rsidRDefault="006B019E">
      <w:r>
        <w:rPr>
          <w:sz w:val="24"/>
        </w:rPr>
        <w:t>As we delve into the microscopic realm of cells, we uncover astonishing marvels of organization and functionality</w:t>
      </w:r>
      <w:r w:rsidR="00490D97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490D97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490D97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490D97">
        <w:rPr>
          <w:sz w:val="24"/>
        </w:rPr>
        <w:t>.</w:t>
      </w:r>
    </w:p>
    <w:p w:rsidR="006E0236" w:rsidRDefault="006B019E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490D97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490D97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490D97">
        <w:rPr>
          <w:sz w:val="24"/>
        </w:rPr>
        <w:t>.</w:t>
      </w:r>
    </w:p>
    <w:p w:rsidR="006E0236" w:rsidRDefault="006E0236"/>
    <w:p w:rsidR="006E0236" w:rsidRDefault="006B019E">
      <w:r>
        <w:rPr>
          <w:sz w:val="28"/>
        </w:rPr>
        <w:t>Summary</w:t>
      </w:r>
    </w:p>
    <w:p w:rsidR="006E0236" w:rsidRDefault="006B019E">
      <w:r>
        <w:t>Biology is an intriguing subject that unveils the mysteries of life's tapestry</w:t>
      </w:r>
      <w:r w:rsidR="00490D97">
        <w:t>.</w:t>
      </w:r>
      <w:r>
        <w:t xml:space="preserve"> It encompasses the study of cells, their intricate organization and functionality, the bewildering diversity of organisms, and the dynamic interactions between organisms within ecosystems</w:t>
      </w:r>
      <w:r w:rsidR="00490D97">
        <w:t>.</w:t>
      </w:r>
      <w:r>
        <w:t xml:space="preserve"> Biology nurtures an understanding of the influence we have on the environment and inspires us to act as responsible stewards of our planet</w:t>
      </w:r>
      <w:r w:rsidR="00490D97">
        <w:t>.</w:t>
      </w:r>
      <w:r>
        <w:t xml:space="preserve"> As we continue to explore the wonders of life, we unravel the secrets of </w:t>
      </w:r>
      <w:r>
        <w:lastRenderedPageBreak/>
        <w:t>our existence and uncover the boundless possibilities that the study of biology holds</w:t>
      </w:r>
      <w:r w:rsidR="00490D97">
        <w:t>.</w:t>
      </w:r>
    </w:p>
    <w:sectPr w:rsidR="006E0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554345">
    <w:abstractNumId w:val="8"/>
  </w:num>
  <w:num w:numId="2" w16cid:durableId="476924781">
    <w:abstractNumId w:val="6"/>
  </w:num>
  <w:num w:numId="3" w16cid:durableId="293676042">
    <w:abstractNumId w:val="5"/>
  </w:num>
  <w:num w:numId="4" w16cid:durableId="1575117049">
    <w:abstractNumId w:val="4"/>
  </w:num>
  <w:num w:numId="5" w16cid:durableId="785000317">
    <w:abstractNumId w:val="7"/>
  </w:num>
  <w:num w:numId="6" w16cid:durableId="2077893856">
    <w:abstractNumId w:val="3"/>
  </w:num>
  <w:num w:numId="7" w16cid:durableId="792022014">
    <w:abstractNumId w:val="2"/>
  </w:num>
  <w:num w:numId="8" w16cid:durableId="785389741">
    <w:abstractNumId w:val="1"/>
  </w:num>
  <w:num w:numId="9" w16cid:durableId="32532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D97"/>
    <w:rsid w:val="006B019E"/>
    <w:rsid w:val="006E02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