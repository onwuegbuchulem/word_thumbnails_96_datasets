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1459" w:rsidRDefault="0022708F">
      <w:pPr>
        <w:jc w:val="center"/>
      </w:pPr>
      <w:r>
        <w:rPr>
          <w:sz w:val="44"/>
        </w:rPr>
        <w:t>Mathematics: A Journey Through Numbers and Patterns</w:t>
      </w:r>
    </w:p>
    <w:p w:rsidR="005B1459" w:rsidRDefault="0022708F">
      <w:pPr>
        <w:jc w:val="center"/>
      </w:pPr>
      <w:r>
        <w:rPr>
          <w:sz w:val="36"/>
        </w:rPr>
        <w:t>Dr</w:t>
      </w:r>
      <w:r w:rsidR="00343AE6">
        <w:rPr>
          <w:sz w:val="36"/>
        </w:rPr>
        <w:t>.</w:t>
      </w:r>
      <w:r>
        <w:rPr>
          <w:sz w:val="36"/>
        </w:rPr>
        <w:t xml:space="preserve"> Alexandro Alfonso Cintron</w:t>
      </w:r>
      <w:r>
        <w:br/>
      </w:r>
      <w:r>
        <w:rPr>
          <w:sz w:val="32"/>
        </w:rPr>
        <w:t>aacintron@highlandschool</w:t>
      </w:r>
      <w:r w:rsidR="00343AE6">
        <w:rPr>
          <w:sz w:val="32"/>
        </w:rPr>
        <w:t>.</w:t>
      </w:r>
      <w:r>
        <w:rPr>
          <w:sz w:val="32"/>
        </w:rPr>
        <w:t>edu</w:t>
      </w:r>
    </w:p>
    <w:p w:rsidR="005B1459" w:rsidRDefault="0022708F">
      <w:r>
        <w:rPr>
          <w:sz w:val="24"/>
        </w:rPr>
        <w:t>In the realm of academia, mathematics emerges as a subject of profound significance</w:t>
      </w:r>
      <w:r w:rsidR="00343AE6">
        <w:rPr>
          <w:sz w:val="24"/>
        </w:rPr>
        <w:t>.</w:t>
      </w:r>
      <w:r>
        <w:rPr>
          <w:sz w:val="24"/>
        </w:rPr>
        <w:t xml:space="preserve"> often hailed as the language of the universe</w:t>
      </w:r>
      <w:r w:rsidR="00343AE6">
        <w:rPr>
          <w:sz w:val="24"/>
        </w:rPr>
        <w:t>.</w:t>
      </w:r>
      <w:r>
        <w:rPr>
          <w:sz w:val="24"/>
        </w:rPr>
        <w:t xml:space="preserve"> It unveils the intricate patterns that govern our physical world, epitomizes the essence of critical thinking, and fosters problem solving skills vital to a plethora of disciplines</w:t>
      </w:r>
      <w:r w:rsidR="00343AE6">
        <w:rPr>
          <w:sz w:val="24"/>
        </w:rPr>
        <w:t>.</w:t>
      </w:r>
      <w:r>
        <w:rPr>
          <w:sz w:val="24"/>
        </w:rPr>
        <w:t xml:space="preserve"> Mathematics is an adventure of exploration, unlocking the enigma of numbers and unraveling the mysteries of shapes</w:t>
      </w:r>
      <w:r w:rsidR="00343AE6">
        <w:rPr>
          <w:sz w:val="24"/>
        </w:rPr>
        <w:t>.</w:t>
      </w:r>
      <w:r>
        <w:rPr>
          <w:sz w:val="24"/>
        </w:rPr>
        <w:t xml:space="preserve"> Through its complexities, we find beauty and capture glimpses of the underlying elegant symphony of the universe</w:t>
      </w:r>
      <w:r w:rsidR="00343AE6">
        <w:rPr>
          <w:sz w:val="24"/>
        </w:rPr>
        <w:t>.</w:t>
      </w:r>
    </w:p>
    <w:p w:rsidR="005B1459" w:rsidRDefault="0022708F">
      <w:r>
        <w:rPr>
          <w:sz w:val="24"/>
        </w:rPr>
        <w:t>Mathematics has always intrigued me</w:t>
      </w:r>
      <w:r w:rsidR="00343AE6">
        <w:rPr>
          <w:sz w:val="24"/>
        </w:rPr>
        <w:t>.</w:t>
      </w:r>
      <w:r>
        <w:rPr>
          <w:sz w:val="24"/>
        </w:rPr>
        <w:t xml:space="preserve"> I still remember the sense of wonder I experienced as a child, playing with blocks and creating intricate patterns</w:t>
      </w:r>
      <w:r w:rsidR="00343AE6">
        <w:rPr>
          <w:sz w:val="24"/>
        </w:rPr>
        <w:t>.</w:t>
      </w:r>
      <w:r>
        <w:rPr>
          <w:sz w:val="24"/>
        </w:rPr>
        <w:t xml:space="preserve"> This curiosity has only intensified as I have grown older, and I am fascinated by the way that mathematics can be used to model and understand the world around me</w:t>
      </w:r>
      <w:r w:rsidR="00343AE6">
        <w:rPr>
          <w:sz w:val="24"/>
        </w:rPr>
        <w:t>.</w:t>
      </w:r>
      <w:r>
        <w:rPr>
          <w:sz w:val="24"/>
        </w:rPr>
        <w:t xml:space="preserve"> I am excited to share my passion for mathematics with my students, and I believe that this subject is essential for helping them to become informed and capable citizens in the 21st century</w:t>
      </w:r>
      <w:r w:rsidR="00343AE6">
        <w:rPr>
          <w:sz w:val="24"/>
        </w:rPr>
        <w:t>.</w:t>
      </w:r>
    </w:p>
    <w:p w:rsidR="005B1459" w:rsidRDefault="0022708F">
      <w:r>
        <w:rPr>
          <w:sz w:val="24"/>
        </w:rPr>
        <w:t>As a master of numbers, the mathematician wields a powerful tool</w:t>
      </w:r>
      <w:r w:rsidR="00343AE6">
        <w:rPr>
          <w:sz w:val="24"/>
        </w:rPr>
        <w:t>.</w:t>
      </w:r>
      <w:r>
        <w:rPr>
          <w:sz w:val="24"/>
        </w:rPr>
        <w:t xml:space="preserve"> Numbers, those abstract yet ubiquitous symbols, form the foundation of our universe</w:t>
      </w:r>
      <w:r w:rsidR="00343AE6">
        <w:rPr>
          <w:sz w:val="24"/>
        </w:rPr>
        <w:t>.</w:t>
      </w:r>
      <w:r>
        <w:rPr>
          <w:sz w:val="24"/>
        </w:rPr>
        <w:t xml:space="preserve"> They permeate the cosmos, from the arrangement of galaxies to the intricacies of atomic structure</w:t>
      </w:r>
      <w:r w:rsidR="00343AE6">
        <w:rPr>
          <w:sz w:val="24"/>
        </w:rPr>
        <w:t>.</w:t>
      </w:r>
      <w:r>
        <w:rPr>
          <w:sz w:val="24"/>
        </w:rPr>
        <w:t xml:space="preserve"> Mathematics offers us insights into this cosmos by unlocking the patterns and relationships that bind these numbers, elucidating the symphony that orchestrates the complexity of our physical world</w:t>
      </w:r>
      <w:r w:rsidR="00343AE6">
        <w:rPr>
          <w:sz w:val="24"/>
        </w:rPr>
        <w:t>.</w:t>
      </w:r>
    </w:p>
    <w:p w:rsidR="005B1459" w:rsidRDefault="005B1459"/>
    <w:p w:rsidR="005B1459" w:rsidRDefault="0022708F">
      <w:r>
        <w:rPr>
          <w:sz w:val="28"/>
        </w:rPr>
        <w:t>Summary</w:t>
      </w:r>
    </w:p>
    <w:p w:rsidR="005B1459" w:rsidRDefault="0022708F">
      <w:r>
        <w:t xml:space="preserve">Mathematics is not merely a collection of abstract theories but rather a versatile tool, essential for delving into fields as diverse as engineering and medicine, </w:t>
      </w:r>
      <w:r>
        <w:lastRenderedPageBreak/>
        <w:t>economics and astronomy</w:t>
      </w:r>
      <w:r w:rsidR="00343AE6">
        <w:t>.</w:t>
      </w:r>
      <w:r>
        <w:t xml:space="preserve"> It cultivates critical thinking, boosts logical reasoning, and hones problem solving abilities</w:t>
      </w:r>
      <w:r w:rsidR="00343AE6">
        <w:t>.</w:t>
      </w:r>
      <w:r>
        <w:t xml:space="preserve"> Mathematics is a gateway to understanding the underlying structure of our world, providing budding minds with a formidable weapon in their quest for knowledge</w:t>
      </w:r>
      <w:r w:rsidR="00343AE6">
        <w:t>.</w:t>
      </w:r>
    </w:p>
    <w:sectPr w:rsidR="005B14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9378275">
    <w:abstractNumId w:val="8"/>
  </w:num>
  <w:num w:numId="2" w16cid:durableId="1987541326">
    <w:abstractNumId w:val="6"/>
  </w:num>
  <w:num w:numId="3" w16cid:durableId="1100105088">
    <w:abstractNumId w:val="5"/>
  </w:num>
  <w:num w:numId="4" w16cid:durableId="1992098594">
    <w:abstractNumId w:val="4"/>
  </w:num>
  <w:num w:numId="5" w16cid:durableId="1771851166">
    <w:abstractNumId w:val="7"/>
  </w:num>
  <w:num w:numId="6" w16cid:durableId="556017400">
    <w:abstractNumId w:val="3"/>
  </w:num>
  <w:num w:numId="7" w16cid:durableId="1456482628">
    <w:abstractNumId w:val="2"/>
  </w:num>
  <w:num w:numId="8" w16cid:durableId="1147208816">
    <w:abstractNumId w:val="1"/>
  </w:num>
  <w:num w:numId="9" w16cid:durableId="1388065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708F"/>
    <w:rsid w:val="0029639D"/>
    <w:rsid w:val="00326F90"/>
    <w:rsid w:val="00343AE6"/>
    <w:rsid w:val="005B145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2024-02-11T17:53:00Z</dcterms:modified>
  <cp:category/>
</cp:coreProperties>
</file>