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071E" w:rsidRDefault="00367E4E">
      <w:pPr>
        <w:jc w:val="center"/>
      </w:pPr>
      <w:r>
        <w:rPr>
          <w:sz w:val="44"/>
        </w:rPr>
        <w:t>Unraveling the Wonders of Science</w:t>
      </w:r>
    </w:p>
    <w:p w:rsidR="0084071E" w:rsidRDefault="00367E4E">
      <w:pPr>
        <w:jc w:val="center"/>
      </w:pPr>
      <w:r>
        <w:rPr>
          <w:sz w:val="36"/>
        </w:rPr>
        <w:t>Jessica Harper</w:t>
      </w:r>
      <w:r>
        <w:br/>
      </w:r>
      <w:r>
        <w:rPr>
          <w:sz w:val="32"/>
        </w:rPr>
        <w:t>jessicaharper@mail</w:t>
      </w:r>
      <w:r w:rsidR="00800BCF">
        <w:rPr>
          <w:sz w:val="32"/>
        </w:rPr>
        <w:t>.</w:t>
      </w:r>
      <w:r>
        <w:rPr>
          <w:sz w:val="32"/>
        </w:rPr>
        <w:t>academy</w:t>
      </w:r>
    </w:p>
    <w:p w:rsidR="0084071E" w:rsidRDefault="00367E4E">
      <w:r>
        <w:rPr>
          <w:sz w:val="24"/>
        </w:rPr>
        <w:t>Science, a boundless realm of exploration and discovery, unveils the intricate workings of the universe</w:t>
      </w:r>
      <w:r w:rsidR="00800BCF">
        <w:rPr>
          <w:sz w:val="24"/>
        </w:rPr>
        <w:t>.</w:t>
      </w:r>
      <w:r>
        <w:rPr>
          <w:sz w:val="24"/>
        </w:rPr>
        <w:t xml:space="preserve"> Often portrayed as cryptic and daunting, science unravels the enigmas of nature through the meticulous observation, experimentation, and analysis of phenomena</w:t>
      </w:r>
      <w:r w:rsidR="00800BCF">
        <w:rPr>
          <w:sz w:val="24"/>
        </w:rPr>
        <w:t>.</w:t>
      </w:r>
      <w:r>
        <w:rPr>
          <w:sz w:val="24"/>
        </w:rPr>
        <w:t xml:space="preserve"> From the boundless cosmos to the intricate depths of the human body, science illuminates the mysteries that surround us</w:t>
      </w:r>
      <w:r w:rsidR="00800BCF">
        <w:rPr>
          <w:sz w:val="24"/>
        </w:rPr>
        <w:t>.</w:t>
      </w:r>
      <w:r>
        <w:rPr>
          <w:sz w:val="24"/>
        </w:rPr>
        <w:t xml:space="preserve"> Embarking on this scientific odyssey, we unravel the intricate tapestry of life, unlocking the secrets of matter, energy, and the forces that shape our existence</w:t>
      </w:r>
      <w:r w:rsidR="00800BCF">
        <w:rPr>
          <w:sz w:val="24"/>
        </w:rPr>
        <w:t>.</w:t>
      </w:r>
      <w:r>
        <w:rPr>
          <w:sz w:val="24"/>
        </w:rPr>
        <w:t xml:space="preserve"> Guided by the principles of logic and reason, science unveils the hidden harmonies of the cosmos, transforming the enigmatic into the comprehensible</w:t>
      </w:r>
      <w:r w:rsidR="00800BCF">
        <w:rPr>
          <w:sz w:val="24"/>
        </w:rPr>
        <w:t>.</w:t>
      </w:r>
    </w:p>
    <w:p w:rsidR="0084071E" w:rsidRDefault="00367E4E">
      <w:r>
        <w:rPr>
          <w:sz w:val="24"/>
        </w:rPr>
        <w:t>**Exploring the Symphony of Science**</w:t>
      </w:r>
    </w:p>
    <w:p w:rsidR="0084071E" w:rsidRDefault="00367E4E">
      <w:r>
        <w:rPr>
          <w:sz w:val="24"/>
        </w:rPr>
        <w:t>Science unveils the harmonious symphony of the universe, revealing the interconnectedness of all things</w:t>
      </w:r>
      <w:r w:rsidR="00800BCF">
        <w:rPr>
          <w:sz w:val="24"/>
        </w:rPr>
        <w:t>.</w:t>
      </w:r>
      <w:r>
        <w:rPr>
          <w:sz w:val="24"/>
        </w:rPr>
        <w:t xml:space="preserve"> From the grand tapestry of celestial bodies to the intricate dance of atoms, science illuminates the patterns and principles that govern the cosmos</w:t>
      </w:r>
      <w:r w:rsidR="00800BCF">
        <w:rPr>
          <w:sz w:val="24"/>
        </w:rPr>
        <w:t>.</w:t>
      </w:r>
      <w:r>
        <w:rPr>
          <w:sz w:val="24"/>
        </w:rPr>
        <w:t xml:space="preserve"> Through observation and experimentation, we unravel the secrets of matter, energy, and motion, revealing the fundamental forces that orchestrate the universe</w:t>
      </w:r>
      <w:r w:rsidR="00800BCF">
        <w:rPr>
          <w:sz w:val="24"/>
        </w:rPr>
        <w:t>.</w:t>
      </w:r>
      <w:r>
        <w:rPr>
          <w:sz w:val="24"/>
        </w:rPr>
        <w:t xml:space="preserve"> Science unveils the dance of particles, the symphony of waves, and the harmonious interplay of natural phenomena</w:t>
      </w:r>
      <w:r w:rsidR="00800BCF">
        <w:rPr>
          <w:sz w:val="24"/>
        </w:rPr>
        <w:t>.</w:t>
      </w:r>
      <w:r>
        <w:rPr>
          <w:sz w:val="24"/>
        </w:rPr>
        <w:t xml:space="preserve"> By delving into the depths of scientific knowledge, we discover the underlying order and beauty that permeate the world around us</w:t>
      </w:r>
      <w:r w:rsidR="00800BCF">
        <w:rPr>
          <w:sz w:val="24"/>
        </w:rPr>
        <w:t>.</w:t>
      </w:r>
    </w:p>
    <w:p w:rsidR="0084071E" w:rsidRDefault="00367E4E">
      <w:r>
        <w:rPr>
          <w:sz w:val="24"/>
        </w:rPr>
        <w:t>**Unveiling the Enigma of Life**</w:t>
      </w:r>
    </w:p>
    <w:p w:rsidR="0084071E" w:rsidRDefault="00367E4E">
      <w:r>
        <w:rPr>
          <w:sz w:val="24"/>
        </w:rPr>
        <w:t>Biology, a branch of science, delves into the enigmatic tapestry of life, unraveling the intricate mechanisms that govern the living world</w:t>
      </w:r>
      <w:r w:rsidR="00800BCF">
        <w:rPr>
          <w:sz w:val="24"/>
        </w:rPr>
        <w:t>.</w:t>
      </w:r>
      <w:r>
        <w:rPr>
          <w:sz w:val="24"/>
        </w:rPr>
        <w:t xml:space="preserve"> We explore the microscopic realm of cells, the building blocks of life, comprehending their structure, function, and interactions</w:t>
      </w:r>
      <w:r w:rsidR="00800BCF">
        <w:rPr>
          <w:sz w:val="24"/>
        </w:rPr>
        <w:t>.</w:t>
      </w:r>
      <w:r>
        <w:rPr>
          <w:sz w:val="24"/>
        </w:rPr>
        <w:t xml:space="preserve"> From the depths of genetic code to the intricate web of ecosystems, biology unravels the complexities of organisms and their adaptations to diverse environments</w:t>
      </w:r>
      <w:r w:rsidR="00800BCF">
        <w:rPr>
          <w:sz w:val="24"/>
        </w:rPr>
        <w:t>.</w:t>
      </w:r>
      <w:r>
        <w:rPr>
          <w:sz w:val="24"/>
        </w:rPr>
        <w:t xml:space="preserve"> We embark on a journey of discovery, uncovering the </w:t>
      </w:r>
      <w:r>
        <w:rPr>
          <w:sz w:val="24"/>
        </w:rPr>
        <w:lastRenderedPageBreak/>
        <w:t>mysteries of growth, reproduction, and evolution, gaining insights into the diversity and unity of life on Earth</w:t>
      </w:r>
      <w:r w:rsidR="00800BCF">
        <w:rPr>
          <w:sz w:val="24"/>
        </w:rPr>
        <w:t>.</w:t>
      </w:r>
      <w:r>
        <w:rPr>
          <w:sz w:val="24"/>
        </w:rPr>
        <w:t xml:space="preserve"> Through biology, we unlock the secrets of our own existence and our interconnectedness with the natural world</w:t>
      </w:r>
      <w:r w:rsidR="00800BCF">
        <w:rPr>
          <w:sz w:val="24"/>
        </w:rPr>
        <w:t>.</w:t>
      </w:r>
    </w:p>
    <w:p w:rsidR="0084071E" w:rsidRDefault="0084071E"/>
    <w:p w:rsidR="0084071E" w:rsidRDefault="00367E4E">
      <w:r>
        <w:rPr>
          <w:sz w:val="28"/>
        </w:rPr>
        <w:t>Summary</w:t>
      </w:r>
    </w:p>
    <w:p w:rsidR="0084071E" w:rsidRDefault="00367E4E">
      <w:r>
        <w:t>Our scientific journey has unveiled the awe-inspiring tapestry of the universe, revealing the harmony of natural laws, the intricate symphony of life, and the boundless potential of human innovation</w:t>
      </w:r>
      <w:r w:rsidR="00800BCF">
        <w:t>.</w:t>
      </w:r>
      <w:r>
        <w:t xml:space="preserve"> Science, as an ever-expanding odyssey of discovery, empowers us to unravel the mysteries of the cosmos and forge a deeper understanding of our place within it</w:t>
      </w:r>
      <w:r w:rsidR="00800BCF">
        <w:t>.</w:t>
      </w:r>
      <w:r>
        <w:t xml:space="preserve"> Inspired by the pursuit of knowledge, we continue to push the boundaries of human understanding, unraveling the enigmatic and revealing the beauty and wonder that surrounds us</w:t>
      </w:r>
      <w:r w:rsidR="00800BCF">
        <w:t>.</w:t>
      </w:r>
    </w:p>
    <w:sectPr w:rsidR="008407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7172987">
    <w:abstractNumId w:val="8"/>
  </w:num>
  <w:num w:numId="2" w16cid:durableId="1566407747">
    <w:abstractNumId w:val="6"/>
  </w:num>
  <w:num w:numId="3" w16cid:durableId="65148766">
    <w:abstractNumId w:val="5"/>
  </w:num>
  <w:num w:numId="4" w16cid:durableId="1383477711">
    <w:abstractNumId w:val="4"/>
  </w:num>
  <w:num w:numId="5" w16cid:durableId="1982032252">
    <w:abstractNumId w:val="7"/>
  </w:num>
  <w:num w:numId="6" w16cid:durableId="1129472524">
    <w:abstractNumId w:val="3"/>
  </w:num>
  <w:num w:numId="7" w16cid:durableId="285703440">
    <w:abstractNumId w:val="2"/>
  </w:num>
  <w:num w:numId="8" w16cid:durableId="234314849">
    <w:abstractNumId w:val="1"/>
  </w:num>
  <w:num w:numId="9" w16cid:durableId="622198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7E4E"/>
    <w:rsid w:val="00800BCF"/>
    <w:rsid w:val="0084071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2024-02-11T17:36:00Z</dcterms:modified>
  <cp:category/>
</cp:coreProperties>
</file>