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3D7" w:rsidRDefault="00D54AF2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FC73D7" w:rsidRDefault="00D54AF2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6F3A98">
        <w:rPr>
          <w:sz w:val="32"/>
        </w:rPr>
        <w:t>.</w:t>
      </w:r>
      <w:r>
        <w:rPr>
          <w:sz w:val="32"/>
        </w:rPr>
        <w:t>davies@eduworld</w:t>
      </w:r>
      <w:r w:rsidR="006F3A98">
        <w:rPr>
          <w:sz w:val="32"/>
        </w:rPr>
        <w:t>.</w:t>
      </w:r>
      <w:r>
        <w:rPr>
          <w:sz w:val="32"/>
        </w:rPr>
        <w:t>org</w:t>
      </w:r>
    </w:p>
    <w:p w:rsidR="00FC73D7" w:rsidRDefault="00D54AF2">
      <w:r>
        <w:rPr>
          <w:sz w:val="24"/>
        </w:rPr>
        <w:t>In a world where borders are increasingly blurred and cultures intertwine, embracing diversity has become a cornerstone of global harmony</w:t>
      </w:r>
      <w:r w:rsidR="006F3A98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6F3A98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6F3A98">
        <w:rPr>
          <w:sz w:val="24"/>
        </w:rPr>
        <w:t>.</w:t>
      </w:r>
    </w:p>
    <w:p w:rsidR="00FC73D7" w:rsidRDefault="00D54AF2">
      <w:r>
        <w:rPr>
          <w:sz w:val="24"/>
        </w:rPr>
        <w:t>The beauty of diversity lies in its multifaceted nature</w:t>
      </w:r>
      <w:r w:rsidR="006F3A98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6F3A98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6F3A98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6F3A98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6F3A98">
        <w:rPr>
          <w:sz w:val="24"/>
        </w:rPr>
        <w:t>.</w:t>
      </w:r>
    </w:p>
    <w:p w:rsidR="00FC73D7" w:rsidRDefault="00D54AF2">
      <w:r>
        <w:rPr>
          <w:sz w:val="24"/>
        </w:rPr>
        <w:t>However, embracing diversity is not without its challenges</w:t>
      </w:r>
      <w:r w:rsidR="006F3A98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6F3A98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6F3A98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6F3A98">
        <w:rPr>
          <w:sz w:val="24"/>
        </w:rPr>
        <w:t>.</w:t>
      </w:r>
    </w:p>
    <w:p w:rsidR="00FC73D7" w:rsidRDefault="00D54AF2">
      <w:r>
        <w:rPr>
          <w:sz w:val="24"/>
        </w:rPr>
        <w:t>Introduction Continued:</w:t>
      </w:r>
    </w:p>
    <w:p w:rsidR="00FC73D7" w:rsidRDefault="00D54AF2">
      <w:r>
        <w:rPr>
          <w:sz w:val="24"/>
        </w:rPr>
        <w:lastRenderedPageBreak/>
        <w:t>The immense benefits that stem from fostering inclusivity and understanding are undeniable</w:t>
      </w:r>
      <w:r w:rsidR="006F3A98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6F3A98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6F3A98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6F3A98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6F3A98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6F3A98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6F3A98">
        <w:rPr>
          <w:sz w:val="24"/>
        </w:rPr>
        <w:t>.</w:t>
      </w:r>
    </w:p>
    <w:p w:rsidR="00FC73D7" w:rsidRDefault="00D54AF2">
      <w:r>
        <w:rPr>
          <w:sz w:val="24"/>
        </w:rPr>
        <w:t>Introduction Continued:</w:t>
      </w:r>
    </w:p>
    <w:p w:rsidR="00FC73D7" w:rsidRDefault="00D54AF2">
      <w:r>
        <w:rPr>
          <w:sz w:val="24"/>
        </w:rPr>
        <w:t>The journey towards a truly diverse and inclusive society is an ongoing one, but it is a journey worth taking</w:t>
      </w:r>
      <w:r w:rsidR="006F3A98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6F3A98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6F3A98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6F3A98">
        <w:rPr>
          <w:sz w:val="24"/>
        </w:rPr>
        <w:t>.</w:t>
      </w:r>
    </w:p>
    <w:p w:rsidR="00FC73D7" w:rsidRDefault="00FC73D7"/>
    <w:p w:rsidR="00FC73D7" w:rsidRDefault="00D54AF2">
      <w:r>
        <w:rPr>
          <w:sz w:val="28"/>
        </w:rPr>
        <w:t>Summary</w:t>
      </w:r>
    </w:p>
    <w:p w:rsidR="00FC73D7" w:rsidRDefault="00D54AF2">
      <w:r>
        <w:t>In conclusion, embracing diversity in a globalized world presents both challenges and immense benefits</w:t>
      </w:r>
      <w:r w:rsidR="006F3A98">
        <w:t>.</w:t>
      </w:r>
      <w:r>
        <w:t xml:space="preserve"> By fostering inclusivity, understanding, and respect, we can create a society where everyone feels valued and empowered</w:t>
      </w:r>
      <w:r w:rsidR="006F3A98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6F3A98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6F3A98">
        <w:t>.</w:t>
      </w:r>
    </w:p>
    <w:sectPr w:rsidR="00FC7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383497">
    <w:abstractNumId w:val="8"/>
  </w:num>
  <w:num w:numId="2" w16cid:durableId="1863472936">
    <w:abstractNumId w:val="6"/>
  </w:num>
  <w:num w:numId="3" w16cid:durableId="1549411108">
    <w:abstractNumId w:val="5"/>
  </w:num>
  <w:num w:numId="4" w16cid:durableId="85000752">
    <w:abstractNumId w:val="4"/>
  </w:num>
  <w:num w:numId="5" w16cid:durableId="1975986741">
    <w:abstractNumId w:val="7"/>
  </w:num>
  <w:num w:numId="6" w16cid:durableId="2049211666">
    <w:abstractNumId w:val="3"/>
  </w:num>
  <w:num w:numId="7" w16cid:durableId="5446124">
    <w:abstractNumId w:val="2"/>
  </w:num>
  <w:num w:numId="8" w16cid:durableId="760834757">
    <w:abstractNumId w:val="1"/>
  </w:num>
  <w:num w:numId="9" w16cid:durableId="14340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A98"/>
    <w:rsid w:val="00AA1D8D"/>
    <w:rsid w:val="00B47730"/>
    <w:rsid w:val="00CB0664"/>
    <w:rsid w:val="00D54AF2"/>
    <w:rsid w:val="00FC693F"/>
    <w:rsid w:val="00F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