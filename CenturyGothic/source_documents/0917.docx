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C22" w:rsidRDefault="00F14180">
      <w:pPr>
        <w:jc w:val="center"/>
      </w:pPr>
      <w:r>
        <w:rPr>
          <w:sz w:val="44"/>
        </w:rPr>
        <w:t>Delving into the Realm of Medicine: An Exploration of Health and Healing</w:t>
      </w:r>
    </w:p>
    <w:p w:rsidR="00706C22" w:rsidRDefault="00F14180">
      <w:pPr>
        <w:jc w:val="center"/>
      </w:pPr>
      <w:r>
        <w:rPr>
          <w:sz w:val="36"/>
        </w:rPr>
        <w:t>Dr</w:t>
      </w:r>
      <w:r w:rsidR="005D6A21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5D6A21">
        <w:rPr>
          <w:sz w:val="32"/>
        </w:rPr>
        <w:t>.</w:t>
      </w:r>
      <w:r>
        <w:rPr>
          <w:sz w:val="32"/>
        </w:rPr>
        <w:t>edu</w:t>
      </w:r>
    </w:p>
    <w:p w:rsidR="00706C22" w:rsidRDefault="00F14180">
      <w:r>
        <w:rPr>
          <w:sz w:val="24"/>
        </w:rPr>
        <w:t>Medicine is an ever-evolving field dedicated to preserving and enhancing human life</w:t>
      </w:r>
      <w:r w:rsidR="005D6A21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5D6A21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5D6A21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Medicine, however, extends beyond mere physical healing</w:t>
      </w:r>
      <w:r w:rsidR="005D6A21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5D6A21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By unraveling the complexities of human ailments, medicine empowers individuals to take an active role in their health</w:t>
      </w:r>
      <w:r w:rsidR="005D6A21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Body:</w:t>
      </w:r>
    </w:p>
    <w:p w:rsidR="00706C22" w:rsidRDefault="00F14180">
      <w:r>
        <w:rPr>
          <w:sz w:val="24"/>
        </w:rPr>
        <w:t>The human body is a microcosm of interconnected systems, each performing intricate functions essential for life</w:t>
      </w:r>
      <w:r w:rsidR="005D6A21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lastRenderedPageBreak/>
        <w:t>Biochemistry, the study of life's molecular basis, unravels the intricate interplay of molecules, cells, and tissues</w:t>
      </w:r>
      <w:r w:rsidR="005D6A21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Pathology, the study of disease, delves into the aberrant processes that disrupt the body's normal functioning</w:t>
      </w:r>
      <w:r w:rsidR="005D6A21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Clinical medicine, the art of practicing medicine, brings together scientific knowledge and patient care</w:t>
      </w:r>
      <w:r w:rsidR="005D6A21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5D6A21">
        <w:rPr>
          <w:sz w:val="24"/>
        </w:rPr>
        <w:t>.</w:t>
      </w:r>
    </w:p>
    <w:p w:rsidR="00706C22" w:rsidRDefault="00F14180">
      <w:r>
        <w:rPr>
          <w:sz w:val="24"/>
        </w:rPr>
        <w:t>Public health, a cornerstone of preventive medicine, focuses on promoting health at a population level</w:t>
      </w:r>
      <w:r w:rsidR="005D6A21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5D6A21">
        <w:rPr>
          <w:sz w:val="24"/>
        </w:rPr>
        <w:t>.</w:t>
      </w:r>
    </w:p>
    <w:p w:rsidR="00706C22" w:rsidRDefault="00706C22"/>
    <w:p w:rsidR="00706C22" w:rsidRDefault="00F14180">
      <w:r>
        <w:rPr>
          <w:sz w:val="28"/>
        </w:rPr>
        <w:t>Summary</w:t>
      </w:r>
    </w:p>
    <w:p w:rsidR="00706C22" w:rsidRDefault="00F14180">
      <w:r>
        <w:t>Medicine is a multifaceted discipline that encompasses prevention, diagnosis, treatment, and rehabilitation of various ailments</w:t>
      </w:r>
      <w:r w:rsidR="005D6A21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5D6A21">
        <w:t>.</w:t>
      </w:r>
      <w:r>
        <w:t xml:space="preserve"> Its intricate branches include anatomy, physiology, biochemistry, pathology, clinical medicine, and public health</w:t>
      </w:r>
      <w:r w:rsidR="005D6A21">
        <w:t>.</w:t>
      </w:r>
      <w:r>
        <w:t xml:space="preserve"> Through its tireless pursuit of knowledge and innovation, medicine strives to alleviate suffering, promote health, and enhance the quality of human life</w:t>
      </w:r>
      <w:r w:rsidR="005D6A21">
        <w:t>.</w:t>
      </w:r>
    </w:p>
    <w:sectPr w:rsidR="00706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883895">
    <w:abstractNumId w:val="8"/>
  </w:num>
  <w:num w:numId="2" w16cid:durableId="1102384429">
    <w:abstractNumId w:val="6"/>
  </w:num>
  <w:num w:numId="3" w16cid:durableId="1274509640">
    <w:abstractNumId w:val="5"/>
  </w:num>
  <w:num w:numId="4" w16cid:durableId="296492493">
    <w:abstractNumId w:val="4"/>
  </w:num>
  <w:num w:numId="5" w16cid:durableId="2110198061">
    <w:abstractNumId w:val="7"/>
  </w:num>
  <w:num w:numId="6" w16cid:durableId="1517845516">
    <w:abstractNumId w:val="3"/>
  </w:num>
  <w:num w:numId="7" w16cid:durableId="2125466948">
    <w:abstractNumId w:val="2"/>
  </w:num>
  <w:num w:numId="8" w16cid:durableId="878590611">
    <w:abstractNumId w:val="1"/>
  </w:num>
  <w:num w:numId="9" w16cid:durableId="134705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A21"/>
    <w:rsid w:val="00706C22"/>
    <w:rsid w:val="00AA1D8D"/>
    <w:rsid w:val="00B47730"/>
    <w:rsid w:val="00CB0664"/>
    <w:rsid w:val="00F141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