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580" w:rsidRDefault="00E75063">
      <w:pPr>
        <w:jc w:val="center"/>
      </w:pPr>
      <w:r>
        <w:rPr>
          <w:sz w:val="44"/>
        </w:rPr>
        <w:t>The Realm of Art: A Journey Through Color and Expression</w:t>
      </w:r>
    </w:p>
    <w:p w:rsidR="00392580" w:rsidRDefault="00E75063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E37A6B">
        <w:rPr>
          <w:sz w:val="32"/>
        </w:rPr>
        <w:t>.</w:t>
      </w:r>
      <w:r>
        <w:rPr>
          <w:sz w:val="32"/>
        </w:rPr>
        <w:t>porter@schoolmail</w:t>
      </w:r>
      <w:r w:rsidR="00E37A6B">
        <w:rPr>
          <w:sz w:val="32"/>
        </w:rPr>
        <w:t>.</w:t>
      </w:r>
      <w:r>
        <w:rPr>
          <w:sz w:val="32"/>
        </w:rPr>
        <w:t>edu</w:t>
      </w:r>
    </w:p>
    <w:p w:rsidR="00392580" w:rsidRDefault="00E75063">
      <w:r>
        <w:rPr>
          <w:sz w:val="24"/>
        </w:rPr>
        <w:t>When we gaze upon a painting, a sculpture, or a musical performance, we embark on a journey into the realm of art</w:t>
      </w:r>
      <w:r w:rsidR="00E37A6B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E37A6B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E37A6B">
        <w:rPr>
          <w:sz w:val="24"/>
        </w:rPr>
        <w:t>.</w:t>
      </w:r>
    </w:p>
    <w:p w:rsidR="00392580" w:rsidRDefault="00E75063">
      <w:r>
        <w:rPr>
          <w:sz w:val="24"/>
        </w:rPr>
        <w:t>In the world of art, there are no right or wrong answers</w:t>
      </w:r>
      <w:r w:rsidR="00E37A6B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E37A6B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E37A6B">
        <w:rPr>
          <w:sz w:val="24"/>
        </w:rPr>
        <w:t>.</w:t>
      </w:r>
    </w:p>
    <w:p w:rsidR="00392580" w:rsidRDefault="00E75063">
      <w:r>
        <w:rPr>
          <w:sz w:val="24"/>
        </w:rPr>
        <w:t>As we delve into the depths of art, we are exposed to diverse perspectives, cultures, and historical contexts</w:t>
      </w:r>
      <w:r w:rsidR="00E37A6B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E37A6B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E37A6B">
        <w:rPr>
          <w:sz w:val="24"/>
        </w:rPr>
        <w:t>.</w:t>
      </w:r>
    </w:p>
    <w:p w:rsidR="00392580" w:rsidRDefault="00E75063">
      <w:r>
        <w:rPr>
          <w:sz w:val="24"/>
        </w:rPr>
        <w:t>Introduction Continued:</w:t>
      </w:r>
    </w:p>
    <w:p w:rsidR="00392580" w:rsidRDefault="00E75063">
      <w:r>
        <w:rPr>
          <w:sz w:val="24"/>
        </w:rPr>
        <w:t>Art serves as a mirror to society, reflecting its values, beliefs, and aspirations</w:t>
      </w:r>
      <w:r w:rsidR="00E37A6B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E37A6B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E37A6B">
        <w:rPr>
          <w:sz w:val="24"/>
        </w:rPr>
        <w:t>.</w:t>
      </w:r>
    </w:p>
    <w:p w:rsidR="00392580" w:rsidRDefault="00E75063">
      <w:r>
        <w:rPr>
          <w:sz w:val="24"/>
        </w:rPr>
        <w:t>Furthermore, art has a transformative power</w:t>
      </w:r>
      <w:r w:rsidR="00E37A6B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E37A6B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function, and promote overall well-being</w:t>
      </w:r>
      <w:r w:rsidR="00E37A6B">
        <w:rPr>
          <w:sz w:val="24"/>
        </w:rPr>
        <w:t>.</w:t>
      </w:r>
      <w:r>
        <w:rPr>
          <w:sz w:val="24"/>
        </w:rPr>
        <w:t xml:space="preserve"> Art can ignite our </w:t>
      </w:r>
      <w:r>
        <w:rPr>
          <w:sz w:val="24"/>
        </w:rPr>
        <w:lastRenderedPageBreak/>
        <w:t>imagination, stimulate our creativity, and help us to see the world in new and unexpected ways</w:t>
      </w:r>
      <w:r w:rsidR="00E37A6B">
        <w:rPr>
          <w:sz w:val="24"/>
        </w:rPr>
        <w:t>.</w:t>
      </w:r>
    </w:p>
    <w:p w:rsidR="00392580" w:rsidRDefault="00E75063">
      <w:r>
        <w:rPr>
          <w:sz w:val="24"/>
        </w:rPr>
        <w:t>Finally, art is a celebration of life</w:t>
      </w:r>
      <w:r w:rsidR="00E37A6B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E37A6B">
        <w:rPr>
          <w:sz w:val="24"/>
        </w:rPr>
        <w:t>.</w:t>
      </w:r>
      <w:r>
        <w:rPr>
          <w:sz w:val="24"/>
        </w:rPr>
        <w:t xml:space="preserve"> Art reminds us to slow down, to savor the present moment, and to find joy in the simple things</w:t>
      </w:r>
      <w:r w:rsidR="00E37A6B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E37A6B">
        <w:rPr>
          <w:sz w:val="24"/>
        </w:rPr>
        <w:t>.</w:t>
      </w:r>
    </w:p>
    <w:p w:rsidR="00392580" w:rsidRDefault="00392580"/>
    <w:p w:rsidR="00392580" w:rsidRDefault="00E75063">
      <w:r>
        <w:rPr>
          <w:sz w:val="28"/>
        </w:rPr>
        <w:t>Summary</w:t>
      </w:r>
    </w:p>
    <w:p w:rsidR="00392580" w:rsidRDefault="00E75063">
      <w:r>
        <w:t>Our journey through the realm of art has illuminated its profound impact on our lives</w:t>
      </w:r>
      <w:r w:rsidR="00E37A6B">
        <w:t>.</w:t>
      </w:r>
      <w:r>
        <w:t xml:space="preserve"> Art is a universal language that transcends cultural and generational boundaries</w:t>
      </w:r>
      <w:r w:rsidR="00E37A6B">
        <w:t>.</w:t>
      </w:r>
      <w:r>
        <w:t xml:space="preserve"> It invites us to explore diverse perspectives, challenge our assumptions, and embrace creativity</w:t>
      </w:r>
      <w:r w:rsidR="00E37A6B">
        <w:t>.</w:t>
      </w:r>
      <w:r>
        <w:t xml:space="preserve"> Art has the power to transform our emotions, uplift our spirits, and promote well-being</w:t>
      </w:r>
      <w:r w:rsidR="00E37A6B">
        <w:t>.</w:t>
      </w:r>
      <w:r>
        <w:t xml:space="preserve"> It is a catalyst for social change, a mirror to society, and a celebration of life</w:t>
      </w:r>
      <w:r w:rsidR="00E37A6B">
        <w:t>.</w:t>
      </w:r>
      <w:r>
        <w:t xml:space="preserve"> As we continue to engage with art, whether as creators or observers, we are enriched by its beauty, wisdom, and profound significance</w:t>
      </w:r>
      <w:r w:rsidR="00E37A6B">
        <w:t>.</w:t>
      </w:r>
    </w:p>
    <w:sectPr w:rsidR="0039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662794">
    <w:abstractNumId w:val="8"/>
  </w:num>
  <w:num w:numId="2" w16cid:durableId="406919530">
    <w:abstractNumId w:val="6"/>
  </w:num>
  <w:num w:numId="3" w16cid:durableId="468089572">
    <w:abstractNumId w:val="5"/>
  </w:num>
  <w:num w:numId="4" w16cid:durableId="731343735">
    <w:abstractNumId w:val="4"/>
  </w:num>
  <w:num w:numId="5" w16cid:durableId="1847746487">
    <w:abstractNumId w:val="7"/>
  </w:num>
  <w:num w:numId="6" w16cid:durableId="414667953">
    <w:abstractNumId w:val="3"/>
  </w:num>
  <w:num w:numId="7" w16cid:durableId="300891457">
    <w:abstractNumId w:val="2"/>
  </w:num>
  <w:num w:numId="8" w16cid:durableId="1318848544">
    <w:abstractNumId w:val="1"/>
  </w:num>
  <w:num w:numId="9" w16cid:durableId="205291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580"/>
    <w:rsid w:val="00AA1D8D"/>
    <w:rsid w:val="00B47730"/>
    <w:rsid w:val="00CB0664"/>
    <w:rsid w:val="00E37A6B"/>
    <w:rsid w:val="00E75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