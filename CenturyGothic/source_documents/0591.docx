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142" w:rsidRDefault="00311567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DE1142" w:rsidRDefault="00311567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1239C9">
        <w:rPr>
          <w:sz w:val="32"/>
        </w:rPr>
        <w:t>.</w:t>
      </w:r>
      <w:r>
        <w:rPr>
          <w:sz w:val="32"/>
        </w:rPr>
        <w:t>lindenwood@academics</w:t>
      </w:r>
      <w:r w:rsidR="001239C9">
        <w:rPr>
          <w:sz w:val="32"/>
        </w:rPr>
        <w:t>.</w:t>
      </w:r>
      <w:r>
        <w:rPr>
          <w:sz w:val="32"/>
        </w:rPr>
        <w:t>edu</w:t>
      </w:r>
    </w:p>
    <w:p w:rsidR="00DE1142" w:rsidRDefault="00311567">
      <w:r>
        <w:rPr>
          <w:sz w:val="24"/>
        </w:rPr>
        <w:t>History, a sweeping narrative of human existence, stands as a profound and indispensable subject for high school students</w:t>
      </w:r>
      <w:r w:rsidR="001239C9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1239C9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1239C9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1239C9">
        <w:rPr>
          <w:sz w:val="24"/>
        </w:rPr>
        <w:t>.</w:t>
      </w:r>
    </w:p>
    <w:p w:rsidR="00DE1142" w:rsidRDefault="00311567">
      <w:r>
        <w:rPr>
          <w:sz w:val="24"/>
        </w:rPr>
        <w:t>The lens of history offers a unique perspective on the challenges and opportunities that confront the world today</w:t>
      </w:r>
      <w:r w:rsidR="001239C9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1239C9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1239C9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1239C9">
        <w:rPr>
          <w:sz w:val="24"/>
        </w:rPr>
        <w:t>.</w:t>
      </w:r>
    </w:p>
    <w:p w:rsidR="00DE1142" w:rsidRDefault="00311567">
      <w:r>
        <w:rPr>
          <w:sz w:val="24"/>
        </w:rPr>
        <w:t>Furthermore, history cultivates empathy and understanding among individuals from diverse backgrounds</w:t>
      </w:r>
      <w:r w:rsidR="001239C9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1239C9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1239C9">
        <w:rPr>
          <w:sz w:val="24"/>
        </w:rPr>
        <w:t>.</w:t>
      </w:r>
    </w:p>
    <w:p w:rsidR="00DE1142" w:rsidRDefault="00DE1142"/>
    <w:p w:rsidR="00DE1142" w:rsidRDefault="00311567">
      <w:r>
        <w:rPr>
          <w:sz w:val="28"/>
        </w:rPr>
        <w:t>Summary</w:t>
      </w:r>
    </w:p>
    <w:p w:rsidR="00DE1142" w:rsidRDefault="00311567">
      <w:r>
        <w:lastRenderedPageBreak/>
        <w:t>In conclusion, history holds immense value for high school students, providing them with a comprehensive understanding of how human societies have evolved throughout time</w:t>
      </w:r>
      <w:r w:rsidR="001239C9">
        <w:t>.</w:t>
      </w:r>
      <w: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1239C9">
        <w:t>.</w:t>
      </w:r>
      <w: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1239C9">
        <w:t>.</w:t>
      </w:r>
    </w:p>
    <w:sectPr w:rsidR="00DE1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504194">
    <w:abstractNumId w:val="8"/>
  </w:num>
  <w:num w:numId="2" w16cid:durableId="268584624">
    <w:abstractNumId w:val="6"/>
  </w:num>
  <w:num w:numId="3" w16cid:durableId="2011784536">
    <w:abstractNumId w:val="5"/>
  </w:num>
  <w:num w:numId="4" w16cid:durableId="1861043935">
    <w:abstractNumId w:val="4"/>
  </w:num>
  <w:num w:numId="5" w16cid:durableId="1019166138">
    <w:abstractNumId w:val="7"/>
  </w:num>
  <w:num w:numId="6" w16cid:durableId="1356813313">
    <w:abstractNumId w:val="3"/>
  </w:num>
  <w:num w:numId="7" w16cid:durableId="2053380979">
    <w:abstractNumId w:val="2"/>
  </w:num>
  <w:num w:numId="8" w16cid:durableId="479885568">
    <w:abstractNumId w:val="1"/>
  </w:num>
  <w:num w:numId="9" w16cid:durableId="61023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9C9"/>
    <w:rsid w:val="0015074B"/>
    <w:rsid w:val="0029639D"/>
    <w:rsid w:val="00311567"/>
    <w:rsid w:val="00326F90"/>
    <w:rsid w:val="00AA1D8D"/>
    <w:rsid w:val="00B47730"/>
    <w:rsid w:val="00CB0664"/>
    <w:rsid w:val="00DE11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