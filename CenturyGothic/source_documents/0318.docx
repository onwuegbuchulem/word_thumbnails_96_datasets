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E56" w:rsidRDefault="00B5770F">
      <w:pPr>
        <w:jc w:val="center"/>
      </w:pPr>
      <w:r>
        <w:rPr>
          <w:sz w:val="44"/>
        </w:rPr>
        <w:t>Journeys Through Time: History as a Story of the Past</w:t>
      </w:r>
    </w:p>
    <w:p w:rsidR="00E55E56" w:rsidRDefault="00B5770F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180EDC">
        <w:rPr>
          <w:sz w:val="32"/>
        </w:rPr>
        <w:t>.</w:t>
      </w:r>
      <w:r>
        <w:rPr>
          <w:sz w:val="32"/>
        </w:rPr>
        <w:t>org</w:t>
      </w:r>
    </w:p>
    <w:p w:rsidR="00E55E56" w:rsidRDefault="00B5770F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180EDC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180EDC">
        <w:rPr>
          <w:sz w:val="24"/>
        </w:rPr>
        <w:t>.</w:t>
      </w:r>
    </w:p>
    <w:p w:rsidR="00E55E56" w:rsidRDefault="00B5770F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180EDC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180EDC">
        <w:rPr>
          <w:sz w:val="24"/>
        </w:rPr>
        <w:t>.</w:t>
      </w:r>
    </w:p>
    <w:p w:rsidR="00E55E56" w:rsidRDefault="00B5770F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180EDC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180EDC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180EDC">
        <w:rPr>
          <w:sz w:val="24"/>
        </w:rPr>
        <w:t>.</w:t>
      </w:r>
    </w:p>
    <w:p w:rsidR="00E55E56" w:rsidRDefault="00B5770F">
      <w:r>
        <w:rPr>
          <w:sz w:val="24"/>
        </w:rPr>
        <w:t>Body:</w:t>
      </w:r>
    </w:p>
    <w:p w:rsidR="00E55E56" w:rsidRDefault="00B5770F">
      <w:r>
        <w:rPr>
          <w:sz w:val="24"/>
        </w:rPr>
        <w:t>The study of history allows us to appreciate the vastness of human experience</w:t>
      </w:r>
      <w:r w:rsidR="00180EDC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180EDC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180EDC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180EDC">
        <w:rPr>
          <w:sz w:val="24"/>
        </w:rPr>
        <w:t>.</w:t>
      </w:r>
    </w:p>
    <w:p w:rsidR="00E55E56" w:rsidRDefault="00B5770F">
      <w:r>
        <w:rPr>
          <w:sz w:val="24"/>
        </w:rPr>
        <w:lastRenderedPageBreak/>
        <w:t>History also instills in us a sense of humility</w:t>
      </w:r>
      <w:r w:rsidR="00180EDC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180EDC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180EDC">
        <w:rPr>
          <w:sz w:val="24"/>
        </w:rPr>
        <w:t>.</w:t>
      </w:r>
    </w:p>
    <w:p w:rsidR="00E55E56" w:rsidRDefault="00B5770F">
      <w:r>
        <w:rPr>
          <w:sz w:val="24"/>
        </w:rPr>
        <w:t>Furthermore, history teaches us the value of resilience</w:t>
      </w:r>
      <w:r w:rsidR="00180EDC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180EDC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180EDC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180EDC">
        <w:rPr>
          <w:sz w:val="24"/>
        </w:rPr>
        <w:t>.</w:t>
      </w:r>
    </w:p>
    <w:p w:rsidR="00E55E56" w:rsidRDefault="00E55E56"/>
    <w:p w:rsidR="00E55E56" w:rsidRDefault="00B5770F">
      <w:r>
        <w:rPr>
          <w:sz w:val="28"/>
        </w:rPr>
        <w:t>Summary</w:t>
      </w:r>
    </w:p>
    <w:p w:rsidR="00E55E56" w:rsidRDefault="00B5770F">
      <w:r>
        <w:t>History is a captivating subject that offers valuable insights into our past, present, and future</w:t>
      </w:r>
      <w:r w:rsidR="00180EDC">
        <w:t>.</w:t>
      </w:r>
      <w:r>
        <w:t xml:space="preserve"> It expands our understanding of the world, cultivates critical thinking skills, instills humility, and teaches us the value of resilience</w:t>
      </w:r>
      <w:r w:rsidR="00180EDC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180EDC">
        <w:t>.</w:t>
      </w:r>
    </w:p>
    <w:sectPr w:rsidR="00E55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808806">
    <w:abstractNumId w:val="8"/>
  </w:num>
  <w:num w:numId="2" w16cid:durableId="1645545870">
    <w:abstractNumId w:val="6"/>
  </w:num>
  <w:num w:numId="3" w16cid:durableId="868642526">
    <w:abstractNumId w:val="5"/>
  </w:num>
  <w:num w:numId="4" w16cid:durableId="1981424092">
    <w:abstractNumId w:val="4"/>
  </w:num>
  <w:num w:numId="5" w16cid:durableId="1012222128">
    <w:abstractNumId w:val="7"/>
  </w:num>
  <w:num w:numId="6" w16cid:durableId="1907255579">
    <w:abstractNumId w:val="3"/>
  </w:num>
  <w:num w:numId="7" w16cid:durableId="1141002741">
    <w:abstractNumId w:val="2"/>
  </w:num>
  <w:num w:numId="8" w16cid:durableId="488861881">
    <w:abstractNumId w:val="1"/>
  </w:num>
  <w:num w:numId="9" w16cid:durableId="30416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EDC"/>
    <w:rsid w:val="0029639D"/>
    <w:rsid w:val="00326F90"/>
    <w:rsid w:val="00AA1D8D"/>
    <w:rsid w:val="00B47730"/>
    <w:rsid w:val="00B5770F"/>
    <w:rsid w:val="00CB0664"/>
    <w:rsid w:val="00E55E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