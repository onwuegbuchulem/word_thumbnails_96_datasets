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11B" w:rsidRDefault="008E703A">
      <w:pPr>
        <w:jc w:val="center"/>
      </w:pPr>
      <w:r>
        <w:rPr>
          <w:sz w:val="44"/>
        </w:rPr>
        <w:t>Understanding Our Governance: An Introduction to High School Civics</w:t>
      </w:r>
    </w:p>
    <w:p w:rsidR="00BF011B" w:rsidRDefault="008E703A">
      <w:pPr>
        <w:jc w:val="center"/>
      </w:pPr>
      <w:r>
        <w:rPr>
          <w:sz w:val="36"/>
        </w:rPr>
        <w:t>Alex Thompson</w:t>
      </w:r>
      <w:r>
        <w:br/>
      </w:r>
      <w:r>
        <w:rPr>
          <w:sz w:val="32"/>
        </w:rPr>
        <w:t>alex</w:t>
      </w:r>
      <w:r w:rsidR="008B0215">
        <w:rPr>
          <w:sz w:val="32"/>
        </w:rPr>
        <w:t>.</w:t>
      </w:r>
      <w:r>
        <w:rPr>
          <w:sz w:val="32"/>
        </w:rPr>
        <w:t>thompson@hsed</w:t>
      </w:r>
      <w:r w:rsidR="008B0215">
        <w:rPr>
          <w:sz w:val="32"/>
        </w:rPr>
        <w:t>.</w:t>
      </w:r>
      <w:r>
        <w:rPr>
          <w:sz w:val="32"/>
        </w:rPr>
        <w:t>edu</w:t>
      </w:r>
    </w:p>
    <w:p w:rsidR="00BF011B" w:rsidRDefault="008E703A">
      <w:r>
        <w:rPr>
          <w:sz w:val="24"/>
        </w:rPr>
        <w:t>Delving into the intricate world of governance is an essential endeavor for high school students as they prepare for their roles as active and informed citizens</w:t>
      </w:r>
      <w:r w:rsidR="008B0215">
        <w:rPr>
          <w:sz w:val="24"/>
        </w:rPr>
        <w:t>.</w:t>
      </w:r>
      <w:r>
        <w:rPr>
          <w:sz w:val="24"/>
        </w:rPr>
        <w:t xml:space="preserve"> This essay aims to provide a comprehensive overview of civics, exploring fundamental concepts, structures, and processes that shape our political systems</w:t>
      </w:r>
      <w:r w:rsidR="008B0215">
        <w:rPr>
          <w:sz w:val="24"/>
        </w:rPr>
        <w:t>.</w:t>
      </w:r>
      <w:r>
        <w:rPr>
          <w:sz w:val="24"/>
        </w:rPr>
        <w:t xml:space="preserve"> We will embark on a journey through the foundational principles of democracy, the complexities of government branches, and the dynamic relationship between citizens and their leaders</w:t>
      </w:r>
      <w:r w:rsidR="008B0215">
        <w:rPr>
          <w:sz w:val="24"/>
        </w:rPr>
        <w:t>.</w:t>
      </w:r>
    </w:p>
    <w:p w:rsidR="00BF011B" w:rsidRDefault="008E703A">
      <w:r>
        <w:rPr>
          <w:sz w:val="24"/>
        </w:rPr>
        <w:t>Governments, in their myriad forms, serve as the backbone of organized societies, establishing rules, regulations, and institutions to maintain order, protect rights, and facilitate collective decision-making</w:t>
      </w:r>
      <w:r w:rsidR="008B0215">
        <w:rPr>
          <w:sz w:val="24"/>
        </w:rPr>
        <w:t>.</w:t>
      </w:r>
      <w:r>
        <w:rPr>
          <w:sz w:val="24"/>
        </w:rPr>
        <w:t xml:space="preserve"> As we navigate this intricate landscape, we will unravel the delicate balance between individual liberties and collective responsibilities, examining how citizens can actively engage in shaping their governance</w:t>
      </w:r>
      <w:r w:rsidR="008B0215">
        <w:rPr>
          <w:sz w:val="24"/>
        </w:rPr>
        <w:t>.</w:t>
      </w:r>
      <w:r>
        <w:rPr>
          <w:sz w:val="24"/>
        </w:rPr>
        <w:t xml:space="preserve"> Additionally, we will delve into the historical evolution of governance systems, tracing the transformative shifts from ancient democracies to modern representative republics</w:t>
      </w:r>
      <w:r w:rsidR="008B0215">
        <w:rPr>
          <w:sz w:val="24"/>
        </w:rPr>
        <w:t>.</w:t>
      </w:r>
    </w:p>
    <w:p w:rsidR="00BF011B" w:rsidRDefault="008E703A">
      <w:r>
        <w:rPr>
          <w:sz w:val="24"/>
        </w:rPr>
        <w:t>At the heart of civics lies the exploration of power dynamics and the intricate interplay between various stakeholders</w:t>
      </w:r>
      <w:r w:rsidR="008B0215">
        <w:rPr>
          <w:sz w:val="24"/>
        </w:rPr>
        <w:t>.</w:t>
      </w:r>
      <w:r>
        <w:rPr>
          <w:sz w:val="24"/>
        </w:rPr>
        <w:t xml:space="preserve"> We will examine the concept of sovereignty, analyzing who holds the ultimate authority within a political system and how power is distributed among different entities</w:t>
      </w:r>
      <w:r w:rsidR="008B0215">
        <w:rPr>
          <w:sz w:val="24"/>
        </w:rPr>
        <w:t>.</w:t>
      </w:r>
      <w:r>
        <w:rPr>
          <w:sz w:val="24"/>
        </w:rPr>
        <w:t xml:space="preserve"> Moreover, we will investigate the diverse mechanisms through which citizens can exercise their influence, ranging from voting and lobbying to peaceful protests and community activism</w:t>
      </w:r>
      <w:r w:rsidR="008B0215">
        <w:rPr>
          <w:sz w:val="24"/>
        </w:rPr>
        <w:t>.</w:t>
      </w:r>
    </w:p>
    <w:p w:rsidR="00BF011B" w:rsidRDefault="00BF011B"/>
    <w:p w:rsidR="00BF011B" w:rsidRDefault="008E703A">
      <w:r>
        <w:rPr>
          <w:sz w:val="28"/>
        </w:rPr>
        <w:t>Summary</w:t>
      </w:r>
    </w:p>
    <w:p w:rsidR="00BF011B" w:rsidRDefault="008E703A">
      <w:r>
        <w:t xml:space="preserve">This essay has provided a comprehensive introduction to the realm of civics, exploring the foundational principles, structures, and processes that underpin our </w:t>
      </w:r>
      <w:r>
        <w:lastRenderedPageBreak/>
        <w:t>governance systems</w:t>
      </w:r>
      <w:r w:rsidR="008B0215">
        <w:t>.</w:t>
      </w:r>
      <w:r>
        <w:t xml:space="preserve"> We have journeyed through the historical evolution of governance, delved into the intricate interplay of power dynamics, and examined the avenues for citizen engagement</w:t>
      </w:r>
      <w:r w:rsidR="008B0215">
        <w:t>.</w:t>
      </w:r>
      <w:r>
        <w:t xml:space="preserve"> Through this exploration, we have gained a deeper understanding of the significance of informed and active citizenship, recognizing the crucial role it plays in shaping our political landscapes</w:t>
      </w:r>
      <w:r w:rsidR="008B0215">
        <w:t>.</w:t>
      </w:r>
    </w:p>
    <w:sectPr w:rsidR="00BF01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9634373">
    <w:abstractNumId w:val="8"/>
  </w:num>
  <w:num w:numId="2" w16cid:durableId="1998069369">
    <w:abstractNumId w:val="6"/>
  </w:num>
  <w:num w:numId="3" w16cid:durableId="718938458">
    <w:abstractNumId w:val="5"/>
  </w:num>
  <w:num w:numId="4" w16cid:durableId="1413965244">
    <w:abstractNumId w:val="4"/>
  </w:num>
  <w:num w:numId="5" w16cid:durableId="1609503541">
    <w:abstractNumId w:val="7"/>
  </w:num>
  <w:num w:numId="6" w16cid:durableId="1654794380">
    <w:abstractNumId w:val="3"/>
  </w:num>
  <w:num w:numId="7" w16cid:durableId="237711629">
    <w:abstractNumId w:val="2"/>
  </w:num>
  <w:num w:numId="8" w16cid:durableId="1092164592">
    <w:abstractNumId w:val="1"/>
  </w:num>
  <w:num w:numId="9" w16cid:durableId="43240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215"/>
    <w:rsid w:val="008E703A"/>
    <w:rsid w:val="00AA1D8D"/>
    <w:rsid w:val="00B47730"/>
    <w:rsid w:val="00BF01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2024-02-11T17:52:00Z</dcterms:modified>
  <cp:category/>
</cp:coreProperties>
</file>