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95E" w:rsidRDefault="00822723">
      <w:pPr>
        <w:jc w:val="center"/>
      </w:pPr>
      <w:r>
        <w:rPr>
          <w:sz w:val="44"/>
        </w:rPr>
        <w:t>The Magic of Mathematics: Unlocking the Secrets of the Universe</w:t>
      </w:r>
    </w:p>
    <w:p w:rsidR="00EA595E" w:rsidRDefault="00822723">
      <w:pPr>
        <w:jc w:val="center"/>
      </w:pPr>
      <w:r>
        <w:rPr>
          <w:sz w:val="36"/>
        </w:rPr>
        <w:t>Dr</w:t>
      </w:r>
      <w:r w:rsidR="0012091C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12091C">
        <w:rPr>
          <w:sz w:val="32"/>
        </w:rPr>
        <w:t>.</w:t>
      </w:r>
      <w:r>
        <w:rPr>
          <w:sz w:val="32"/>
        </w:rPr>
        <w:t>sarah@eduworld</w:t>
      </w:r>
      <w:r w:rsidR="0012091C">
        <w:rPr>
          <w:sz w:val="32"/>
        </w:rPr>
        <w:t>.</w:t>
      </w:r>
      <w:r>
        <w:rPr>
          <w:sz w:val="32"/>
        </w:rPr>
        <w:t>org</w:t>
      </w:r>
    </w:p>
    <w:p w:rsidR="00EA595E" w:rsidRDefault="00822723">
      <w:r>
        <w:rPr>
          <w:sz w:val="24"/>
        </w:rPr>
        <w:t>Mathematics, a cornerstone of science, plays a pivotal role in shaping our understanding of the world</w:t>
      </w:r>
      <w:r w:rsidR="0012091C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12091C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12091C">
        <w:rPr>
          <w:sz w:val="24"/>
        </w:rPr>
        <w:t>.</w:t>
      </w:r>
    </w:p>
    <w:p w:rsidR="00EA595E" w:rsidRDefault="00822723">
      <w:r>
        <w:rPr>
          <w:sz w:val="24"/>
        </w:rPr>
        <w:t>Mathematics is not merely a collection of abstract concepts; it is a language that encapsulates the fundamental truths of the universe</w:t>
      </w:r>
      <w:r w:rsidR="0012091C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12091C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12091C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12091C">
        <w:rPr>
          <w:sz w:val="24"/>
        </w:rPr>
        <w:t>.</w:t>
      </w:r>
    </w:p>
    <w:p w:rsidR="00EA595E" w:rsidRDefault="00822723">
      <w:r>
        <w:rPr>
          <w:sz w:val="24"/>
        </w:rPr>
        <w:t>The study of mathematics cultivates critical thinking skills, which are essential for problem-solving and decision-making</w:t>
      </w:r>
      <w:r w:rsidR="0012091C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12091C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12091C">
        <w:rPr>
          <w:sz w:val="24"/>
        </w:rPr>
        <w:t>.</w:t>
      </w:r>
    </w:p>
    <w:p w:rsidR="00EA595E" w:rsidRDefault="00822723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12091C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12091C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12091C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12091C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12091C">
        <w:rPr>
          <w:sz w:val="24"/>
        </w:rPr>
        <w:t>.</w:t>
      </w:r>
    </w:p>
    <w:p w:rsidR="00EA595E" w:rsidRDefault="00822723">
      <w:r>
        <w:rPr>
          <w:sz w:val="24"/>
        </w:rPr>
        <w:lastRenderedPageBreak/>
        <w:t>Beyond its practical applications, mathematics also holds aesthetic value</w:t>
      </w:r>
      <w:r w:rsidR="0012091C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12091C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12091C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12091C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12091C">
        <w:rPr>
          <w:sz w:val="24"/>
        </w:rPr>
        <w:t>.</w:t>
      </w:r>
    </w:p>
    <w:p w:rsidR="00EA595E" w:rsidRDefault="00822723">
      <w:r>
        <w:rPr>
          <w:sz w:val="24"/>
        </w:rPr>
        <w:t>Mathematics is a dynamic and ever-evolving field, with new discoveries and breakthroughs made continuously</w:t>
      </w:r>
      <w:r w:rsidR="0012091C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12091C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12091C">
        <w:rPr>
          <w:sz w:val="24"/>
        </w:rPr>
        <w:t>.</w:t>
      </w:r>
    </w:p>
    <w:p w:rsidR="00EA595E" w:rsidRDefault="00EA595E"/>
    <w:p w:rsidR="00EA595E" w:rsidRDefault="00822723">
      <w:r>
        <w:rPr>
          <w:sz w:val="28"/>
        </w:rPr>
        <w:t>Summary</w:t>
      </w:r>
    </w:p>
    <w:p w:rsidR="00EA595E" w:rsidRDefault="00822723">
      <w:r>
        <w:t>Mathematics, a language of the universe, is a powerful tool for understanding the world around us, from the motion of planets to the behavior of atoms</w:t>
      </w:r>
      <w:r w:rsidR="0012091C">
        <w:t>.</w:t>
      </w:r>
      <w:r>
        <w:t xml:space="preserve"> It cultivates critical thinking skills, enabling us to solve problems and make informed decisions</w:t>
      </w:r>
      <w:r w:rsidR="0012091C">
        <w:t>.</w:t>
      </w:r>
      <w:r>
        <w:t xml:space="preserve"> The study of mathematics extends beyond practical applications, encompassing aesthetic value and fostering joy through its elegance and beauty</w:t>
      </w:r>
      <w:r w:rsidR="0012091C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12091C">
        <w:t>.</w:t>
      </w:r>
    </w:p>
    <w:sectPr w:rsidR="00EA59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6020">
    <w:abstractNumId w:val="8"/>
  </w:num>
  <w:num w:numId="2" w16cid:durableId="917447979">
    <w:abstractNumId w:val="6"/>
  </w:num>
  <w:num w:numId="3" w16cid:durableId="604464097">
    <w:abstractNumId w:val="5"/>
  </w:num>
  <w:num w:numId="4" w16cid:durableId="1518079334">
    <w:abstractNumId w:val="4"/>
  </w:num>
  <w:num w:numId="5" w16cid:durableId="2007128574">
    <w:abstractNumId w:val="7"/>
  </w:num>
  <w:num w:numId="6" w16cid:durableId="490831721">
    <w:abstractNumId w:val="3"/>
  </w:num>
  <w:num w:numId="7" w16cid:durableId="1548106850">
    <w:abstractNumId w:val="2"/>
  </w:num>
  <w:num w:numId="8" w16cid:durableId="1787768408">
    <w:abstractNumId w:val="1"/>
  </w:num>
  <w:num w:numId="9" w16cid:durableId="86078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91C"/>
    <w:rsid w:val="0015074B"/>
    <w:rsid w:val="0029639D"/>
    <w:rsid w:val="00326F90"/>
    <w:rsid w:val="00822723"/>
    <w:rsid w:val="00AA1D8D"/>
    <w:rsid w:val="00B47730"/>
    <w:rsid w:val="00CB0664"/>
    <w:rsid w:val="00EA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