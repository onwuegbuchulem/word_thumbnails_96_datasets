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22C" w:rsidRDefault="00447F3E">
      <w:pPr>
        <w:jc w:val="center"/>
      </w:pPr>
      <w:r>
        <w:rPr>
          <w:sz w:val="44"/>
        </w:rPr>
        <w:t>The Art of Numbers: Unveiling the Beauty of Mathematics</w:t>
      </w:r>
    </w:p>
    <w:p w:rsidR="0077722C" w:rsidRDefault="00447F3E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036B2D">
        <w:rPr>
          <w:sz w:val="32"/>
        </w:rPr>
        <w:t>.</w:t>
      </w:r>
      <w:r>
        <w:rPr>
          <w:sz w:val="32"/>
        </w:rPr>
        <w:t>net</w:t>
      </w:r>
    </w:p>
    <w:p w:rsidR="0077722C" w:rsidRDefault="00447F3E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036B2D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036B2D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036B2D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036B2D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036B2D">
        <w:rPr>
          <w:sz w:val="24"/>
        </w:rPr>
        <w:t>.</w:t>
      </w:r>
    </w:p>
    <w:p w:rsidR="0077722C" w:rsidRDefault="00447F3E">
      <w:r>
        <w:rPr>
          <w:sz w:val="24"/>
        </w:rPr>
        <w:t>Introduction Continued:</w:t>
      </w:r>
    </w:p>
    <w:p w:rsidR="0077722C" w:rsidRDefault="00447F3E">
      <w:r>
        <w:rPr>
          <w:sz w:val="24"/>
        </w:rPr>
        <w:t>Mathematics, like a symphony composed of numbers, weaves intricate patterns and harmonies that resonate with the human spirit</w:t>
      </w:r>
      <w:r w:rsidR="00036B2D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036B2D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036B2D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036B2D">
        <w:rPr>
          <w:sz w:val="24"/>
        </w:rPr>
        <w:t>.</w:t>
      </w:r>
    </w:p>
    <w:p w:rsidR="0077722C" w:rsidRDefault="00447F3E">
      <w:r>
        <w:rPr>
          <w:sz w:val="24"/>
        </w:rPr>
        <w:t>Introduction Continued:</w:t>
      </w:r>
    </w:p>
    <w:p w:rsidR="0077722C" w:rsidRDefault="00447F3E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036B2D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its mysteries</w:t>
      </w:r>
      <w:r w:rsidR="00036B2D">
        <w:rPr>
          <w:sz w:val="24"/>
        </w:rPr>
        <w:t>.</w:t>
      </w:r>
      <w:r>
        <w:rPr>
          <w:sz w:val="24"/>
        </w:rPr>
        <w:t xml:space="preserve"> Whether it's deciphering complex data sets, unraveling the intricacies of physics, or creating stunning pieces of art, </w:t>
      </w:r>
      <w:r>
        <w:rPr>
          <w:sz w:val="24"/>
        </w:rPr>
        <w:lastRenderedPageBreak/>
        <w:t>mathematics empowers individuals with the tools to understand and shape their world</w:t>
      </w:r>
      <w:r w:rsidR="00036B2D">
        <w:rPr>
          <w:sz w:val="24"/>
        </w:rPr>
        <w:t>.</w:t>
      </w:r>
      <w:r>
        <w:rPr>
          <w:sz w:val="24"/>
        </w:rPr>
        <w:t xml:space="preserve"> It is with this spirit of exploration and discovery that we embark on a journey into the art of numbers, where beauty and truth converge</w:t>
      </w:r>
      <w:r w:rsidR="00036B2D">
        <w:rPr>
          <w:sz w:val="24"/>
        </w:rPr>
        <w:t>.</w:t>
      </w:r>
    </w:p>
    <w:p w:rsidR="0077722C" w:rsidRDefault="0077722C"/>
    <w:p w:rsidR="0077722C" w:rsidRDefault="00447F3E">
      <w:r>
        <w:rPr>
          <w:sz w:val="28"/>
        </w:rPr>
        <w:t>Summary</w:t>
      </w:r>
    </w:p>
    <w:p w:rsidR="0077722C" w:rsidRDefault="00447F3E">
      <w:r>
        <w:t>Through its concepts, mathematics provides a framework for understanding the natural world and solving complex problems</w:t>
      </w:r>
      <w:r w:rsidR="00036B2D">
        <w:t>.</w:t>
      </w:r>
      <w:r>
        <w:t xml:space="preserve"> Its inherent beauty captivates the human mind, revealing the elegant simplicity beneath chaos</w:t>
      </w:r>
      <w:r w:rsidR="00036B2D">
        <w:t>.</w:t>
      </w:r>
      <w:r>
        <w:t xml:space="preserve"> The study of mathematics cultivates critical thinking skills, problem-solving abilities, and a deep appreciation for the elegance of the natural world</w:t>
      </w:r>
      <w:r w:rsidR="00036B2D">
        <w:t>.</w:t>
      </w:r>
      <w:r>
        <w:t xml:space="preserve"> Mathematics is a symphony of numbers, revealing harmonies that resonate with the human spirit</w:t>
      </w:r>
      <w:r w:rsidR="00036B2D">
        <w:t>.</w:t>
      </w:r>
      <w:r>
        <w:t xml:space="preserve"> It empowers individuals with the tools to understand and shape their world</w:t>
      </w:r>
      <w:r w:rsidR="00036B2D">
        <w:t>.</w:t>
      </w:r>
    </w:p>
    <w:sectPr w:rsidR="00777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4247464">
    <w:abstractNumId w:val="8"/>
  </w:num>
  <w:num w:numId="2" w16cid:durableId="1522621435">
    <w:abstractNumId w:val="6"/>
  </w:num>
  <w:num w:numId="3" w16cid:durableId="155731888">
    <w:abstractNumId w:val="5"/>
  </w:num>
  <w:num w:numId="4" w16cid:durableId="1115564933">
    <w:abstractNumId w:val="4"/>
  </w:num>
  <w:num w:numId="5" w16cid:durableId="2117284805">
    <w:abstractNumId w:val="7"/>
  </w:num>
  <w:num w:numId="6" w16cid:durableId="1063718175">
    <w:abstractNumId w:val="3"/>
  </w:num>
  <w:num w:numId="7" w16cid:durableId="1499078170">
    <w:abstractNumId w:val="2"/>
  </w:num>
  <w:num w:numId="8" w16cid:durableId="1754551698">
    <w:abstractNumId w:val="1"/>
  </w:num>
  <w:num w:numId="9" w16cid:durableId="38399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B2D"/>
    <w:rsid w:val="0006063C"/>
    <w:rsid w:val="0015074B"/>
    <w:rsid w:val="0029639D"/>
    <w:rsid w:val="00326F90"/>
    <w:rsid w:val="00447F3E"/>
    <w:rsid w:val="007772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