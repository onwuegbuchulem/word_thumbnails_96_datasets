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EF8" w:rsidRDefault="00D410BC">
      <w:pPr>
        <w:jc w:val="center"/>
      </w:pPr>
      <w:r>
        <w:rPr>
          <w:sz w:val="44"/>
        </w:rPr>
        <w:t>Democracy: Ensuring Equal Voices and Shared Power</w:t>
      </w:r>
    </w:p>
    <w:p w:rsidR="00A30EF8" w:rsidRDefault="00D410BC">
      <w:pPr>
        <w:jc w:val="center"/>
      </w:pPr>
      <w:r>
        <w:rPr>
          <w:sz w:val="36"/>
        </w:rPr>
        <w:t>Claire Armstrong</w:t>
      </w:r>
      <w:r>
        <w:br/>
      </w:r>
      <w:r>
        <w:rPr>
          <w:sz w:val="32"/>
        </w:rPr>
        <w:t>claire</w:t>
      </w:r>
      <w:r w:rsidR="0033612A">
        <w:rPr>
          <w:sz w:val="32"/>
        </w:rPr>
        <w:t>.</w:t>
      </w:r>
      <w:r>
        <w:rPr>
          <w:sz w:val="32"/>
        </w:rPr>
        <w:t>armstrong@edumail</w:t>
      </w:r>
      <w:r w:rsidR="0033612A">
        <w:rPr>
          <w:sz w:val="32"/>
        </w:rPr>
        <w:t>.</w:t>
      </w:r>
      <w:r>
        <w:rPr>
          <w:sz w:val="32"/>
        </w:rPr>
        <w:t>org</w:t>
      </w:r>
    </w:p>
    <w:p w:rsidR="00A30EF8" w:rsidRDefault="00D410BC">
      <w:r>
        <w:rPr>
          <w:sz w:val="24"/>
        </w:rPr>
        <w:t>In the realm of governance, where authority and decision-making are exercised, the concept of democracy takes center stage</w:t>
      </w:r>
      <w:r w:rsidR="0033612A">
        <w:rPr>
          <w:sz w:val="24"/>
        </w:rPr>
        <w:t>.</w:t>
      </w:r>
      <w:r>
        <w:rPr>
          <w:sz w:val="24"/>
        </w:rPr>
        <w:t xml:space="preserve"> As a form of government, democracy empowers citizens with the right to participate in the selection of their leaders and policies that govern their lives</w:t>
      </w:r>
      <w:r w:rsidR="0033612A">
        <w:rPr>
          <w:sz w:val="24"/>
        </w:rPr>
        <w:t>.</w:t>
      </w:r>
      <w:r>
        <w:rPr>
          <w:sz w:val="24"/>
        </w:rPr>
        <w:t xml:space="preserve"> Whether ancient Athenian assemblies or modern-day representative democracies, this system has been consistently advocated for its commitment to promoting equality, liberty, and shared power</w:t>
      </w:r>
      <w:r w:rsidR="0033612A">
        <w:rPr>
          <w:sz w:val="24"/>
        </w:rPr>
        <w:t>.</w:t>
      </w:r>
      <w:r>
        <w:rPr>
          <w:sz w:val="24"/>
        </w:rPr>
        <w:t xml:space="preserve"> In essence, democracy upholds the belief that the most effective way to govern a society is through the active participation and consent of its citizens</w:t>
      </w:r>
      <w:r w:rsidR="0033612A">
        <w:rPr>
          <w:sz w:val="24"/>
        </w:rPr>
        <w:t>.</w:t>
      </w:r>
    </w:p>
    <w:p w:rsidR="00A30EF8" w:rsidRDefault="00D410BC">
      <w:r>
        <w:rPr>
          <w:sz w:val="24"/>
        </w:rPr>
        <w:t>Democracy, in its true essence, is characterized by the fundamental principles of equality, inclusivity, and shared power</w:t>
      </w:r>
      <w:r w:rsidR="0033612A">
        <w:rPr>
          <w:sz w:val="24"/>
        </w:rPr>
        <w:t>.</w:t>
      </w:r>
      <w:r>
        <w:rPr>
          <w:sz w:val="24"/>
        </w:rPr>
        <w:t xml:space="preserve"> It is a system that recognizes the inherent worth and dignity of every individual, regardless of their race, gender, ethnicity, or creed</w:t>
      </w:r>
      <w:r w:rsidR="0033612A">
        <w:rPr>
          <w:sz w:val="24"/>
        </w:rPr>
        <w:t>.</w:t>
      </w:r>
      <w:r>
        <w:rPr>
          <w:sz w:val="24"/>
        </w:rPr>
        <w:t xml:space="preserve"> Through democratic processes, citizens are empowered to make collective decisions, holding elected officials accountable for their actions</w:t>
      </w:r>
      <w:r w:rsidR="0033612A">
        <w:rPr>
          <w:sz w:val="24"/>
        </w:rPr>
        <w:t>.</w:t>
      </w:r>
      <w:r>
        <w:rPr>
          <w:sz w:val="24"/>
        </w:rPr>
        <w:t xml:space="preserve"> By embracing diversity and fostering inclusivity, democracy cultivates a sense of unity and belonging among citizens, allowing them to work together towards the common good</w:t>
      </w:r>
      <w:r w:rsidR="0033612A">
        <w:rPr>
          <w:sz w:val="24"/>
        </w:rPr>
        <w:t>.</w:t>
      </w:r>
    </w:p>
    <w:p w:rsidR="00A30EF8" w:rsidRDefault="00D410BC">
      <w:r>
        <w:rPr>
          <w:sz w:val="24"/>
        </w:rPr>
        <w:t>Moreover, the strength of a democracy lies in the active participation of its citizens</w:t>
      </w:r>
      <w:r w:rsidR="0033612A">
        <w:rPr>
          <w:sz w:val="24"/>
        </w:rPr>
        <w:t>.</w:t>
      </w:r>
      <w:r>
        <w:rPr>
          <w:sz w:val="24"/>
        </w:rPr>
        <w:t xml:space="preserve"> It is not merely a spectator sport where citizens passively observe the actions of their leaders</w:t>
      </w:r>
      <w:r w:rsidR="0033612A">
        <w:rPr>
          <w:sz w:val="24"/>
        </w:rPr>
        <w:t>.</w:t>
      </w:r>
      <w:r>
        <w:rPr>
          <w:sz w:val="24"/>
        </w:rPr>
        <w:t xml:space="preserve"> Instead, it entails active engagement, dialogue, and deliberation</w:t>
      </w:r>
      <w:r w:rsidR="0033612A">
        <w:rPr>
          <w:sz w:val="24"/>
        </w:rPr>
        <w:t>.</w:t>
      </w:r>
      <w:r>
        <w:rPr>
          <w:sz w:val="24"/>
        </w:rPr>
        <w:t xml:space="preserve"> Democracy provides a platform for citizens to voice their opinions, hold their representatives accountable, and shape the direction of their society</w:t>
      </w:r>
      <w:r w:rsidR="0033612A">
        <w:rPr>
          <w:sz w:val="24"/>
        </w:rPr>
        <w:t>.</w:t>
      </w:r>
      <w:r>
        <w:rPr>
          <w:sz w:val="24"/>
        </w:rPr>
        <w:t xml:space="preserve"> By encouraging civic engagement and participation, democracy empowers individuals to influence decisions that directly impact their lives, fostering a sense of ownership and responsibility</w:t>
      </w:r>
      <w:r w:rsidR="0033612A">
        <w:rPr>
          <w:sz w:val="24"/>
        </w:rPr>
        <w:t>.</w:t>
      </w:r>
    </w:p>
    <w:p w:rsidR="00A30EF8" w:rsidRDefault="00D410BC">
      <w:r>
        <w:rPr>
          <w:sz w:val="24"/>
        </w:rPr>
        <w:lastRenderedPageBreak/>
        <w:t>Body:</w:t>
      </w:r>
      <w:r>
        <w:rPr>
          <w:sz w:val="24"/>
        </w:rPr>
        <w:br/>
        <w:t>Exploring the historical evolution of democracy reveals a fascinating narrative of struggle, innovation, and adaptation</w:t>
      </w:r>
      <w:r w:rsidR="0033612A">
        <w:rPr>
          <w:sz w:val="24"/>
        </w:rPr>
        <w:t>.</w:t>
      </w:r>
      <w:r>
        <w:rPr>
          <w:sz w:val="24"/>
        </w:rPr>
        <w:t xml:space="preserve"> From the ancient Greek city-states, where direct democracy allowed citizens to participate directly in decision-making, to the representative democracies that emerged in response to growing populations and geographical challenges, democracy has undergone significant transformations</w:t>
      </w:r>
      <w:r w:rsidR="0033612A">
        <w:rPr>
          <w:sz w:val="24"/>
        </w:rPr>
        <w:t>.</w:t>
      </w:r>
      <w:r>
        <w:rPr>
          <w:sz w:val="24"/>
        </w:rPr>
        <w:t xml:space="preserve"> The American Revolution, the French Revolution, and the countless movements for independence and self-governance around the world stand as testament to the enduring power of the democratic ideal</w:t>
      </w:r>
      <w:r w:rsidR="0033612A">
        <w:rPr>
          <w:sz w:val="24"/>
        </w:rPr>
        <w:t>.</w:t>
      </w:r>
    </w:p>
    <w:p w:rsidR="00A30EF8" w:rsidRDefault="00D410BC">
      <w:r>
        <w:rPr>
          <w:sz w:val="24"/>
        </w:rPr>
        <w:t>The functioning of a democracy is intricate and multifaceted</w:t>
      </w:r>
      <w:r w:rsidR="0033612A">
        <w:rPr>
          <w:sz w:val="24"/>
        </w:rPr>
        <w:t>.</w:t>
      </w:r>
      <w:r>
        <w:rPr>
          <w:sz w:val="24"/>
        </w:rPr>
        <w:t xml:space="preserve"> At the core of many democracies lies the concept of separation of powers, ensuring that no single branch of government holds absolute authority</w:t>
      </w:r>
      <w:r w:rsidR="0033612A">
        <w:rPr>
          <w:sz w:val="24"/>
        </w:rPr>
        <w:t>.</w:t>
      </w:r>
      <w:r>
        <w:rPr>
          <w:sz w:val="24"/>
        </w:rPr>
        <w:t xml:space="preserve"> Executive, legislative, and judicial branches, each with distinct roles and responsibilities, work in concert to maintain checks and balances</w:t>
      </w:r>
      <w:r w:rsidR="0033612A">
        <w:rPr>
          <w:sz w:val="24"/>
        </w:rPr>
        <w:t>.</w:t>
      </w:r>
      <w:r>
        <w:rPr>
          <w:sz w:val="24"/>
        </w:rPr>
        <w:t xml:space="preserve"> Additionally, the presence of independent institutions such as a free press and a robust civil society plays a crucial role in holding governments accountable, safeguarding individual rights, and ensuring transparency</w:t>
      </w:r>
      <w:r w:rsidR="0033612A">
        <w:rPr>
          <w:sz w:val="24"/>
        </w:rPr>
        <w:t>.</w:t>
      </w:r>
    </w:p>
    <w:p w:rsidR="00A30EF8" w:rsidRDefault="00D410BC">
      <w:r>
        <w:rPr>
          <w:sz w:val="24"/>
        </w:rPr>
        <w:t>While democracy offers a framework for just and equitable governance, it is not without its challenges</w:t>
      </w:r>
      <w:r w:rsidR="0033612A">
        <w:rPr>
          <w:sz w:val="24"/>
        </w:rPr>
        <w:t>.</w:t>
      </w:r>
      <w:r>
        <w:rPr>
          <w:sz w:val="24"/>
        </w:rPr>
        <w:t xml:space="preserve"> Ensuring fair representation, addressing the influence of money in politics, promoting civic engagement, and combating disinformation are just a few of the hurdles that democracies face</w:t>
      </w:r>
      <w:r w:rsidR="0033612A">
        <w:rPr>
          <w:sz w:val="24"/>
        </w:rPr>
        <w:t>.</w:t>
      </w:r>
      <w:r>
        <w:rPr>
          <w:sz w:val="24"/>
        </w:rPr>
        <w:t xml:space="preserve"> Additionally, the rise of populism and authoritarianism in recent years has posed a significant threat to the principles of democratic governance, emphasizing the need for vigilance and unwavering commitment to democratic values</w:t>
      </w:r>
      <w:r w:rsidR="0033612A">
        <w:rPr>
          <w:sz w:val="24"/>
        </w:rPr>
        <w:t>.</w:t>
      </w:r>
    </w:p>
    <w:p w:rsidR="00A30EF8" w:rsidRDefault="00A30EF8"/>
    <w:p w:rsidR="00A30EF8" w:rsidRDefault="00D410BC">
      <w:r>
        <w:rPr>
          <w:sz w:val="28"/>
        </w:rPr>
        <w:t>Summary</w:t>
      </w:r>
    </w:p>
    <w:p w:rsidR="00A30EF8" w:rsidRDefault="00D410BC">
      <w:r>
        <w:t>Democracy, as a form of government, stands as a testament to the power of collective decision-making and the inherent worth of each individual</w:t>
      </w:r>
      <w:r w:rsidR="0033612A">
        <w:t>.</w:t>
      </w:r>
      <w:r>
        <w:t xml:space="preserve"> Through the principles of equality, inclusivity, and shared power, democracy empowers citizens to shape their societies and hold their leaders accountable</w:t>
      </w:r>
      <w:r w:rsidR="0033612A">
        <w:t>.</w:t>
      </w:r>
      <w:r>
        <w:t xml:space="preserve"> Throughout history, democracy has undergone profound transformations, adapting to changing circumstances while remaining steadfast in its commitment to liberty, justice, and the pursuit of the common good</w:t>
      </w:r>
      <w:r w:rsidR="0033612A">
        <w:t>.</w:t>
      </w:r>
      <w:r>
        <w:t xml:space="preserve"> While challenges remain, the enduring strength of democracy lies in its ability to embrace diversity, foster civic engagement, and inspire citizens to work together for a better future</w:t>
      </w:r>
      <w:r w:rsidR="0033612A">
        <w:t>.</w:t>
      </w:r>
    </w:p>
    <w:sectPr w:rsidR="00A30E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327509">
    <w:abstractNumId w:val="8"/>
  </w:num>
  <w:num w:numId="2" w16cid:durableId="303508900">
    <w:abstractNumId w:val="6"/>
  </w:num>
  <w:num w:numId="3" w16cid:durableId="515995663">
    <w:abstractNumId w:val="5"/>
  </w:num>
  <w:num w:numId="4" w16cid:durableId="1088115821">
    <w:abstractNumId w:val="4"/>
  </w:num>
  <w:num w:numId="5" w16cid:durableId="1423530683">
    <w:abstractNumId w:val="7"/>
  </w:num>
  <w:num w:numId="6" w16cid:durableId="1882010977">
    <w:abstractNumId w:val="3"/>
  </w:num>
  <w:num w:numId="7" w16cid:durableId="260534917">
    <w:abstractNumId w:val="2"/>
  </w:num>
  <w:num w:numId="8" w16cid:durableId="1084494468">
    <w:abstractNumId w:val="1"/>
  </w:num>
  <w:num w:numId="9" w16cid:durableId="17099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12A"/>
    <w:rsid w:val="00A30EF8"/>
    <w:rsid w:val="00AA1D8D"/>
    <w:rsid w:val="00B47730"/>
    <w:rsid w:val="00CB0664"/>
    <w:rsid w:val="00D410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