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C27" w:rsidRDefault="00AC5A91">
      <w:pPr>
        <w:jc w:val="center"/>
      </w:pPr>
      <w:r>
        <w:rPr>
          <w:sz w:val="44"/>
        </w:rPr>
        <w:t>The Marvelous World of Chemistry: Unlocking the Secrets of Matter</w:t>
      </w:r>
    </w:p>
    <w:p w:rsidR="00EE3C27" w:rsidRDefault="00AC5A91">
      <w:pPr>
        <w:jc w:val="center"/>
      </w:pPr>
      <w:r>
        <w:rPr>
          <w:sz w:val="36"/>
        </w:rPr>
        <w:t>Dr</w:t>
      </w:r>
      <w:r w:rsidR="00CE2B03">
        <w:rPr>
          <w:sz w:val="36"/>
        </w:rPr>
        <w:t>.</w:t>
      </w:r>
      <w:r>
        <w:rPr>
          <w:sz w:val="36"/>
        </w:rPr>
        <w:t xml:space="preserve"> Elara Maxwell</w:t>
      </w:r>
      <w:r>
        <w:br/>
      </w:r>
      <w:r>
        <w:rPr>
          <w:sz w:val="32"/>
        </w:rPr>
        <w:t>elara</w:t>
      </w:r>
      <w:r w:rsidR="00CE2B03">
        <w:rPr>
          <w:sz w:val="32"/>
        </w:rPr>
        <w:t>.</w:t>
      </w:r>
      <w:r>
        <w:rPr>
          <w:sz w:val="32"/>
        </w:rPr>
        <w:t>maxwell@highland</w:t>
      </w:r>
      <w:r w:rsidR="00CE2B03">
        <w:rPr>
          <w:sz w:val="32"/>
        </w:rPr>
        <w:t>.</w:t>
      </w:r>
      <w:r>
        <w:rPr>
          <w:sz w:val="32"/>
        </w:rPr>
        <w:t>edu</w:t>
      </w:r>
    </w:p>
    <w:p w:rsidR="00EE3C27" w:rsidRDefault="00AC5A91">
      <w:r>
        <w:rPr>
          <w:sz w:val="24"/>
        </w:rPr>
        <w:t>The world around us, in all its breathtaking variety, holds a symphony of elements orchestrated by the intricacies of Chemistry</w:t>
      </w:r>
      <w:r w:rsidR="00CE2B03">
        <w:rPr>
          <w:sz w:val="24"/>
        </w:rPr>
        <w:t>.</w:t>
      </w:r>
      <w:r>
        <w:rPr>
          <w:sz w:val="24"/>
        </w:rPr>
        <w:t xml:space="preserve"> From the glittering stars dotting the night sky to the very food we consume, Chemistry permeates every aspect of our existence</w:t>
      </w:r>
      <w:r w:rsidR="00CE2B03">
        <w:rPr>
          <w:sz w:val="24"/>
        </w:rPr>
        <w:t>.</w:t>
      </w:r>
      <w:r>
        <w:rPr>
          <w:sz w:val="24"/>
        </w:rPr>
        <w:t xml:space="preserve"> It is a science that allows us to comprehend the composition, behavior, and transformation of matter- a pursuit that has captivated humankind for centuries</w:t>
      </w:r>
      <w:r w:rsidR="00CE2B03">
        <w:rPr>
          <w:sz w:val="24"/>
        </w:rPr>
        <w:t>.</w:t>
      </w:r>
    </w:p>
    <w:p w:rsidR="00EE3C27" w:rsidRDefault="00AC5A91">
      <w:r>
        <w:rPr>
          <w:sz w:val="24"/>
        </w:rPr>
        <w:t>Chemistry unveils the profound connections between seemingly disparate substances</w:t>
      </w:r>
      <w:r w:rsidR="00CE2B03">
        <w:rPr>
          <w:sz w:val="24"/>
        </w:rPr>
        <w:t>.</w:t>
      </w:r>
      <w:r>
        <w:rPr>
          <w:sz w:val="24"/>
        </w:rPr>
        <w:t xml:space="preserve"> It transcends the boundaries of size, ranging from the imperceptible realm of atoms and molecules to the macroscopic world that we perceive with our senses</w:t>
      </w:r>
      <w:r w:rsidR="00CE2B03">
        <w:rPr>
          <w:sz w:val="24"/>
        </w:rPr>
        <w:t>.</w:t>
      </w:r>
      <w:r>
        <w:rPr>
          <w:sz w:val="24"/>
        </w:rPr>
        <w:t xml:space="preserve"> Through its lens, we glimpse the inner workings of medications, materials, and countless substances that define our modern world</w:t>
      </w:r>
      <w:r w:rsidR="00CE2B03">
        <w:rPr>
          <w:sz w:val="24"/>
        </w:rPr>
        <w:t>.</w:t>
      </w:r>
      <w:r>
        <w:rPr>
          <w:sz w:val="24"/>
        </w:rPr>
        <w:t xml:space="preserve"> Chemistry dictates how substances interact with one another, propelling countless chemical reactions that orchestrate life's grand performance</w:t>
      </w:r>
      <w:r w:rsidR="00CE2B03">
        <w:rPr>
          <w:sz w:val="24"/>
        </w:rPr>
        <w:t>.</w:t>
      </w:r>
    </w:p>
    <w:p w:rsidR="00EE3C27" w:rsidRDefault="00EE3C27"/>
    <w:p w:rsidR="00EE3C27" w:rsidRDefault="00AC5A91">
      <w:r>
        <w:rPr>
          <w:sz w:val="24"/>
        </w:rPr>
        <w:t>In our quest to comprehend the universe, Chemistry provides a vibrant palette of concepts-from the fundamental structure of matter to the intricate mechanisms driving chemical change</w:t>
      </w:r>
      <w:r w:rsidR="00CE2B03">
        <w:rPr>
          <w:sz w:val="24"/>
        </w:rPr>
        <w:t>.</w:t>
      </w:r>
      <w:r>
        <w:rPr>
          <w:sz w:val="24"/>
        </w:rPr>
        <w:t xml:space="preserve"> Armed with this knowledge, we unravel the mysteries of countless phenomena, encompassing the combustion of fuels, the synthesis of pharmaceuticals, and the vital exchange of energy that sustains life on Earth</w:t>
      </w:r>
      <w:r w:rsidR="00CE2B03">
        <w:rPr>
          <w:sz w:val="24"/>
        </w:rPr>
        <w:t>.</w:t>
      </w:r>
      <w:r>
        <w:rPr>
          <w:sz w:val="24"/>
        </w:rPr>
        <w:t xml:space="preserve"> Chemistry unveils the clandestine language of molecules, allowing us to decode their intricate meanings and comprehend the vast tapestry of chemical interactions</w:t>
      </w:r>
      <w:r w:rsidR="00CE2B03">
        <w:rPr>
          <w:sz w:val="24"/>
        </w:rPr>
        <w:t>.</w:t>
      </w:r>
      <w:r>
        <w:rPr>
          <w:sz w:val="24"/>
        </w:rPr>
        <w:t xml:space="preserve"> It is a discipline that ignites curiosity, sparks creativity, and unequivocally shapes the future of countless industries</w:t>
      </w:r>
      <w:r w:rsidR="00CE2B03">
        <w:rPr>
          <w:sz w:val="24"/>
        </w:rPr>
        <w:t>.</w:t>
      </w:r>
    </w:p>
    <w:p w:rsidR="00EE3C27" w:rsidRDefault="00EE3C27"/>
    <w:p w:rsidR="00EE3C27" w:rsidRDefault="00AC5A91">
      <w:r>
        <w:rPr>
          <w:sz w:val="28"/>
        </w:rPr>
        <w:lastRenderedPageBreak/>
        <w:t>Summary</w:t>
      </w:r>
    </w:p>
    <w:p w:rsidR="00EE3C27" w:rsidRDefault="00AC5A91">
      <w:r>
        <w:t>Chemistry, the study of matter and its transformations, unlocks the secrets of the world around us</w:t>
      </w:r>
      <w:r w:rsidR="00CE2B03">
        <w:t>.</w:t>
      </w:r>
      <w:r>
        <w:t xml:space="preserve"> It reveals the fundamental structure of matter, the intricate mechanisms of chemical change, and the interplay between substances that define our existence</w:t>
      </w:r>
      <w:r w:rsidR="00CE2B03">
        <w:t>.</w:t>
      </w:r>
      <w:r>
        <w:t xml:space="preserve"> Chemistry empowers us to comprehend the universe's grand symphony and instills an appreciation for the profound connections between seemingly disparate substances</w:t>
      </w:r>
      <w:r w:rsidR="00CE2B03">
        <w:t>.</w:t>
      </w:r>
      <w:r>
        <w:t xml:space="preserve"> By unraveling the language of molecules, Chemistry enriches our understanding of life's processes and equips us with the knowledge to address society's pressing challenges</w:t>
      </w:r>
      <w:r w:rsidR="00CE2B03">
        <w:t>.</w:t>
      </w:r>
      <w:r>
        <w:t xml:space="preserve"> It is a vibrant and endlessly fascinating discipline that cultivates curiosity, ignites creativity, and shapes the future of countless industries</w:t>
      </w:r>
      <w:r w:rsidR="00CE2B03">
        <w:t>.</w:t>
      </w:r>
    </w:p>
    <w:sectPr w:rsidR="00EE3C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91340">
    <w:abstractNumId w:val="8"/>
  </w:num>
  <w:num w:numId="2" w16cid:durableId="1140994804">
    <w:abstractNumId w:val="6"/>
  </w:num>
  <w:num w:numId="3" w16cid:durableId="1815675924">
    <w:abstractNumId w:val="5"/>
  </w:num>
  <w:num w:numId="4" w16cid:durableId="1820072202">
    <w:abstractNumId w:val="4"/>
  </w:num>
  <w:num w:numId="5" w16cid:durableId="272640263">
    <w:abstractNumId w:val="7"/>
  </w:num>
  <w:num w:numId="6" w16cid:durableId="1299649558">
    <w:abstractNumId w:val="3"/>
  </w:num>
  <w:num w:numId="7" w16cid:durableId="1274751217">
    <w:abstractNumId w:val="2"/>
  </w:num>
  <w:num w:numId="8" w16cid:durableId="181937435">
    <w:abstractNumId w:val="1"/>
  </w:num>
  <w:num w:numId="9" w16cid:durableId="405881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5A91"/>
    <w:rsid w:val="00B47730"/>
    <w:rsid w:val="00CB0664"/>
    <w:rsid w:val="00CE2B03"/>
    <w:rsid w:val="00EE3C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