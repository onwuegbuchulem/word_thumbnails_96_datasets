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CD7" w:rsidRDefault="00BA3BA7">
      <w:pPr>
        <w:jc w:val="center"/>
      </w:pPr>
      <w:r>
        <w:rPr>
          <w:sz w:val="44"/>
        </w:rPr>
        <w:t>Exploring the Symphony of Life: Biology and the Wonder of Living Organisms</w:t>
      </w:r>
    </w:p>
    <w:p w:rsidR="00AE5CD7" w:rsidRDefault="00BA3BA7">
      <w:pPr>
        <w:jc w:val="center"/>
      </w:pPr>
      <w:r>
        <w:rPr>
          <w:sz w:val="36"/>
        </w:rPr>
        <w:t>Johnathan Wright</w:t>
      </w:r>
      <w:r>
        <w:br/>
      </w:r>
      <w:r>
        <w:rPr>
          <w:sz w:val="32"/>
        </w:rPr>
        <w:t>jwright@hsedu</w:t>
      </w:r>
      <w:r w:rsidR="00F91B2A">
        <w:rPr>
          <w:sz w:val="32"/>
        </w:rPr>
        <w:t>.</w:t>
      </w:r>
      <w:r>
        <w:rPr>
          <w:sz w:val="32"/>
        </w:rPr>
        <w:t>org</w:t>
      </w:r>
    </w:p>
    <w:p w:rsidR="00AE5CD7" w:rsidRDefault="00BA3BA7">
      <w:r>
        <w:rPr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F91B2A">
        <w:rPr>
          <w:sz w:val="24"/>
        </w:rPr>
        <w:t>.</w:t>
      </w:r>
      <w:r>
        <w:rPr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F91B2A">
        <w:rPr>
          <w:sz w:val="24"/>
        </w:rPr>
        <w:t>.</w:t>
      </w:r>
      <w:r>
        <w:rPr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F91B2A">
        <w:rPr>
          <w:sz w:val="24"/>
        </w:rPr>
        <w:t>.</w:t>
      </w:r>
      <w:r>
        <w:rPr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F91B2A">
        <w:rPr>
          <w:sz w:val="24"/>
        </w:rPr>
        <w:t>.</w:t>
      </w:r>
    </w:p>
    <w:p w:rsidR="00AE5CD7" w:rsidRDefault="00BA3BA7">
      <w:r>
        <w:rPr>
          <w:sz w:val="24"/>
        </w:rPr>
        <w:t>Biology is not just a theoretical pursuit; it has practical applications that touch our daily lives</w:t>
      </w:r>
      <w:r w:rsidR="00F91B2A">
        <w:rPr>
          <w:sz w:val="24"/>
        </w:rPr>
        <w:t>.</w:t>
      </w:r>
      <w:r>
        <w:rPr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F91B2A">
        <w:rPr>
          <w:sz w:val="24"/>
        </w:rPr>
        <w:t>.</w:t>
      </w:r>
      <w:r>
        <w:rPr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F91B2A">
        <w:rPr>
          <w:sz w:val="24"/>
        </w:rPr>
        <w:t>.</w:t>
      </w:r>
    </w:p>
    <w:p w:rsidR="00AE5CD7" w:rsidRDefault="00BA3BA7">
      <w:r>
        <w:rPr>
          <w:sz w:val="24"/>
        </w:rPr>
        <w:t>As we traverse the vast landscape of biology, we will unravel the mysteries of cells, the basic building blocks of life</w:t>
      </w:r>
      <w:r w:rsidR="00F91B2A">
        <w:rPr>
          <w:sz w:val="24"/>
        </w:rPr>
        <w:t>.</w:t>
      </w:r>
      <w:r>
        <w:rPr>
          <w:sz w:val="24"/>
        </w:rPr>
        <w:t xml:space="preserve"> We will explore the fascinating world of genetics, understanding how the inheritance of traits from our ancestors shapes the organisms we become</w:t>
      </w:r>
      <w:r w:rsidR="00F91B2A">
        <w:rPr>
          <w:sz w:val="24"/>
        </w:rPr>
        <w:t>.</w:t>
      </w:r>
      <w:r>
        <w:rPr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F91B2A">
        <w:rPr>
          <w:sz w:val="24"/>
        </w:rPr>
        <w:t>.</w:t>
      </w:r>
      <w:r>
        <w:rPr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F91B2A">
        <w:rPr>
          <w:sz w:val="24"/>
        </w:rPr>
        <w:t>.</w:t>
      </w:r>
    </w:p>
    <w:p w:rsidR="00AE5CD7" w:rsidRDefault="00AE5CD7"/>
    <w:p w:rsidR="00AE5CD7" w:rsidRDefault="00BA3BA7">
      <w:r>
        <w:rPr>
          <w:sz w:val="28"/>
        </w:rPr>
        <w:lastRenderedPageBreak/>
        <w:t>Summary</w:t>
      </w:r>
    </w:p>
    <w:p w:rsidR="00AE5CD7" w:rsidRDefault="00BA3BA7">
      <w:r>
        <w:t>Biology, the science of life, unravels the secrets of living organisms, delving into the intricate mechanisms of their functions, growth, adaptation, and evolution</w:t>
      </w:r>
      <w:r w:rsidR="00F91B2A">
        <w:t>.</w:t>
      </w:r>
      <w:r>
        <w:t xml:space="preserve"> It provides practical applications in medicine, environmental conservation, and addressing pressing global challenges</w:t>
      </w:r>
      <w:r w:rsidR="00F91B2A">
        <w:t>.</w:t>
      </w:r>
      <w:r>
        <w:t xml:space="preserve"> Through the study of biology, we gain a deeper understanding of the interconnectedness of life, fostering a sense of responsibility to protect and preserve the delicate balance of Earth's ecosystems</w:t>
      </w:r>
      <w:r w:rsidR="00F91B2A">
        <w:t>.</w:t>
      </w:r>
    </w:p>
    <w:sectPr w:rsidR="00AE5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714927">
    <w:abstractNumId w:val="8"/>
  </w:num>
  <w:num w:numId="2" w16cid:durableId="2081244242">
    <w:abstractNumId w:val="6"/>
  </w:num>
  <w:num w:numId="3" w16cid:durableId="985083614">
    <w:abstractNumId w:val="5"/>
  </w:num>
  <w:num w:numId="4" w16cid:durableId="1526752832">
    <w:abstractNumId w:val="4"/>
  </w:num>
  <w:num w:numId="5" w16cid:durableId="1637682349">
    <w:abstractNumId w:val="7"/>
  </w:num>
  <w:num w:numId="6" w16cid:durableId="1025255168">
    <w:abstractNumId w:val="3"/>
  </w:num>
  <w:num w:numId="7" w16cid:durableId="407464285">
    <w:abstractNumId w:val="2"/>
  </w:num>
  <w:num w:numId="8" w16cid:durableId="1215579258">
    <w:abstractNumId w:val="1"/>
  </w:num>
  <w:num w:numId="9" w16cid:durableId="15509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5CD7"/>
    <w:rsid w:val="00B47730"/>
    <w:rsid w:val="00BA3BA7"/>
    <w:rsid w:val="00CB0664"/>
    <w:rsid w:val="00F91B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