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82B" w:rsidRDefault="008848D2">
      <w:pPr>
        <w:jc w:val="center"/>
      </w:pPr>
      <w:r>
        <w:rPr>
          <w:sz w:val="44"/>
        </w:rPr>
        <w:t>Unveiling the Wonders of Life: Exploring Biology's Intricate Symphony</w:t>
      </w:r>
    </w:p>
    <w:p w:rsidR="004A782B" w:rsidRDefault="008848D2">
      <w:pPr>
        <w:jc w:val="center"/>
      </w:pPr>
      <w:r>
        <w:rPr>
          <w:sz w:val="36"/>
        </w:rPr>
        <w:t>Dr</w:t>
      </w:r>
      <w:r w:rsidR="00BE3708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BE3708">
        <w:rPr>
          <w:sz w:val="32"/>
        </w:rPr>
        <w:t>.</w:t>
      </w:r>
      <w:r>
        <w:rPr>
          <w:sz w:val="32"/>
        </w:rPr>
        <w:t>carter@educatorhub</w:t>
      </w:r>
      <w:r w:rsidR="00BE3708">
        <w:rPr>
          <w:sz w:val="32"/>
        </w:rPr>
        <w:t>.</w:t>
      </w:r>
      <w:r>
        <w:rPr>
          <w:sz w:val="32"/>
        </w:rPr>
        <w:t>com</w:t>
      </w:r>
    </w:p>
    <w:p w:rsidR="004A782B" w:rsidRDefault="008848D2">
      <w:r>
        <w:rPr>
          <w:sz w:val="24"/>
        </w:rPr>
        <w:t>Biology holds a captivating lens through which we glimpse the essence of life, unveiling its architectural complexities and intricate elegance</w:t>
      </w:r>
      <w:r w:rsidR="00BE3708">
        <w:rPr>
          <w:sz w:val="24"/>
        </w:rPr>
        <w:t>.</w:t>
      </w:r>
      <w:r>
        <w:rPr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BE3708">
        <w:rPr>
          <w:sz w:val="24"/>
        </w:rPr>
        <w:t>.</w:t>
      </w:r>
      <w:r>
        <w:rPr>
          <w:sz w:val="24"/>
        </w:rPr>
        <w:t xml:space="preserve"> Its narratives of life's diversity, resilience, and interconnectedness inspire awe and reverence for the beauty that surrounds us all</w:t>
      </w:r>
      <w:r w:rsidR="00BE3708">
        <w:rPr>
          <w:sz w:val="24"/>
        </w:rPr>
        <w:t>.</w:t>
      </w:r>
    </w:p>
    <w:p w:rsidR="004A782B" w:rsidRDefault="008848D2">
      <w:r>
        <w:rPr>
          <w:sz w:val="24"/>
        </w:rPr>
        <w:t>In the grand tapestry of life, biology weaves together seemingly disparate elements, binding them into a cohesive masterpiece</w:t>
      </w:r>
      <w:r w:rsidR="00BE3708">
        <w:rPr>
          <w:sz w:val="24"/>
        </w:rPr>
        <w:t>.</w:t>
      </w:r>
      <w:r>
        <w:rPr>
          <w:sz w:val="24"/>
        </w:rPr>
        <w:t xml:space="preserve"> It delves into the depths of cells, revealing the intricate symphony of organelles performing their specialized tasks</w:t>
      </w:r>
      <w:r w:rsidR="00BE3708">
        <w:rPr>
          <w:sz w:val="24"/>
        </w:rPr>
        <w:t>.</w:t>
      </w:r>
      <w:r>
        <w:rPr>
          <w:sz w:val="24"/>
        </w:rPr>
        <w:t xml:space="preserve"> It unlocks the secrets of genetic material, exposing the blueprints for life and inheritance</w:t>
      </w:r>
      <w:r w:rsidR="00BE3708">
        <w:rPr>
          <w:sz w:val="24"/>
        </w:rPr>
        <w:t>.</w:t>
      </w:r>
      <w:r>
        <w:rPr>
          <w:sz w:val="24"/>
        </w:rPr>
        <w:t xml:space="preserve"> With each discovery, biology expands our understanding of the intricate web of interactions that orchestrates the symphony of life</w:t>
      </w:r>
      <w:r w:rsidR="00BE3708">
        <w:rPr>
          <w:sz w:val="24"/>
        </w:rPr>
        <w:t>.</w:t>
      </w:r>
    </w:p>
    <w:p w:rsidR="004A782B" w:rsidRDefault="008848D2">
      <w:r>
        <w:rPr>
          <w:sz w:val="24"/>
        </w:rPr>
        <w:t>Curiosity propels biologists to explore life's enigmas, navigating uncharted terrains with unwavering enthusiasm</w:t>
      </w:r>
      <w:r w:rsidR="00BE3708">
        <w:rPr>
          <w:sz w:val="24"/>
        </w:rPr>
        <w:t>.</w:t>
      </w:r>
      <w:r>
        <w:rPr>
          <w:sz w:val="24"/>
        </w:rPr>
        <w:t xml:space="preserve"> They decipher the language of cells, decode the messages carried by molecules, and unveil the ecological dances that sustain Earth's vibrant ecosystems</w:t>
      </w:r>
      <w:r w:rsidR="00BE3708">
        <w:rPr>
          <w:sz w:val="24"/>
        </w:rPr>
        <w:t>.</w:t>
      </w:r>
      <w:r>
        <w:rPr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BE3708">
        <w:rPr>
          <w:sz w:val="24"/>
        </w:rPr>
        <w:t>.</w:t>
      </w:r>
    </w:p>
    <w:p w:rsidR="004A782B" w:rsidRDefault="004A782B"/>
    <w:p w:rsidR="004A782B" w:rsidRDefault="008848D2">
      <w:r>
        <w:rPr>
          <w:sz w:val="28"/>
        </w:rPr>
        <w:t>Summary</w:t>
      </w:r>
    </w:p>
    <w:p w:rsidR="004A782B" w:rsidRDefault="008848D2">
      <w:r>
        <w:t>Biology stands as a pillar of scientific exploration, providing the framework to unravel life's complexities</w:t>
      </w:r>
      <w:r w:rsidR="00BE3708">
        <w:t>.</w:t>
      </w:r>
      <w:r>
        <w:t xml:space="preserve"> It unveils the harmonious interactions within organisms, the extraordinary adaptations that ensure survival, and the interdependence of life forms within delicate ecosystems</w:t>
      </w:r>
      <w:r w:rsidR="00BE3708">
        <w:t>.</w:t>
      </w:r>
      <w:r>
        <w:t xml:space="preserve"> Biology empowers us to understand ourselves, our place in the natural world, and the profound interconnectedness </w:t>
      </w:r>
      <w:r>
        <w:lastRenderedPageBreak/>
        <w:t>of all living things</w:t>
      </w:r>
      <w:r w:rsidR="00BE3708">
        <w:t>.</w:t>
      </w:r>
      <w:r>
        <w:t xml:space="preserve"> It challenges us to question, to explore, and to appreciate the symphony of life in all its forms</w:t>
      </w:r>
      <w:r w:rsidR="00BE3708">
        <w:t>.</w:t>
      </w:r>
    </w:p>
    <w:sectPr w:rsidR="004A78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032497">
    <w:abstractNumId w:val="8"/>
  </w:num>
  <w:num w:numId="2" w16cid:durableId="881866223">
    <w:abstractNumId w:val="6"/>
  </w:num>
  <w:num w:numId="3" w16cid:durableId="1374302743">
    <w:abstractNumId w:val="5"/>
  </w:num>
  <w:num w:numId="4" w16cid:durableId="1834837847">
    <w:abstractNumId w:val="4"/>
  </w:num>
  <w:num w:numId="5" w16cid:durableId="1898347985">
    <w:abstractNumId w:val="7"/>
  </w:num>
  <w:num w:numId="6" w16cid:durableId="2047027940">
    <w:abstractNumId w:val="3"/>
  </w:num>
  <w:num w:numId="7" w16cid:durableId="1555703012">
    <w:abstractNumId w:val="2"/>
  </w:num>
  <w:num w:numId="8" w16cid:durableId="308478102">
    <w:abstractNumId w:val="1"/>
  </w:num>
  <w:num w:numId="9" w16cid:durableId="6304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82B"/>
    <w:rsid w:val="008848D2"/>
    <w:rsid w:val="00AA1D8D"/>
    <w:rsid w:val="00B47730"/>
    <w:rsid w:val="00BE37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