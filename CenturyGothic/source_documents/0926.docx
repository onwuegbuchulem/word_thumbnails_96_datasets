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E20" w:rsidRDefault="002D734A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E56E20" w:rsidRDefault="002D734A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22522B">
        <w:rPr>
          <w:sz w:val="32"/>
        </w:rPr>
        <w:t>.</w:t>
      </w:r>
      <w:r>
        <w:rPr>
          <w:sz w:val="32"/>
        </w:rPr>
        <w:t>com</w:t>
      </w:r>
    </w:p>
    <w:p w:rsidR="00E56E20" w:rsidRDefault="002D734A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22522B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22522B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22522B">
        <w:rPr>
          <w:sz w:val="24"/>
        </w:rPr>
        <w:t>.</w:t>
      </w:r>
    </w:p>
    <w:p w:rsidR="00E56E20" w:rsidRDefault="002D734A">
      <w:r>
        <w:rPr>
          <w:sz w:val="24"/>
        </w:rPr>
        <w:t>Like a vibrant tapestry, art holds the threads of our collective memory, weaving together stories, traditions, and aspirations</w:t>
      </w:r>
      <w:r w:rsidR="0022522B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22522B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22522B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22522B">
        <w:rPr>
          <w:sz w:val="24"/>
        </w:rPr>
        <w:t>.</w:t>
      </w:r>
    </w:p>
    <w:p w:rsidR="00E56E20" w:rsidRDefault="002D734A">
      <w:r>
        <w:rPr>
          <w:sz w:val="24"/>
        </w:rPr>
        <w:t>Over the ages, countless artists have sought to unravel the enigmas of life, to explore the depths of the human experience through their creations</w:t>
      </w:r>
      <w:r w:rsidR="0022522B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22522B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22522B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22522B">
        <w:rPr>
          <w:sz w:val="24"/>
        </w:rPr>
        <w:t>.</w:t>
      </w:r>
    </w:p>
    <w:p w:rsidR="00E56E20" w:rsidRDefault="002D734A">
      <w:r>
        <w:rPr>
          <w:sz w:val="24"/>
        </w:rPr>
        <w:t>Body:</w:t>
      </w:r>
    </w:p>
    <w:p w:rsidR="00E56E20" w:rsidRDefault="002D734A">
      <w:r>
        <w:rPr>
          <w:sz w:val="24"/>
        </w:rPr>
        <w:t>Art is like a symphony, a harmonious blend of colors, textures, sounds, or movements that resonate with our senses</w:t>
      </w:r>
      <w:r w:rsidR="0022522B">
        <w:rPr>
          <w:sz w:val="24"/>
        </w:rPr>
        <w:t>.</w:t>
      </w:r>
      <w:r>
        <w:rPr>
          <w:sz w:val="24"/>
        </w:rPr>
        <w:t xml:space="preserve"> It dances before our eyes or echoes in our ears, stirring emotions that lie dormant within us</w:t>
      </w:r>
      <w:r w:rsidR="0022522B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</w:t>
      </w:r>
      <w:r>
        <w:rPr>
          <w:sz w:val="24"/>
        </w:rPr>
        <w:lastRenderedPageBreak/>
        <w:t>tears to our eyes, art has the ability to bypass our rational minds and speak directly to our souls</w:t>
      </w:r>
      <w:r w:rsidR="0022522B">
        <w:rPr>
          <w:sz w:val="24"/>
        </w:rPr>
        <w:t>.</w:t>
      </w:r>
    </w:p>
    <w:p w:rsidR="00E56E20" w:rsidRDefault="002D734A">
      <w:r>
        <w:rPr>
          <w:sz w:val="24"/>
        </w:rPr>
        <w:t>Art appreciation is an acquired skill, one that requires practice and an openness to new experiences</w:t>
      </w:r>
      <w:r w:rsidR="0022522B">
        <w:rPr>
          <w:sz w:val="24"/>
        </w:rPr>
        <w:t>.</w:t>
      </w:r>
      <w:r>
        <w:rPr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22522B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22522B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22522B">
        <w:rPr>
          <w:sz w:val="24"/>
        </w:rPr>
        <w:t>.</w:t>
      </w:r>
    </w:p>
    <w:p w:rsidR="00E56E20" w:rsidRDefault="002D734A">
      <w:r>
        <w:rPr>
          <w:sz w:val="24"/>
        </w:rPr>
        <w:t>Through creating our own art, we tap into a wellspring of creativity that is innate to all human beings</w:t>
      </w:r>
      <w:r w:rsidR="0022522B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22522B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22522B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22522B">
        <w:rPr>
          <w:sz w:val="24"/>
        </w:rPr>
        <w:t>.</w:t>
      </w:r>
    </w:p>
    <w:p w:rsidR="00E56E20" w:rsidRDefault="00E56E20"/>
    <w:p w:rsidR="00E56E20" w:rsidRDefault="002D734A">
      <w:r>
        <w:rPr>
          <w:sz w:val="28"/>
        </w:rPr>
        <w:t>Summary</w:t>
      </w:r>
    </w:p>
    <w:p w:rsidR="00E56E20" w:rsidRDefault="002D734A">
      <w:r>
        <w:t>Art is an essential aspect of human existence, encompassing all forms of creative expression</w:t>
      </w:r>
      <w:r w:rsidR="0022522B">
        <w:t>.</w:t>
      </w:r>
      <w:r>
        <w:t xml:space="preserve"> It engages our senses, stimulates our intellect, and stirs our emotions</w:t>
      </w:r>
      <w:r w:rsidR="0022522B">
        <w:t>.</w:t>
      </w:r>
      <w:r>
        <w:t xml:space="preserve"> Through art, we connect with our own humanity and gain a deeper understanding of the world around us</w:t>
      </w:r>
      <w:r w:rsidR="0022522B">
        <w:t>.</w:t>
      </w:r>
      <w:r>
        <w:t xml:space="preserve"> By appreciating and creating art, we enrich our lives and contribute to the collective cultural tapestry</w:t>
      </w:r>
      <w:r w:rsidR="0022522B">
        <w:t>.</w:t>
      </w:r>
      <w:r>
        <w:t xml:space="preserve"> Art, in its infinite forms, holds the power to inspire, challenge, and transform us, making it a vital and enduring force in human society</w:t>
      </w:r>
      <w:r w:rsidR="0022522B">
        <w:t>.</w:t>
      </w:r>
    </w:p>
    <w:sectPr w:rsidR="00E56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192657">
    <w:abstractNumId w:val="8"/>
  </w:num>
  <w:num w:numId="2" w16cid:durableId="2112120062">
    <w:abstractNumId w:val="6"/>
  </w:num>
  <w:num w:numId="3" w16cid:durableId="2075539713">
    <w:abstractNumId w:val="5"/>
  </w:num>
  <w:num w:numId="4" w16cid:durableId="325212992">
    <w:abstractNumId w:val="4"/>
  </w:num>
  <w:num w:numId="5" w16cid:durableId="1832482098">
    <w:abstractNumId w:val="7"/>
  </w:num>
  <w:num w:numId="6" w16cid:durableId="1018194502">
    <w:abstractNumId w:val="3"/>
  </w:num>
  <w:num w:numId="7" w16cid:durableId="465896423">
    <w:abstractNumId w:val="2"/>
  </w:num>
  <w:num w:numId="8" w16cid:durableId="324824883">
    <w:abstractNumId w:val="1"/>
  </w:num>
  <w:num w:numId="9" w16cid:durableId="12894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22B"/>
    <w:rsid w:val="0029639D"/>
    <w:rsid w:val="002D734A"/>
    <w:rsid w:val="00326F90"/>
    <w:rsid w:val="00AA1D8D"/>
    <w:rsid w:val="00B47730"/>
    <w:rsid w:val="00CB0664"/>
    <w:rsid w:val="00E56E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