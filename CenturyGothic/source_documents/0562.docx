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FAA" w:rsidRDefault="006F6561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566FAA" w:rsidRDefault="006F6561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CD105C">
        <w:rPr>
          <w:sz w:val="32"/>
        </w:rPr>
        <w:t>.</w:t>
      </w:r>
      <w:r>
        <w:rPr>
          <w:sz w:val="32"/>
        </w:rPr>
        <w:t>watson@edumail</w:t>
      </w:r>
      <w:r w:rsidR="00CD105C">
        <w:rPr>
          <w:sz w:val="32"/>
        </w:rPr>
        <w:t>.</w:t>
      </w:r>
      <w:r>
        <w:rPr>
          <w:sz w:val="32"/>
        </w:rPr>
        <w:t>org</w:t>
      </w:r>
    </w:p>
    <w:p w:rsidR="00566FAA" w:rsidRDefault="006F6561">
      <w:r>
        <w:rPr>
          <w:sz w:val="24"/>
        </w:rPr>
        <w:t>The human experience is a tapestry woven with intricate threads of history, government, and politics</w:t>
      </w:r>
      <w:r w:rsidR="00CD105C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CD105C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CD105C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CD105C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CD105C">
        <w:rPr>
          <w:sz w:val="24"/>
        </w:rPr>
        <w:t>.</w:t>
      </w:r>
    </w:p>
    <w:p w:rsidR="00566FAA" w:rsidRDefault="006F6561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CD105C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CD105C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CD105C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CD105C">
        <w:rPr>
          <w:sz w:val="24"/>
        </w:rPr>
        <w:t>.</w:t>
      </w:r>
    </w:p>
    <w:p w:rsidR="00566FAA" w:rsidRDefault="006F6561">
      <w:r>
        <w:rPr>
          <w:sz w:val="24"/>
        </w:rPr>
        <w:t>Government, the framework that organizes and regulates human societies, is a complex and multifaceted institution</w:t>
      </w:r>
      <w:r w:rsidR="00CD105C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CD105C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CD105C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CD105C">
        <w:rPr>
          <w:sz w:val="24"/>
        </w:rPr>
        <w:t>.</w:t>
      </w:r>
    </w:p>
    <w:p w:rsidR="00566FAA" w:rsidRDefault="006F6561">
      <w:r>
        <w:rPr>
          <w:sz w:val="24"/>
        </w:rPr>
        <w:lastRenderedPageBreak/>
        <w:t>Politics, the art of governance, is a dynamic and often contentious arena</w:t>
      </w:r>
      <w:r w:rsidR="00CD105C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CD105C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shaping public opinion and influencing policy outcomes</w:t>
      </w:r>
      <w:r w:rsidR="00CD105C">
        <w:rPr>
          <w:sz w:val="24"/>
        </w:rPr>
        <w:t>.</w:t>
      </w:r>
      <w:r>
        <w:rPr>
          <w:sz w:val="24"/>
        </w:rPr>
        <w:t xml:space="preserve"> We will also consider the importance of civic engagement and the role of citizens in shaping the political landscape</w:t>
      </w:r>
      <w:r w:rsidR="00CD105C">
        <w:rPr>
          <w:sz w:val="24"/>
        </w:rPr>
        <w:t>.</w:t>
      </w:r>
    </w:p>
    <w:p w:rsidR="00566FAA" w:rsidRDefault="00566FAA"/>
    <w:p w:rsidR="00566FAA" w:rsidRDefault="006F6561">
      <w:r>
        <w:rPr>
          <w:sz w:val="28"/>
        </w:rPr>
        <w:t>Summary</w:t>
      </w:r>
    </w:p>
    <w:p w:rsidR="00566FAA" w:rsidRDefault="006F6561">
      <w:r>
        <w:t>In this essay, we have explored the human condition through the lens of history, government, and politics</w:t>
      </w:r>
      <w:r w:rsidR="00CD105C">
        <w:t>.</w:t>
      </w:r>
      <w:r>
        <w:t xml:space="preserve"> We have journeyed through time, examining the rise and fall of civilizations and the indomitable spirit of those who dared to challenge the status quo</w:t>
      </w:r>
      <w:r w:rsidR="00CD105C">
        <w:t>.</w:t>
      </w:r>
      <w:r>
        <w:t xml:space="preserve"> We have scrutinized the structures of government, analyzing the principles that underpin them and the challenges that they face</w:t>
      </w:r>
      <w:r w:rsidR="00CD105C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CD105C">
        <w:t>.</w:t>
      </w:r>
      <w:r>
        <w:t xml:space="preserve"> Through this exploration, we have gained a deeper understanding of ourselves, our communities, and the world in which we live</w:t>
      </w:r>
      <w:r w:rsidR="00CD105C">
        <w:t>.</w:t>
      </w:r>
    </w:p>
    <w:sectPr w:rsidR="00566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950302">
    <w:abstractNumId w:val="8"/>
  </w:num>
  <w:num w:numId="2" w16cid:durableId="112751343">
    <w:abstractNumId w:val="6"/>
  </w:num>
  <w:num w:numId="3" w16cid:durableId="564951415">
    <w:abstractNumId w:val="5"/>
  </w:num>
  <w:num w:numId="4" w16cid:durableId="1503858875">
    <w:abstractNumId w:val="4"/>
  </w:num>
  <w:num w:numId="5" w16cid:durableId="306934528">
    <w:abstractNumId w:val="7"/>
  </w:num>
  <w:num w:numId="6" w16cid:durableId="1278755969">
    <w:abstractNumId w:val="3"/>
  </w:num>
  <w:num w:numId="7" w16cid:durableId="855769992">
    <w:abstractNumId w:val="2"/>
  </w:num>
  <w:num w:numId="8" w16cid:durableId="1068310470">
    <w:abstractNumId w:val="1"/>
  </w:num>
  <w:num w:numId="9" w16cid:durableId="53303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FAA"/>
    <w:rsid w:val="006F6561"/>
    <w:rsid w:val="00AA1D8D"/>
    <w:rsid w:val="00B47730"/>
    <w:rsid w:val="00CB0664"/>
    <w:rsid w:val="00CD1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