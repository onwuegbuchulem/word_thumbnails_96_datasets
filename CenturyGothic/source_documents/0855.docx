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12B" w:rsidRDefault="00F2631D">
      <w:pPr>
        <w:jc w:val="center"/>
      </w:pPr>
      <w:r>
        <w:rPr>
          <w:sz w:val="44"/>
        </w:rPr>
        <w:t>Unveiling the Marvels of the Human Body: The Symphony of Life</w:t>
      </w:r>
    </w:p>
    <w:p w:rsidR="00A9012B" w:rsidRDefault="00F2631D">
      <w:pPr>
        <w:jc w:val="center"/>
      </w:pPr>
      <w:r>
        <w:rPr>
          <w:sz w:val="36"/>
        </w:rPr>
        <w:t>Dr</w:t>
      </w:r>
      <w:r w:rsidR="00A07C02">
        <w:rPr>
          <w:sz w:val="36"/>
        </w:rPr>
        <w:t>.</w:t>
      </w:r>
      <w:r>
        <w:rPr>
          <w:sz w:val="36"/>
        </w:rPr>
        <w:t xml:space="preserve"> Helena Alexander</w:t>
      </w:r>
      <w:r>
        <w:br/>
      </w:r>
      <w:r>
        <w:rPr>
          <w:sz w:val="32"/>
        </w:rPr>
        <w:t>helena</w:t>
      </w:r>
      <w:r w:rsidR="00A07C02">
        <w:rPr>
          <w:sz w:val="32"/>
        </w:rPr>
        <w:t>.</w:t>
      </w:r>
      <w:r>
        <w:rPr>
          <w:sz w:val="32"/>
        </w:rPr>
        <w:t>alexander@biomed</w:t>
      </w:r>
      <w:r w:rsidR="00A07C02">
        <w:rPr>
          <w:sz w:val="32"/>
        </w:rPr>
        <w:t>.</w:t>
      </w:r>
      <w:r>
        <w:rPr>
          <w:sz w:val="32"/>
        </w:rPr>
        <w:t>edu</w:t>
      </w:r>
    </w:p>
    <w:p w:rsidR="00A9012B" w:rsidRDefault="00F2631D">
      <w:r>
        <w:rPr>
          <w:sz w:val="24"/>
        </w:rPr>
        <w:t>In the tapestry of existence, where life's intricate symphony unfolds, we embark on an exploration of the human body - a marvel of engineering, a masterpiece of biological art</w:t>
      </w:r>
      <w:r w:rsidR="00A07C02">
        <w:rPr>
          <w:sz w:val="24"/>
        </w:rPr>
        <w:t>.</w:t>
      </w:r>
      <w:r>
        <w:rPr>
          <w:sz w:val="24"/>
        </w:rPr>
        <w:t xml:space="preserve"> Our journey begins with a glimpse into the microscopic realm, where cells, the building blocks of life, reveal their remarkable complexity</w:t>
      </w:r>
      <w:r w:rsidR="00A07C02">
        <w:rPr>
          <w:sz w:val="24"/>
        </w:rPr>
        <w:t>.</w:t>
      </w:r>
      <w:r>
        <w:rPr>
          <w:sz w:val="24"/>
        </w:rPr>
        <w:t xml:space="preserve"> They orchestrate a symphony of life, communicating and cooperating to maintain homeostasis, the delicate balance that sustains our existence</w:t>
      </w:r>
      <w:r w:rsidR="00A07C02">
        <w:rPr>
          <w:sz w:val="24"/>
        </w:rPr>
        <w:t>.</w:t>
      </w:r>
      <w:r>
        <w:rPr>
          <w:sz w:val="24"/>
        </w:rPr>
        <w:t xml:space="preserve"> Moving beyond the cellular realm, we delve into the interplay of organs and systems</w:t>
      </w:r>
      <w:r w:rsidR="00A07C02">
        <w:rPr>
          <w:sz w:val="24"/>
        </w:rPr>
        <w:t>.</w:t>
      </w:r>
      <w:r>
        <w:rPr>
          <w:sz w:val="24"/>
        </w:rPr>
        <w:t xml:space="preserve"> The cardiovascular system, a network of vessels and pumps, tirelessly transports blood, delivering oxygen and nutrients to every corner of our being</w:t>
      </w:r>
      <w:r w:rsidR="00A07C02">
        <w:rPr>
          <w:sz w:val="24"/>
        </w:rPr>
        <w:t>.</w:t>
      </w:r>
      <w:r>
        <w:rPr>
          <w:sz w:val="24"/>
        </w:rPr>
        <w:t xml:space="preserve"> The respiratory system, in its rhythmic dance, exchanges life-giving oxygen for carbon dioxide, ensuring the vitality of our every breath</w:t>
      </w:r>
      <w:r w:rsidR="00A07C02">
        <w:rPr>
          <w:sz w:val="24"/>
        </w:rPr>
        <w:t>.</w:t>
      </w:r>
    </w:p>
    <w:p w:rsidR="00A9012B" w:rsidRDefault="00F2631D">
      <w:r>
        <w:rPr>
          <w:sz w:val="24"/>
        </w:rPr>
        <w:t>As we continue our exploration, we encounter the intricate web of chemical reactions that fuel our bodies</w:t>
      </w:r>
      <w:r w:rsidR="00A07C02">
        <w:rPr>
          <w:sz w:val="24"/>
        </w:rPr>
        <w:t>.</w:t>
      </w:r>
      <w:r>
        <w:rPr>
          <w:sz w:val="24"/>
        </w:rPr>
        <w:t xml:space="preserve"> Digestion breaks down complex molecules into simpler compounds, providing the energy we need to move, think, and grow</w:t>
      </w:r>
      <w:r w:rsidR="00A07C02">
        <w:rPr>
          <w:sz w:val="24"/>
        </w:rPr>
        <w:t>.</w:t>
      </w:r>
      <w:r>
        <w:rPr>
          <w:sz w:val="24"/>
        </w:rPr>
        <w:t xml:space="preserve"> Metabolism, the symphony of cellular processes, converts nutrients into energy and builds the molecules essential for life</w:t>
      </w:r>
      <w:r w:rsidR="00A07C02">
        <w:rPr>
          <w:sz w:val="24"/>
        </w:rPr>
        <w:t>.</w:t>
      </w:r>
      <w:r>
        <w:rPr>
          <w:sz w:val="24"/>
        </w:rPr>
        <w:t xml:space="preserve"> Hormones, like invisible messengers, orchestrate the intricate biological ballet, coordinating growth, development, and reproduction</w:t>
      </w:r>
      <w:r w:rsidR="00A07C02">
        <w:rPr>
          <w:sz w:val="24"/>
        </w:rPr>
        <w:t>.</w:t>
      </w:r>
      <w:r>
        <w:rPr>
          <w:sz w:val="24"/>
        </w:rPr>
        <w:t xml:space="preserve"> Our journey through the human body is an odyssey through interconnected systems, a symphony of life in motion</w:t>
      </w:r>
      <w:r w:rsidR="00A07C02">
        <w:rPr>
          <w:sz w:val="24"/>
        </w:rPr>
        <w:t>.</w:t>
      </w:r>
      <w:r>
        <w:rPr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A07C02">
        <w:rPr>
          <w:sz w:val="24"/>
        </w:rPr>
        <w:t>.</w:t>
      </w:r>
    </w:p>
    <w:p w:rsidR="00A9012B" w:rsidRDefault="00F2631D">
      <w:r>
        <w:rPr>
          <w:sz w:val="24"/>
        </w:rPr>
        <w:t>Introduction Continued:</w:t>
      </w:r>
      <w:r>
        <w:rPr>
          <w:sz w:val="24"/>
        </w:rPr>
        <w:br/>
        <w:t>Unraveling the complexities of the human body also entails understanding its vulnerabilities</w:t>
      </w:r>
      <w:r w:rsidR="00A07C02">
        <w:rPr>
          <w:sz w:val="24"/>
        </w:rPr>
        <w:t>.</w:t>
      </w:r>
      <w:r>
        <w:rPr>
          <w:sz w:val="24"/>
        </w:rPr>
        <w:t xml:space="preserve"> Diseases, both infectious and chronic, disrupt the symphony of life, causing pain, suffering, and sometimes even death</w:t>
      </w:r>
      <w:r w:rsidR="00A07C02">
        <w:rPr>
          <w:sz w:val="24"/>
        </w:rPr>
        <w:t>.</w:t>
      </w:r>
      <w:r>
        <w:rPr>
          <w:sz w:val="24"/>
        </w:rPr>
        <w:t xml:space="preserve"> Navigating the labyrinthine world of illnesses requires an understanding of pathogens, the agents that cause disease, and the body's defense </w:t>
      </w:r>
      <w:r>
        <w:rPr>
          <w:sz w:val="24"/>
        </w:rPr>
        <w:lastRenderedPageBreak/>
        <w:t>mechanisms, the intricate immune system that fights off infections</w:t>
      </w:r>
      <w:r w:rsidR="00A07C02">
        <w:rPr>
          <w:sz w:val="24"/>
        </w:rPr>
        <w:t>.</w:t>
      </w:r>
      <w:r>
        <w:rPr>
          <w:sz w:val="24"/>
        </w:rPr>
        <w:t xml:space="preserve"> We investigate the wonders of vaccines, medical interventions that prevent diseases by harnessing the body's own immune response</w:t>
      </w:r>
      <w:r w:rsidR="00A07C02">
        <w:rPr>
          <w:sz w:val="24"/>
        </w:rPr>
        <w:t>.</w:t>
      </w:r>
      <w:r>
        <w:rPr>
          <w:sz w:val="24"/>
        </w:rPr>
        <w:t xml:space="preserve"> Delving deeper, we contemplate the ethical dilemmas surrounding medical treatments, the boundaries between life and death, and the choices we make as individuals and as a society in the face of illness and mortality</w:t>
      </w:r>
      <w:r w:rsidR="00A07C02">
        <w:rPr>
          <w:sz w:val="24"/>
        </w:rPr>
        <w:t>.</w:t>
      </w:r>
      <w:r>
        <w:rPr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A07C02">
        <w:rPr>
          <w:sz w:val="24"/>
        </w:rPr>
        <w:t>.</w:t>
      </w:r>
    </w:p>
    <w:p w:rsidR="00A9012B" w:rsidRDefault="00A9012B"/>
    <w:p w:rsidR="00A9012B" w:rsidRDefault="00F2631D">
      <w:r>
        <w:rPr>
          <w:sz w:val="28"/>
        </w:rPr>
        <w:t>Summary</w:t>
      </w:r>
    </w:p>
    <w:p w:rsidR="00A9012B" w:rsidRDefault="00F2631D">
      <w:r>
        <w:t>Our exploration of the human body has unveiled the intricate tapestry of life, revealing the symphony of cells, organs, and systems that work together to sustain our existence</w:t>
      </w:r>
      <w:r w:rsidR="00A07C02">
        <w:t>.</w:t>
      </w:r>
      <w:r>
        <w:t xml:space="preserve"> We've delved into the chemical reactions that fuel our bodies, the vulnerabilities to diseases, and the marvels of medical interventions</w:t>
      </w:r>
      <w:r w:rsidR="00A07C02">
        <w:t>.</w:t>
      </w:r>
      <w:r>
        <w:t xml:space="preserve"> Through this journey, we've gained a deeper appreciation for the complexity of life, the resilience of the human spirit, and the ethical dilemmas surrounding medical treatments</w:t>
      </w:r>
      <w:r w:rsidR="00A07C02">
        <w:t>.</w:t>
      </w:r>
      <w:r>
        <w:t xml:space="preserve"> The study of the human body is an ongoing odyssey, a quest to unveil the mysteries of life itself, and a testament to the wonders of creation</w:t>
      </w:r>
      <w:r w:rsidR="00A07C02">
        <w:t>.</w:t>
      </w:r>
    </w:p>
    <w:sectPr w:rsidR="00A901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954862">
    <w:abstractNumId w:val="8"/>
  </w:num>
  <w:num w:numId="2" w16cid:durableId="1203664755">
    <w:abstractNumId w:val="6"/>
  </w:num>
  <w:num w:numId="3" w16cid:durableId="1514222513">
    <w:abstractNumId w:val="5"/>
  </w:num>
  <w:num w:numId="4" w16cid:durableId="1519348514">
    <w:abstractNumId w:val="4"/>
  </w:num>
  <w:num w:numId="5" w16cid:durableId="519589610">
    <w:abstractNumId w:val="7"/>
  </w:num>
  <w:num w:numId="6" w16cid:durableId="1021930290">
    <w:abstractNumId w:val="3"/>
  </w:num>
  <w:num w:numId="7" w16cid:durableId="1578250285">
    <w:abstractNumId w:val="2"/>
  </w:num>
  <w:num w:numId="8" w16cid:durableId="722867868">
    <w:abstractNumId w:val="1"/>
  </w:num>
  <w:num w:numId="9" w16cid:durableId="74410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7C02"/>
    <w:rsid w:val="00A9012B"/>
    <w:rsid w:val="00AA1D8D"/>
    <w:rsid w:val="00B47730"/>
    <w:rsid w:val="00CB0664"/>
    <w:rsid w:val="00F263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