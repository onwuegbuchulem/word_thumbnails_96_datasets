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E8A" w:rsidRDefault="004A1494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A23E8A" w:rsidRDefault="004A1494">
      <w:pPr>
        <w:jc w:val="center"/>
      </w:pPr>
      <w:r>
        <w:rPr>
          <w:sz w:val="36"/>
        </w:rPr>
        <w:t>Dr</w:t>
      </w:r>
      <w:r w:rsidR="006354B3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A23E8A" w:rsidRDefault="004A1494">
      <w:r>
        <w:rPr>
          <w:sz w:val="24"/>
        </w:rPr>
        <w:t>1</w:t>
      </w:r>
      <w:r w:rsidR="006354B3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6354B3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6354B3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6354B3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6354B3">
        <w:rPr>
          <w:sz w:val="24"/>
        </w:rPr>
        <w:t>.</w:t>
      </w:r>
    </w:p>
    <w:p w:rsidR="00A23E8A" w:rsidRDefault="004A1494">
      <w:r>
        <w:rPr>
          <w:sz w:val="24"/>
        </w:rPr>
        <w:t>2</w:t>
      </w:r>
      <w:r w:rsidR="006354B3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6354B3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6354B3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6354B3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6354B3">
        <w:rPr>
          <w:sz w:val="24"/>
        </w:rPr>
        <w:t>.</w:t>
      </w:r>
    </w:p>
    <w:p w:rsidR="00A23E8A" w:rsidRDefault="004A1494">
      <w:r>
        <w:rPr>
          <w:sz w:val="24"/>
        </w:rPr>
        <w:t>3</w:t>
      </w:r>
      <w:r w:rsidR="006354B3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6354B3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6354B3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6354B3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6354B3">
        <w:rPr>
          <w:sz w:val="24"/>
        </w:rPr>
        <w:t>.</w:t>
      </w:r>
    </w:p>
    <w:p w:rsidR="00A23E8A" w:rsidRDefault="00A23E8A"/>
    <w:p w:rsidR="00A23E8A" w:rsidRDefault="004A1494">
      <w:r>
        <w:rPr>
          <w:sz w:val="28"/>
        </w:rPr>
        <w:lastRenderedPageBreak/>
        <w:t>Summary</w:t>
      </w:r>
    </w:p>
    <w:p w:rsidR="00A23E8A" w:rsidRDefault="004A1494">
      <w:r>
        <w:t>Biology, an awe-inspiring journey into the realm of life, unveils the profound secrets of living organisms</w:t>
      </w:r>
      <w:r w:rsidR="006354B3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6354B3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6354B3">
        <w:t>.</w:t>
      </w:r>
    </w:p>
    <w:sectPr w:rsidR="00A23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403727">
    <w:abstractNumId w:val="8"/>
  </w:num>
  <w:num w:numId="2" w16cid:durableId="1895459699">
    <w:abstractNumId w:val="6"/>
  </w:num>
  <w:num w:numId="3" w16cid:durableId="1580141866">
    <w:abstractNumId w:val="5"/>
  </w:num>
  <w:num w:numId="4" w16cid:durableId="1008868074">
    <w:abstractNumId w:val="4"/>
  </w:num>
  <w:num w:numId="5" w16cid:durableId="1250231166">
    <w:abstractNumId w:val="7"/>
  </w:num>
  <w:num w:numId="6" w16cid:durableId="138303297">
    <w:abstractNumId w:val="3"/>
  </w:num>
  <w:num w:numId="7" w16cid:durableId="1443304981">
    <w:abstractNumId w:val="2"/>
  </w:num>
  <w:num w:numId="8" w16cid:durableId="184440076">
    <w:abstractNumId w:val="1"/>
  </w:num>
  <w:num w:numId="9" w16cid:durableId="81267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494"/>
    <w:rsid w:val="006354B3"/>
    <w:rsid w:val="00A23E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