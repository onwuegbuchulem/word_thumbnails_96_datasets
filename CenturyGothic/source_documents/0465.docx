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355" w:rsidRDefault="007B32C9">
      <w:pPr>
        <w:jc w:val="center"/>
      </w:pPr>
      <w:r>
        <w:rPr>
          <w:sz w:val="44"/>
        </w:rPr>
        <w:t>The Magic of Science: Exploring the Wonders of the Natural World</w:t>
      </w:r>
    </w:p>
    <w:p w:rsidR="00051355" w:rsidRDefault="007B32C9">
      <w:pPr>
        <w:jc w:val="center"/>
      </w:pPr>
      <w:r>
        <w:rPr>
          <w:sz w:val="36"/>
        </w:rPr>
        <w:t>Dr</w:t>
      </w:r>
      <w:r w:rsidR="00B616A4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B616A4">
        <w:rPr>
          <w:sz w:val="32"/>
        </w:rPr>
        <w:t>.</w:t>
      </w:r>
      <w:r>
        <w:rPr>
          <w:sz w:val="32"/>
        </w:rPr>
        <w:t>sinclair@scienceedu</w:t>
      </w:r>
      <w:r w:rsidR="00B616A4">
        <w:rPr>
          <w:sz w:val="32"/>
        </w:rPr>
        <w:t>.</w:t>
      </w:r>
      <w:r>
        <w:rPr>
          <w:sz w:val="32"/>
        </w:rPr>
        <w:t>org</w:t>
      </w:r>
    </w:p>
    <w:p w:rsidR="00051355" w:rsidRDefault="007B32C9">
      <w:r>
        <w:rPr>
          <w:sz w:val="24"/>
        </w:rPr>
        <w:t>The world we live in is a beautiful intricate tapestry of scientific wonders</w:t>
      </w:r>
      <w:r w:rsidR="00B616A4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B616A4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B616A4">
        <w:rPr>
          <w:sz w:val="24"/>
        </w:rPr>
        <w:t>.</w:t>
      </w:r>
    </w:p>
    <w:p w:rsidR="00051355" w:rsidRDefault="007B32C9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B616A4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B616A4">
        <w:rPr>
          <w:sz w:val="24"/>
        </w:rPr>
        <w:t>.</w:t>
      </w:r>
    </w:p>
    <w:p w:rsidR="00051355" w:rsidRDefault="007B32C9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B616A4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B616A4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B616A4">
        <w:rPr>
          <w:sz w:val="24"/>
        </w:rPr>
        <w:t>.</w:t>
      </w:r>
    </w:p>
    <w:p w:rsidR="00051355" w:rsidRDefault="007B32C9">
      <w:r>
        <w:rPr>
          <w:sz w:val="24"/>
        </w:rPr>
        <w:t>Introduction Continued:</w:t>
      </w:r>
    </w:p>
    <w:p w:rsidR="00051355" w:rsidRDefault="007B32C9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B616A4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B616A4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B616A4">
        <w:rPr>
          <w:sz w:val="24"/>
        </w:rPr>
        <w:t>.</w:t>
      </w:r>
    </w:p>
    <w:p w:rsidR="00051355" w:rsidRDefault="00051355"/>
    <w:p w:rsidR="00051355" w:rsidRDefault="007B32C9">
      <w:r>
        <w:rPr>
          <w:sz w:val="28"/>
        </w:rPr>
        <w:lastRenderedPageBreak/>
        <w:t>Summary</w:t>
      </w:r>
    </w:p>
    <w:p w:rsidR="00051355" w:rsidRDefault="007B32C9">
      <w:r>
        <w:t>Your journey into the realm of science promises to be an exhilarating and transformative experience</w:t>
      </w:r>
      <w:r w:rsidR="00B616A4">
        <w:t>.</w:t>
      </w:r>
      <w:r>
        <w:t xml:space="preserve"> Biology, chemistry, and physics will provide you with the tools to understand the natural world, unravel its mysteries, and appreciate its boundless beauty</w:t>
      </w:r>
      <w:r w:rsidR="00B616A4">
        <w:t>.</w:t>
      </w:r>
      <w:r>
        <w:t xml:space="preserve"> Embrace the challenges of these subjects, ask questions, and let your curiosity guide you</w:t>
      </w:r>
      <w:r w:rsidR="00B616A4">
        <w:t>.</w:t>
      </w:r>
      <w:r>
        <w:t xml:space="preserve"> As you delve deeper into the wonders of science, you will discover the boundless potential within yourself and the world around you</w:t>
      </w:r>
      <w:r w:rsidR="00B616A4">
        <w:t>.</w:t>
      </w:r>
    </w:p>
    <w:sectPr w:rsidR="00051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374117">
    <w:abstractNumId w:val="8"/>
  </w:num>
  <w:num w:numId="2" w16cid:durableId="196743032">
    <w:abstractNumId w:val="6"/>
  </w:num>
  <w:num w:numId="3" w16cid:durableId="382021193">
    <w:abstractNumId w:val="5"/>
  </w:num>
  <w:num w:numId="4" w16cid:durableId="1273516688">
    <w:abstractNumId w:val="4"/>
  </w:num>
  <w:num w:numId="5" w16cid:durableId="1750030690">
    <w:abstractNumId w:val="7"/>
  </w:num>
  <w:num w:numId="6" w16cid:durableId="1995789291">
    <w:abstractNumId w:val="3"/>
  </w:num>
  <w:num w:numId="7" w16cid:durableId="956638715">
    <w:abstractNumId w:val="2"/>
  </w:num>
  <w:num w:numId="8" w16cid:durableId="1167793607">
    <w:abstractNumId w:val="1"/>
  </w:num>
  <w:num w:numId="9" w16cid:durableId="94596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355"/>
    <w:rsid w:val="0006063C"/>
    <w:rsid w:val="0015074B"/>
    <w:rsid w:val="0029639D"/>
    <w:rsid w:val="00326F90"/>
    <w:rsid w:val="007B32C9"/>
    <w:rsid w:val="00AA1D8D"/>
    <w:rsid w:val="00B47730"/>
    <w:rsid w:val="00B616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