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E4E" w:rsidRDefault="006B4508">
      <w:pPr>
        <w:jc w:val="center"/>
      </w:pPr>
      <w:r>
        <w:rPr>
          <w:sz w:val="44"/>
        </w:rPr>
        <w:t>Exploring Government and Its Role in Modern Society</w:t>
      </w:r>
    </w:p>
    <w:p w:rsidR="00291E4E" w:rsidRDefault="006B4508">
      <w:pPr>
        <w:jc w:val="center"/>
      </w:pPr>
      <w:r>
        <w:rPr>
          <w:sz w:val="36"/>
        </w:rPr>
        <w:t>Ms</w:t>
      </w:r>
      <w:r w:rsidR="001E197E">
        <w:rPr>
          <w:sz w:val="36"/>
        </w:rPr>
        <w:t>.</w:t>
      </w:r>
      <w:r>
        <w:rPr>
          <w:sz w:val="36"/>
        </w:rPr>
        <w:t xml:space="preserve"> Melissa Brennan</w:t>
      </w:r>
      <w:r>
        <w:br/>
      </w:r>
      <w:r>
        <w:rPr>
          <w:sz w:val="32"/>
        </w:rPr>
        <w:t>melissabrennan01@gmail</w:t>
      </w:r>
      <w:r w:rsidR="001E197E">
        <w:rPr>
          <w:sz w:val="32"/>
        </w:rPr>
        <w:t>.</w:t>
      </w:r>
      <w:r>
        <w:rPr>
          <w:sz w:val="32"/>
        </w:rPr>
        <w:t>com</w:t>
      </w:r>
    </w:p>
    <w:p w:rsidR="00291E4E" w:rsidRDefault="006B4508">
      <w:r>
        <w:rPr>
          <w:sz w:val="24"/>
        </w:rPr>
        <w:t>Government plays a multifaceted role in societies across the globe, shaping the lives of its citizens and influencing the trajectory of nations</w:t>
      </w:r>
      <w:r w:rsidR="001E197E">
        <w:rPr>
          <w:sz w:val="24"/>
        </w:rPr>
        <w:t>.</w:t>
      </w:r>
      <w:r>
        <w:rPr>
          <w:sz w:val="24"/>
        </w:rPr>
        <w:t xml:space="preserve"> From the halls of power to the grassroots level, government's involvement affects various aspects of daily life, economics, and social policies</w:t>
      </w:r>
      <w:r w:rsidR="001E197E">
        <w:rPr>
          <w:sz w:val="24"/>
        </w:rPr>
        <w:t>.</w:t>
      </w:r>
      <w:r>
        <w:rPr>
          <w:sz w:val="24"/>
        </w:rPr>
        <w:t xml:space="preserve"> This essay delves into the intricacies of government, shedding light on its functions, structures, and the profound impact it has on society</w:t>
      </w:r>
      <w:r w:rsidR="001E197E">
        <w:rPr>
          <w:sz w:val="24"/>
        </w:rPr>
        <w:t>.</w:t>
      </w:r>
    </w:p>
    <w:p w:rsidR="00291E4E" w:rsidRDefault="006B4508">
      <w:r>
        <w:rPr>
          <w:sz w:val="24"/>
        </w:rPr>
        <w:t>Government: A Platform for Collective Action</w:t>
      </w:r>
    </w:p>
    <w:p w:rsidR="00291E4E" w:rsidRDefault="006B4508">
      <w:r>
        <w:rPr>
          <w:sz w:val="24"/>
        </w:rPr>
        <w:t>At its core, government is a vehicle through which societies organize their collective actions, enabling cooperation and the pursuit of shared goals</w:t>
      </w:r>
      <w:r w:rsidR="001E197E">
        <w:rPr>
          <w:sz w:val="24"/>
        </w:rPr>
        <w:t>.</w:t>
      </w:r>
      <w:r>
        <w:rPr>
          <w:sz w:val="24"/>
        </w:rPr>
        <w:t xml:space="preserve"> It serves as a platform for making decisions about public policy, allocating resources, and maintaining order within a society</w:t>
      </w:r>
      <w:r w:rsidR="001E197E">
        <w:rPr>
          <w:sz w:val="24"/>
        </w:rPr>
        <w:t>.</w:t>
      </w:r>
      <w:r>
        <w:rPr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1E197E">
        <w:rPr>
          <w:sz w:val="24"/>
        </w:rPr>
        <w:t>.</w:t>
      </w:r>
      <w:r>
        <w:rPr>
          <w:sz w:val="24"/>
        </w:rPr>
        <w:t xml:space="preserve"> By facilitating cooperation and collective action, government paves the way for progress and development</w:t>
      </w:r>
      <w:r w:rsidR="001E197E">
        <w:rPr>
          <w:sz w:val="24"/>
        </w:rPr>
        <w:t>.</w:t>
      </w:r>
    </w:p>
    <w:p w:rsidR="00291E4E" w:rsidRDefault="006B4508">
      <w:r>
        <w:rPr>
          <w:sz w:val="24"/>
        </w:rPr>
        <w:t>Government's Role in Policymaking</w:t>
      </w:r>
    </w:p>
    <w:p w:rsidR="00291E4E" w:rsidRDefault="006B4508">
      <w:r>
        <w:rPr>
          <w:sz w:val="24"/>
        </w:rPr>
        <w:t>The defining characteristic of government lies in its authority to make and enforce policies that shape various aspects of society</w:t>
      </w:r>
      <w:r w:rsidR="001E197E">
        <w:rPr>
          <w:sz w:val="24"/>
        </w:rPr>
        <w:t>.</w:t>
      </w:r>
      <w:r>
        <w:rPr>
          <w:sz w:val="24"/>
        </w:rPr>
        <w:t xml:space="preserve"> Through legislation, regulations, and public programs, government influences economic activity, social welfare, and the environment</w:t>
      </w:r>
      <w:r w:rsidR="001E197E">
        <w:rPr>
          <w:sz w:val="24"/>
        </w:rPr>
        <w:t>.</w:t>
      </w:r>
      <w:r>
        <w:rPr>
          <w:sz w:val="24"/>
        </w:rPr>
        <w:t xml:space="preserve"> Policy decisions can range from taxation and economic regulations to environmental protection and educational reforms</w:t>
      </w:r>
      <w:r w:rsidR="001E197E">
        <w:rPr>
          <w:sz w:val="24"/>
        </w:rPr>
        <w:t>.</w:t>
      </w:r>
      <w:r>
        <w:rPr>
          <w:sz w:val="24"/>
        </w:rPr>
        <w:t xml:space="preserve"> Government's policies affect the distribution of resources, address societal challenges, and set the direction for a nation's future</w:t>
      </w:r>
      <w:r w:rsidR="001E197E">
        <w:rPr>
          <w:sz w:val="24"/>
        </w:rPr>
        <w:t>.</w:t>
      </w:r>
      <w:r>
        <w:rPr>
          <w:sz w:val="24"/>
        </w:rPr>
        <w:t xml:space="preserve"> In essence, government serves as the engine that propels societal change and progress</w:t>
      </w:r>
      <w:r w:rsidR="001E197E">
        <w:rPr>
          <w:sz w:val="24"/>
        </w:rPr>
        <w:t>.</w:t>
      </w:r>
    </w:p>
    <w:p w:rsidR="00291E4E" w:rsidRDefault="006B4508">
      <w:r>
        <w:rPr>
          <w:sz w:val="24"/>
        </w:rPr>
        <w:t>Government's Impact on Society</w:t>
      </w:r>
    </w:p>
    <w:p w:rsidR="00291E4E" w:rsidRDefault="006B4508">
      <w:r>
        <w:rPr>
          <w:sz w:val="24"/>
        </w:rPr>
        <w:lastRenderedPageBreak/>
        <w:t>The decisions and actions of government have a profound impact on society</w:t>
      </w:r>
      <w:r w:rsidR="001E197E">
        <w:rPr>
          <w:sz w:val="24"/>
        </w:rPr>
        <w:t>.</w:t>
      </w:r>
      <w:r>
        <w:rPr>
          <w:sz w:val="24"/>
        </w:rPr>
        <w:t xml:space="preserve"> Its policies can promote economic growth, alleviate poverty, and improve living standards</w:t>
      </w:r>
      <w:r w:rsidR="001E197E">
        <w:rPr>
          <w:sz w:val="24"/>
        </w:rPr>
        <w:t>.</w:t>
      </w:r>
      <w:r>
        <w:rPr>
          <w:sz w:val="24"/>
        </w:rPr>
        <w:t xml:space="preserve"> Investments in education, healthcare, and infrastructure can empower citizens and enhance their quality of life</w:t>
      </w:r>
      <w:r w:rsidR="001E197E">
        <w:rPr>
          <w:sz w:val="24"/>
        </w:rPr>
        <w:t>.</w:t>
      </w:r>
      <w:r>
        <w:rPr>
          <w:sz w:val="24"/>
        </w:rPr>
        <w:t xml:space="preserve"> Government regulations can protect the environment, promote consumer safety, and ensure fair competition in the marketplace</w:t>
      </w:r>
      <w:r w:rsidR="001E197E">
        <w:rPr>
          <w:sz w:val="24"/>
        </w:rPr>
        <w:t>.</w:t>
      </w:r>
      <w:r>
        <w:rPr>
          <w:sz w:val="24"/>
        </w:rPr>
        <w:t xml:space="preserve"> By setting and enforcing laws, government maintains social order, resolves disputes, and ensures justice for all</w:t>
      </w:r>
      <w:r w:rsidR="001E197E">
        <w:rPr>
          <w:sz w:val="24"/>
        </w:rPr>
        <w:t>.</w:t>
      </w:r>
    </w:p>
    <w:p w:rsidR="00291E4E" w:rsidRDefault="00291E4E"/>
    <w:p w:rsidR="00291E4E" w:rsidRDefault="006B4508">
      <w:r>
        <w:rPr>
          <w:sz w:val="28"/>
        </w:rPr>
        <w:t>Summary</w:t>
      </w:r>
    </w:p>
    <w:p w:rsidR="00291E4E" w:rsidRDefault="006B4508">
      <w:r>
        <w:t>In conclusion, government serves as a crucial institution in modern society, providing the framework for collective action, policymaking, and the pursuit of shared goals</w:t>
      </w:r>
      <w:r w:rsidR="001E197E">
        <w:t>.</w:t>
      </w:r>
      <w:r>
        <w:t xml:space="preserve"> Its decisions and actions shape the economic, social, and political landscape of a nation, influencing the lives of citizens and the trajectory of development</w:t>
      </w:r>
      <w:r w:rsidR="001E197E">
        <w:t>.</w:t>
      </w:r>
      <w:r>
        <w:t xml:space="preserve"> Understanding the functions and structures of government is essential for active citizenship and participation in shaping the future of society</w:t>
      </w:r>
      <w:r w:rsidR="001E197E">
        <w:t>.</w:t>
      </w:r>
    </w:p>
    <w:sectPr w:rsidR="00291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270607">
    <w:abstractNumId w:val="8"/>
  </w:num>
  <w:num w:numId="2" w16cid:durableId="905383590">
    <w:abstractNumId w:val="6"/>
  </w:num>
  <w:num w:numId="3" w16cid:durableId="232934976">
    <w:abstractNumId w:val="5"/>
  </w:num>
  <w:num w:numId="4" w16cid:durableId="927811331">
    <w:abstractNumId w:val="4"/>
  </w:num>
  <w:num w:numId="5" w16cid:durableId="1890918026">
    <w:abstractNumId w:val="7"/>
  </w:num>
  <w:num w:numId="6" w16cid:durableId="207036559">
    <w:abstractNumId w:val="3"/>
  </w:num>
  <w:num w:numId="7" w16cid:durableId="490752725">
    <w:abstractNumId w:val="2"/>
  </w:num>
  <w:num w:numId="8" w16cid:durableId="2124415576">
    <w:abstractNumId w:val="1"/>
  </w:num>
  <w:num w:numId="9" w16cid:durableId="15966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97E"/>
    <w:rsid w:val="00291E4E"/>
    <w:rsid w:val="0029639D"/>
    <w:rsid w:val="00326F90"/>
    <w:rsid w:val="006B45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