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B7872" w:rsidRDefault="00FE6EAB">
      <w:pPr>
        <w:jc w:val="center"/>
      </w:pPr>
      <w:r>
        <w:rPr>
          <w:sz w:val="44"/>
        </w:rPr>
        <w:t>Navigating Life's Labyrinth: A Journey Through History, Government, and Politics</w:t>
      </w:r>
    </w:p>
    <w:p w:rsidR="00FB7872" w:rsidRDefault="00FE6EAB">
      <w:pPr>
        <w:jc w:val="center"/>
      </w:pPr>
      <w:r>
        <w:rPr>
          <w:sz w:val="36"/>
        </w:rPr>
        <w:t>Emily Anderson</w:t>
      </w:r>
      <w:r>
        <w:br/>
      </w:r>
      <w:r>
        <w:rPr>
          <w:sz w:val="32"/>
        </w:rPr>
        <w:t>contact</w:t>
      </w:r>
      <w:r w:rsidR="000D6863">
        <w:rPr>
          <w:sz w:val="32"/>
        </w:rPr>
        <w:t>.</w:t>
      </w:r>
      <w:r>
        <w:rPr>
          <w:sz w:val="32"/>
        </w:rPr>
        <w:t>emily</w:t>
      </w:r>
      <w:r w:rsidR="000D6863">
        <w:rPr>
          <w:sz w:val="32"/>
        </w:rPr>
        <w:t>.</w:t>
      </w:r>
      <w:r>
        <w:rPr>
          <w:sz w:val="32"/>
        </w:rPr>
        <w:t>anderson@scholae</w:t>
      </w:r>
      <w:r w:rsidR="000D6863">
        <w:rPr>
          <w:sz w:val="32"/>
        </w:rPr>
        <w:t>.</w:t>
      </w:r>
      <w:r>
        <w:rPr>
          <w:sz w:val="32"/>
        </w:rPr>
        <w:t>edu</w:t>
      </w:r>
    </w:p>
    <w:p w:rsidR="00FB7872" w:rsidRDefault="00FE6EAB">
      <w:r>
        <w:rPr>
          <w:sz w:val="24"/>
        </w:rPr>
        <w:t>In the grand tapestry of human knowledge, few subjects hold the keys to understanding our world like history, government, and politics</w:t>
      </w:r>
      <w:r w:rsidR="000D6863">
        <w:rPr>
          <w:sz w:val="24"/>
        </w:rPr>
        <w:t>.</w:t>
      </w:r>
      <w:r>
        <w:rPr>
          <w:sz w:val="24"/>
        </w:rPr>
        <w:t xml:space="preserve"> History is the chronicle of our triumphs and trials, a storybook of lessons waiting to be deciphered</w:t>
      </w:r>
      <w:r w:rsidR="000D6863">
        <w:rPr>
          <w:sz w:val="24"/>
        </w:rPr>
        <w:t>.</w:t>
      </w:r>
      <w:r>
        <w:rPr>
          <w:sz w:val="24"/>
        </w:rPr>
        <w:t xml:space="preserve"> Government, the framework upon which societies are built, provides order and justice in a chaotic world</w:t>
      </w:r>
      <w:r w:rsidR="000D6863">
        <w:rPr>
          <w:sz w:val="24"/>
        </w:rPr>
        <w:t>.</w:t>
      </w:r>
      <w:r>
        <w:rPr>
          <w:sz w:val="24"/>
        </w:rPr>
        <w:t xml:space="preserve"> Politics, the dynamic interplay of power and influence, shapes the fate of nations</w:t>
      </w:r>
      <w:r w:rsidR="000D6863">
        <w:rPr>
          <w:sz w:val="24"/>
        </w:rPr>
        <w:t>.</w:t>
      </w:r>
      <w:r>
        <w:rPr>
          <w:sz w:val="24"/>
        </w:rPr>
        <w:t xml:space="preserve"> Together, these subjects form an intricate labyrinth, a daunting maze that we must navigate to understand our present and shape our future</w:t>
      </w:r>
      <w:r w:rsidR="000D6863">
        <w:rPr>
          <w:sz w:val="24"/>
        </w:rPr>
        <w:t>.</w:t>
      </w:r>
    </w:p>
    <w:p w:rsidR="00FB7872" w:rsidRDefault="00FE6EAB">
      <w:r>
        <w:rPr>
          <w:sz w:val="24"/>
        </w:rPr>
        <w:t>Exploring the vast expanse of history unveils a kaleidoscope of cultures, civilizations, and events that have shaped the world as we know it</w:t>
      </w:r>
      <w:r w:rsidR="000D6863">
        <w:rPr>
          <w:sz w:val="24"/>
        </w:rPr>
        <w:t>.</w:t>
      </w:r>
      <w:r>
        <w:rPr>
          <w:sz w:val="24"/>
        </w:rPr>
        <w:t xml:space="preserve"> We delve into ancient empires, medieval kingdoms, and modern nation-states, tracing the threads that connect past to present</w:t>
      </w:r>
      <w:r w:rsidR="000D6863">
        <w:rPr>
          <w:sz w:val="24"/>
        </w:rPr>
        <w:t>.</w:t>
      </w:r>
      <w:r>
        <w:rPr>
          <w:sz w:val="24"/>
        </w:rPr>
        <w:t xml:space="preserve"> History's lessons, both bitter and sweet, teach us about human nature, societal evolution, and the perils and promise of power</w:t>
      </w:r>
      <w:r w:rsidR="000D6863">
        <w:rPr>
          <w:sz w:val="24"/>
        </w:rPr>
        <w:t>.</w:t>
      </w:r>
      <w:r>
        <w:rPr>
          <w:sz w:val="24"/>
        </w:rPr>
        <w:t xml:space="preserve"> As we journey through time, we discover that history is not a passive observer, but an active participant in the molding of our destiny</w:t>
      </w:r>
      <w:r w:rsidR="000D6863">
        <w:rPr>
          <w:sz w:val="24"/>
        </w:rPr>
        <w:t>.</w:t>
      </w:r>
      <w:r>
        <w:rPr>
          <w:sz w:val="24"/>
        </w:rPr>
        <w:t xml:space="preserve"> It is a living narrative, continuously evolving, with new chapters still being written today</w:t>
      </w:r>
      <w:r w:rsidR="000D6863">
        <w:rPr>
          <w:sz w:val="24"/>
        </w:rPr>
        <w:t>.</w:t>
      </w:r>
    </w:p>
    <w:p w:rsidR="00FB7872" w:rsidRDefault="00FE6EAB">
      <w:r>
        <w:rPr>
          <w:sz w:val="24"/>
        </w:rPr>
        <w:t>Government, with its intricate systems and institutions, is the scaffolding that supports our social fabric</w:t>
      </w:r>
      <w:r w:rsidR="000D6863">
        <w:rPr>
          <w:sz w:val="24"/>
        </w:rPr>
        <w:t>.</w:t>
      </w:r>
      <w:r>
        <w:rPr>
          <w:sz w:val="24"/>
        </w:rPr>
        <w:t xml:space="preserve"> It establishes rules and regulations, resolves conflicts, and provides essential services for its citizens</w:t>
      </w:r>
      <w:r w:rsidR="000D6863">
        <w:rPr>
          <w:sz w:val="24"/>
        </w:rPr>
        <w:t>.</w:t>
      </w:r>
      <w:r>
        <w:rPr>
          <w:sz w:val="24"/>
        </w:rPr>
        <w:t xml:space="preserve"> We learn about different forms of government, their strengths and weaknesses, and the mechanisms through which they operate</w:t>
      </w:r>
      <w:r w:rsidR="000D6863">
        <w:rPr>
          <w:sz w:val="24"/>
        </w:rPr>
        <w:t>.</w:t>
      </w:r>
      <w:r>
        <w:rPr>
          <w:sz w:val="24"/>
        </w:rPr>
        <w:t xml:space="preserve"> Understanding government empowers us as active participants in our democracy, capable of holding our leaders accountable and shaping policies that impact our lives</w:t>
      </w:r>
      <w:r w:rsidR="000D6863">
        <w:rPr>
          <w:sz w:val="24"/>
        </w:rPr>
        <w:t>.</w:t>
      </w:r>
      <w:r>
        <w:rPr>
          <w:sz w:val="24"/>
        </w:rPr>
        <w:t xml:space="preserve"> It fosters civic responsibility and encourages us to contribute to the betterment of our communities</w:t>
      </w:r>
      <w:r w:rsidR="000D6863">
        <w:rPr>
          <w:sz w:val="24"/>
        </w:rPr>
        <w:t>.</w:t>
      </w:r>
    </w:p>
    <w:p w:rsidR="00FB7872" w:rsidRDefault="00FE6EAB">
      <w:r>
        <w:rPr>
          <w:sz w:val="24"/>
        </w:rPr>
        <w:lastRenderedPageBreak/>
        <w:t>Politics, the art of governance and the pursuit of power, is an arena where ideas clash, alliances form, and decisions are made that affect millions of lives</w:t>
      </w:r>
      <w:r w:rsidR="000D6863">
        <w:rPr>
          <w:sz w:val="24"/>
        </w:rPr>
        <w:t>.</w:t>
      </w:r>
      <w:r>
        <w:rPr>
          <w:sz w:val="24"/>
        </w:rPr>
        <w:t xml:space="preserve"> We examine political ideologies, analyze electoral systems, and delve into the intricacies of diplomacy and international relations</w:t>
      </w:r>
      <w:r w:rsidR="000D6863">
        <w:rPr>
          <w:sz w:val="24"/>
        </w:rPr>
        <w:t>.</w:t>
      </w:r>
      <w:r>
        <w:rPr>
          <w:sz w:val="24"/>
        </w:rPr>
        <w:t xml:space="preserve"> Politics can be a messy and often contentious affair, yet it is also an essential part of our democratic process</w:t>
      </w:r>
      <w:r w:rsidR="000D6863">
        <w:rPr>
          <w:sz w:val="24"/>
        </w:rPr>
        <w:t>.</w:t>
      </w:r>
      <w:r>
        <w:rPr>
          <w:sz w:val="24"/>
        </w:rPr>
        <w:t xml:space="preserve"> By understanding politics, we gain the tools to navigate its complexities, discern truth from fiction, and advocate for the causes we believe in</w:t>
      </w:r>
      <w:r w:rsidR="000D6863">
        <w:rPr>
          <w:sz w:val="24"/>
        </w:rPr>
        <w:t>.</w:t>
      </w:r>
    </w:p>
    <w:p w:rsidR="00FB7872" w:rsidRDefault="00FB7872"/>
    <w:p w:rsidR="00FB7872" w:rsidRDefault="00FE6EAB">
      <w:r>
        <w:rPr>
          <w:sz w:val="28"/>
        </w:rPr>
        <w:t>Summary</w:t>
      </w:r>
    </w:p>
    <w:p w:rsidR="00FB7872" w:rsidRDefault="00FE6EAB">
      <w:r>
        <w:t>In the intricate tapestry of knowledge, history, government, and politics are threads that weave together the fabric of our world</w:t>
      </w:r>
      <w:r w:rsidR="000D6863">
        <w:t>.</w:t>
      </w:r>
      <w:r>
        <w:t xml:space="preserve"> They provide a lens through which we can comprehend the complexities of human society, unravel the mysteries of the past, and navigate the challenges of the present</w:t>
      </w:r>
      <w:r w:rsidR="000D6863">
        <w:t>.</w:t>
      </w:r>
      <w:r>
        <w:t xml:space="preserve"> Understanding these subjects empowers us as active citizens, capable of shaping our destinies and contributing to a more just, equitable, and prosperous world</w:t>
      </w:r>
      <w:r w:rsidR="000D6863">
        <w:t>.</w:t>
      </w:r>
    </w:p>
    <w:sectPr w:rsidR="00FB787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93613853">
    <w:abstractNumId w:val="8"/>
  </w:num>
  <w:num w:numId="2" w16cid:durableId="1292322661">
    <w:abstractNumId w:val="6"/>
  </w:num>
  <w:num w:numId="3" w16cid:durableId="1062287019">
    <w:abstractNumId w:val="5"/>
  </w:num>
  <w:num w:numId="4" w16cid:durableId="2121026640">
    <w:abstractNumId w:val="4"/>
  </w:num>
  <w:num w:numId="5" w16cid:durableId="670449520">
    <w:abstractNumId w:val="7"/>
  </w:num>
  <w:num w:numId="6" w16cid:durableId="631250117">
    <w:abstractNumId w:val="3"/>
  </w:num>
  <w:num w:numId="7" w16cid:durableId="2127040991">
    <w:abstractNumId w:val="2"/>
  </w:num>
  <w:num w:numId="8" w16cid:durableId="212616268">
    <w:abstractNumId w:val="1"/>
  </w:num>
  <w:num w:numId="9" w16cid:durableId="3202358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D6863"/>
    <w:rsid w:val="0015074B"/>
    <w:rsid w:val="0029639D"/>
    <w:rsid w:val="00326F90"/>
    <w:rsid w:val="00AA1D8D"/>
    <w:rsid w:val="00B47730"/>
    <w:rsid w:val="00CB0664"/>
    <w:rsid w:val="00FB7872"/>
    <w:rsid w:val="00FC693F"/>
    <w:rsid w:val="00FE6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Century Gothic" w:hAnsi="Century Gothic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440</Words>
  <Characters>2512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2947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2024-02-11T17:46:00Z</dcterms:modified>
  <cp:category/>
</cp:coreProperties>
</file>