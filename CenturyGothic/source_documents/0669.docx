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08BB" w:rsidRDefault="00827820">
      <w:pPr>
        <w:jc w:val="center"/>
      </w:pPr>
      <w:r>
        <w:rPr>
          <w:sz w:val="44"/>
        </w:rPr>
        <w:t>History: Unveiling the Tapestry of Human Endeavors</w:t>
      </w:r>
    </w:p>
    <w:p w:rsidR="002308BB" w:rsidRDefault="00827820">
      <w:pPr>
        <w:jc w:val="center"/>
      </w:pPr>
      <w:r>
        <w:rPr>
          <w:sz w:val="36"/>
        </w:rPr>
        <w:t>Ms</w:t>
      </w:r>
      <w:r w:rsidR="003448D8">
        <w:rPr>
          <w:sz w:val="36"/>
        </w:rPr>
        <w:t>.</w:t>
      </w:r>
      <w:r>
        <w:rPr>
          <w:sz w:val="36"/>
        </w:rPr>
        <w:t xml:space="preserve"> Olivia Alexander</w:t>
      </w:r>
      <w:r>
        <w:br/>
      </w:r>
      <w:r>
        <w:rPr>
          <w:sz w:val="32"/>
        </w:rPr>
        <w:t>olivia</w:t>
      </w:r>
      <w:r w:rsidR="003448D8">
        <w:rPr>
          <w:sz w:val="32"/>
        </w:rPr>
        <w:t>.</w:t>
      </w:r>
      <w:r>
        <w:rPr>
          <w:sz w:val="32"/>
        </w:rPr>
        <w:t>alexander@schooledu</w:t>
      </w:r>
      <w:r w:rsidR="003448D8">
        <w:rPr>
          <w:sz w:val="32"/>
        </w:rPr>
        <w:t>.</w:t>
      </w:r>
      <w:r>
        <w:rPr>
          <w:sz w:val="32"/>
        </w:rPr>
        <w:t>org</w:t>
      </w:r>
    </w:p>
    <w:p w:rsidR="002308BB" w:rsidRDefault="00827820">
      <w:r>
        <w:rPr>
          <w:sz w:val="24"/>
        </w:rPr>
        <w:t>History, like an intricate tapestry woven with threads of time, stands as a testament to the relentless march of human civilizations</w:t>
      </w:r>
      <w:r w:rsidR="003448D8">
        <w:rPr>
          <w:sz w:val="24"/>
        </w:rPr>
        <w:t>.</w:t>
      </w:r>
      <w:r>
        <w:rPr>
          <w:sz w:val="24"/>
        </w:rPr>
        <w:t xml:space="preserve"> As we delve into the annals of the past, we embark on a journey through the triumphs and tribulations of our ancestors, gaining insights into the roots of our present and the seeds of our future</w:t>
      </w:r>
      <w:r w:rsidR="003448D8">
        <w:rPr>
          <w:sz w:val="24"/>
        </w:rPr>
        <w:t>.</w:t>
      </w:r>
      <w:r>
        <w:rPr>
          <w:sz w:val="24"/>
        </w:rPr>
        <w:t xml:space="preserve"> History offers a kaleidoscope of human experiences, from the grandeur of ancient empires to the complexities of modern societies, inviting us to ponder the actions and choices that have shaped our world</w:t>
      </w:r>
      <w:r w:rsidR="003448D8">
        <w:rPr>
          <w:sz w:val="24"/>
        </w:rPr>
        <w:t>.</w:t>
      </w:r>
    </w:p>
    <w:p w:rsidR="002308BB" w:rsidRDefault="00827820">
      <w:r>
        <w:rPr>
          <w:sz w:val="24"/>
        </w:rPr>
        <w:t>In the vast expanse of history, we encounter pivotal moments that have reshaped the course of human events</w:t>
      </w:r>
      <w:r w:rsidR="003448D8">
        <w:rPr>
          <w:sz w:val="24"/>
        </w:rPr>
        <w:t>.</w:t>
      </w:r>
      <w:r>
        <w:rPr>
          <w:sz w:val="24"/>
        </w:rPr>
        <w:t xml:space="preserve"> From the rise and fall of great civilizations to the transformative power of scientific discoveries, each era holds lessons that resonate with us today</w:t>
      </w:r>
      <w:r w:rsidR="003448D8">
        <w:rPr>
          <w:sz w:val="24"/>
        </w:rPr>
        <w:t>.</w:t>
      </w:r>
      <w:r>
        <w:rPr>
          <w:sz w:val="24"/>
        </w:rPr>
        <w:t xml:space="preserve"> History serves as a mirror, reflecting the strengths and weaknesses of humanity, offering poignant reminders of the consequences of our actions and the potential for progress when we embrace unity and understanding</w:t>
      </w:r>
      <w:r w:rsidR="003448D8">
        <w:rPr>
          <w:sz w:val="24"/>
        </w:rPr>
        <w:t>.</w:t>
      </w:r>
    </w:p>
    <w:p w:rsidR="002308BB" w:rsidRDefault="00827820">
      <w:r>
        <w:rPr>
          <w:sz w:val="24"/>
        </w:rPr>
        <w:t>History is not merely a chronicle of events; it is an exploration of the human condition, an ongoing dialogue between the past and the present</w:t>
      </w:r>
      <w:r w:rsidR="003448D8">
        <w:rPr>
          <w:sz w:val="24"/>
        </w:rPr>
        <w:t>.</w:t>
      </w:r>
      <w:r>
        <w:rPr>
          <w:sz w:val="24"/>
        </w:rPr>
        <w:t xml:space="preserve"> By studying history, we cultivate an appreciation for the diversity of human cultures, the resilience of the human spirit, and the interconnectedness of all things</w:t>
      </w:r>
      <w:r w:rsidR="003448D8">
        <w:rPr>
          <w:sz w:val="24"/>
        </w:rPr>
        <w:t>.</w:t>
      </w:r>
      <w:r>
        <w:rPr>
          <w:sz w:val="24"/>
        </w:rPr>
        <w:t xml:space="preserve"> History invites us to question our assumptions, to challenge conventional wisdom, and to seek out new perspectives, empowering us to become informed and engaged citizens in a rapidly changing world</w:t>
      </w:r>
      <w:r w:rsidR="003448D8">
        <w:rPr>
          <w:sz w:val="24"/>
        </w:rPr>
        <w:t>.</w:t>
      </w:r>
    </w:p>
    <w:p w:rsidR="002308BB" w:rsidRDefault="00827820">
      <w:r>
        <w:rPr>
          <w:sz w:val="24"/>
        </w:rPr>
        <w:t>Body:</w:t>
      </w:r>
    </w:p>
    <w:p w:rsidR="002308BB" w:rsidRDefault="00827820">
      <w:r>
        <w:rPr>
          <w:sz w:val="24"/>
        </w:rPr>
        <w:t>History encompasses a vast array of themes and subfields, each offering unique insights into the human experience</w:t>
      </w:r>
      <w:r w:rsidR="003448D8">
        <w:rPr>
          <w:sz w:val="24"/>
        </w:rPr>
        <w:t>.</w:t>
      </w:r>
      <w:r>
        <w:rPr>
          <w:sz w:val="24"/>
        </w:rPr>
        <w:t xml:space="preserve"> Political history chronicles the rise and fall of governments, the power struggles of leaders, and the impact of political decisions on the lives of ordinary people</w:t>
      </w:r>
      <w:r w:rsidR="003448D8">
        <w:rPr>
          <w:sz w:val="24"/>
        </w:rPr>
        <w:t>.</w:t>
      </w:r>
      <w:r>
        <w:rPr>
          <w:sz w:val="24"/>
        </w:rPr>
        <w:t xml:space="preserve"> Economic </w:t>
      </w:r>
      <w:r>
        <w:rPr>
          <w:sz w:val="24"/>
        </w:rPr>
        <w:lastRenderedPageBreak/>
        <w:t>history examines the evolution of economic systems, trade routes, and the distribution of wealth, shedding light on the forces that drive economic growth and inequality</w:t>
      </w:r>
      <w:r w:rsidR="003448D8">
        <w:rPr>
          <w:sz w:val="24"/>
        </w:rPr>
        <w:t>.</w:t>
      </w:r>
      <w:r>
        <w:rPr>
          <w:sz w:val="24"/>
        </w:rPr>
        <w:t xml:space="preserve"> Social history explores the lives of ordinary people, their customs, beliefs, and everyday struggles, providing a glimpse into the fabric of societies past and present</w:t>
      </w:r>
      <w:r w:rsidR="003448D8">
        <w:rPr>
          <w:sz w:val="24"/>
        </w:rPr>
        <w:t>.</w:t>
      </w:r>
    </w:p>
    <w:p w:rsidR="002308BB" w:rsidRDefault="00827820">
      <w:r>
        <w:rPr>
          <w:sz w:val="24"/>
        </w:rPr>
        <w:t>Cultural history delves into the arts, literature, music, and traditions that define a people's identity and heritage</w:t>
      </w:r>
      <w:r w:rsidR="003448D8">
        <w:rPr>
          <w:sz w:val="24"/>
        </w:rPr>
        <w:t>.</w:t>
      </w:r>
      <w:r>
        <w:rPr>
          <w:sz w:val="24"/>
        </w:rPr>
        <w:t xml:space="preserve"> Intellectual history traces the development of ideas, philosophies, and scientific advancements that have transformed our understanding of the world</w:t>
      </w:r>
      <w:r w:rsidR="003448D8">
        <w:rPr>
          <w:sz w:val="24"/>
        </w:rPr>
        <w:t>.</w:t>
      </w:r>
      <w:r>
        <w:rPr>
          <w:sz w:val="24"/>
        </w:rPr>
        <w:t xml:space="preserve"> Environmental history investigates the relationship between humans and their environment, highlighting the profound impact of human activities on the planet</w:t>
      </w:r>
      <w:r w:rsidR="003448D8">
        <w:rPr>
          <w:sz w:val="24"/>
        </w:rPr>
        <w:t>.</w:t>
      </w:r>
      <w:r>
        <w:rPr>
          <w:sz w:val="24"/>
        </w:rPr>
        <w:t xml:space="preserve"> By studying these diverse aspects of history, we gain a comprehensive understanding of the complexities of human societies and the factors that have shaped our world</w:t>
      </w:r>
      <w:r w:rsidR="003448D8">
        <w:rPr>
          <w:sz w:val="24"/>
        </w:rPr>
        <w:t>.</w:t>
      </w:r>
    </w:p>
    <w:p w:rsidR="002308BB" w:rsidRDefault="00827820">
      <w:r>
        <w:rPr>
          <w:sz w:val="24"/>
        </w:rPr>
        <w:t>History is not only about memorizing dates and facts; it is about developing critical thinking skills, analyzing evidence, and constructing informed arguments</w:t>
      </w:r>
      <w:r w:rsidR="003448D8">
        <w:rPr>
          <w:sz w:val="24"/>
        </w:rPr>
        <w:t>.</w:t>
      </w:r>
      <w:r>
        <w:rPr>
          <w:sz w:val="24"/>
        </w:rPr>
        <w:t xml:space="preserve"> By engaging in historical inquiry, students learn to evaluate sources, identify bias, and weigh competing interpretations</w:t>
      </w:r>
      <w:r w:rsidR="003448D8">
        <w:rPr>
          <w:sz w:val="24"/>
        </w:rPr>
        <w:t>.</w:t>
      </w:r>
      <w:r>
        <w:rPr>
          <w:sz w:val="24"/>
        </w:rPr>
        <w:t xml:space="preserve"> They develop the ability to think independently, to see connections between seemingly disparate events, and to make informed judgments about the past</w:t>
      </w:r>
      <w:r w:rsidR="003448D8">
        <w:rPr>
          <w:sz w:val="24"/>
        </w:rPr>
        <w:t>.</w:t>
      </w:r>
      <w:r>
        <w:rPr>
          <w:sz w:val="24"/>
        </w:rPr>
        <w:t xml:space="preserve"> These skills are essential for success in a wide range of fields and for navigating the challenges of the modern world</w:t>
      </w:r>
      <w:r w:rsidR="003448D8">
        <w:rPr>
          <w:sz w:val="24"/>
        </w:rPr>
        <w:t>.</w:t>
      </w:r>
    </w:p>
    <w:p w:rsidR="002308BB" w:rsidRDefault="002308BB"/>
    <w:p w:rsidR="002308BB" w:rsidRDefault="00827820">
      <w:r>
        <w:rPr>
          <w:sz w:val="28"/>
        </w:rPr>
        <w:t>Summary</w:t>
      </w:r>
    </w:p>
    <w:p w:rsidR="002308BB" w:rsidRDefault="00827820">
      <w:r>
        <w:t>History is an exploration of the human condition, a tapestry woven with the threads of time</w:t>
      </w:r>
      <w:r w:rsidR="003448D8">
        <w:t>.</w:t>
      </w:r>
      <w:r>
        <w:t xml:space="preserve"> Through the study of history, we gain insights into the triumphs and tribulations of our ancestors, the roots of our present, and the seeds of our future</w:t>
      </w:r>
      <w:r w:rsidR="003448D8">
        <w:t>.</w:t>
      </w:r>
      <w:r>
        <w:t xml:space="preserve"> History encompasses a vast array of themes and subfields, from political and economic history to social, cultural, and intellectual history</w:t>
      </w:r>
      <w:r w:rsidR="003448D8">
        <w:t>.</w:t>
      </w:r>
      <w:r>
        <w:t xml:space="preserve"> By studying history, we cultivate an appreciation for the diversity of human cultures, the resilience of the human spirit, and the interconnectedness of all things</w:t>
      </w:r>
      <w:r w:rsidR="003448D8">
        <w:t>.</w:t>
      </w:r>
      <w:r>
        <w:t xml:space="preserve"> We develop critical thinking skills, learn to analyze evidence, and construct informed arguments, empowering us to become informed and engaged citizens in a rapidly changing world</w:t>
      </w:r>
      <w:r w:rsidR="003448D8">
        <w:t>.</w:t>
      </w:r>
    </w:p>
    <w:sectPr w:rsidR="002308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9251603">
    <w:abstractNumId w:val="8"/>
  </w:num>
  <w:num w:numId="2" w16cid:durableId="1285497807">
    <w:abstractNumId w:val="6"/>
  </w:num>
  <w:num w:numId="3" w16cid:durableId="395861614">
    <w:abstractNumId w:val="5"/>
  </w:num>
  <w:num w:numId="4" w16cid:durableId="1270117180">
    <w:abstractNumId w:val="4"/>
  </w:num>
  <w:num w:numId="5" w16cid:durableId="885335642">
    <w:abstractNumId w:val="7"/>
  </w:num>
  <w:num w:numId="6" w16cid:durableId="851191360">
    <w:abstractNumId w:val="3"/>
  </w:num>
  <w:num w:numId="7" w16cid:durableId="1462261298">
    <w:abstractNumId w:val="2"/>
  </w:num>
  <w:num w:numId="8" w16cid:durableId="1790977501">
    <w:abstractNumId w:val="1"/>
  </w:num>
  <w:num w:numId="9" w16cid:durableId="1892568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8BB"/>
    <w:rsid w:val="0029639D"/>
    <w:rsid w:val="00326F90"/>
    <w:rsid w:val="003448D8"/>
    <w:rsid w:val="008278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2024-02-11T17:44:00Z</dcterms:modified>
  <cp:category/>
</cp:coreProperties>
</file>