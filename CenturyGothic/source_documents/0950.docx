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582D" w:rsidRDefault="00DF1198">
      <w:pPr>
        <w:jc w:val="center"/>
      </w:pPr>
      <w:r>
        <w:rPr>
          <w:sz w:val="44"/>
        </w:rPr>
        <w:t>A Glimpse Into Chemistry: Unveiling the Secrets of Matter</w:t>
      </w:r>
    </w:p>
    <w:p w:rsidR="0029582D" w:rsidRDefault="00DF1198">
      <w:pPr>
        <w:jc w:val="center"/>
      </w:pPr>
      <w:r>
        <w:rPr>
          <w:sz w:val="36"/>
        </w:rPr>
        <w:t>Dorothy Williamson</w:t>
      </w:r>
      <w:r>
        <w:br/>
      </w:r>
      <w:r>
        <w:rPr>
          <w:sz w:val="32"/>
        </w:rPr>
        <w:t>dwilliamson@highschoolteacher</w:t>
      </w:r>
      <w:r w:rsidR="0003551C">
        <w:rPr>
          <w:sz w:val="32"/>
        </w:rPr>
        <w:t>.</w:t>
      </w:r>
      <w:r>
        <w:rPr>
          <w:sz w:val="32"/>
        </w:rPr>
        <w:t>net</w:t>
      </w:r>
    </w:p>
    <w:p w:rsidR="0029582D" w:rsidRDefault="00DF1198">
      <w:r>
        <w:rPr>
          <w:sz w:val="24"/>
        </w:rPr>
        <w:t>Chemistry, the study of matter and its properties, encompasses the very essence of the world around us, revealing the intricate relationships between substances and how they interact</w:t>
      </w:r>
      <w:r w:rsidR="0003551C">
        <w:rPr>
          <w:sz w:val="24"/>
        </w:rPr>
        <w:t>.</w:t>
      </w:r>
      <w:r>
        <w:rPr>
          <w:sz w:val="24"/>
        </w:rPr>
        <w:t xml:space="preserve"> It is in the realm of chemistry that the secrets of the universe unfold, inspiring us with awe and reverence for the boundless wonders that lie before us</w:t>
      </w:r>
      <w:r w:rsidR="0003551C">
        <w:rPr>
          <w:sz w:val="24"/>
        </w:rPr>
        <w:t>.</w:t>
      </w:r>
    </w:p>
    <w:p w:rsidR="0029582D" w:rsidRDefault="00DF1198">
      <w:r>
        <w:rPr>
          <w:sz w:val="24"/>
        </w:rPr>
        <w:t>From the smallest atoms, the building blocks of all matter, to the vast molecules that form the basis of life, chemistry unveils the mechanisms by which the world operates</w:t>
      </w:r>
      <w:r w:rsidR="0003551C">
        <w:rPr>
          <w:sz w:val="24"/>
        </w:rPr>
        <w:t>.</w:t>
      </w:r>
      <w:r>
        <w:rPr>
          <w:sz w:val="24"/>
        </w:rPr>
        <w:t xml:space="preserve"> We delve into the periodic table, a mesmerizing tapestry of elements, each possessing unique characteristics and behaviors</w:t>
      </w:r>
      <w:r w:rsidR="0003551C">
        <w:rPr>
          <w:sz w:val="24"/>
        </w:rPr>
        <w:t>.</w:t>
      </w:r>
      <w:r>
        <w:rPr>
          <w:sz w:val="24"/>
        </w:rPr>
        <w:t xml:space="preserve"> We witness the drama of chemical reactions, transformations that rearrange atoms and unleash energy, driving the processes of life and shaping the landscapes around us</w:t>
      </w:r>
      <w:r w:rsidR="0003551C">
        <w:rPr>
          <w:sz w:val="24"/>
        </w:rPr>
        <w:t>.</w:t>
      </w:r>
    </w:p>
    <w:p w:rsidR="0029582D" w:rsidRDefault="00DF1198">
      <w:r>
        <w:rPr>
          <w:sz w:val="24"/>
        </w:rPr>
        <w:t>Chemistry is the language of the natural world, a symphony of interactions that orchestrates the delicate balance of life</w:t>
      </w:r>
      <w:r w:rsidR="0003551C">
        <w:rPr>
          <w:sz w:val="24"/>
        </w:rPr>
        <w:t>.</w:t>
      </w:r>
      <w:r>
        <w:rPr>
          <w:sz w:val="24"/>
        </w:rPr>
        <w:t xml:space="preserve"> It holds the key to understanding the profound mysteries of the universe, guiding us toward breakthroughs in technology, medicine, and the endless quest for knowledge</w:t>
      </w:r>
      <w:r w:rsidR="0003551C">
        <w:rPr>
          <w:sz w:val="24"/>
        </w:rPr>
        <w:t>.</w:t>
      </w:r>
      <w:r>
        <w:rPr>
          <w:sz w:val="24"/>
        </w:rPr>
        <w:t xml:space="preserve"> As we journey through the captivating realm of chemistry, we unlock new insights into the intricate workings of our world and gain a profound appreciation for the beauty and elegance of science</w:t>
      </w:r>
      <w:r w:rsidR="0003551C">
        <w:rPr>
          <w:sz w:val="24"/>
        </w:rPr>
        <w:t>.</w:t>
      </w:r>
    </w:p>
    <w:p w:rsidR="0029582D" w:rsidRDefault="00DF1198">
      <w:r>
        <w:rPr>
          <w:sz w:val="24"/>
        </w:rPr>
        <w:t>Body:</w:t>
      </w:r>
    </w:p>
    <w:p w:rsidR="0029582D" w:rsidRDefault="00DF1198">
      <w:r>
        <w:rPr>
          <w:sz w:val="24"/>
        </w:rPr>
        <w:t>The world of chemistry is a symphony of atoms, molecules, and reactions, each contributing to the intricate dance of life</w:t>
      </w:r>
      <w:r w:rsidR="0003551C">
        <w:rPr>
          <w:sz w:val="24"/>
        </w:rPr>
        <w:t>.</w:t>
      </w:r>
      <w:r>
        <w:rPr>
          <w:sz w:val="24"/>
        </w:rPr>
        <w:t xml:space="preserve"> In the depths of matter, we discover the fundamental principles that govern the behavior of substances</w:t>
      </w:r>
      <w:r w:rsidR="0003551C">
        <w:rPr>
          <w:sz w:val="24"/>
        </w:rPr>
        <w:t>.</w:t>
      </w:r>
      <w:r>
        <w:rPr>
          <w:sz w:val="24"/>
        </w:rPr>
        <w:t xml:space="preserve"> We explore the structure of atoms, unraveling the enigmatic secrets of electrons, protons, and neutrons, the subatomic particles that determine an element's identity</w:t>
      </w:r>
      <w:r w:rsidR="0003551C">
        <w:rPr>
          <w:sz w:val="24"/>
        </w:rPr>
        <w:t>.</w:t>
      </w:r>
      <w:r>
        <w:rPr>
          <w:sz w:val="24"/>
        </w:rPr>
        <w:t xml:space="preserve"> We learn about the periodic table, a </w:t>
      </w:r>
      <w:r>
        <w:rPr>
          <w:sz w:val="24"/>
        </w:rPr>
        <w:lastRenderedPageBreak/>
        <w:t>masterful arrangement of elements based on their shared properties, revealing the underlying patterns that unify the chemical world</w:t>
      </w:r>
      <w:r w:rsidR="0003551C">
        <w:rPr>
          <w:sz w:val="24"/>
        </w:rPr>
        <w:t>.</w:t>
      </w:r>
    </w:p>
    <w:p w:rsidR="0029582D" w:rsidRDefault="00DF1198">
      <w:r>
        <w:rPr>
          <w:sz w:val="24"/>
        </w:rPr>
        <w:t>With this knowledge, we delve deeper into the fascinating realm of chemical reactions, the transformations that reshape matter and release energy</w:t>
      </w:r>
      <w:r w:rsidR="0003551C">
        <w:rPr>
          <w:sz w:val="24"/>
        </w:rPr>
        <w:t>.</w:t>
      </w:r>
      <w:r>
        <w:rPr>
          <w:sz w:val="24"/>
        </w:rPr>
        <w:t xml:space="preserve"> We witness the magic of combustion, the union of fuel and oxygen, releasing heat and light, illuminating our lives and powering our industries</w:t>
      </w:r>
      <w:r w:rsidR="0003551C">
        <w:rPr>
          <w:sz w:val="24"/>
        </w:rPr>
        <w:t>.</w:t>
      </w:r>
      <w:r>
        <w:rPr>
          <w:sz w:val="24"/>
        </w:rPr>
        <w:t xml:space="preserve"> We investigate the intricate mechanisms of photosynthesis, the process by which plants harness sunlight to synthesize food, sustaining life on Earth</w:t>
      </w:r>
      <w:r w:rsidR="0003551C">
        <w:rPr>
          <w:sz w:val="24"/>
        </w:rPr>
        <w:t>.</w:t>
      </w:r>
      <w:r>
        <w:rPr>
          <w:sz w:val="24"/>
        </w:rPr>
        <w:t xml:space="preserve"> We unravel the complexities of metabolism, the intricate web of chemical reactions that convert nutrients into energy, fueling the activities of living organisms</w:t>
      </w:r>
      <w:r w:rsidR="0003551C">
        <w:rPr>
          <w:sz w:val="24"/>
        </w:rPr>
        <w:t>.</w:t>
      </w:r>
    </w:p>
    <w:p w:rsidR="0029582D" w:rsidRDefault="00DF1198">
      <w:r>
        <w:rPr>
          <w:sz w:val="24"/>
        </w:rPr>
        <w:t>Chemistry also holds the key to understanding the intricate workings of our own bodies</w:t>
      </w:r>
      <w:r w:rsidR="0003551C">
        <w:rPr>
          <w:sz w:val="24"/>
        </w:rPr>
        <w:t>.</w:t>
      </w:r>
      <w:r>
        <w:rPr>
          <w:sz w:val="24"/>
        </w:rPr>
        <w:t xml:space="preserve"> Through the study of biochemistry, we uncover the molecular basis of life, delving into the mechanisms that control cellular processes, regulate gene expression, and drive the development and functioning of living systems</w:t>
      </w:r>
      <w:r w:rsidR="0003551C">
        <w:rPr>
          <w:sz w:val="24"/>
        </w:rPr>
        <w:t>.</w:t>
      </w:r>
      <w:r>
        <w:rPr>
          <w:sz w:val="24"/>
        </w:rPr>
        <w:t xml:space="preserve"> We explore the intricacies of DNA, the genetic blueprint that guides the formation of proteins, the workhorses of our cells</w:t>
      </w:r>
      <w:r w:rsidR="0003551C">
        <w:rPr>
          <w:sz w:val="24"/>
        </w:rPr>
        <w:t>.</w:t>
      </w:r>
      <w:r>
        <w:rPr>
          <w:sz w:val="24"/>
        </w:rPr>
        <w:t xml:space="preserve"> We investigate the role of enzymes, the catalysts that accelerate biochemical reactions, enabling the efficient functioning of countless biological processes</w:t>
      </w:r>
      <w:r w:rsidR="0003551C">
        <w:rPr>
          <w:sz w:val="24"/>
        </w:rPr>
        <w:t>.</w:t>
      </w:r>
    </w:p>
    <w:p w:rsidR="0029582D" w:rsidRDefault="0029582D"/>
    <w:p w:rsidR="0029582D" w:rsidRDefault="00DF1198">
      <w:r>
        <w:rPr>
          <w:sz w:val="28"/>
        </w:rPr>
        <w:t>Summary</w:t>
      </w:r>
    </w:p>
    <w:p w:rsidR="0029582D" w:rsidRDefault="00DF1198">
      <w:r>
        <w:t>Chemistry, the study of matter and its properties, unveils the secrets of the universe, revealing the intricate relationships between substances and their behaviors</w:t>
      </w:r>
      <w:r w:rsidR="0003551C">
        <w:t>.</w:t>
      </w:r>
      <w:r>
        <w:t xml:space="preserve"> From the fundamental principles that govern the structure of atoms to the dynamic interplay of chemical reactions, we gain insights into the enigmatic tapestry of the natural world</w:t>
      </w:r>
      <w:r w:rsidR="0003551C">
        <w:t>.</w:t>
      </w:r>
      <w:r>
        <w:t xml:space="preserve"> Chemistry holds the key to unlocking the mysteries of life, guiding us toward breakthroughs in medicine, technology, and the endless quest for knowledge</w:t>
      </w:r>
      <w:r w:rsidR="0003551C">
        <w:t>.</w:t>
      </w:r>
      <w:r>
        <w:t xml:space="preserve"> As we continue to unravel the complexities of matter, we deepen our understanding of ourselves, our planet, and the universe we inhabit</w:t>
      </w:r>
      <w:r w:rsidR="0003551C">
        <w:t>.</w:t>
      </w:r>
      <w:r>
        <w:t xml:space="preserve"> Through chemistry, we embark on an awe-inspiring journey of discovery, unlocking the secrets of the universe and illuminating the wonders of our existence</w:t>
      </w:r>
      <w:r w:rsidR="0003551C">
        <w:t>.</w:t>
      </w:r>
    </w:p>
    <w:sectPr w:rsidR="002958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9892987">
    <w:abstractNumId w:val="8"/>
  </w:num>
  <w:num w:numId="2" w16cid:durableId="299700474">
    <w:abstractNumId w:val="6"/>
  </w:num>
  <w:num w:numId="3" w16cid:durableId="117795032">
    <w:abstractNumId w:val="5"/>
  </w:num>
  <w:num w:numId="4" w16cid:durableId="977955637">
    <w:abstractNumId w:val="4"/>
  </w:num>
  <w:num w:numId="5" w16cid:durableId="221257146">
    <w:abstractNumId w:val="7"/>
  </w:num>
  <w:num w:numId="6" w16cid:durableId="312292276">
    <w:abstractNumId w:val="3"/>
  </w:num>
  <w:num w:numId="7" w16cid:durableId="1043824342">
    <w:abstractNumId w:val="2"/>
  </w:num>
  <w:num w:numId="8" w16cid:durableId="1692993775">
    <w:abstractNumId w:val="1"/>
  </w:num>
  <w:num w:numId="9" w16cid:durableId="981347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51C"/>
    <w:rsid w:val="0006063C"/>
    <w:rsid w:val="0015074B"/>
    <w:rsid w:val="0029582D"/>
    <w:rsid w:val="0029639D"/>
    <w:rsid w:val="00326F90"/>
    <w:rsid w:val="00AA1D8D"/>
    <w:rsid w:val="00B47730"/>
    <w:rsid w:val="00CB0664"/>
    <w:rsid w:val="00DF11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2024-02-11T17:53:00Z</dcterms:modified>
  <cp:category/>
</cp:coreProperties>
</file>