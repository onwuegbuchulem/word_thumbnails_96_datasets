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44D" w:rsidRDefault="001555FA">
      <w:pPr>
        <w:jc w:val="center"/>
      </w:pPr>
      <w:r>
        <w:rPr>
          <w:sz w:val="44"/>
        </w:rPr>
        <w:t>Unveiling the Enigmatic Symphony of Politics in High School</w:t>
      </w:r>
    </w:p>
    <w:p w:rsidR="00C1644D" w:rsidRDefault="001555FA">
      <w:pPr>
        <w:jc w:val="center"/>
      </w:pPr>
      <w:r>
        <w:rPr>
          <w:sz w:val="36"/>
        </w:rPr>
        <w:t>Evelyn Parker</w:t>
      </w:r>
      <w:r>
        <w:br/>
      </w:r>
      <w:r>
        <w:rPr>
          <w:sz w:val="32"/>
        </w:rPr>
        <w:t>evelyn</w:t>
      </w:r>
      <w:r w:rsidR="004F5EEE">
        <w:rPr>
          <w:sz w:val="32"/>
        </w:rPr>
        <w:t>.</w:t>
      </w:r>
      <w:r>
        <w:rPr>
          <w:sz w:val="32"/>
        </w:rPr>
        <w:t>parker@schoolmail</w:t>
      </w:r>
      <w:r w:rsidR="004F5EEE">
        <w:rPr>
          <w:sz w:val="32"/>
        </w:rPr>
        <w:t>.</w:t>
      </w:r>
      <w:r>
        <w:rPr>
          <w:sz w:val="32"/>
        </w:rPr>
        <w:t>com</w:t>
      </w:r>
    </w:p>
    <w:p w:rsidR="00C1644D" w:rsidRDefault="001555FA">
      <w:r>
        <w:rPr>
          <w:sz w:val="24"/>
        </w:rPr>
        <w:t>Politics, the enigmatic symphony of power, influence, and decision-making, plays a pivotal role in shaping our world</w:t>
      </w:r>
      <w:r w:rsidR="004F5EEE">
        <w:rPr>
          <w:sz w:val="24"/>
        </w:rPr>
        <w:t>.</w:t>
      </w:r>
      <w:r>
        <w:rPr>
          <w:sz w:val="24"/>
        </w:rPr>
        <w:t xml:space="preserve"> From local governance to international relations, politics governs how societies are structured and how individuals interact within them</w:t>
      </w:r>
      <w:r w:rsidR="004F5EEE">
        <w:rPr>
          <w:sz w:val="24"/>
        </w:rPr>
        <w:t>.</w:t>
      </w:r>
      <w:r>
        <w:rPr>
          <w:sz w:val="24"/>
        </w:rPr>
        <w:t xml:space="preserve"> As high school students embarking on their journey into adulthood, it is essential to delve into the multifaceted tapestry of politics, unraveling the enigma that surrounds it</w:t>
      </w:r>
      <w:r w:rsidR="004F5EEE">
        <w:rPr>
          <w:sz w:val="24"/>
        </w:rPr>
        <w:t>.</w:t>
      </w:r>
    </w:p>
    <w:p w:rsidR="00C1644D" w:rsidRDefault="001555FA">
      <w:r>
        <w:rPr>
          <w:sz w:val="24"/>
        </w:rPr>
        <w:t>We live in a society governed by laws, policies, and regulations that impact our lives in myriad ways</w:t>
      </w:r>
      <w:r w:rsidR="004F5EEE">
        <w:rPr>
          <w:sz w:val="24"/>
        </w:rPr>
        <w:t>.</w:t>
      </w:r>
      <w:r>
        <w:rPr>
          <w:sz w:val="24"/>
        </w:rPr>
        <w:t xml:space="preserve"> Understanding how these rules are made, who makes them, and why they matter empowers us to engage meaningfully in civic discourse and to hold our elected officials accountable</w:t>
      </w:r>
      <w:r w:rsidR="004F5EEE">
        <w:rPr>
          <w:sz w:val="24"/>
        </w:rPr>
        <w:t>.</w:t>
      </w:r>
      <w:r>
        <w:rPr>
          <w:sz w:val="24"/>
        </w:rPr>
        <w:t xml:space="preserve"> Politics is not just about abstract theories and power struggles; it is about real people, their needs, and their aspirations</w:t>
      </w:r>
      <w:r w:rsidR="004F5EEE">
        <w:rPr>
          <w:sz w:val="24"/>
        </w:rPr>
        <w:t>.</w:t>
      </w:r>
    </w:p>
    <w:p w:rsidR="00C1644D" w:rsidRDefault="001555FA">
      <w:r>
        <w:rPr>
          <w:sz w:val="24"/>
        </w:rPr>
        <w:t>Moreover, politics is deeply intertwined with history, economics, and culture</w:t>
      </w:r>
      <w:r w:rsidR="004F5EEE">
        <w:rPr>
          <w:sz w:val="24"/>
        </w:rPr>
        <w:t>.</w:t>
      </w:r>
      <w:r>
        <w:rPr>
          <w:sz w:val="24"/>
        </w:rPr>
        <w:t xml:space="preserve"> By examining the interplay of these factors, we can gain valuable insights into the complexities of the political landscape</w:t>
      </w:r>
      <w:r w:rsidR="004F5EEE">
        <w:rPr>
          <w:sz w:val="24"/>
        </w:rPr>
        <w:t>.</w:t>
      </w:r>
      <w:r>
        <w:rPr>
          <w:sz w:val="24"/>
        </w:rPr>
        <w:t xml:space="preserve"> As we navigate the ever-changing political climate, we must cultivate critical thinking skills, learn to analyze information objectively, and develop a deep appreciation for diverse perspectives</w:t>
      </w:r>
      <w:r w:rsidR="004F5EEE">
        <w:rPr>
          <w:sz w:val="24"/>
        </w:rPr>
        <w:t>.</w:t>
      </w:r>
    </w:p>
    <w:p w:rsidR="00C1644D" w:rsidRDefault="00C1644D"/>
    <w:p w:rsidR="00C1644D" w:rsidRDefault="001555FA">
      <w:r>
        <w:rPr>
          <w:sz w:val="28"/>
        </w:rPr>
        <w:t>Summary</w:t>
      </w:r>
    </w:p>
    <w:p w:rsidR="00C1644D" w:rsidRDefault="001555FA">
      <w:r>
        <w:t>Politics is an intricate and dynamic field that encompasses power, influence, decision-making, and governance</w:t>
      </w:r>
      <w:r w:rsidR="004F5EEE">
        <w:t>.</w:t>
      </w:r>
      <w:r>
        <w:t xml:space="preserve"> It plays a vital role in shaping societies, affecting the lives of individuals in numerous ways</w:t>
      </w:r>
      <w:r w:rsidR="004F5EEE">
        <w:t>.</w:t>
      </w:r>
      <w:r>
        <w:t xml:space="preserve"> By studying politics, high school students can cultivate critical thinking skills, appreciate diverse perspectives, and gain valuable insights into the world around them</w:t>
      </w:r>
      <w:r w:rsidR="004F5EEE">
        <w:t>.</w:t>
      </w:r>
      <w:r>
        <w:t xml:space="preserve"> As active citizens, they can participate meaningfully in civic discourse, hold leaders accountable, and contribute to a more just and equitable society</w:t>
      </w:r>
      <w:r w:rsidR="004F5EEE">
        <w:t>.</w:t>
      </w:r>
      <w:r>
        <w:t xml:space="preserve"> </w:t>
      </w:r>
      <w:r>
        <w:lastRenderedPageBreak/>
        <w:t>Understanding politics empowers us to navigate the complexities of the modern world and to make informed decisions that shape our future</w:t>
      </w:r>
      <w:r w:rsidR="004F5EEE">
        <w:t>.</w:t>
      </w:r>
    </w:p>
    <w:sectPr w:rsidR="00C16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941618">
    <w:abstractNumId w:val="8"/>
  </w:num>
  <w:num w:numId="2" w16cid:durableId="873929419">
    <w:abstractNumId w:val="6"/>
  </w:num>
  <w:num w:numId="3" w16cid:durableId="2128499236">
    <w:abstractNumId w:val="5"/>
  </w:num>
  <w:num w:numId="4" w16cid:durableId="1851068948">
    <w:abstractNumId w:val="4"/>
  </w:num>
  <w:num w:numId="5" w16cid:durableId="439376083">
    <w:abstractNumId w:val="7"/>
  </w:num>
  <w:num w:numId="6" w16cid:durableId="486630313">
    <w:abstractNumId w:val="3"/>
  </w:num>
  <w:num w:numId="7" w16cid:durableId="302581877">
    <w:abstractNumId w:val="2"/>
  </w:num>
  <w:num w:numId="8" w16cid:durableId="437913973">
    <w:abstractNumId w:val="1"/>
  </w:num>
  <w:num w:numId="9" w16cid:durableId="155091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5FA"/>
    <w:rsid w:val="0029639D"/>
    <w:rsid w:val="00326F90"/>
    <w:rsid w:val="004F5EEE"/>
    <w:rsid w:val="00AA1D8D"/>
    <w:rsid w:val="00B47730"/>
    <w:rsid w:val="00C164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