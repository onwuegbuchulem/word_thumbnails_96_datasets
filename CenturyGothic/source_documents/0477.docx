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531C" w:rsidRDefault="00C424FE">
      <w:pPr>
        <w:jc w:val="center"/>
      </w:pPr>
      <w:r>
        <w:rPr>
          <w:sz w:val="44"/>
        </w:rPr>
        <w:t>History: Witnessing the Echoes of Time</w:t>
      </w:r>
    </w:p>
    <w:p w:rsidR="00AE531C" w:rsidRDefault="00C424FE">
      <w:pPr>
        <w:jc w:val="center"/>
      </w:pPr>
      <w:r>
        <w:rPr>
          <w:sz w:val="36"/>
        </w:rPr>
        <w:t>Emily Parker</w:t>
      </w:r>
      <w:r>
        <w:br/>
      </w:r>
      <w:r>
        <w:rPr>
          <w:sz w:val="32"/>
        </w:rPr>
        <w:t>emilyparker</w:t>
      </w:r>
      <w:r w:rsidR="00287ACF">
        <w:rPr>
          <w:sz w:val="32"/>
        </w:rPr>
        <w:t>.</w:t>
      </w:r>
      <w:r>
        <w:rPr>
          <w:sz w:val="32"/>
        </w:rPr>
        <w:t>edu</w:t>
      </w:r>
    </w:p>
    <w:p w:rsidR="00AE531C" w:rsidRDefault="00C424FE">
      <w:r>
        <w:rPr>
          <w:sz w:val="24"/>
        </w:rPr>
        <w:t>History is the tale of humanity, an unfolding narrative of triumph, struggle, and transformation</w:t>
      </w:r>
      <w:r w:rsidR="00287ACF">
        <w:rPr>
          <w:sz w:val="24"/>
        </w:rPr>
        <w:t>.</w:t>
      </w:r>
      <w:r>
        <w:rPr>
          <w:sz w:val="24"/>
        </w:rPr>
        <w:t xml:space="preserve"> It is a vast tapestry woven with the colorful threads of events, decisions, and people that have shaped our world</w:t>
      </w:r>
      <w:r w:rsidR="00287ACF">
        <w:rPr>
          <w:sz w:val="24"/>
        </w:rPr>
        <w:t>.</w:t>
      </w:r>
      <w:r>
        <w:rPr>
          <w:sz w:val="24"/>
        </w:rPr>
        <w:t xml:space="preserve"> History is a symphony of voices, each contributing their unique melodies to the grand composition of time</w:t>
      </w:r>
      <w:r w:rsidR="00287ACF">
        <w:rPr>
          <w:sz w:val="24"/>
        </w:rPr>
        <w:t>.</w:t>
      </w:r>
      <w:r>
        <w:rPr>
          <w:sz w:val="24"/>
        </w:rPr>
        <w:t xml:space="preserve"> As we delve into the pages of history, we uncover the enigmas of our past, tracing the footsteps of those who came before us and exploring the echoes of time</w:t>
      </w:r>
      <w:r w:rsidR="00287ACF">
        <w:rPr>
          <w:sz w:val="24"/>
        </w:rPr>
        <w:t>.</w:t>
      </w:r>
    </w:p>
    <w:p w:rsidR="00AE531C" w:rsidRDefault="00C424FE">
      <w:r>
        <w:rPr>
          <w:sz w:val="24"/>
        </w:rPr>
        <w:t>It is in the annals of history that we find the seeds of inspiration, the lessons of resilience, and the blueprints for a brighter future</w:t>
      </w:r>
      <w:r w:rsidR="00287ACF">
        <w:rPr>
          <w:sz w:val="24"/>
        </w:rPr>
        <w:t>.</w:t>
      </w:r>
      <w:r>
        <w:rPr>
          <w:sz w:val="24"/>
        </w:rPr>
        <w:t xml:space="preserve"> We learn from the triumphs of leaders, the sacrifices of ordinary citizens, and the resilience of communities that overcame adversity</w:t>
      </w:r>
      <w:r w:rsidR="00287ACF">
        <w:rPr>
          <w:sz w:val="24"/>
        </w:rPr>
        <w:t>.</w:t>
      </w:r>
      <w:r>
        <w:rPr>
          <w:sz w:val="24"/>
        </w:rPr>
        <w:t xml:space="preserve"> History serves as a mirror, reflecting our strengths and weaknesses, our triumphs and failures, and the choices that have led us to the present moment</w:t>
      </w:r>
      <w:r w:rsidR="00287ACF">
        <w:rPr>
          <w:sz w:val="24"/>
        </w:rPr>
        <w:t>.</w:t>
      </w:r>
    </w:p>
    <w:p w:rsidR="00AE531C" w:rsidRDefault="00C424FE">
      <w:r>
        <w:rPr>
          <w:sz w:val="24"/>
        </w:rPr>
        <w:t>Moreover, history unveils the interconnectedness of human experiences, weaving a web of cause and effect that spans across time and cultures</w:t>
      </w:r>
      <w:r w:rsidR="00287ACF">
        <w:rPr>
          <w:sz w:val="24"/>
        </w:rPr>
        <w:t>.</w:t>
      </w:r>
      <w:r>
        <w:rPr>
          <w:sz w:val="24"/>
        </w:rPr>
        <w:t xml:space="preserve"> By examining the actions of one group or individual, we can often glimpse the ripple effects that reverberated throughout history</w:t>
      </w:r>
      <w:r w:rsidR="00287ACF">
        <w:rPr>
          <w:sz w:val="24"/>
        </w:rPr>
        <w:t>.</w:t>
      </w:r>
      <w:r>
        <w:rPr>
          <w:sz w:val="24"/>
        </w:rPr>
        <w:t xml:space="preserve"> History is a kaleidoscope of perspectives, allowing us to see the world through the eyes of different people and appreciate the nuances of their experiences</w:t>
      </w:r>
      <w:r w:rsidR="00287ACF">
        <w:rPr>
          <w:sz w:val="24"/>
        </w:rPr>
        <w:t>.</w:t>
      </w:r>
    </w:p>
    <w:p w:rsidR="00AE531C" w:rsidRDefault="00AE531C"/>
    <w:p w:rsidR="00AE531C" w:rsidRDefault="00C424FE">
      <w:r>
        <w:rPr>
          <w:sz w:val="28"/>
        </w:rPr>
        <w:t>Summary</w:t>
      </w:r>
    </w:p>
    <w:p w:rsidR="00AE531C" w:rsidRDefault="00C424FE">
      <w:r>
        <w:t>History is a living testament to the enduring legacy of human actions</w:t>
      </w:r>
      <w:r w:rsidR="00287ACF">
        <w:t>.</w:t>
      </w:r>
      <w:r>
        <w:t xml:space="preserve"> It is a vast repository of knowledge, wisdom, and experience that offers invaluable lessons for the present</w:t>
      </w:r>
      <w:r w:rsidR="00287ACF">
        <w:t>.</w:t>
      </w:r>
      <w:r>
        <w:t xml:space="preserve"> By delving into the echoes of time, we gain a deeper understanding of ourselves, our communities, and our place in the grand tapestry of human existence</w:t>
      </w:r>
      <w:r w:rsidR="00287ACF">
        <w:t>.</w:t>
      </w:r>
      <w:r>
        <w:t xml:space="preserve"> History is not merely a collection of dates and events; it is a captivating narrative of triumph, struggle, and transformation that continues to unfold with each passing day</w:t>
      </w:r>
      <w:r w:rsidR="00287ACF">
        <w:t>.</w:t>
      </w:r>
    </w:p>
    <w:sectPr w:rsidR="00AE53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3192342">
    <w:abstractNumId w:val="8"/>
  </w:num>
  <w:num w:numId="2" w16cid:durableId="112333115">
    <w:abstractNumId w:val="6"/>
  </w:num>
  <w:num w:numId="3" w16cid:durableId="1603567188">
    <w:abstractNumId w:val="5"/>
  </w:num>
  <w:num w:numId="4" w16cid:durableId="1059479593">
    <w:abstractNumId w:val="4"/>
  </w:num>
  <w:num w:numId="5" w16cid:durableId="1360861353">
    <w:abstractNumId w:val="7"/>
  </w:num>
  <w:num w:numId="6" w16cid:durableId="305818065">
    <w:abstractNumId w:val="3"/>
  </w:num>
  <w:num w:numId="7" w16cid:durableId="279654724">
    <w:abstractNumId w:val="2"/>
  </w:num>
  <w:num w:numId="8" w16cid:durableId="686716146">
    <w:abstractNumId w:val="1"/>
  </w:num>
  <w:num w:numId="9" w16cid:durableId="182493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ACF"/>
    <w:rsid w:val="0029639D"/>
    <w:rsid w:val="00326F90"/>
    <w:rsid w:val="00AA1D8D"/>
    <w:rsid w:val="00AE531C"/>
    <w:rsid w:val="00B47730"/>
    <w:rsid w:val="00C424F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2024-02-11T17:39:00Z</dcterms:modified>
  <cp:category/>
</cp:coreProperties>
</file>