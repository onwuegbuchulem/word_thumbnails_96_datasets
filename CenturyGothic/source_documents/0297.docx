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12DC" w:rsidRDefault="00281A81">
      <w:pPr>
        <w:jc w:val="center"/>
      </w:pPr>
      <w:r>
        <w:rPr>
          <w:sz w:val="44"/>
        </w:rPr>
        <w:t>Government and Public Policy: Unveiling the Interwoven Dynamics</w:t>
      </w:r>
    </w:p>
    <w:p w:rsidR="000912DC" w:rsidRDefault="00281A81">
      <w:pPr>
        <w:jc w:val="center"/>
      </w:pPr>
      <w:r>
        <w:rPr>
          <w:sz w:val="36"/>
        </w:rPr>
        <w:t>Dr</w:t>
      </w:r>
      <w:r w:rsidR="00970423">
        <w:rPr>
          <w:sz w:val="36"/>
        </w:rPr>
        <w:t>.</w:t>
      </w:r>
      <w:r>
        <w:rPr>
          <w:sz w:val="36"/>
        </w:rPr>
        <w:t xml:space="preserve"> Henry Morgan</w:t>
      </w:r>
      <w:r>
        <w:br/>
      </w:r>
      <w:r>
        <w:rPr>
          <w:sz w:val="32"/>
        </w:rPr>
        <w:t>hmorgan@moorehighschool</w:t>
      </w:r>
      <w:r w:rsidR="00970423">
        <w:rPr>
          <w:sz w:val="32"/>
        </w:rPr>
        <w:t>.</w:t>
      </w:r>
      <w:r>
        <w:rPr>
          <w:sz w:val="32"/>
        </w:rPr>
        <w:t>com</w:t>
      </w:r>
    </w:p>
    <w:p w:rsidR="000912DC" w:rsidRDefault="00281A81">
      <w:r>
        <w:rPr>
          <w:sz w:val="24"/>
        </w:rPr>
        <w:t>In the realm of human society, nothing is more pivotal than the intricate tapestry of government and public policy</w:t>
      </w:r>
      <w:r w:rsidR="00970423">
        <w:rPr>
          <w:sz w:val="24"/>
        </w:rPr>
        <w:t>.</w:t>
      </w:r>
      <w:r>
        <w:rPr>
          <w:sz w:val="24"/>
        </w:rPr>
        <w:t xml:space="preserve"> These two forces, intertwined like threads in a multihued fabric, exert profound influences on the trajectory of our lives</w:t>
      </w:r>
      <w:r w:rsidR="00970423">
        <w:rPr>
          <w:sz w:val="24"/>
        </w:rPr>
        <w:t>.</w:t>
      </w:r>
      <w:r>
        <w:rPr>
          <w:sz w:val="24"/>
        </w:rPr>
        <w:t xml:space="preserve"> Government shapes societal structure, crafting laws and policies that weave through every aspect of our existence</w:t>
      </w:r>
      <w:r w:rsidR="00970423">
        <w:rPr>
          <w:sz w:val="24"/>
        </w:rPr>
        <w:t>.</w:t>
      </w:r>
      <w:r>
        <w:rPr>
          <w:sz w:val="24"/>
        </w:rPr>
        <w:t xml:space="preserve"> Public policy, in turn, is a vivid reflection of the collective aspirations and values of society, a tapestry woven from the threads of governmental action</w:t>
      </w:r>
      <w:r w:rsidR="00970423">
        <w:rPr>
          <w:sz w:val="24"/>
        </w:rPr>
        <w:t>.</w:t>
      </w:r>
    </w:p>
    <w:p w:rsidR="000912DC" w:rsidRDefault="00281A81">
      <w:r>
        <w:rPr>
          <w:sz w:val="24"/>
        </w:rPr>
        <w:t>These interconnected entities paint a picture of complex interactions</w:t>
      </w:r>
      <w:r w:rsidR="00970423">
        <w:rPr>
          <w:sz w:val="24"/>
        </w:rPr>
        <w:t>.</w:t>
      </w:r>
      <w:r>
        <w:rPr>
          <w:sz w:val="24"/>
        </w:rPr>
        <w:t xml:space="preserve"> Government draws its legitimacy from the consent of the governed, while public policy becomes a testament to the collective will of the people</w:t>
      </w:r>
      <w:r w:rsidR="00970423">
        <w:rPr>
          <w:sz w:val="24"/>
        </w:rPr>
        <w:t>.</w:t>
      </w:r>
      <w:r>
        <w:rPr>
          <w:sz w:val="24"/>
        </w:rPr>
        <w:t xml:space="preserve"> As the government formulates policies that shape regulations, taxation, and public services, it lays the foundation for a just and equitable society</w:t>
      </w:r>
      <w:r w:rsidR="00970423">
        <w:rPr>
          <w:sz w:val="24"/>
        </w:rPr>
        <w:t>.</w:t>
      </w:r>
      <w:r>
        <w:rPr>
          <w:sz w:val="24"/>
        </w:rPr>
        <w:t xml:space="preserve"> These policies impact everything from economic growth and environmental protection to education and healthcare, weaving their way into the very fabric of our daily lives</w:t>
      </w:r>
      <w:r w:rsidR="00970423">
        <w:rPr>
          <w:sz w:val="24"/>
        </w:rPr>
        <w:t>.</w:t>
      </w:r>
    </w:p>
    <w:p w:rsidR="000912DC" w:rsidRDefault="00281A81">
      <w:r>
        <w:rPr>
          <w:sz w:val="24"/>
        </w:rPr>
        <w:t>Furthermore, government and public policy are dynamic entities, constantly evolving in response to changing societal needs and global challenges</w:t>
      </w:r>
      <w:r w:rsidR="00970423">
        <w:rPr>
          <w:sz w:val="24"/>
        </w:rPr>
        <w:t>.</w:t>
      </w:r>
      <w:r>
        <w:rPr>
          <w:sz w:val="24"/>
        </w:rPr>
        <w:t xml:space="preserve"> As the world grapples with issues such as climate change, resource depletion, and globalization, governments must adapt their policies to confront these pressing concerns</w:t>
      </w:r>
      <w:r w:rsidR="00970423">
        <w:rPr>
          <w:sz w:val="24"/>
        </w:rPr>
        <w:t>.</w:t>
      </w:r>
      <w:r>
        <w:rPr>
          <w:sz w:val="24"/>
        </w:rPr>
        <w:t xml:space="preserve"> This delicate dance between government and public policy ensures that society navigates the ever-shifting tides of progress, preserving core values while embracing the imperatives of a changing world</w:t>
      </w:r>
      <w:r w:rsidR="00970423">
        <w:rPr>
          <w:sz w:val="24"/>
        </w:rPr>
        <w:t>.</w:t>
      </w:r>
    </w:p>
    <w:p w:rsidR="000912DC" w:rsidRDefault="000912DC"/>
    <w:p w:rsidR="000912DC" w:rsidRDefault="00281A81">
      <w:r>
        <w:rPr>
          <w:sz w:val="28"/>
        </w:rPr>
        <w:t>Summary</w:t>
      </w:r>
    </w:p>
    <w:p w:rsidR="000912DC" w:rsidRDefault="00281A81">
      <w:r>
        <w:t>In this essay, we explored the intrinsic connection between government and public policy</w:t>
      </w:r>
      <w:r w:rsidR="00970423">
        <w:t>.</w:t>
      </w:r>
      <w:r>
        <w:t xml:space="preserve"> We recognized the critical role government plays in shaping </w:t>
      </w:r>
      <w:r>
        <w:lastRenderedPageBreak/>
        <w:t>society through the policies it enacts</w:t>
      </w:r>
      <w:r w:rsidR="00970423">
        <w:t>.</w:t>
      </w:r>
      <w:r>
        <w:t xml:space="preserve"> These policies, in turn, are influenced by societal values and aspirations, and form the backbone of a stable and just society</w:t>
      </w:r>
      <w:r w:rsidR="00970423">
        <w:t>.</w:t>
      </w:r>
      <w:r>
        <w:t xml:space="preserve"> Government and public policy work in tandem, evolving over time to address new Herausforderungen and societal shifts</w:t>
      </w:r>
      <w:r w:rsidR="00970423">
        <w:t>.</w:t>
      </w:r>
      <w:r>
        <w:t xml:space="preserve"> By fostering this vital partnership, we ensure a government that is responsive to the people it serves and policies that reflect the collective will and best interests of society as a whole</w:t>
      </w:r>
      <w:r w:rsidR="00970423">
        <w:t>.</w:t>
      </w:r>
    </w:p>
    <w:sectPr w:rsidR="000912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0109501">
    <w:abstractNumId w:val="8"/>
  </w:num>
  <w:num w:numId="2" w16cid:durableId="1825852121">
    <w:abstractNumId w:val="6"/>
  </w:num>
  <w:num w:numId="3" w16cid:durableId="1998723348">
    <w:abstractNumId w:val="5"/>
  </w:num>
  <w:num w:numId="4" w16cid:durableId="2063862018">
    <w:abstractNumId w:val="4"/>
  </w:num>
  <w:num w:numId="5" w16cid:durableId="1087921336">
    <w:abstractNumId w:val="7"/>
  </w:num>
  <w:num w:numId="6" w16cid:durableId="1454667816">
    <w:abstractNumId w:val="3"/>
  </w:num>
  <w:num w:numId="7" w16cid:durableId="1371026861">
    <w:abstractNumId w:val="2"/>
  </w:num>
  <w:num w:numId="8" w16cid:durableId="298193036">
    <w:abstractNumId w:val="1"/>
  </w:num>
  <w:num w:numId="9" w16cid:durableId="620696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12DC"/>
    <w:rsid w:val="0015074B"/>
    <w:rsid w:val="00281A81"/>
    <w:rsid w:val="0029639D"/>
    <w:rsid w:val="00326F90"/>
    <w:rsid w:val="0097042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2024-02-11T17:34:00Z</dcterms:modified>
  <cp:category/>
</cp:coreProperties>
</file>