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CEE" w:rsidRDefault="00E14528">
      <w:pPr>
        <w:jc w:val="center"/>
      </w:pPr>
      <w:r>
        <w:rPr>
          <w:sz w:val="44"/>
        </w:rPr>
        <w:t>The Enchanting World of Biology: Unveiling the Symphony of Life</w:t>
      </w:r>
    </w:p>
    <w:p w:rsidR="007B3CEE" w:rsidRDefault="00E14528">
      <w:pPr>
        <w:jc w:val="center"/>
      </w:pPr>
      <w:r>
        <w:rPr>
          <w:sz w:val="36"/>
        </w:rPr>
        <w:t>Isabella Richards</w:t>
      </w:r>
      <w:r>
        <w:br/>
      </w:r>
      <w:r>
        <w:rPr>
          <w:sz w:val="32"/>
        </w:rPr>
        <w:t>richardsisabella@legitmail</w:t>
      </w:r>
      <w:r w:rsidR="00EB43FA">
        <w:rPr>
          <w:sz w:val="32"/>
        </w:rPr>
        <w:t>.</w:t>
      </w:r>
      <w:r>
        <w:rPr>
          <w:sz w:val="32"/>
        </w:rPr>
        <w:t>org</w:t>
      </w:r>
    </w:p>
    <w:p w:rsidR="007B3CEE" w:rsidRDefault="00E14528">
      <w:r>
        <w:rPr>
          <w:sz w:val="24"/>
        </w:rPr>
        <w:t>Biology, the study of life, embarks on an entrancing journey into the intricate workings of living organisms, their interactions within ecosystems, and the mechanisms that govern their existence</w:t>
      </w:r>
      <w:r w:rsidR="00EB43FA">
        <w:rPr>
          <w:sz w:val="24"/>
        </w:rPr>
        <w:t>.</w:t>
      </w:r>
      <w:r>
        <w:rPr>
          <w:sz w:val="24"/>
        </w:rPr>
        <w:t xml:space="preserve"> From the smallest microorganisms to the colossal marvels of nature, biology unveils a captivating world of diversity, complexity, and unity</w:t>
      </w:r>
      <w:r w:rsidR="00EB43FA">
        <w:rPr>
          <w:sz w:val="24"/>
        </w:rPr>
        <w:t>.</w:t>
      </w:r>
      <w:r>
        <w:rPr>
          <w:sz w:val="24"/>
        </w:rPr>
        <w:t xml:space="preserve"> It is a realm where we explore the symphony of life, deciphering the delicate balance between organisms, their environments, and the symphony of life</w:t>
      </w:r>
      <w:r w:rsidR="00EB43FA">
        <w:rPr>
          <w:sz w:val="24"/>
        </w:rPr>
        <w:t>.</w:t>
      </w:r>
    </w:p>
    <w:p w:rsidR="007B3CEE" w:rsidRDefault="00E14528">
      <w:r>
        <w:rPr>
          <w:sz w:val="24"/>
        </w:rPr>
        <w:t>Biology unravels the secrets of cells, the fundamental units of life, revealing their remarkable ability to divide, grow, and repair themselves</w:t>
      </w:r>
      <w:r w:rsidR="00EB43FA">
        <w:rPr>
          <w:sz w:val="24"/>
        </w:rPr>
        <w:t>.</w:t>
      </w:r>
      <w:r>
        <w:rPr>
          <w:sz w:val="24"/>
        </w:rPr>
        <w:t xml:space="preserve"> We delve into the depths of genetics, unravelling the intricate tapestry of DNA, the blueprint of life that holds the key to our inheritance</w:t>
      </w:r>
      <w:r w:rsidR="00EB43FA">
        <w:rPr>
          <w:sz w:val="24"/>
        </w:rPr>
        <w:t>.</w:t>
      </w:r>
      <w:r>
        <w:rPr>
          <w:sz w:val="24"/>
        </w:rPr>
        <w:t xml:space="preserve"> We examine the intricate world of evolution, tracing the remarkable journey of species as they adapt and diversify over vast stretches of time</w:t>
      </w:r>
      <w:r w:rsidR="00EB43FA">
        <w:rPr>
          <w:sz w:val="24"/>
        </w:rPr>
        <w:t>.</w:t>
      </w:r>
    </w:p>
    <w:p w:rsidR="007B3CEE" w:rsidRDefault="00E14528">
      <w:r>
        <w:rPr>
          <w:sz w:val="24"/>
        </w:rPr>
        <w:t>Through biology, we gain insights into the delicate balance of ecosystems, where organisms interact in a intricate web of relationships, each playing a vital role in maintaining stability and harmony</w:t>
      </w:r>
      <w:r w:rsidR="00EB43FA">
        <w:rPr>
          <w:sz w:val="24"/>
        </w:rPr>
        <w:t>.</w:t>
      </w:r>
      <w:r>
        <w:rPr>
          <w:sz w:val="24"/>
        </w:rPr>
        <w:t xml:space="preserve"> We learn about the intricacies of human physiology, exploring the marvels of our bodies, from the intricate workings of cells to the coordination of organ systems</w:t>
      </w:r>
      <w:r w:rsidR="00EB43FA">
        <w:rPr>
          <w:sz w:val="24"/>
        </w:rPr>
        <w:t>.</w:t>
      </w:r>
    </w:p>
    <w:p w:rsidR="007B3CEE" w:rsidRDefault="007B3CEE"/>
    <w:p w:rsidR="007B3CEE" w:rsidRDefault="00E14528">
      <w:r>
        <w:rPr>
          <w:sz w:val="28"/>
        </w:rPr>
        <w:t>Summary</w:t>
      </w:r>
    </w:p>
    <w:p w:rsidR="007B3CEE" w:rsidRDefault="00E14528">
      <w:r>
        <w:t>Biology unveils the captivating world of life, encompassing the study of organisms, their interactions, and the mechanisms that govern their existence</w:t>
      </w:r>
      <w:r w:rsidR="00EB43FA">
        <w:t>.</w:t>
      </w:r>
      <w:r>
        <w:t xml:space="preserve"> It unravels the secrets of cells, unlocking the mysteries of inheritance and evolution</w:t>
      </w:r>
      <w:r w:rsidR="00EB43FA">
        <w:t>.</w:t>
      </w:r>
      <w:r>
        <w:t xml:space="preserve"> Biology provides deep insights into ecosystems and the delicate balance that sustains them</w:t>
      </w:r>
      <w:r w:rsidR="00EB43FA">
        <w:t>.</w:t>
      </w:r>
      <w:r>
        <w:t xml:space="preserve"> From microscopic wonders to the grand symphony of life, biology </w:t>
      </w:r>
      <w:r>
        <w:lastRenderedPageBreak/>
        <w:t>ignites our curiosity and deepens our appreciation for the intricate beauty of the natural world</w:t>
      </w:r>
      <w:r w:rsidR="00EB43FA">
        <w:t>.</w:t>
      </w:r>
    </w:p>
    <w:sectPr w:rsidR="007B3C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039979">
    <w:abstractNumId w:val="8"/>
  </w:num>
  <w:num w:numId="2" w16cid:durableId="670446874">
    <w:abstractNumId w:val="6"/>
  </w:num>
  <w:num w:numId="3" w16cid:durableId="1570728632">
    <w:abstractNumId w:val="5"/>
  </w:num>
  <w:num w:numId="4" w16cid:durableId="1787892983">
    <w:abstractNumId w:val="4"/>
  </w:num>
  <w:num w:numId="5" w16cid:durableId="1777217007">
    <w:abstractNumId w:val="7"/>
  </w:num>
  <w:num w:numId="6" w16cid:durableId="1047608486">
    <w:abstractNumId w:val="3"/>
  </w:num>
  <w:num w:numId="7" w16cid:durableId="1110667999">
    <w:abstractNumId w:val="2"/>
  </w:num>
  <w:num w:numId="8" w16cid:durableId="381171379">
    <w:abstractNumId w:val="1"/>
  </w:num>
  <w:num w:numId="9" w16cid:durableId="175866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3CEE"/>
    <w:rsid w:val="00AA1D8D"/>
    <w:rsid w:val="00B47730"/>
    <w:rsid w:val="00CB0664"/>
    <w:rsid w:val="00E14528"/>
    <w:rsid w:val="00EB43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