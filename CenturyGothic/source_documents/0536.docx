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127" w:rsidRDefault="004A175E">
      <w:pPr>
        <w:jc w:val="center"/>
      </w:pPr>
      <w:r>
        <w:rPr>
          <w:sz w:val="44"/>
        </w:rPr>
        <w:t>The Symphony of Life: Exploring Genetic Diversity</w:t>
      </w:r>
    </w:p>
    <w:p w:rsidR="00933127" w:rsidRDefault="004A175E">
      <w:pPr>
        <w:jc w:val="center"/>
      </w:pPr>
      <w:r>
        <w:rPr>
          <w:sz w:val="36"/>
        </w:rPr>
        <w:t>Dr</w:t>
      </w:r>
      <w:r w:rsidR="00376D64">
        <w:rPr>
          <w:sz w:val="36"/>
        </w:rPr>
        <w:t>.</w:t>
      </w:r>
      <w:r>
        <w:rPr>
          <w:sz w:val="36"/>
        </w:rPr>
        <w:t xml:space="preserve"> Benjamin Carson</w:t>
      </w:r>
      <w:r>
        <w:br/>
      </w:r>
      <w:r>
        <w:rPr>
          <w:sz w:val="32"/>
        </w:rPr>
        <w:t>VALID_EMAIL@ADDRESS</w:t>
      </w:r>
      <w:r w:rsidR="00376D64">
        <w:rPr>
          <w:sz w:val="32"/>
        </w:rPr>
        <w:t>.</w:t>
      </w:r>
      <w:r>
        <w:rPr>
          <w:sz w:val="32"/>
        </w:rPr>
        <w:t>ORG</w:t>
      </w:r>
    </w:p>
    <w:p w:rsidR="00933127" w:rsidRDefault="004A175E">
      <w:r>
        <w:rPr>
          <w:sz w:val="24"/>
        </w:rPr>
        <w:t>The world teems with an astounding array of life, each organism possessing a unique genetic blueprint</w:t>
      </w:r>
      <w:r w:rsidR="00376D64">
        <w:rPr>
          <w:sz w:val="24"/>
        </w:rPr>
        <w:t>.</w:t>
      </w:r>
      <w:r>
        <w:rPr>
          <w:sz w:val="24"/>
        </w:rPr>
        <w:t xml:space="preserve"> This intricate tapestry of biodiversity underpins the delicate balance of ecosystems, ensures the survival of species in changing environments, and holds the key to unlocking cures for diseases</w:t>
      </w:r>
      <w:r w:rsidR="00376D64">
        <w:rPr>
          <w:sz w:val="24"/>
        </w:rPr>
        <w:t>.</w:t>
      </w:r>
      <w:r>
        <w:rPr>
          <w:sz w:val="24"/>
        </w:rPr>
        <w:t xml:space="preserve"> In this essay, we embark on a journey into the fascinating realm of genetic diversity, unraveling its significance, exploring its applications, and contemplating its implications for the future of life on Earth</w:t>
      </w:r>
      <w:r w:rsidR="00376D64">
        <w:rPr>
          <w:sz w:val="24"/>
        </w:rPr>
        <w:t>.</w:t>
      </w:r>
    </w:p>
    <w:p w:rsidR="00933127" w:rsidRDefault="004A175E">
      <w:r>
        <w:rPr>
          <w:sz w:val="24"/>
        </w:rPr>
        <w:t>Paragraph 1:</w:t>
      </w:r>
    </w:p>
    <w:p w:rsidR="00933127" w:rsidRDefault="004A175E">
      <w:r>
        <w:rPr>
          <w:sz w:val="24"/>
        </w:rPr>
        <w:t>Genetic diversity, the variation in the genetic makeup of individuals within a population, is a fundamental pillar of life's resilience</w:t>
      </w:r>
      <w:r w:rsidR="00376D64">
        <w:rPr>
          <w:sz w:val="24"/>
        </w:rPr>
        <w:t>.</w:t>
      </w:r>
      <w:r>
        <w:rPr>
          <w:sz w:val="24"/>
        </w:rPr>
        <w:t xml:space="preserve"> It provides raw material for evolution, allowing populations to adapt to changing environmental conditions</w:t>
      </w:r>
      <w:r w:rsidR="00376D64">
        <w:rPr>
          <w:sz w:val="24"/>
        </w:rPr>
        <w:t>.</w:t>
      </w:r>
      <w:r>
        <w:rPr>
          <w:sz w:val="24"/>
        </w:rPr>
        <w:t xml:space="preserve"> Organisms with favorable genetic traits have a higher chance of survival and reproduction, passing on their advantageous genes to their offspring</w:t>
      </w:r>
      <w:r w:rsidR="00376D64">
        <w:rPr>
          <w:sz w:val="24"/>
        </w:rPr>
        <w:t>.</w:t>
      </w:r>
      <w:r>
        <w:rPr>
          <w:sz w:val="24"/>
        </w:rPr>
        <w:t xml:space="preserve"> This process, known as natural selection, drives the evolution of new species and the adaptation of existing ones to new niches</w:t>
      </w:r>
      <w:r w:rsidR="00376D64">
        <w:rPr>
          <w:sz w:val="24"/>
        </w:rPr>
        <w:t>.</w:t>
      </w:r>
      <w:r>
        <w:rPr>
          <w:sz w:val="24"/>
        </w:rPr>
        <w:t xml:space="preserve"> Genetic diversity also enhances a population's ability to resist disease outbreaks</w:t>
      </w:r>
      <w:r w:rsidR="00376D64">
        <w:rPr>
          <w:sz w:val="24"/>
        </w:rPr>
        <w:t>.</w:t>
      </w:r>
      <w:r>
        <w:rPr>
          <w:sz w:val="24"/>
        </w:rPr>
        <w:t xml:space="preserve"> If a pathogen can infect only a subset of a population with specific genetic vulnerabilities, the remaining individuals remain healthy and can continue reproducing</w:t>
      </w:r>
      <w:r w:rsidR="00376D64">
        <w:rPr>
          <w:sz w:val="24"/>
        </w:rPr>
        <w:t>.</w:t>
      </w:r>
    </w:p>
    <w:p w:rsidR="00933127" w:rsidRDefault="004A175E">
      <w:r>
        <w:rPr>
          <w:sz w:val="24"/>
        </w:rPr>
        <w:t>Paragraph 2:</w:t>
      </w:r>
    </w:p>
    <w:p w:rsidR="00933127" w:rsidRDefault="004A175E">
      <w:r>
        <w:rPr>
          <w:sz w:val="24"/>
        </w:rPr>
        <w:t>Genetic diversity has far-reaching applications in medicine and agriculture</w:t>
      </w:r>
      <w:r w:rsidR="00376D64">
        <w:rPr>
          <w:sz w:val="24"/>
        </w:rPr>
        <w:t>.</w:t>
      </w:r>
      <w:r>
        <w:rPr>
          <w:sz w:val="24"/>
        </w:rPr>
        <w:t xml:space="preserve"> By studying the genetic basis of diseases, scientists can develop more effective treatments and therapies</w:t>
      </w:r>
      <w:r w:rsidR="00376D64">
        <w:rPr>
          <w:sz w:val="24"/>
        </w:rPr>
        <w:t>.</w:t>
      </w:r>
      <w:r>
        <w:rPr>
          <w:sz w:val="24"/>
        </w:rPr>
        <w:t xml:space="preserve"> For instance, understanding the genetic mutations that drive cancer has led to the development of targeted therapies that selectively kill cancer cells while sparing healthy ones</w:t>
      </w:r>
      <w:r w:rsidR="00376D64">
        <w:rPr>
          <w:sz w:val="24"/>
        </w:rPr>
        <w:t>.</w:t>
      </w:r>
      <w:r>
        <w:rPr>
          <w:sz w:val="24"/>
        </w:rPr>
        <w:t xml:space="preserve"> In agriculture, crop diversity is essential for food </w:t>
      </w:r>
      <w:r>
        <w:rPr>
          <w:sz w:val="24"/>
        </w:rPr>
        <w:lastRenderedPageBreak/>
        <w:t>security</w:t>
      </w:r>
      <w:r w:rsidR="00376D64">
        <w:rPr>
          <w:sz w:val="24"/>
        </w:rPr>
        <w:t>.</w:t>
      </w:r>
      <w:r>
        <w:rPr>
          <w:sz w:val="24"/>
        </w:rPr>
        <w:t xml:space="preserve"> Different crop varieties possess varying resistance to pests, diseases, and environmental stresses</w:t>
      </w:r>
      <w:r w:rsidR="00376D64">
        <w:rPr>
          <w:sz w:val="24"/>
        </w:rPr>
        <w:t>.</w:t>
      </w:r>
      <w:r>
        <w:rPr>
          <w:sz w:val="24"/>
        </w:rPr>
        <w:t xml:space="preserve"> This diversity ensures a reliable food supply, even in the face of adverse conditions</w:t>
      </w:r>
      <w:r w:rsidR="00376D64">
        <w:rPr>
          <w:sz w:val="24"/>
        </w:rPr>
        <w:t>.</w:t>
      </w:r>
      <w:r>
        <w:rPr>
          <w:sz w:val="24"/>
        </w:rPr>
        <w:t xml:space="preserve"> Moreover, genetic engineering techniques allow scientists to introduce desirable traits into crops, improving their yield, nutritional value, and resistance to pests and diseases</w:t>
      </w:r>
      <w:r w:rsidR="00376D64">
        <w:rPr>
          <w:sz w:val="24"/>
        </w:rPr>
        <w:t>.</w:t>
      </w:r>
    </w:p>
    <w:p w:rsidR="00933127" w:rsidRDefault="004A175E">
      <w:r>
        <w:rPr>
          <w:sz w:val="24"/>
        </w:rPr>
        <w:t>Paragraph 3:</w:t>
      </w:r>
    </w:p>
    <w:p w:rsidR="00933127" w:rsidRDefault="004A175E">
      <w:r>
        <w:rPr>
          <w:sz w:val="24"/>
        </w:rPr>
        <w:t>While the benefits of genetic diversity are undeniable, human activities are rapidly eroding this precious resource</w:t>
      </w:r>
      <w:r w:rsidR="00376D64">
        <w:rPr>
          <w:sz w:val="24"/>
        </w:rPr>
        <w:t>.</w:t>
      </w:r>
      <w:r>
        <w:rPr>
          <w:sz w:val="24"/>
        </w:rPr>
        <w:t xml:space="preserve"> Habitat destruction, pollution, and climate change are pushing numerous species to the brink of extinction</w:t>
      </w:r>
      <w:r w:rsidR="00376D64">
        <w:rPr>
          <w:sz w:val="24"/>
        </w:rPr>
        <w:t>.</w:t>
      </w:r>
      <w:r>
        <w:rPr>
          <w:sz w:val="24"/>
        </w:rPr>
        <w:t xml:space="preserve"> Additionally, modern agricultural practices, which favor monocultures, reduce genetic diversity within crops</w:t>
      </w:r>
      <w:r w:rsidR="00376D64">
        <w:rPr>
          <w:sz w:val="24"/>
        </w:rPr>
        <w:t>.</w:t>
      </w:r>
      <w:r>
        <w:rPr>
          <w:sz w:val="24"/>
        </w:rPr>
        <w:t xml:space="preserve"> The loss of genetic diversity poses a significant threat to biodiversity, food security, and human health</w:t>
      </w:r>
      <w:r w:rsidR="00376D64">
        <w:rPr>
          <w:sz w:val="24"/>
        </w:rPr>
        <w:t>.</w:t>
      </w:r>
      <w:r>
        <w:rPr>
          <w:sz w:val="24"/>
        </w:rPr>
        <w:t xml:space="preserve"> It is imperative that we act now to conserve genetic diversity</w:t>
      </w:r>
      <w:r w:rsidR="00376D64">
        <w:rPr>
          <w:sz w:val="24"/>
        </w:rPr>
        <w:t>.</w:t>
      </w:r>
      <w:r>
        <w:rPr>
          <w:sz w:val="24"/>
        </w:rPr>
        <w:t xml:space="preserve"> This includes protecting natural habitats, promoting sustainable agricultural practices, and supporting research into the genetic basis of life</w:t>
      </w:r>
      <w:r w:rsidR="00376D64">
        <w:rPr>
          <w:sz w:val="24"/>
        </w:rPr>
        <w:t>.</w:t>
      </w:r>
    </w:p>
    <w:p w:rsidR="00933127" w:rsidRDefault="00933127"/>
    <w:p w:rsidR="00933127" w:rsidRDefault="004A175E">
      <w:r>
        <w:rPr>
          <w:sz w:val="28"/>
        </w:rPr>
        <w:t>Summary</w:t>
      </w:r>
    </w:p>
    <w:p w:rsidR="00933127" w:rsidRDefault="004A175E">
      <w:r>
        <w:t>Genetic diversity is the heart of life's resilience, providing the raw material for evolution, enhancing resistance to disease, and offering invaluable applications in medicine and agriculture</w:t>
      </w:r>
      <w:r w:rsidR="00376D64">
        <w:t>.</w:t>
      </w:r>
      <w:r>
        <w:t xml:space="preserve"> Human activities, however, are rapidly eroding this precious resource, threatening biodiversity, food security, and human health</w:t>
      </w:r>
      <w:r w:rsidR="00376D64">
        <w:t>.</w:t>
      </w:r>
      <w:r>
        <w:t xml:space="preserve"> It is our collective responsibility to protect and conserve genetic diversity for the benefit of current and future generations</w:t>
      </w:r>
      <w:r w:rsidR="00376D64">
        <w:t>.</w:t>
      </w:r>
    </w:p>
    <w:sectPr w:rsidR="009331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596851">
    <w:abstractNumId w:val="8"/>
  </w:num>
  <w:num w:numId="2" w16cid:durableId="1983805704">
    <w:abstractNumId w:val="6"/>
  </w:num>
  <w:num w:numId="3" w16cid:durableId="1171873758">
    <w:abstractNumId w:val="5"/>
  </w:num>
  <w:num w:numId="4" w16cid:durableId="1884948462">
    <w:abstractNumId w:val="4"/>
  </w:num>
  <w:num w:numId="5" w16cid:durableId="238759217">
    <w:abstractNumId w:val="7"/>
  </w:num>
  <w:num w:numId="6" w16cid:durableId="892038022">
    <w:abstractNumId w:val="3"/>
  </w:num>
  <w:num w:numId="7" w16cid:durableId="1864202408">
    <w:abstractNumId w:val="2"/>
  </w:num>
  <w:num w:numId="8" w16cid:durableId="1824658941">
    <w:abstractNumId w:val="1"/>
  </w:num>
  <w:num w:numId="9" w16cid:durableId="13561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D64"/>
    <w:rsid w:val="004A175E"/>
    <w:rsid w:val="009331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