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293" w:rsidRDefault="00095EEA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191293" w:rsidRDefault="00095EEA">
      <w:pPr>
        <w:jc w:val="center"/>
      </w:pPr>
      <w:r>
        <w:rPr>
          <w:sz w:val="36"/>
        </w:rPr>
        <w:t>Dr</w:t>
      </w:r>
      <w:r w:rsidR="00A2478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A24781">
        <w:rPr>
          <w:sz w:val="32"/>
        </w:rPr>
        <w:t>.</w:t>
      </w:r>
      <w:r>
        <w:rPr>
          <w:sz w:val="32"/>
        </w:rPr>
        <w:t>org</w:t>
      </w:r>
    </w:p>
    <w:p w:rsidR="00191293" w:rsidRDefault="00095EEA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A24781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A24781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A24781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A24781">
        <w:rPr>
          <w:sz w:val="24"/>
        </w:rPr>
        <w:t>.</w:t>
      </w:r>
    </w:p>
    <w:p w:rsidR="00191293" w:rsidRDefault="00095EEA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A24781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A24781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A24781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A24781">
        <w:rPr>
          <w:sz w:val="24"/>
        </w:rPr>
        <w:t>.</w:t>
      </w:r>
    </w:p>
    <w:p w:rsidR="00191293" w:rsidRDefault="00095EEA">
      <w:r>
        <w:rPr>
          <w:sz w:val="24"/>
        </w:rPr>
        <w:t>The study of politics is not merely an academic pursuit; it is a vital skill for navigating the complexities of modern society</w:t>
      </w:r>
      <w:r w:rsidR="00A24781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A24781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A24781">
        <w:rPr>
          <w:sz w:val="24"/>
        </w:rPr>
        <w:t>.</w:t>
      </w:r>
    </w:p>
    <w:p w:rsidR="00191293" w:rsidRDefault="00191293"/>
    <w:p w:rsidR="00191293" w:rsidRDefault="00095EEA">
      <w:r>
        <w:rPr>
          <w:sz w:val="28"/>
        </w:rPr>
        <w:lastRenderedPageBreak/>
        <w:t>Summary</w:t>
      </w:r>
    </w:p>
    <w:p w:rsidR="00191293" w:rsidRDefault="00095EEA">
      <w:r>
        <w:t>Politics, the intricate art of governing nations, demands our attention and understanding</w:t>
      </w:r>
      <w:r w:rsidR="00A24781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A24781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A24781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A24781">
        <w:t>.</w:t>
      </w:r>
    </w:p>
    <w:sectPr w:rsidR="00191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609189">
    <w:abstractNumId w:val="8"/>
  </w:num>
  <w:num w:numId="2" w16cid:durableId="211965354">
    <w:abstractNumId w:val="6"/>
  </w:num>
  <w:num w:numId="3" w16cid:durableId="1812289161">
    <w:abstractNumId w:val="5"/>
  </w:num>
  <w:num w:numId="4" w16cid:durableId="553740887">
    <w:abstractNumId w:val="4"/>
  </w:num>
  <w:num w:numId="5" w16cid:durableId="1737360320">
    <w:abstractNumId w:val="7"/>
  </w:num>
  <w:num w:numId="6" w16cid:durableId="1017580233">
    <w:abstractNumId w:val="3"/>
  </w:num>
  <w:num w:numId="7" w16cid:durableId="1956056052">
    <w:abstractNumId w:val="2"/>
  </w:num>
  <w:num w:numId="8" w16cid:durableId="1101681491">
    <w:abstractNumId w:val="1"/>
  </w:num>
  <w:num w:numId="9" w16cid:durableId="7509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EEA"/>
    <w:rsid w:val="0015074B"/>
    <w:rsid w:val="00191293"/>
    <w:rsid w:val="0029639D"/>
    <w:rsid w:val="00326F90"/>
    <w:rsid w:val="00A247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