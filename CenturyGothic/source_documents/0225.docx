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AD8" w:rsidRDefault="00350738">
      <w:pPr>
        <w:jc w:val="center"/>
      </w:pPr>
      <w:r>
        <w:rPr>
          <w:sz w:val="44"/>
        </w:rPr>
        <w:t>Unraveling the Enigma: Exploring the Fascinating World of Chemistry</w:t>
      </w:r>
    </w:p>
    <w:p w:rsidR="00445AD8" w:rsidRDefault="00350738">
      <w:pPr>
        <w:jc w:val="center"/>
      </w:pPr>
      <w:r>
        <w:rPr>
          <w:sz w:val="36"/>
        </w:rPr>
        <w:t>Dr</w:t>
      </w:r>
      <w:r w:rsidR="005C358A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5C358A">
        <w:rPr>
          <w:sz w:val="32"/>
        </w:rPr>
        <w:t>.</w:t>
      </w:r>
      <w:r>
        <w:rPr>
          <w:sz w:val="32"/>
        </w:rPr>
        <w:t>org</w:t>
      </w:r>
    </w:p>
    <w:p w:rsidR="00445AD8" w:rsidRDefault="00350738">
      <w:r>
        <w:rPr>
          <w:sz w:val="24"/>
        </w:rPr>
        <w:t>Chemistry, the study of matter and its properties, is an enthralling realm of knowledge that unravels the enigmatic forces that govern our universe</w:t>
      </w:r>
      <w:r w:rsidR="005C358A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5C358A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5C358A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5C358A">
        <w:rPr>
          <w:sz w:val="24"/>
        </w:rPr>
        <w:t>.</w:t>
      </w:r>
    </w:p>
    <w:p w:rsidR="00445AD8" w:rsidRDefault="00350738">
      <w:r>
        <w:rPr>
          <w:sz w:val="24"/>
        </w:rPr>
        <w:t>Chemistry unveils the nature of substances, delving into their atomic and molecular structures</w:t>
      </w:r>
      <w:r w:rsidR="005C358A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5C358A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5C358A">
        <w:rPr>
          <w:sz w:val="24"/>
        </w:rPr>
        <w:t>.</w:t>
      </w:r>
    </w:p>
    <w:p w:rsidR="00445AD8" w:rsidRDefault="00350738">
      <w:r>
        <w:rPr>
          <w:sz w:val="24"/>
        </w:rPr>
        <w:t>Chemistry is a dynamic discipline that touches every aspect of our lives</w:t>
      </w:r>
      <w:r w:rsidR="005C358A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5C358A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5C358A">
        <w:rPr>
          <w:sz w:val="24"/>
        </w:rPr>
        <w:t>.</w:t>
      </w:r>
    </w:p>
    <w:p w:rsidR="00445AD8" w:rsidRDefault="00445AD8"/>
    <w:p w:rsidR="00445AD8" w:rsidRDefault="00350738">
      <w:r>
        <w:rPr>
          <w:sz w:val="28"/>
        </w:rPr>
        <w:t>Summary</w:t>
      </w:r>
    </w:p>
    <w:p w:rsidR="00445AD8" w:rsidRDefault="00350738">
      <w:r>
        <w:t>Chemistry is an awe-inspiring field that deciphers the enigmatic world of matter and its properties, unveiling the harmonious interplay of elements and molecules</w:t>
      </w:r>
      <w:r w:rsidR="005C358A">
        <w:t>.</w:t>
      </w:r>
      <w:r>
        <w:t xml:space="preserve"> Through rigorous experimentation and keen observation, chemists uncover the secrets of chemical bonding, reactions, and energy transfer</w:t>
      </w:r>
      <w:r w:rsidR="005C358A">
        <w:t>.</w:t>
      </w:r>
      <w:r>
        <w:t xml:space="preserve"> Their discoveries </w:t>
      </w:r>
      <w:r>
        <w:lastRenderedPageBreak/>
        <w:t>have revolutionized industries, transformed medicine, and deepened our understanding of the universe</w:t>
      </w:r>
      <w:r w:rsidR="005C358A">
        <w:t>.</w:t>
      </w:r>
      <w:r>
        <w:t xml:space="preserve"> Chemistry continues to play a vital role in shaping our world, offering solutions to global challenges and pushing the boundaries of human knowledge</w:t>
      </w:r>
      <w:r w:rsidR="005C358A">
        <w:t>.</w:t>
      </w:r>
    </w:p>
    <w:sectPr w:rsidR="00445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025259">
    <w:abstractNumId w:val="8"/>
  </w:num>
  <w:num w:numId="2" w16cid:durableId="1479689156">
    <w:abstractNumId w:val="6"/>
  </w:num>
  <w:num w:numId="3" w16cid:durableId="1918856264">
    <w:abstractNumId w:val="5"/>
  </w:num>
  <w:num w:numId="4" w16cid:durableId="2130119858">
    <w:abstractNumId w:val="4"/>
  </w:num>
  <w:num w:numId="5" w16cid:durableId="1934631776">
    <w:abstractNumId w:val="7"/>
  </w:num>
  <w:num w:numId="6" w16cid:durableId="1400713518">
    <w:abstractNumId w:val="3"/>
  </w:num>
  <w:num w:numId="7" w16cid:durableId="290479959">
    <w:abstractNumId w:val="2"/>
  </w:num>
  <w:num w:numId="8" w16cid:durableId="1398816830">
    <w:abstractNumId w:val="1"/>
  </w:num>
  <w:num w:numId="9" w16cid:durableId="16960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738"/>
    <w:rsid w:val="00445AD8"/>
    <w:rsid w:val="005C35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