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4D6" w:rsidRDefault="007734FF">
      <w:pPr>
        <w:jc w:val="center"/>
      </w:pPr>
      <w:r>
        <w:rPr>
          <w:sz w:val="44"/>
        </w:rPr>
        <w:t>The Fascinating World of Chemistry: Unraveling the Secrets of Matter</w:t>
      </w:r>
    </w:p>
    <w:p w:rsidR="000604D6" w:rsidRDefault="007734F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244F5A">
        <w:rPr>
          <w:sz w:val="32"/>
        </w:rPr>
        <w:t>.</w:t>
      </w:r>
      <w:r>
        <w:rPr>
          <w:sz w:val="32"/>
        </w:rPr>
        <w:t>edu</w:t>
      </w:r>
    </w:p>
    <w:p w:rsidR="000604D6" w:rsidRDefault="007734FF">
      <w:r>
        <w:rPr>
          <w:sz w:val="24"/>
        </w:rPr>
        <w:t>Chemistry, the study of matter and its properties, is an intriguing subject that has captivated scientists and researchers for centuries</w:t>
      </w:r>
      <w:r w:rsidR="00244F5A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244F5A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244F5A">
        <w:rPr>
          <w:sz w:val="24"/>
        </w:rPr>
        <w:t>.</w:t>
      </w:r>
    </w:p>
    <w:p w:rsidR="000604D6" w:rsidRDefault="007734FF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244F5A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244F5A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244F5A">
        <w:rPr>
          <w:sz w:val="24"/>
        </w:rPr>
        <w:t>.</w:t>
      </w:r>
    </w:p>
    <w:p w:rsidR="000604D6" w:rsidRDefault="007734FF">
      <w:r>
        <w:rPr>
          <w:sz w:val="24"/>
        </w:rPr>
        <w:t>Moreover, chemistry plays a pivotal role in understanding the intricate processes that sustain life</w:t>
      </w:r>
      <w:r w:rsidR="00244F5A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244F5A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244F5A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244F5A">
        <w:rPr>
          <w:sz w:val="24"/>
        </w:rPr>
        <w:t>.</w:t>
      </w:r>
    </w:p>
    <w:p w:rsidR="000604D6" w:rsidRDefault="000604D6"/>
    <w:p w:rsidR="000604D6" w:rsidRDefault="007734FF">
      <w:r>
        <w:rPr>
          <w:sz w:val="28"/>
        </w:rPr>
        <w:t>Summary</w:t>
      </w:r>
    </w:p>
    <w:p w:rsidR="000604D6" w:rsidRDefault="007734FF">
      <w:r>
        <w:t xml:space="preserve">Chemistry, a captivating field that unravels the secrets of matter, takes us on a journey to understand the fundamental principles that govern the composition, </w:t>
      </w:r>
      <w:r>
        <w:lastRenderedPageBreak/>
        <w:t>structure, properties, and interactions of substances</w:t>
      </w:r>
      <w:r w:rsidR="00244F5A">
        <w:t>.</w:t>
      </w:r>
      <w:r>
        <w:t xml:space="preserve"> From the smallest particles to complex molecules, chemical reactions reveal the mechanisms that orchestrate transformations and provide insights into life's intricate processes</w:t>
      </w:r>
      <w:r w:rsidR="00244F5A">
        <w:t>.</w:t>
      </w:r>
      <w:r>
        <w:t xml:space="preserve"> Chemistry serves as a gateway to understanding the material world and the very fabric of life, offering endless opportunities for exploration and discovery</w:t>
      </w:r>
      <w:r w:rsidR="00244F5A">
        <w:t>.</w:t>
      </w:r>
    </w:p>
    <w:sectPr w:rsidR="00060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221599">
    <w:abstractNumId w:val="8"/>
  </w:num>
  <w:num w:numId="2" w16cid:durableId="64883004">
    <w:abstractNumId w:val="6"/>
  </w:num>
  <w:num w:numId="3" w16cid:durableId="1124425553">
    <w:abstractNumId w:val="5"/>
  </w:num>
  <w:num w:numId="4" w16cid:durableId="1558781721">
    <w:abstractNumId w:val="4"/>
  </w:num>
  <w:num w:numId="5" w16cid:durableId="680356523">
    <w:abstractNumId w:val="7"/>
  </w:num>
  <w:num w:numId="6" w16cid:durableId="1251279552">
    <w:abstractNumId w:val="3"/>
  </w:num>
  <w:num w:numId="7" w16cid:durableId="109596407">
    <w:abstractNumId w:val="2"/>
  </w:num>
  <w:num w:numId="8" w16cid:durableId="1906530220">
    <w:abstractNumId w:val="1"/>
  </w:num>
  <w:num w:numId="9" w16cid:durableId="39925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4D6"/>
    <w:rsid w:val="0006063C"/>
    <w:rsid w:val="0015074B"/>
    <w:rsid w:val="00244F5A"/>
    <w:rsid w:val="0029639D"/>
    <w:rsid w:val="00326F90"/>
    <w:rsid w:val="007734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