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E84" w:rsidRDefault="009776A4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A31E84" w:rsidRDefault="009776A4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F708F4">
        <w:rPr>
          <w:sz w:val="32"/>
        </w:rPr>
        <w:t>.</w:t>
      </w:r>
      <w:r>
        <w:rPr>
          <w:sz w:val="32"/>
        </w:rPr>
        <w:t>odonnell@xyz</w:t>
      </w:r>
      <w:r w:rsidR="00F708F4">
        <w:rPr>
          <w:sz w:val="32"/>
        </w:rPr>
        <w:t>.</w:t>
      </w:r>
      <w:r>
        <w:rPr>
          <w:sz w:val="32"/>
        </w:rPr>
        <w:t>edu</w:t>
      </w:r>
    </w:p>
    <w:p w:rsidR="00A31E84" w:rsidRDefault="009776A4">
      <w:r>
        <w:rPr>
          <w:sz w:val="24"/>
        </w:rPr>
        <w:t>Chemistry is an awe-inspiring field of science that delves into the fundamental nature of matter and its interactions</w:t>
      </w:r>
      <w:r w:rsidR="00F708F4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F708F4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F708F4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F708F4">
        <w:rPr>
          <w:sz w:val="24"/>
        </w:rPr>
        <w:t>.</w:t>
      </w:r>
    </w:p>
    <w:p w:rsidR="00A31E84" w:rsidRDefault="009776A4">
      <w:r>
        <w:rPr>
          <w:sz w:val="24"/>
        </w:rPr>
        <w:t>In our everyday lives, chemistry plays a pivotal role, touching every aspect of our existence</w:t>
      </w:r>
      <w:r w:rsidR="00F708F4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F708F4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F708F4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F708F4">
        <w:rPr>
          <w:sz w:val="24"/>
        </w:rPr>
        <w:t>.</w:t>
      </w:r>
    </w:p>
    <w:p w:rsidR="00A31E84" w:rsidRDefault="009776A4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F708F4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F708F4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F708F4">
        <w:rPr>
          <w:sz w:val="24"/>
        </w:rPr>
        <w:t>.</w:t>
      </w:r>
    </w:p>
    <w:p w:rsidR="00A31E84" w:rsidRDefault="00A31E84"/>
    <w:p w:rsidR="00A31E84" w:rsidRDefault="009776A4">
      <w:r>
        <w:rPr>
          <w:sz w:val="28"/>
        </w:rPr>
        <w:lastRenderedPageBreak/>
        <w:t>Summary</w:t>
      </w:r>
    </w:p>
    <w:p w:rsidR="00A31E84" w:rsidRDefault="009776A4">
      <w:r>
        <w:t>In essence, chemistry is an enthralling journey into the world of matter and transformation, revealing the fundamental principles that govern the composition, structure, and behavior of substances</w:t>
      </w:r>
      <w:r w:rsidR="00F708F4">
        <w:t>.</w:t>
      </w:r>
      <w:r>
        <w:t xml:space="preserve"> It's a science that touches every aspect of our lives, shaping the objects we use, the food we eat, and the medicines that heal us</w:t>
      </w:r>
      <w:r w:rsidR="00F708F4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F708F4">
        <w:t>.</w:t>
      </w:r>
    </w:p>
    <w:sectPr w:rsidR="00A31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491746">
    <w:abstractNumId w:val="8"/>
  </w:num>
  <w:num w:numId="2" w16cid:durableId="1350109449">
    <w:abstractNumId w:val="6"/>
  </w:num>
  <w:num w:numId="3" w16cid:durableId="251088994">
    <w:abstractNumId w:val="5"/>
  </w:num>
  <w:num w:numId="4" w16cid:durableId="777336207">
    <w:abstractNumId w:val="4"/>
  </w:num>
  <w:num w:numId="5" w16cid:durableId="1271204374">
    <w:abstractNumId w:val="7"/>
  </w:num>
  <w:num w:numId="6" w16cid:durableId="759258506">
    <w:abstractNumId w:val="3"/>
  </w:num>
  <w:num w:numId="7" w16cid:durableId="221215395">
    <w:abstractNumId w:val="2"/>
  </w:num>
  <w:num w:numId="8" w16cid:durableId="2111780956">
    <w:abstractNumId w:val="1"/>
  </w:num>
  <w:num w:numId="9" w16cid:durableId="14584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76A4"/>
    <w:rsid w:val="00A31E84"/>
    <w:rsid w:val="00AA1D8D"/>
    <w:rsid w:val="00B47730"/>
    <w:rsid w:val="00CB0664"/>
    <w:rsid w:val="00F708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