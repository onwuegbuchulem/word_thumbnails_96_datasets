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9D5" w:rsidRDefault="00F7151F">
      <w:pPr>
        <w:jc w:val="center"/>
      </w:pPr>
      <w:r>
        <w:rPr>
          <w:sz w:val="44"/>
        </w:rPr>
        <w:t>Unveiling the Wonders of Biology: A Journey into the Microscopic Realm</w:t>
      </w:r>
    </w:p>
    <w:p w:rsidR="001879D5" w:rsidRDefault="00F7151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DB6CE3">
        <w:rPr>
          <w:sz w:val="32"/>
        </w:rPr>
        <w:t>.</w:t>
      </w:r>
      <w:r>
        <w:rPr>
          <w:sz w:val="32"/>
        </w:rPr>
        <w:t>edu</w:t>
      </w:r>
    </w:p>
    <w:p w:rsidR="001879D5" w:rsidRDefault="00F7151F">
      <w:r>
        <w:rPr>
          <w:sz w:val="24"/>
        </w:rPr>
        <w:t>Embark on a captivating journey into the microscopic realm of biology, a field that holds the key to understanding the intricate workings of life</w:t>
      </w:r>
      <w:r w:rsidR="00DB6CE3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DB6CE3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DB6CE3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DB6CE3">
        <w:rPr>
          <w:sz w:val="24"/>
        </w:rPr>
        <w:t>.</w:t>
      </w:r>
    </w:p>
    <w:p w:rsidR="001879D5" w:rsidRDefault="00F7151F">
      <w:r>
        <w:rPr>
          <w:sz w:val="24"/>
        </w:rPr>
        <w:t>Unraveling the Secrets of Cells:</w:t>
      </w:r>
    </w:p>
    <w:p w:rsidR="001879D5" w:rsidRDefault="00F7151F">
      <w:r>
        <w:rPr>
          <w:sz w:val="24"/>
        </w:rPr>
        <w:t>At the heart of biology lies the study of cells, the fundamental units of life</w:t>
      </w:r>
      <w:r w:rsidR="00DB6CE3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DB6CE3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DB6CE3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DB6CE3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DB6CE3">
        <w:rPr>
          <w:sz w:val="24"/>
        </w:rPr>
        <w:t>.</w:t>
      </w:r>
    </w:p>
    <w:p w:rsidR="001879D5" w:rsidRDefault="00F7151F">
      <w:r>
        <w:rPr>
          <w:sz w:val="24"/>
        </w:rPr>
        <w:t>Exploring the Diversity of Life:</w:t>
      </w:r>
    </w:p>
    <w:p w:rsidR="001879D5" w:rsidRDefault="00F7151F">
      <w:r>
        <w:rPr>
          <w:sz w:val="24"/>
        </w:rPr>
        <w:t>The diversity of life on Earth is astounding, from microscopic bacteria to towering trees and graceful whales</w:t>
      </w:r>
      <w:r w:rsidR="00DB6CE3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DB6CE3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DB6CE3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uncovering the intricate adaptations that enable their survival</w:t>
      </w:r>
      <w:r w:rsidR="00DB6CE3">
        <w:rPr>
          <w:sz w:val="24"/>
        </w:rPr>
        <w:t>.</w:t>
      </w:r>
      <w:r>
        <w:rPr>
          <w:sz w:val="24"/>
        </w:rPr>
        <w:t xml:space="preserve"> Delve into the study of taxonomy, </w:t>
      </w:r>
      <w:r>
        <w:rPr>
          <w:sz w:val="24"/>
        </w:rPr>
        <w:lastRenderedPageBreak/>
        <w:t>the science of classifying organisms, and appreciate the interconnectedness of life on Earth</w:t>
      </w:r>
      <w:r w:rsidR="00DB6CE3">
        <w:rPr>
          <w:sz w:val="24"/>
        </w:rPr>
        <w:t>.</w:t>
      </w:r>
    </w:p>
    <w:p w:rsidR="001879D5" w:rsidRDefault="00F7151F">
      <w:r>
        <w:rPr>
          <w:sz w:val="24"/>
        </w:rPr>
        <w:t>Uncovering the Intricacies of Ecology:</w:t>
      </w:r>
    </w:p>
    <w:p w:rsidR="001879D5" w:rsidRDefault="00F7151F">
      <w:r>
        <w:rPr>
          <w:sz w:val="24"/>
        </w:rPr>
        <w:t>Ecology unveils the intricate web of relationships that shape the natural world</w:t>
      </w:r>
      <w:r w:rsidR="00DB6CE3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DB6CE3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DB6CE3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DB6CE3">
        <w:rPr>
          <w:sz w:val="24"/>
        </w:rPr>
        <w:t>.</w:t>
      </w:r>
      <w:r>
        <w:rPr>
          <w:sz w:val="24"/>
        </w:rPr>
        <w:t xml:space="preserve"> Delve into the study of conservation biology, exploring the urgent need to protect biodiversity and ensure the sustainability of our planet</w:t>
      </w:r>
      <w:r w:rsidR="00DB6CE3">
        <w:rPr>
          <w:sz w:val="24"/>
        </w:rPr>
        <w:t>.</w:t>
      </w:r>
    </w:p>
    <w:p w:rsidR="001879D5" w:rsidRDefault="001879D5"/>
    <w:p w:rsidR="001879D5" w:rsidRDefault="00F7151F">
      <w:r>
        <w:rPr>
          <w:sz w:val="28"/>
        </w:rPr>
        <w:t>Summary</w:t>
      </w:r>
    </w:p>
    <w:p w:rsidR="001879D5" w:rsidRDefault="00F7151F">
      <w:r>
        <w:t>Biology, the study of life, invites us on a wondrous journey into the microscopic realm of cells, the diversity of organisms, and the intricately interconnected web of ecology</w:t>
      </w:r>
      <w:r w:rsidR="00DB6CE3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DB6CE3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DB6CE3">
        <w:t>.</w:t>
      </w:r>
    </w:p>
    <w:sectPr w:rsidR="001879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859862">
    <w:abstractNumId w:val="8"/>
  </w:num>
  <w:num w:numId="2" w16cid:durableId="546724265">
    <w:abstractNumId w:val="6"/>
  </w:num>
  <w:num w:numId="3" w16cid:durableId="1099836149">
    <w:abstractNumId w:val="5"/>
  </w:num>
  <w:num w:numId="4" w16cid:durableId="2132287564">
    <w:abstractNumId w:val="4"/>
  </w:num>
  <w:num w:numId="5" w16cid:durableId="1706439387">
    <w:abstractNumId w:val="7"/>
  </w:num>
  <w:num w:numId="6" w16cid:durableId="1017342255">
    <w:abstractNumId w:val="3"/>
  </w:num>
  <w:num w:numId="7" w16cid:durableId="698580099">
    <w:abstractNumId w:val="2"/>
  </w:num>
  <w:num w:numId="8" w16cid:durableId="2032486182">
    <w:abstractNumId w:val="1"/>
  </w:num>
  <w:num w:numId="9" w16cid:durableId="198778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9D5"/>
    <w:rsid w:val="0029639D"/>
    <w:rsid w:val="00326F90"/>
    <w:rsid w:val="00AA1D8D"/>
    <w:rsid w:val="00B47730"/>
    <w:rsid w:val="00CB0664"/>
    <w:rsid w:val="00DB6CE3"/>
    <w:rsid w:val="00F715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