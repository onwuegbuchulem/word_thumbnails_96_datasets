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3DB" w:rsidRDefault="00793704">
      <w:pPr>
        <w:jc w:val="center"/>
      </w:pPr>
      <w:r>
        <w:rPr>
          <w:sz w:val="44"/>
        </w:rPr>
        <w:t>The Marvels of Chemistry: A Journey into the Realm of Elements and Reactions</w:t>
      </w:r>
    </w:p>
    <w:p w:rsidR="006633DB" w:rsidRDefault="00793704">
      <w:pPr>
        <w:jc w:val="center"/>
      </w:pPr>
      <w:r>
        <w:rPr>
          <w:sz w:val="36"/>
        </w:rPr>
        <w:t>Aristotle Ximenes</w:t>
      </w:r>
      <w:r>
        <w:br/>
      </w:r>
      <w:r>
        <w:rPr>
          <w:sz w:val="32"/>
        </w:rPr>
        <w:t>aristotle</w:t>
      </w:r>
      <w:r w:rsidR="00AF514D">
        <w:rPr>
          <w:sz w:val="32"/>
        </w:rPr>
        <w:t>.</w:t>
      </w:r>
      <w:r>
        <w:rPr>
          <w:sz w:val="32"/>
        </w:rPr>
        <w:t>ximenes@hsedu</w:t>
      </w:r>
      <w:r w:rsidR="00AF514D">
        <w:rPr>
          <w:sz w:val="32"/>
        </w:rPr>
        <w:t>.</w:t>
      </w:r>
      <w:r>
        <w:rPr>
          <w:sz w:val="32"/>
        </w:rPr>
        <w:t>org</w:t>
      </w:r>
    </w:p>
    <w:p w:rsidR="006633DB" w:rsidRDefault="00793704">
      <w:r>
        <w:rPr>
          <w:sz w:val="24"/>
        </w:rPr>
        <w:t>1</w:t>
      </w:r>
      <w:r w:rsidR="00AF514D">
        <w:rPr>
          <w:sz w:val="24"/>
        </w:rPr>
        <w:t>.</w:t>
      </w:r>
      <w:r>
        <w:rPr>
          <w:sz w:val="24"/>
        </w:rPr>
        <w:t xml:space="preserve"> Embark on a captivating expedition into the fascinating realm of chemistry, where you'll unravel the secrets of matter and unravel the enigmas of change</w:t>
      </w:r>
      <w:r w:rsidR="00AF514D">
        <w:rPr>
          <w:sz w:val="24"/>
        </w:rPr>
        <w:t>.</w:t>
      </w:r>
      <w:r>
        <w:rPr>
          <w:sz w:val="24"/>
        </w:rPr>
        <w:t xml:space="preserve"> Delve into the captivating universe of elements and reactions, where you'll witness the birth and transformation of substances right before your eyes</w:t>
      </w:r>
      <w:r w:rsidR="00AF514D">
        <w:rPr>
          <w:sz w:val="24"/>
        </w:rPr>
        <w:t>.</w:t>
      </w:r>
      <w:r>
        <w:rPr>
          <w:sz w:val="24"/>
        </w:rPr>
        <w:t xml:space="preserve"> Prepare to be mesmerized as you embark on this voyage of discovery, immersing yourself in the language of nature's intricate dance</w:t>
      </w:r>
      <w:r w:rsidR="00AF514D">
        <w:rPr>
          <w:sz w:val="24"/>
        </w:rPr>
        <w:t>.</w:t>
      </w:r>
    </w:p>
    <w:p w:rsidR="006633DB" w:rsidRDefault="00793704">
      <w:r>
        <w:rPr>
          <w:sz w:val="24"/>
        </w:rPr>
        <w:t>2</w:t>
      </w:r>
      <w:r w:rsidR="00AF514D">
        <w:rPr>
          <w:sz w:val="24"/>
        </w:rPr>
        <w:t>.</w:t>
      </w:r>
      <w:r>
        <w:rPr>
          <w:sz w:val="24"/>
        </w:rPr>
        <w:t xml:space="preserve"> Each element, with its own unique properties and characteristics, stands as a testament to the astounding diversity of the universe</w:t>
      </w:r>
      <w:r w:rsidR="00AF514D">
        <w:rPr>
          <w:sz w:val="24"/>
        </w:rPr>
        <w:t>.</w:t>
      </w:r>
      <w:r>
        <w:rPr>
          <w:sz w:val="24"/>
        </w:rPr>
        <w:t xml:space="preserve"> Stand in awe of the alchemists of yore, who dedicated their lives to understanding these elusive building blocks with a passion that bordered on obsession</w:t>
      </w:r>
      <w:r w:rsidR="00AF514D">
        <w:rPr>
          <w:sz w:val="24"/>
        </w:rPr>
        <w:t>.</w:t>
      </w:r>
      <w:r>
        <w:rPr>
          <w:sz w:val="24"/>
        </w:rPr>
        <w:t xml:space="preserve"> Imagine the profound satisfaction they must have felt upon unlocking the secrets hidden within the molecules, transforming lead into gold and opening up innumerable vistas of scientific exploration</w:t>
      </w:r>
      <w:r w:rsidR="00AF514D">
        <w:rPr>
          <w:sz w:val="24"/>
        </w:rPr>
        <w:t>.</w:t>
      </w:r>
    </w:p>
    <w:p w:rsidR="006633DB" w:rsidRDefault="00793704">
      <w:r>
        <w:rPr>
          <w:sz w:val="24"/>
        </w:rPr>
        <w:t>3</w:t>
      </w:r>
      <w:r w:rsidR="00AF514D">
        <w:rPr>
          <w:sz w:val="24"/>
        </w:rPr>
        <w:t>.</w:t>
      </w:r>
      <w:r>
        <w:rPr>
          <w:sz w:val="24"/>
        </w:rPr>
        <w:t xml:space="preserve"> Engage in the grand symphony of reactions, those exquisite choreographies of atoms and molecules where energy is released or absorbed</w:t>
      </w:r>
      <w:r w:rsidR="00AF514D">
        <w:rPr>
          <w:sz w:val="24"/>
        </w:rPr>
        <w:t>.</w:t>
      </w:r>
      <w:r>
        <w:rPr>
          <w:sz w:val="24"/>
        </w:rPr>
        <w:t xml:space="preserve"> Witness the effervescent wonder of an acid-base neutralization, where two opposing forces come together in a dance of harmony, resulting in the creation of water, the lifeblood of our planet</w:t>
      </w:r>
      <w:r w:rsidR="00AF514D">
        <w:rPr>
          <w:sz w:val="24"/>
        </w:rPr>
        <w:t>.</w:t>
      </w:r>
    </w:p>
    <w:p w:rsidR="006633DB" w:rsidRDefault="00793704">
      <w:r>
        <w:rPr>
          <w:sz w:val="24"/>
        </w:rPr>
        <w:t>Body:</w:t>
      </w:r>
    </w:p>
    <w:p w:rsidR="006633DB" w:rsidRDefault="00793704">
      <w:r>
        <w:rPr>
          <w:sz w:val="24"/>
        </w:rPr>
        <w:t>1</w:t>
      </w:r>
      <w:r w:rsidR="00AF514D">
        <w:rPr>
          <w:sz w:val="24"/>
        </w:rPr>
        <w:t>.</w:t>
      </w:r>
      <w:r>
        <w:rPr>
          <w:sz w:val="24"/>
        </w:rPr>
        <w:t xml:space="preserve"> Begin your foray into the captivating world of chemistry by exploring the elements, those fundamental components that constitute all matter</w:t>
      </w:r>
      <w:r w:rsidR="00AF514D">
        <w:rPr>
          <w:sz w:val="24"/>
        </w:rPr>
        <w:t>.</w:t>
      </w:r>
      <w:r>
        <w:rPr>
          <w:sz w:val="24"/>
        </w:rPr>
        <w:t xml:space="preserve"> Chart their organization on the periodic table, a map of elemental properties that reveals the underlying patterns and relationships that govern their behavior</w:t>
      </w:r>
      <w:r w:rsidR="00AF514D">
        <w:rPr>
          <w:sz w:val="24"/>
        </w:rPr>
        <w:t>.</w:t>
      </w:r>
      <w:r>
        <w:rPr>
          <w:sz w:val="24"/>
        </w:rPr>
        <w:t xml:space="preserve"> Learn how these elements combine to form an infinite array of compounds, each with its own unique properties and applications</w:t>
      </w:r>
      <w:r w:rsidR="00AF514D">
        <w:rPr>
          <w:sz w:val="24"/>
        </w:rPr>
        <w:t>.</w:t>
      </w:r>
      <w:r>
        <w:rPr>
          <w:sz w:val="24"/>
        </w:rPr>
        <w:t xml:space="preserve"> Marvel at the everyday magic of chemistry, from the </w:t>
      </w:r>
      <w:r>
        <w:rPr>
          <w:sz w:val="24"/>
        </w:rPr>
        <w:lastRenderedPageBreak/>
        <w:t>humble salt you sprinkle on your food to the life-saving drugs that combat disease</w:t>
      </w:r>
      <w:r w:rsidR="00AF514D">
        <w:rPr>
          <w:sz w:val="24"/>
        </w:rPr>
        <w:t>.</w:t>
      </w:r>
    </w:p>
    <w:p w:rsidR="006633DB" w:rsidRDefault="00793704">
      <w:r>
        <w:rPr>
          <w:sz w:val="24"/>
        </w:rPr>
        <w:t>2</w:t>
      </w:r>
      <w:r w:rsidR="00AF514D">
        <w:rPr>
          <w:sz w:val="24"/>
        </w:rPr>
        <w:t>.</w:t>
      </w:r>
      <w:r>
        <w:rPr>
          <w:sz w:val="24"/>
        </w:rPr>
        <w:t xml:space="preserve"> Embark on an exploration of chemical reactions, the dynamic processes that transform substances from one form to another</w:t>
      </w:r>
      <w:r w:rsidR="00AF514D">
        <w:rPr>
          <w:sz w:val="24"/>
        </w:rPr>
        <w:t>.</w:t>
      </w:r>
      <w:r>
        <w:rPr>
          <w:sz w:val="24"/>
        </w:rPr>
        <w:t xml:space="preserve"> Witness the fiery spectacle of combustion, where matter dances with oxygen in an exothermic waltz, releasing light and heat</w:t>
      </w:r>
      <w:r w:rsidR="00AF514D">
        <w:rPr>
          <w:sz w:val="24"/>
        </w:rPr>
        <w:t>.</w:t>
      </w:r>
      <w:r>
        <w:rPr>
          <w:sz w:val="24"/>
        </w:rPr>
        <w:t xml:space="preserve"> Dive into the intricate world of chemical equilibrium, where opposing reactions coexist in delicate balance, maintaining a state of dynamic harmony</w:t>
      </w:r>
      <w:r w:rsidR="00AF514D">
        <w:rPr>
          <w:sz w:val="24"/>
        </w:rPr>
        <w:t>.</w:t>
      </w:r>
      <w:r>
        <w:rPr>
          <w:sz w:val="24"/>
        </w:rPr>
        <w:t xml:space="preserve"> Delve into the realm of electrochemistry, where the interplay of electrical and chemical forces orchestrates the flow of electrons, giving rise to batteries, fuel cells, and the very essence of life itself</w:t>
      </w:r>
      <w:r w:rsidR="00AF514D">
        <w:rPr>
          <w:sz w:val="24"/>
        </w:rPr>
        <w:t>.</w:t>
      </w:r>
    </w:p>
    <w:p w:rsidR="006633DB" w:rsidRDefault="00793704">
      <w:r>
        <w:rPr>
          <w:sz w:val="24"/>
        </w:rPr>
        <w:t>3</w:t>
      </w:r>
      <w:r w:rsidR="00AF514D">
        <w:rPr>
          <w:sz w:val="24"/>
        </w:rPr>
        <w:t>.</w:t>
      </w:r>
      <w:r>
        <w:rPr>
          <w:sz w:val="24"/>
        </w:rPr>
        <w:t xml:space="preserve"> Finally, venture into the realm of organic chemistry, where carbon takes center stage as the versatile architect of countless molecules, from the proteins that sustain life to the plastics that shape our modern world</w:t>
      </w:r>
      <w:r w:rsidR="00AF514D">
        <w:rPr>
          <w:sz w:val="24"/>
        </w:rPr>
        <w:t>.</w:t>
      </w:r>
      <w:r>
        <w:rPr>
          <w:sz w:val="24"/>
        </w:rPr>
        <w:t xml:space="preserve"> Discover the intricacies of isomerism, the phenomenon where molecules with the same formula can possess distinct structures and properties</w:t>
      </w:r>
      <w:r w:rsidR="00AF514D">
        <w:rPr>
          <w:sz w:val="24"/>
        </w:rPr>
        <w:t>.</w:t>
      </w:r>
      <w:r>
        <w:rPr>
          <w:sz w:val="24"/>
        </w:rPr>
        <w:t xml:space="preserve"> Explore functional groups, those ubiquitous molecular motifs that impart characteristic reactivity to organic molecules</w:t>
      </w:r>
      <w:r w:rsidR="00AF514D">
        <w:rPr>
          <w:sz w:val="24"/>
        </w:rPr>
        <w:t>.</w:t>
      </w:r>
      <w:r>
        <w:rPr>
          <w:sz w:val="24"/>
        </w:rPr>
        <w:t xml:space="preserve"> Unravel the intricate mechanisms of biochemical reactions, the fundamental processes that underpin the very essence of life</w:t>
      </w:r>
      <w:r w:rsidR="00AF514D">
        <w:rPr>
          <w:sz w:val="24"/>
        </w:rPr>
        <w:t>.</w:t>
      </w:r>
    </w:p>
    <w:p w:rsidR="006633DB" w:rsidRDefault="006633DB"/>
    <w:p w:rsidR="006633DB" w:rsidRDefault="00793704">
      <w:r>
        <w:rPr>
          <w:sz w:val="28"/>
        </w:rPr>
        <w:t>Summary</w:t>
      </w:r>
    </w:p>
    <w:p w:rsidR="006633DB" w:rsidRDefault="00793704">
      <w:r>
        <w:t>Journey through the marvelous world of chemistry, where you'll encounter the elements, the building blocks of matter, and witness the transformative power of chemical reactions</w:t>
      </w:r>
      <w:r w:rsidR="00AF514D">
        <w:t>.</w:t>
      </w:r>
      <w:r>
        <w:t xml:space="preserve"> Explore the intricacies of organic chemistry, where carbon reigns supreme, and unravel the complexities of biochemical reactions that breathe life into our world</w:t>
      </w:r>
      <w:r w:rsidR="00AF514D">
        <w:t>.</w:t>
      </w:r>
      <w:r>
        <w:t xml:space="preserve"> Chemistry, with its profound applications in medicine, materials science, and energy production, stands as an indispensable tool for shaping a sustainable and prosperous future</w:t>
      </w:r>
      <w:r w:rsidR="00AF514D">
        <w:t>.</w:t>
      </w:r>
    </w:p>
    <w:sectPr w:rsidR="006633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7906166">
    <w:abstractNumId w:val="8"/>
  </w:num>
  <w:num w:numId="2" w16cid:durableId="585964805">
    <w:abstractNumId w:val="6"/>
  </w:num>
  <w:num w:numId="3" w16cid:durableId="2043700064">
    <w:abstractNumId w:val="5"/>
  </w:num>
  <w:num w:numId="4" w16cid:durableId="2076201826">
    <w:abstractNumId w:val="4"/>
  </w:num>
  <w:num w:numId="5" w16cid:durableId="154155519">
    <w:abstractNumId w:val="7"/>
  </w:num>
  <w:num w:numId="6" w16cid:durableId="1091901160">
    <w:abstractNumId w:val="3"/>
  </w:num>
  <w:num w:numId="7" w16cid:durableId="1278487031">
    <w:abstractNumId w:val="2"/>
  </w:num>
  <w:num w:numId="8" w16cid:durableId="1327854352">
    <w:abstractNumId w:val="1"/>
  </w:num>
  <w:num w:numId="9" w16cid:durableId="2059012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33DB"/>
    <w:rsid w:val="00793704"/>
    <w:rsid w:val="00AA1D8D"/>
    <w:rsid w:val="00AF514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