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617" w:rsidRDefault="00E37B53">
      <w:pPr>
        <w:jc w:val="center"/>
      </w:pPr>
      <w:r>
        <w:rPr>
          <w:sz w:val="44"/>
        </w:rPr>
        <w:t>Unraveling the Wonders of the Periodic Table</w:t>
      </w:r>
    </w:p>
    <w:p w:rsidR="008F0617" w:rsidRDefault="00E37B53">
      <w:pPr>
        <w:jc w:val="center"/>
      </w:pPr>
      <w:r>
        <w:rPr>
          <w:sz w:val="36"/>
        </w:rPr>
        <w:t>Dr</w:t>
      </w:r>
      <w:r w:rsidR="00B36A49">
        <w:rPr>
          <w:sz w:val="36"/>
        </w:rPr>
        <w:t>.</w:t>
      </w:r>
      <w:r>
        <w:rPr>
          <w:sz w:val="36"/>
        </w:rPr>
        <w:t xml:space="preserve"> Zara Afia</w:t>
      </w:r>
      <w:r>
        <w:br/>
      </w:r>
      <w:r>
        <w:rPr>
          <w:sz w:val="32"/>
        </w:rPr>
        <w:t>afia</w:t>
      </w:r>
      <w:r w:rsidR="00B36A49">
        <w:rPr>
          <w:sz w:val="32"/>
        </w:rPr>
        <w:t>.</w:t>
      </w:r>
      <w:r>
        <w:rPr>
          <w:sz w:val="32"/>
        </w:rPr>
        <w:t>zara@eduworld</w:t>
      </w:r>
      <w:r w:rsidR="00B36A49">
        <w:rPr>
          <w:sz w:val="32"/>
        </w:rPr>
        <w:t>.</w:t>
      </w:r>
      <w:r>
        <w:rPr>
          <w:sz w:val="32"/>
        </w:rPr>
        <w:t>sch</w:t>
      </w:r>
    </w:p>
    <w:p w:rsidR="008F0617" w:rsidRDefault="00E37B53">
      <w:r>
        <w:rPr>
          <w:sz w:val="24"/>
        </w:rPr>
        <w:t>The periodic table, a mesmerizing tapestry of elements, invites us into a realm where matter finds its voice in a language of numbers and symbols</w:t>
      </w:r>
      <w:r w:rsidR="00B36A49">
        <w:rPr>
          <w:sz w:val="24"/>
        </w:rPr>
        <w:t>.</w:t>
      </w:r>
      <w:r>
        <w:rPr>
          <w:sz w:val="24"/>
        </w:rPr>
        <w:t xml:space="preserve"> These elements, with their distinct identities and characteristics, are the building blocks of our world, determining the very essence of the universe we inhabit</w:t>
      </w:r>
      <w:r w:rsidR="00B36A49">
        <w:rPr>
          <w:sz w:val="24"/>
        </w:rPr>
        <w:t>.</w:t>
      </w:r>
      <w:r>
        <w:rPr>
          <w:sz w:val="24"/>
        </w:rPr>
        <w:t xml:space="preserve"> From the air we breathe to the food we consume, from the shimmering stars in the night sky to the glistening seas that embrace our planet, all owe their existence to these elemental entities</w:t>
      </w:r>
      <w:r w:rsidR="00B36A49">
        <w:rPr>
          <w:sz w:val="24"/>
        </w:rPr>
        <w:t>.</w:t>
      </w:r>
    </w:p>
    <w:p w:rsidR="008F0617" w:rsidRDefault="00E37B53">
      <w:r>
        <w:rPr>
          <w:sz w:val="24"/>
        </w:rPr>
        <w:t>Delving into the periodic table, we embark on a voyage of discovery, unearthing the hidden stories of these elemental players</w:t>
      </w:r>
      <w:r w:rsidR="00B36A49">
        <w:rPr>
          <w:sz w:val="24"/>
        </w:rPr>
        <w:t>.</w:t>
      </w:r>
      <w:r>
        <w:rPr>
          <w:sz w:val="24"/>
        </w:rPr>
        <w:t xml:space="preserve"> We learn how elements bond, interact, and transform, creating an intricate web of relationships that shape our existence</w:t>
      </w:r>
      <w:r w:rsidR="00B36A49">
        <w:rPr>
          <w:sz w:val="24"/>
        </w:rPr>
        <w:t>.</w:t>
      </w:r>
      <w:r>
        <w:rPr>
          <w:sz w:val="24"/>
        </w:rPr>
        <w:t xml:space="preserve"> With a keen eye, we unravel the patterns that hold the table together, revealing the underlying principles that govern the organization and properties of elements</w:t>
      </w:r>
      <w:r w:rsidR="00B36A49">
        <w:rPr>
          <w:sz w:val="24"/>
        </w:rPr>
        <w:t>.</w:t>
      </w:r>
      <w:r>
        <w:rPr>
          <w:sz w:val="24"/>
        </w:rPr>
        <w:t xml:space="preserve"> Through this exploration, we gain a profound appreciation for the interconnectedness of all things, as we witness the elemental dance that shapes the universe</w:t>
      </w:r>
      <w:r w:rsidR="00B36A49">
        <w:rPr>
          <w:sz w:val="24"/>
        </w:rPr>
        <w:t>.</w:t>
      </w:r>
    </w:p>
    <w:p w:rsidR="008F0617" w:rsidRDefault="00E37B53">
      <w:r>
        <w:rPr>
          <w:sz w:val="24"/>
        </w:rPr>
        <w:t>Furthermore, the periodic table offers us a glimpse into the dynamic nature of science</w:t>
      </w:r>
      <w:r w:rsidR="00B36A49">
        <w:rPr>
          <w:sz w:val="24"/>
        </w:rPr>
        <w:t>.</w:t>
      </w:r>
      <w:r>
        <w:rPr>
          <w:sz w:val="24"/>
        </w:rPr>
        <w:t xml:space="preserve"> It is not a static entity, but rather a living document, constantly evolving as new elements are discovered and insights are gained</w:t>
      </w:r>
      <w:r w:rsidR="00B36A49">
        <w:rPr>
          <w:sz w:val="24"/>
        </w:rPr>
        <w:t>.</w:t>
      </w:r>
      <w:r>
        <w:rPr>
          <w:sz w:val="24"/>
        </w:rPr>
        <w:t xml:space="preserve"> This ever-shifting landscape encourages us to embrace curiosity and cultivate a perpetual drive for knowledge</w:t>
      </w:r>
      <w:r w:rsidR="00B36A49">
        <w:rPr>
          <w:sz w:val="24"/>
        </w:rPr>
        <w:t>.</w:t>
      </w:r>
      <w:r>
        <w:rPr>
          <w:sz w:val="24"/>
        </w:rPr>
        <w:t xml:space="preserve"> As we delve deeper into the mysteries that surround us, we ignite within ourselves a flame of lifelong learning, forever inspired by the wonders that unfold within the periodic table</w:t>
      </w:r>
      <w:r w:rsidR="00B36A49">
        <w:rPr>
          <w:sz w:val="24"/>
        </w:rPr>
        <w:t>.</w:t>
      </w:r>
    </w:p>
    <w:p w:rsidR="008F0617" w:rsidRDefault="008F0617"/>
    <w:p w:rsidR="008F0617" w:rsidRDefault="00E37B53">
      <w:r>
        <w:rPr>
          <w:sz w:val="28"/>
        </w:rPr>
        <w:t>Summary</w:t>
      </w:r>
    </w:p>
    <w:p w:rsidR="008F0617" w:rsidRDefault="00E37B53">
      <w:r>
        <w:t>Our exploration of the periodic table unveils the rich tapestry of elements that orchestrate the world around us</w:t>
      </w:r>
      <w:r w:rsidR="00B36A49">
        <w:t>.</w:t>
      </w:r>
      <w:r>
        <w:t xml:space="preserve"> Through investigating their properties and </w:t>
      </w:r>
      <w:r>
        <w:lastRenderedPageBreak/>
        <w:t>relationships, we gain insight into the fundamental principles that govern matter and the universe</w:t>
      </w:r>
      <w:r w:rsidR="00B36A49">
        <w:t>.</w:t>
      </w:r>
      <w:r>
        <w:t xml:space="preserve"> The periodic table encapsulates the essence of scientific discovery, urging us to embrace curiosity and embark on a lifelong journey of learning</w:t>
      </w:r>
      <w:r w:rsidR="00B36A49">
        <w:t>.</w:t>
      </w:r>
    </w:p>
    <w:sectPr w:rsidR="008F06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0320965">
    <w:abstractNumId w:val="8"/>
  </w:num>
  <w:num w:numId="2" w16cid:durableId="1890804024">
    <w:abstractNumId w:val="6"/>
  </w:num>
  <w:num w:numId="3" w16cid:durableId="1222670310">
    <w:abstractNumId w:val="5"/>
  </w:num>
  <w:num w:numId="4" w16cid:durableId="1167094565">
    <w:abstractNumId w:val="4"/>
  </w:num>
  <w:num w:numId="5" w16cid:durableId="570776883">
    <w:abstractNumId w:val="7"/>
  </w:num>
  <w:num w:numId="6" w16cid:durableId="293144173">
    <w:abstractNumId w:val="3"/>
  </w:num>
  <w:num w:numId="7" w16cid:durableId="771436699">
    <w:abstractNumId w:val="2"/>
  </w:num>
  <w:num w:numId="8" w16cid:durableId="1671567775">
    <w:abstractNumId w:val="1"/>
  </w:num>
  <w:num w:numId="9" w16cid:durableId="1061559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0617"/>
    <w:rsid w:val="00AA1D8D"/>
    <w:rsid w:val="00B36A49"/>
    <w:rsid w:val="00B47730"/>
    <w:rsid w:val="00CB0664"/>
    <w:rsid w:val="00E37B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