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96C" w:rsidRDefault="00D753C0">
      <w:pPr>
        <w:jc w:val="center"/>
      </w:pPr>
      <w:r>
        <w:rPr>
          <w:sz w:val="44"/>
        </w:rPr>
        <w:t>The Civil Rights Movement: A Struggle for Equality</w:t>
      </w:r>
    </w:p>
    <w:p w:rsidR="0060396C" w:rsidRDefault="00D753C0">
      <w:pPr>
        <w:jc w:val="center"/>
      </w:pPr>
      <w:r>
        <w:rPr>
          <w:sz w:val="36"/>
        </w:rPr>
        <w:t>James Lewis</w:t>
      </w:r>
      <w:r>
        <w:br/>
      </w:r>
      <w:r>
        <w:rPr>
          <w:sz w:val="32"/>
        </w:rPr>
        <w:t>james</w:t>
      </w:r>
      <w:r w:rsidR="00582EEC">
        <w:rPr>
          <w:sz w:val="32"/>
        </w:rPr>
        <w:t>.</w:t>
      </w:r>
      <w:r>
        <w:rPr>
          <w:sz w:val="32"/>
        </w:rPr>
        <w:t>lewis@education</w:t>
      </w:r>
      <w:r w:rsidR="00582EEC">
        <w:rPr>
          <w:sz w:val="32"/>
        </w:rPr>
        <w:t>.</w:t>
      </w:r>
      <w:r>
        <w:rPr>
          <w:sz w:val="32"/>
        </w:rPr>
        <w:t>org</w:t>
      </w:r>
    </w:p>
    <w:p w:rsidR="0060396C" w:rsidRDefault="00D753C0">
      <w:r>
        <w:rPr>
          <w:sz w:val="24"/>
        </w:rPr>
        <w:t>At the dawn of the 20th century, America reckoned with a deep-seated wound that tore at the heart of its democratic ideals: racial segregation</w:t>
      </w:r>
      <w:r w:rsidR="00582EEC">
        <w:rPr>
          <w:sz w:val="24"/>
        </w:rPr>
        <w:t>.</w:t>
      </w:r>
      <w:r>
        <w:rPr>
          <w:sz w:val="24"/>
        </w:rPr>
        <w:t xml:space="preserve"> African Americans, long subjected to discrimination and subjugation, yearned for justice, equality, and the full enjoyment of their civil rights</w:t>
      </w:r>
      <w:r w:rsidR="00582EEC">
        <w:rPr>
          <w:sz w:val="24"/>
        </w:rPr>
        <w:t>.</w:t>
      </w:r>
      <w:r>
        <w:rPr>
          <w:sz w:val="24"/>
        </w:rPr>
        <w:t xml:space="preserve"> This yearning gave rise to the Civil Rights Movement, a chapter in American history defined by fierce determination, courage, and unwavering advocacy for human rights</w:t>
      </w:r>
      <w:r w:rsidR="00582EEC">
        <w:rPr>
          <w:sz w:val="24"/>
        </w:rPr>
        <w:t>.</w:t>
      </w:r>
    </w:p>
    <w:p w:rsidR="0060396C" w:rsidRDefault="00D753C0">
      <w:r>
        <w:rPr>
          <w:sz w:val="24"/>
        </w:rPr>
        <w:t>The Civil Rights Movement was a sweeping social and political movement that spanned several decades, capturing the attention of the nation and the world</w:t>
      </w:r>
      <w:r w:rsidR="00582EEC">
        <w:rPr>
          <w:sz w:val="24"/>
        </w:rPr>
        <w:t>.</w:t>
      </w:r>
      <w:r>
        <w:rPr>
          <w:sz w:val="24"/>
        </w:rPr>
        <w:t xml:space="preserve"> It involved diverse strategies like protests, sit-ins, boycotts, freedom rides, and voter registration drives</w:t>
      </w:r>
      <w:r w:rsidR="00582EEC">
        <w:rPr>
          <w:sz w:val="24"/>
        </w:rPr>
        <w:t>.</w:t>
      </w:r>
      <w:r>
        <w:rPr>
          <w:sz w:val="24"/>
        </w:rPr>
        <w:t xml:space="preserve"> At the helm were influential leaders such as Martin Luther King Jr</w:t>
      </w:r>
      <w:r w:rsidR="00582EEC">
        <w:rPr>
          <w:sz w:val="24"/>
        </w:rPr>
        <w:t>.</w:t>
      </w:r>
      <w:r>
        <w:rPr>
          <w:sz w:val="24"/>
        </w:rPr>
        <w:t>, Rosa Parks, Malcolm X, and many others who dedicated their lives to dismantling the Jim Crow system of segregation</w:t>
      </w:r>
      <w:r w:rsidR="00582EEC">
        <w:rPr>
          <w:sz w:val="24"/>
        </w:rPr>
        <w:t>.</w:t>
      </w:r>
    </w:p>
    <w:p w:rsidR="0060396C" w:rsidRDefault="00D753C0">
      <w:r>
        <w:rPr>
          <w:sz w:val="24"/>
        </w:rPr>
        <w:t>The sacrifices made by activists and the sheer magnitude of the movement's impact cast a lasting legacy on American history</w:t>
      </w:r>
      <w:r w:rsidR="00582EEC">
        <w:rPr>
          <w:sz w:val="24"/>
        </w:rPr>
        <w:t>.</w:t>
      </w:r>
      <w:r>
        <w:rPr>
          <w:sz w:val="24"/>
        </w:rPr>
        <w:t xml:space="preserve"> It led to landmark legislation like the Civil Rights Act of 1964 and the Voting Rights Act of 1965, which outlawed discrimination and secured the right to vote for African Americans</w:t>
      </w:r>
      <w:r w:rsidR="00582EEC">
        <w:rPr>
          <w:sz w:val="24"/>
        </w:rPr>
        <w:t>.</w:t>
      </w:r>
      <w:r>
        <w:rPr>
          <w:sz w:val="24"/>
        </w:rPr>
        <w:t xml:space="preserve"> These victories not only transformed the legal landscape but also changed hearts and minds, driving a shift towards social equality</w:t>
      </w:r>
      <w:r w:rsidR="00582EEC">
        <w:rPr>
          <w:sz w:val="24"/>
        </w:rPr>
        <w:t>.</w:t>
      </w:r>
    </w:p>
    <w:p w:rsidR="0060396C" w:rsidRDefault="0060396C"/>
    <w:p w:rsidR="0060396C" w:rsidRDefault="00D753C0">
      <w:r>
        <w:rPr>
          <w:sz w:val="28"/>
        </w:rPr>
        <w:t>Summary</w:t>
      </w:r>
    </w:p>
    <w:p w:rsidR="0060396C" w:rsidRDefault="00D753C0">
      <w:r>
        <w:t>The Civil Rights Movement was a transformative period in American history that challenged racial discrimination and brought about significant legal and social change</w:t>
      </w:r>
      <w:r w:rsidR="00582EEC">
        <w:t>.</w:t>
      </w:r>
      <w:r>
        <w:t xml:space="preserve"> Through the tireless efforts of civil rights leaders and the unwavering determination of activists, the movement achieved legislative milestones that </w:t>
      </w:r>
      <w:r>
        <w:lastRenderedPageBreak/>
        <w:t>outlawed segregation and secured the right to vote for African Americans</w:t>
      </w:r>
      <w:r w:rsidR="00582EEC">
        <w:t>.</w:t>
      </w:r>
      <w:r>
        <w:t xml:space="preserve"> These victories not only reshaped the legal framework but also played a pivotal role in transforming attitudes, driving a shift towards a more just and equitable society</w:t>
      </w:r>
      <w:r w:rsidR="00582EEC">
        <w:t>.</w:t>
      </w:r>
    </w:p>
    <w:sectPr w:rsidR="006039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191428">
    <w:abstractNumId w:val="8"/>
  </w:num>
  <w:num w:numId="2" w16cid:durableId="1992832457">
    <w:abstractNumId w:val="6"/>
  </w:num>
  <w:num w:numId="3" w16cid:durableId="1501502802">
    <w:abstractNumId w:val="5"/>
  </w:num>
  <w:num w:numId="4" w16cid:durableId="1873881605">
    <w:abstractNumId w:val="4"/>
  </w:num>
  <w:num w:numId="5" w16cid:durableId="335235902">
    <w:abstractNumId w:val="7"/>
  </w:num>
  <w:num w:numId="6" w16cid:durableId="1905337023">
    <w:abstractNumId w:val="3"/>
  </w:num>
  <w:num w:numId="7" w16cid:durableId="276839473">
    <w:abstractNumId w:val="2"/>
  </w:num>
  <w:num w:numId="8" w16cid:durableId="706224593">
    <w:abstractNumId w:val="1"/>
  </w:num>
  <w:num w:numId="9" w16cid:durableId="200069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EEC"/>
    <w:rsid w:val="0060396C"/>
    <w:rsid w:val="00AA1D8D"/>
    <w:rsid w:val="00B47730"/>
    <w:rsid w:val="00CB0664"/>
    <w:rsid w:val="00D753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