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B11" w:rsidRDefault="00264578">
      <w:pPr>
        <w:jc w:val="center"/>
      </w:pPr>
      <w:r>
        <w:rPr>
          <w:sz w:val="44"/>
        </w:rPr>
        <w:t>The Allure of Human Evolution: Unraveling the Secrets of Our Ancestry</w:t>
      </w:r>
    </w:p>
    <w:p w:rsidR="00C11B11" w:rsidRDefault="00264578">
      <w:pPr>
        <w:jc w:val="center"/>
      </w:pPr>
      <w:r>
        <w:rPr>
          <w:sz w:val="36"/>
        </w:rPr>
        <w:t>Mrs</w:t>
      </w:r>
      <w:r w:rsidR="00A8419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A8419E">
        <w:rPr>
          <w:sz w:val="32"/>
        </w:rPr>
        <w:t>.</w:t>
      </w:r>
      <w:r>
        <w:rPr>
          <w:sz w:val="32"/>
        </w:rPr>
        <w:t>org</w:t>
      </w:r>
    </w:p>
    <w:p w:rsidR="00C11B11" w:rsidRDefault="00264578">
      <w:r>
        <w:rPr>
          <w:sz w:val="24"/>
        </w:rPr>
        <w:t>Lost in the labyrinth of time, the tale of human evolution captivates hearts and ignites minds</w:t>
      </w:r>
      <w:r w:rsidR="00A8419E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A8419E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A8419E">
        <w:rPr>
          <w:sz w:val="24"/>
        </w:rPr>
        <w:t>.</w:t>
      </w:r>
    </w:p>
    <w:p w:rsidR="00C11B11" w:rsidRDefault="00264578">
      <w:r>
        <w:rPr>
          <w:sz w:val="24"/>
        </w:rPr>
        <w:t>Every step we take in understanding human evolution brings us closer to unraveling the enigma of our existence</w:t>
      </w:r>
      <w:r w:rsidR="00A8419E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A8419E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A8419E">
        <w:rPr>
          <w:sz w:val="24"/>
        </w:rPr>
        <w:t>.</w:t>
      </w:r>
    </w:p>
    <w:p w:rsidR="00C11B11" w:rsidRDefault="00264578">
      <w:r>
        <w:rPr>
          <w:sz w:val="24"/>
        </w:rPr>
        <w:t>Peering into the depths of time, we witness the remarkable tale of adaptation and diversity</w:t>
      </w:r>
      <w:r w:rsidR="00A8419E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A8419E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A8419E">
        <w:rPr>
          <w:sz w:val="24"/>
        </w:rPr>
        <w:t>.</w:t>
      </w:r>
    </w:p>
    <w:p w:rsidR="00C11B11" w:rsidRDefault="00264578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A8419E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A8419E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A8419E">
        <w:rPr>
          <w:sz w:val="24"/>
        </w:rPr>
        <w:t>.</w:t>
      </w:r>
    </w:p>
    <w:p w:rsidR="00C11B11" w:rsidRDefault="00264578">
      <w:r>
        <w:rPr>
          <w:sz w:val="24"/>
        </w:rPr>
        <w:t xml:space="preserve">Through the ages, humans have demonstrated an extraordinary capacity to adapt to a kaleidoscope of environments, from the scorching deserts </w:t>
      </w:r>
      <w:r>
        <w:rPr>
          <w:sz w:val="24"/>
        </w:rPr>
        <w:lastRenderedPageBreak/>
        <w:t>to the icy tundras</w:t>
      </w:r>
      <w:r w:rsidR="00A8419E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of our diverse surroundings</w:t>
      </w:r>
      <w:r w:rsidR="00A8419E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A8419E">
        <w:rPr>
          <w:sz w:val="24"/>
        </w:rPr>
        <w:t>.</w:t>
      </w:r>
    </w:p>
    <w:p w:rsidR="00C11B11" w:rsidRDefault="00264578">
      <w:r>
        <w:rPr>
          <w:sz w:val="24"/>
        </w:rPr>
        <w:t>Standing on the threshold of the 21st century, we find ourselves in an era marked by unprecedented technological advancements</w:t>
      </w:r>
      <w:r w:rsidR="00A8419E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A8419E">
        <w:rPr>
          <w:sz w:val="24"/>
        </w:rPr>
        <w:t>.</w:t>
      </w:r>
      <w:r>
        <w:rPr>
          <w:sz w:val="24"/>
        </w:rPr>
        <w:t xml:space="preserve"> We now possess the tools to decipher the mysteries of disease, trace our ancestral lineages, and potentially manipulate our own genetic destiny</w:t>
      </w:r>
      <w:r w:rsidR="00A8419E">
        <w:rPr>
          <w:sz w:val="24"/>
        </w:rPr>
        <w:t>.</w:t>
      </w:r>
    </w:p>
    <w:p w:rsidR="00C11B11" w:rsidRDefault="00C11B11"/>
    <w:p w:rsidR="00C11B11" w:rsidRDefault="00264578">
      <w:r>
        <w:rPr>
          <w:sz w:val="28"/>
        </w:rPr>
        <w:t>Summary</w:t>
      </w:r>
    </w:p>
    <w:p w:rsidR="00C11B11" w:rsidRDefault="00264578">
      <w:r>
        <w:t>The study of human evolution is a testament to the enduring power of curiosity, as we embark on a journey to understand our origins, our diversity, and our place in the universe</w:t>
      </w:r>
      <w:r w:rsidR="00A8419E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A8419E">
        <w:t>.</w:t>
      </w:r>
    </w:p>
    <w:sectPr w:rsidR="00C11B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52182">
    <w:abstractNumId w:val="8"/>
  </w:num>
  <w:num w:numId="2" w16cid:durableId="326322375">
    <w:abstractNumId w:val="6"/>
  </w:num>
  <w:num w:numId="3" w16cid:durableId="455948433">
    <w:abstractNumId w:val="5"/>
  </w:num>
  <w:num w:numId="4" w16cid:durableId="165368863">
    <w:abstractNumId w:val="4"/>
  </w:num>
  <w:num w:numId="5" w16cid:durableId="1568027824">
    <w:abstractNumId w:val="7"/>
  </w:num>
  <w:num w:numId="6" w16cid:durableId="1549411824">
    <w:abstractNumId w:val="3"/>
  </w:num>
  <w:num w:numId="7" w16cid:durableId="481511256">
    <w:abstractNumId w:val="2"/>
  </w:num>
  <w:num w:numId="8" w16cid:durableId="72969380">
    <w:abstractNumId w:val="1"/>
  </w:num>
  <w:num w:numId="9" w16cid:durableId="136316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578"/>
    <w:rsid w:val="0029639D"/>
    <w:rsid w:val="00326F90"/>
    <w:rsid w:val="00A8419E"/>
    <w:rsid w:val="00AA1D8D"/>
    <w:rsid w:val="00B47730"/>
    <w:rsid w:val="00C11B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