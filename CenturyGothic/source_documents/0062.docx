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B28" w:rsidRDefault="00807B79">
      <w:pPr>
        <w:jc w:val="center"/>
      </w:pPr>
      <w:r>
        <w:rPr>
          <w:sz w:val="44"/>
        </w:rPr>
        <w:t>The Enigmatic Symphony of Science: Exploring the Mysteries of Mathematics, Chemistry, Biology, and Medicine</w:t>
      </w:r>
    </w:p>
    <w:p w:rsidR="002A0B28" w:rsidRDefault="00807B79">
      <w:pPr>
        <w:jc w:val="center"/>
      </w:pPr>
      <w:r>
        <w:rPr>
          <w:sz w:val="36"/>
        </w:rPr>
        <w:t>Dr</w:t>
      </w:r>
      <w:r w:rsidR="00CA1048">
        <w:rPr>
          <w:sz w:val="36"/>
        </w:rPr>
        <w:t>.</w:t>
      </w:r>
      <w:r>
        <w:rPr>
          <w:sz w:val="36"/>
        </w:rPr>
        <w:t xml:space="preserve"> Isabella Sterling</w:t>
      </w:r>
      <w:r>
        <w:br/>
      </w:r>
      <w:r>
        <w:rPr>
          <w:sz w:val="32"/>
        </w:rPr>
        <w:t>Sterling</w:t>
      </w:r>
      <w:r w:rsidR="00CA1048">
        <w:rPr>
          <w:sz w:val="32"/>
        </w:rPr>
        <w:t>.</w:t>
      </w:r>
      <w:r>
        <w:rPr>
          <w:sz w:val="32"/>
        </w:rPr>
        <w:t>Isabella@HighSchoolEdu</w:t>
      </w:r>
      <w:r w:rsidR="00CA1048">
        <w:rPr>
          <w:sz w:val="32"/>
        </w:rPr>
        <w:t>.</w:t>
      </w:r>
      <w:r>
        <w:rPr>
          <w:sz w:val="32"/>
        </w:rPr>
        <w:t>org</w:t>
      </w:r>
    </w:p>
    <w:p w:rsidR="002A0B28" w:rsidRDefault="00807B79">
      <w:r>
        <w:rPr>
          <w:sz w:val="24"/>
        </w:rPr>
        <w:t>The realms of Mathematics, Chemistry, Biology, and Medicine are extraordinary symphonies composed of fascinating mysteries and unraveling enigmas, inviting curious minds to delve into the unknown</w:t>
      </w:r>
      <w:r w:rsidR="00CA1048">
        <w:rPr>
          <w:sz w:val="24"/>
        </w:rPr>
        <w:t>.</w:t>
      </w:r>
      <w:r>
        <w:rPr>
          <w:sz w:val="24"/>
        </w:rPr>
        <w:t xml:space="preserve"> With each step into these realms, we embark on an incredible journey of discovery, deciphering the intricate codes that govern the universe</w:t>
      </w:r>
      <w:r w:rsidR="00CA1048">
        <w:rPr>
          <w:sz w:val="24"/>
        </w:rPr>
        <w:t>.</w:t>
      </w:r>
    </w:p>
    <w:p w:rsidR="002A0B28" w:rsidRDefault="00807B79">
      <w:r>
        <w:rPr>
          <w:sz w:val="24"/>
        </w:rPr>
        <w:t>Behind every mathematical equation lies a Symphony of patterns, connections, and abstract beauty</w:t>
      </w:r>
      <w:r w:rsidR="00CA1048">
        <w:rPr>
          <w:sz w:val="24"/>
        </w:rPr>
        <w:t>.</w:t>
      </w:r>
      <w:r>
        <w:rPr>
          <w:sz w:val="24"/>
        </w:rPr>
        <w:t xml:space="preserve"> Numbers and symbols dance in harmony, orchestrating the rhythm of existence</w:t>
      </w:r>
      <w:r w:rsidR="00CA1048">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CA1048">
        <w:rPr>
          <w:sz w:val="24"/>
        </w:rPr>
        <w:t>.</w:t>
      </w:r>
    </w:p>
    <w:p w:rsidR="002A0B28" w:rsidRDefault="00807B79">
      <w:r>
        <w:rPr>
          <w:sz w:val="24"/>
        </w:rPr>
        <w:t>In the realm of Chemistry, we witness a grand symphony of elements, interacting and transforming in a mesmerizing choreography of change</w:t>
      </w:r>
      <w:r w:rsidR="00CA1048">
        <w:rPr>
          <w:sz w:val="24"/>
        </w:rPr>
        <w:t>.</w:t>
      </w:r>
      <w:r>
        <w:rPr>
          <w:sz w:val="24"/>
        </w:rPr>
        <w:t xml:space="preserve"> Elements combine in perfect harmony, creating compounds with diverse properties, colors, and behaviors</w:t>
      </w:r>
      <w:r w:rsidR="00CA1048">
        <w:rPr>
          <w:sz w:val="24"/>
        </w:rPr>
        <w:t>.</w:t>
      </w:r>
      <w:r>
        <w:rPr>
          <w:sz w:val="24"/>
        </w:rPr>
        <w:t xml:space="preserve"> Within these intricate dances, we uncover the secrets of chemical structures, the healing powers of molecules, and the properties of materials that shape our world</w:t>
      </w:r>
      <w:r w:rsidR="00CA1048">
        <w:rPr>
          <w:sz w:val="24"/>
        </w:rPr>
        <w:t>.</w:t>
      </w:r>
    </w:p>
    <w:p w:rsidR="002A0B28" w:rsidRDefault="00807B79">
      <w:r>
        <w:rPr>
          <w:sz w:val="24"/>
        </w:rPr>
        <w:t>Biology unveils a Symphony of life, where organisms exist in an interconnected web of intricate interactions</w:t>
      </w:r>
      <w:r w:rsidR="00CA1048">
        <w:rPr>
          <w:sz w:val="24"/>
        </w:rPr>
        <w:t>.</w:t>
      </w:r>
      <w:r>
        <w:rPr>
          <w:sz w:val="24"/>
        </w:rPr>
        <w:t xml:space="preserve"> Nature's dance of evolution unfolds in a kaleidoscope of colors, species, and adaptations, each note contributing to the grand symphony of biodiversity</w:t>
      </w:r>
      <w:r w:rsidR="00CA1048">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CA1048">
        <w:rPr>
          <w:sz w:val="24"/>
        </w:rPr>
        <w:t>.</w:t>
      </w:r>
    </w:p>
    <w:p w:rsidR="002A0B28" w:rsidRDefault="00807B79">
      <w:r>
        <w:rPr>
          <w:sz w:val="24"/>
        </w:rPr>
        <w:lastRenderedPageBreak/>
        <w:t>Medicine intertwines artistry and science as it weaves a Symphony of healing and well-being</w:t>
      </w:r>
      <w:r w:rsidR="00CA1048">
        <w:rPr>
          <w:sz w:val="24"/>
        </w:rPr>
        <w:t>.</w:t>
      </w:r>
      <w:r>
        <w:rPr>
          <w:sz w:val="24"/>
        </w:rPr>
        <w:t xml:space="preserve"> With each diagnosis, treatment, and discovery, physicians, scientists, and researchers harmonize their knowledge, working tirelessly to combat disease, alleviate suffering, and promote health</w:t>
      </w:r>
      <w:r w:rsidR="00CA1048">
        <w:rPr>
          <w:sz w:val="24"/>
        </w:rPr>
        <w:t>.</w:t>
      </w:r>
      <w:r>
        <w:rPr>
          <w:sz w:val="24"/>
        </w:rPr>
        <w:t xml:space="preserve"> Through their tireless efforts, they strive to orchestrate the intricate movements of the human body, bringing forth the delicate balance of harmony and healing</w:t>
      </w:r>
      <w:r w:rsidR="00CA1048">
        <w:rPr>
          <w:sz w:val="24"/>
        </w:rPr>
        <w:t>.</w:t>
      </w:r>
    </w:p>
    <w:p w:rsidR="002A0B28" w:rsidRDefault="002A0B28"/>
    <w:p w:rsidR="002A0B28" w:rsidRDefault="00807B79">
      <w:r>
        <w:rPr>
          <w:sz w:val="28"/>
        </w:rPr>
        <w:t>Summary</w:t>
      </w:r>
    </w:p>
    <w:p w:rsidR="002A0B28" w:rsidRDefault="00807B79">
      <w:r>
        <w:t>Inviting students to embrace the wonders of science, this essay explores Mathematics, Chemistry, Biology, and Medicine as captivating symphonies of unraveling mysteries</w:t>
      </w:r>
      <w:r w:rsidR="00CA1048">
        <w:t>.</w:t>
      </w:r>
      <w:r>
        <w:t xml:space="preserve"> Each discipline reveals its own intricate dance of patterns, elements, life's processes, and healing practices</w:t>
      </w:r>
      <w:r w:rsidR="00CA1048">
        <w:t>.</w:t>
      </w:r>
      <w:r>
        <w:t xml:space="preserve"> Through these realms, we embark on a grand journey of exploration, discovery, and understanding, learning to appreciate the exquisite ballet of the natural world</w:t>
      </w:r>
      <w:r w:rsidR="00CA1048">
        <w:t>.</w:t>
      </w:r>
    </w:p>
    <w:sectPr w:rsidR="002A0B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634840">
    <w:abstractNumId w:val="8"/>
  </w:num>
  <w:num w:numId="2" w16cid:durableId="1988238721">
    <w:abstractNumId w:val="6"/>
  </w:num>
  <w:num w:numId="3" w16cid:durableId="1639601870">
    <w:abstractNumId w:val="5"/>
  </w:num>
  <w:num w:numId="4" w16cid:durableId="506558553">
    <w:abstractNumId w:val="4"/>
  </w:num>
  <w:num w:numId="5" w16cid:durableId="946884351">
    <w:abstractNumId w:val="7"/>
  </w:num>
  <w:num w:numId="6" w16cid:durableId="1438335088">
    <w:abstractNumId w:val="3"/>
  </w:num>
  <w:num w:numId="7" w16cid:durableId="654604323">
    <w:abstractNumId w:val="2"/>
  </w:num>
  <w:num w:numId="8" w16cid:durableId="196816481">
    <w:abstractNumId w:val="1"/>
  </w:num>
  <w:num w:numId="9" w16cid:durableId="32362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B28"/>
    <w:rsid w:val="00326F90"/>
    <w:rsid w:val="00807B79"/>
    <w:rsid w:val="00AA1D8D"/>
    <w:rsid w:val="00B47730"/>
    <w:rsid w:val="00CA10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