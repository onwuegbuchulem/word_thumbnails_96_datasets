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409E" w:rsidRDefault="009428C9">
      <w:pPr>
        <w:jc w:val="center"/>
      </w:pPr>
      <w:r>
        <w:rPr>
          <w:sz w:val="44"/>
        </w:rPr>
        <w:t>Unveiling the Enigma of History</w:t>
      </w:r>
    </w:p>
    <w:p w:rsidR="0002409E" w:rsidRDefault="009428C9">
      <w:pPr>
        <w:jc w:val="center"/>
      </w:pPr>
      <w:r>
        <w:rPr>
          <w:sz w:val="36"/>
        </w:rPr>
        <w:t>Carlos Arrieta</w:t>
      </w:r>
      <w:r>
        <w:br/>
      </w:r>
      <w:r>
        <w:rPr>
          <w:sz w:val="32"/>
        </w:rPr>
        <w:t>clc5@columbia</w:t>
      </w:r>
      <w:r w:rsidR="009F551D">
        <w:rPr>
          <w:sz w:val="32"/>
        </w:rPr>
        <w:t>.</w:t>
      </w:r>
      <w:r>
        <w:rPr>
          <w:sz w:val="32"/>
        </w:rPr>
        <w:t>edu</w:t>
      </w:r>
    </w:p>
    <w:p w:rsidR="0002409E" w:rsidRDefault="009428C9">
      <w:r>
        <w:rPr>
          <w:sz w:val="24"/>
        </w:rPr>
        <w:t>Throughout the annals of humanity, history has stood as an enigmatic tapestry, woven with the threads of countless lives and events</w:t>
      </w:r>
      <w:r w:rsidR="009F551D">
        <w:rPr>
          <w:sz w:val="24"/>
        </w:rPr>
        <w:t>.</w:t>
      </w:r>
      <w:r>
        <w:rPr>
          <w:sz w:val="24"/>
        </w:rPr>
        <w:t xml:space="preserve"> In its vast expanse lies the wisdom of ages past, offering invaluable lessons for the present and future</w:t>
      </w:r>
      <w:r w:rsidR="009F551D">
        <w:rPr>
          <w:sz w:val="24"/>
        </w:rPr>
        <w:t>.</w:t>
      </w:r>
      <w:r>
        <w:rPr>
          <w:sz w:val="24"/>
        </w:rPr>
        <w:t xml:space="preserve"> As we delve into the depths of history, we embark on a journey of discovery, seeking to unravel the secrets of our collective past</w:t>
      </w:r>
      <w:r w:rsidR="009F551D">
        <w:rPr>
          <w:sz w:val="24"/>
        </w:rPr>
        <w:t>.</w:t>
      </w:r>
      <w:r>
        <w:rPr>
          <w:sz w:val="24"/>
        </w:rPr>
        <w:t xml:space="preserve"> From the rise and fall of civilizations to the struggles and triumphs of individuals, history paints a complex and captivating narrative that shapes our understanding of the world around us</w:t>
      </w:r>
      <w:r w:rsidR="009F551D">
        <w:rPr>
          <w:sz w:val="24"/>
        </w:rPr>
        <w:t>.</w:t>
      </w:r>
      <w:r>
        <w:rPr>
          <w:sz w:val="24"/>
        </w:rPr>
        <w:t xml:space="preserve"> In this essay, we will explore the enduring significance of history, its ability to illuminate the present and guide our future, and the challenges we face in preserving and interpreting the historical record</w:t>
      </w:r>
      <w:r w:rsidR="009F551D">
        <w:rPr>
          <w:sz w:val="24"/>
        </w:rPr>
        <w:t>.</w:t>
      </w:r>
    </w:p>
    <w:p w:rsidR="0002409E" w:rsidRDefault="009428C9">
      <w:r>
        <w:rPr>
          <w:sz w:val="24"/>
        </w:rPr>
        <w:t>The study of history serves as a mirror, reflecting the triumphs and follies of our ancestors</w:t>
      </w:r>
      <w:r w:rsidR="009F551D">
        <w:rPr>
          <w:sz w:val="24"/>
        </w:rPr>
        <w:t>.</w:t>
      </w:r>
      <w:r>
        <w:rPr>
          <w:sz w:val="24"/>
        </w:rPr>
        <w:t xml:space="preserve"> It allows us to learn from their mistakes, appreciate their achievements, and gain a deeper understanding of the forces that have shaped the world we live in today</w:t>
      </w:r>
      <w:r w:rsidR="009F551D">
        <w:rPr>
          <w:sz w:val="24"/>
        </w:rPr>
        <w:t>.</w:t>
      </w:r>
      <w:r>
        <w:rPr>
          <w:sz w:val="24"/>
        </w:rPr>
        <w:t xml:space="preserve"> By examining the causes and consequences of past events, we can gain insights into the human condition and develop a more nuanced understanding of ourselves and our place in the universe</w:t>
      </w:r>
      <w:r w:rsidR="009F551D">
        <w:rPr>
          <w:sz w:val="24"/>
        </w:rPr>
        <w:t>.</w:t>
      </w:r>
      <w:r>
        <w:rPr>
          <w:sz w:val="24"/>
        </w:rPr>
        <w:t xml:space="preserve"> Moreover, history provides context for current events, helping us to identify patterns and trends that may offer clues to the challenges and opportunities we face in the present</w:t>
      </w:r>
      <w:r w:rsidR="009F551D">
        <w:rPr>
          <w:sz w:val="24"/>
        </w:rPr>
        <w:t>.</w:t>
      </w:r>
    </w:p>
    <w:p w:rsidR="0002409E" w:rsidRDefault="009428C9">
      <w:r>
        <w:rPr>
          <w:sz w:val="24"/>
        </w:rPr>
        <w:t>As we navigate through the labyrinth of history, we encounter numerous challenges in preserving and interpreting the historical record</w:t>
      </w:r>
      <w:r w:rsidR="009F551D">
        <w:rPr>
          <w:sz w:val="24"/>
        </w:rPr>
        <w:t>.</w:t>
      </w:r>
      <w:r>
        <w:rPr>
          <w:sz w:val="24"/>
        </w:rPr>
        <w:t xml:space="preserve"> Limited sources, biased accounts, and the ever-changing nature of human memory can make it difficult to reconstruct past events with absolute certainty</w:t>
      </w:r>
      <w:r w:rsidR="009F551D">
        <w:rPr>
          <w:sz w:val="24"/>
        </w:rPr>
        <w:t>.</w:t>
      </w:r>
      <w:r>
        <w:rPr>
          <w:sz w:val="24"/>
        </w:rPr>
        <w:t xml:space="preserve"> Historians must rely on fragmentary evidence, often incomplete and subjective, to piece together a coherent narrative of the past</w:t>
      </w:r>
      <w:r w:rsidR="009F551D">
        <w:rPr>
          <w:sz w:val="24"/>
        </w:rPr>
        <w:t>.</w:t>
      </w:r>
      <w:r>
        <w:rPr>
          <w:sz w:val="24"/>
        </w:rPr>
        <w:t xml:space="preserve"> Additionally, the interpretation of historical events is influenced by the perspectives, values, and biases of the individuals who study them</w:t>
      </w:r>
      <w:r w:rsidR="009F551D">
        <w:rPr>
          <w:sz w:val="24"/>
        </w:rPr>
        <w:t>.</w:t>
      </w:r>
      <w:r>
        <w:rPr>
          <w:sz w:val="24"/>
        </w:rPr>
        <w:t xml:space="preserve"> Yet, it is through these challenges that historians strive to uncover the truth, to provide us with a fuller and more accurate understanding of the human experience</w:t>
      </w:r>
      <w:r w:rsidR="009F551D">
        <w:rPr>
          <w:sz w:val="24"/>
        </w:rPr>
        <w:t>.</w:t>
      </w:r>
    </w:p>
    <w:p w:rsidR="0002409E" w:rsidRDefault="0002409E"/>
    <w:p w:rsidR="0002409E" w:rsidRDefault="009428C9">
      <w:r>
        <w:rPr>
          <w:sz w:val="28"/>
        </w:rPr>
        <w:t>Summary</w:t>
      </w:r>
    </w:p>
    <w:p w:rsidR="0002409E" w:rsidRDefault="009428C9">
      <w:r>
        <w:lastRenderedPageBreak/>
        <w:t>History is a multifaceted discipline that offers invaluable insights into the human experience</w:t>
      </w:r>
      <w:r w:rsidR="009F551D">
        <w:t>.</w:t>
      </w:r>
      <w:r>
        <w:t xml:space="preserve"> By studying the past, we gain a deeper understanding of ourselves, our world, and the challenges we face</w:t>
      </w:r>
      <w:r w:rsidR="009F551D">
        <w:t>.</w:t>
      </w:r>
      <w:r>
        <w:t xml:space="preserve"> Despite the challenges of preserving and interpreting historical evidence, historians work tirelessly to reconstruct the narrative of our collective past, providing us with a rich tapestry of knowledge and wisdom</w:t>
      </w:r>
      <w:r w:rsidR="009F551D">
        <w:t>.</w:t>
      </w:r>
      <w:r>
        <w:t xml:space="preserve"> As we continue to unravel the enigmas of history, we uncover valuable lessons that can guide our present and shape our future</w:t>
      </w:r>
      <w:r w:rsidR="009F551D">
        <w:t>.</w:t>
      </w:r>
    </w:p>
    <w:sectPr w:rsidR="000240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6303917">
    <w:abstractNumId w:val="8"/>
  </w:num>
  <w:num w:numId="2" w16cid:durableId="349836187">
    <w:abstractNumId w:val="6"/>
  </w:num>
  <w:num w:numId="3" w16cid:durableId="1760904460">
    <w:abstractNumId w:val="5"/>
  </w:num>
  <w:num w:numId="4" w16cid:durableId="2027824840">
    <w:abstractNumId w:val="4"/>
  </w:num>
  <w:num w:numId="5" w16cid:durableId="554198014">
    <w:abstractNumId w:val="7"/>
  </w:num>
  <w:num w:numId="6" w16cid:durableId="865213859">
    <w:abstractNumId w:val="3"/>
  </w:num>
  <w:num w:numId="7" w16cid:durableId="154959749">
    <w:abstractNumId w:val="2"/>
  </w:num>
  <w:num w:numId="8" w16cid:durableId="424617914">
    <w:abstractNumId w:val="1"/>
  </w:num>
  <w:num w:numId="9" w16cid:durableId="456872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09E"/>
    <w:rsid w:val="00034616"/>
    <w:rsid w:val="0006063C"/>
    <w:rsid w:val="0015074B"/>
    <w:rsid w:val="0029639D"/>
    <w:rsid w:val="00326F90"/>
    <w:rsid w:val="009428C9"/>
    <w:rsid w:val="009F551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