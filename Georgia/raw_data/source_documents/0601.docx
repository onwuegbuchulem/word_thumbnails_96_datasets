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63D4" w:rsidRDefault="000E2DCC">
      <w:pPr>
        <w:jc w:val="center"/>
      </w:pPr>
      <w:r>
        <w:rPr>
          <w:sz w:val="44"/>
        </w:rPr>
        <w:t>Politics in the Crucible of Democracy: A Journey Through the Complexities of Government</w:t>
      </w:r>
    </w:p>
    <w:p w:rsidR="005A63D4" w:rsidRDefault="000E2DCC">
      <w:pPr>
        <w:jc w:val="center"/>
      </w:pPr>
      <w:r>
        <w:rPr>
          <w:sz w:val="36"/>
        </w:rPr>
        <w:t>Abigail Masters</w:t>
      </w:r>
      <w:r>
        <w:br/>
      </w:r>
      <w:r>
        <w:rPr>
          <w:sz w:val="32"/>
        </w:rPr>
        <w:t>amasters</w:t>
      </w:r>
      <w:r w:rsidR="00512AF7">
        <w:rPr>
          <w:sz w:val="32"/>
        </w:rPr>
        <w:t>.</w:t>
      </w:r>
      <w:r>
        <w:rPr>
          <w:sz w:val="32"/>
        </w:rPr>
        <w:t>teacher@oakvalleyschool</w:t>
      </w:r>
      <w:r w:rsidR="00512AF7">
        <w:rPr>
          <w:sz w:val="32"/>
        </w:rPr>
        <w:t>.</w:t>
      </w:r>
      <w:r>
        <w:rPr>
          <w:sz w:val="32"/>
        </w:rPr>
        <w:t>org</w:t>
      </w:r>
    </w:p>
    <w:p w:rsidR="005A63D4" w:rsidRDefault="000E2DCC">
      <w:r>
        <w:rPr>
          <w:sz w:val="24"/>
        </w:rPr>
        <w:t>In the ever-evolving tapestry of human civilization, it is politics that plays a pivotal role in shaping the destinies of nations and the lives of individuals</w:t>
      </w:r>
      <w:r w:rsidR="00512AF7">
        <w:rPr>
          <w:sz w:val="24"/>
        </w:rPr>
        <w:t>.</w:t>
      </w:r>
      <w:r>
        <w:rPr>
          <w:sz w:val="24"/>
        </w:rPr>
        <w:t xml:space="preserve"> Politics, like an intricate symphony, weaves together various strands of society, dictating the power dynamics, the distribution of resources, and the intricate web of rights and responsibilities that define a democracy</w:t>
      </w:r>
      <w:r w:rsidR="00512AF7">
        <w:rPr>
          <w:sz w:val="24"/>
        </w:rPr>
        <w:t>.</w:t>
      </w:r>
      <w:r>
        <w:rPr>
          <w:sz w:val="24"/>
        </w:rPr>
        <w:t xml:space="preserve"> It is a realm where ideology, ambition, and public service intertwine, creating a complex and fascinating landscape of governance</w:t>
      </w:r>
      <w:r w:rsidR="00512AF7">
        <w:rPr>
          <w:sz w:val="24"/>
        </w:rPr>
        <w:t>.</w:t>
      </w:r>
    </w:p>
    <w:p w:rsidR="005A63D4" w:rsidRDefault="000E2DCC">
      <w:r>
        <w:rPr>
          <w:sz w:val="24"/>
        </w:rPr>
        <w:t>Politics, the beating heart of democracy, is a multifaceted force that reaches into every aspect of our lives</w:t>
      </w:r>
      <w:r w:rsidR="00512AF7">
        <w:rPr>
          <w:sz w:val="24"/>
        </w:rPr>
        <w:t>.</w:t>
      </w:r>
      <w:r>
        <w:rPr>
          <w:sz w:val="24"/>
        </w:rPr>
        <w:t xml:space="preserve"> It determines the kind of society we live in, the laws that govern us, and the leaders who represent us</w:t>
      </w:r>
      <w:r w:rsidR="00512AF7">
        <w:rPr>
          <w:sz w:val="24"/>
        </w:rPr>
        <w:t>.</w:t>
      </w:r>
      <w:r>
        <w:rPr>
          <w:sz w:val="24"/>
        </w:rPr>
        <w:t xml:space="preserve"> Politics is not merely a theoretical concept; it is a tangible reality that touches every citizen, from the greatest to the least</w:t>
      </w:r>
      <w:r w:rsidR="00512AF7">
        <w:rPr>
          <w:sz w:val="24"/>
        </w:rPr>
        <w:t>.</w:t>
      </w:r>
      <w:r>
        <w:rPr>
          <w:sz w:val="24"/>
        </w:rPr>
        <w:t xml:space="preserve"> It shapes the way we interact with one another, the way we manage our resources, and the way we respond to challenges</w:t>
      </w:r>
      <w:r w:rsidR="00512AF7">
        <w:rPr>
          <w:sz w:val="24"/>
        </w:rPr>
        <w:t>.</w:t>
      </w:r>
      <w:r>
        <w:rPr>
          <w:sz w:val="24"/>
        </w:rPr>
        <w:t xml:space="preserve"> Through the political process, we collectively chart the course of our nation and strive to create a just and equitable society for all</w:t>
      </w:r>
      <w:r w:rsidR="00512AF7">
        <w:rPr>
          <w:sz w:val="24"/>
        </w:rPr>
        <w:t>.</w:t>
      </w:r>
    </w:p>
    <w:p w:rsidR="005A63D4" w:rsidRDefault="000E2DCC">
      <w:r>
        <w:rPr>
          <w:sz w:val="24"/>
        </w:rPr>
        <w:t>The interplay of political actors, institutions, and power structures can be challenging to comprehend, yet it is in understanding these intricate dynamics that we truly appreciate the essence of democracy</w:t>
      </w:r>
      <w:r w:rsidR="00512AF7">
        <w:rPr>
          <w:sz w:val="24"/>
        </w:rPr>
        <w:t>.</w:t>
      </w:r>
      <w:r>
        <w:rPr>
          <w:sz w:val="24"/>
        </w:rPr>
        <w:t xml:space="preserve"> Politics is not always a harmonious process; it can be contentious, divisive, and even polarizing</w:t>
      </w:r>
      <w:r w:rsidR="00512AF7">
        <w:rPr>
          <w:sz w:val="24"/>
        </w:rPr>
        <w:t>.</w:t>
      </w:r>
      <w:r>
        <w:rPr>
          <w:sz w:val="24"/>
        </w:rPr>
        <w:t xml:space="preserve"> However, it is through the intricate dance of debate, compromise, and consensus-building that we ultimately find common ground and forge a path forward</w:t>
      </w:r>
      <w:r w:rsidR="00512AF7">
        <w:rPr>
          <w:sz w:val="24"/>
        </w:rPr>
        <w:t>.</w:t>
      </w:r>
      <w:r>
        <w:rPr>
          <w:sz w:val="24"/>
        </w:rPr>
        <w:t xml:space="preserve"> It is this delicate balancing act that ensures the stability and progress of our society</w:t>
      </w:r>
      <w:r w:rsidR="00512AF7">
        <w:rPr>
          <w:sz w:val="24"/>
        </w:rPr>
        <w:t>.</w:t>
      </w:r>
    </w:p>
    <w:p w:rsidR="005A63D4" w:rsidRDefault="005A63D4"/>
    <w:p w:rsidR="005A63D4" w:rsidRDefault="000E2DCC">
      <w:r>
        <w:rPr>
          <w:sz w:val="28"/>
        </w:rPr>
        <w:t>Summary</w:t>
      </w:r>
    </w:p>
    <w:p w:rsidR="005A63D4" w:rsidRDefault="000E2DCC">
      <w:r>
        <w:t>In essence, politics is the art of governing a nation through the exercise of power and the making of collective decisions</w:t>
      </w:r>
      <w:r w:rsidR="00512AF7">
        <w:t>.</w:t>
      </w:r>
      <w:r>
        <w:t xml:space="preserve"> It involves the allocation of resources, the enactment of laws, and the preservation of order within society</w:t>
      </w:r>
      <w:r w:rsidR="00512AF7">
        <w:t>.</w:t>
      </w:r>
      <w:r>
        <w:t xml:space="preserve"> Politics is a complex and multifaceted field influenced by diverse factors such as history, culture, economics, and ideology</w:t>
      </w:r>
      <w:r w:rsidR="00512AF7">
        <w:t>.</w:t>
      </w:r>
      <w:r>
        <w:t xml:space="preserve"> It </w:t>
      </w:r>
      <w:r>
        <w:lastRenderedPageBreak/>
        <w:t>encompasses both the pursuit of power and the manifestation of public service, often leading to debates, negotiations, and compromises among various stakeholders</w:t>
      </w:r>
      <w:r w:rsidR="00512AF7">
        <w:t>.</w:t>
      </w:r>
      <w:r>
        <w:t xml:space="preserve"> Understanding the intricacies of politics equips us with the knowledge and skills necessary to navigate the complexities of a democratic society, participate effectively in the political process, and contribute positively to the shaping of our collective future</w:t>
      </w:r>
      <w:r w:rsidR="00512AF7">
        <w:t>.</w:t>
      </w:r>
    </w:p>
    <w:sectPr w:rsidR="005A63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9289896">
    <w:abstractNumId w:val="8"/>
  </w:num>
  <w:num w:numId="2" w16cid:durableId="1179658650">
    <w:abstractNumId w:val="6"/>
  </w:num>
  <w:num w:numId="3" w16cid:durableId="2043361905">
    <w:abstractNumId w:val="5"/>
  </w:num>
  <w:num w:numId="4" w16cid:durableId="909464676">
    <w:abstractNumId w:val="4"/>
  </w:num>
  <w:num w:numId="5" w16cid:durableId="1599216602">
    <w:abstractNumId w:val="7"/>
  </w:num>
  <w:num w:numId="6" w16cid:durableId="449931058">
    <w:abstractNumId w:val="3"/>
  </w:num>
  <w:num w:numId="7" w16cid:durableId="1355234167">
    <w:abstractNumId w:val="2"/>
  </w:num>
  <w:num w:numId="8" w16cid:durableId="1868061932">
    <w:abstractNumId w:val="1"/>
  </w:num>
  <w:num w:numId="9" w16cid:durableId="19773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2DCC"/>
    <w:rsid w:val="0015074B"/>
    <w:rsid w:val="0029639D"/>
    <w:rsid w:val="00326F90"/>
    <w:rsid w:val="00512AF7"/>
    <w:rsid w:val="005A63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