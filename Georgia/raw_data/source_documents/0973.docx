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57B6" w:rsidRDefault="00B55F5E">
      <w:pPr>
        <w:jc w:val="center"/>
      </w:pPr>
      <w:r>
        <w:rPr>
          <w:sz w:val="44"/>
        </w:rPr>
        <w:t>The Magic of Chemistry: Unveiling the Secrets of Matter</w:t>
      </w:r>
    </w:p>
    <w:p w:rsidR="00F857B6" w:rsidRDefault="00B55F5E">
      <w:pPr>
        <w:jc w:val="center"/>
      </w:pPr>
      <w:r>
        <w:rPr>
          <w:sz w:val="36"/>
        </w:rPr>
        <w:t>Dr</w:t>
      </w:r>
      <w:r w:rsidR="0014083F">
        <w:rPr>
          <w:sz w:val="36"/>
        </w:rPr>
        <w:t>.</w:t>
      </w:r>
      <w:r>
        <w:rPr>
          <w:sz w:val="36"/>
        </w:rPr>
        <w:t xml:space="preserve"> Eleanor Roberts</w:t>
      </w:r>
      <w:r>
        <w:br/>
      </w:r>
      <w:r>
        <w:rPr>
          <w:sz w:val="32"/>
        </w:rPr>
        <w:t>e</w:t>
      </w:r>
      <w:r w:rsidR="0014083F">
        <w:rPr>
          <w:sz w:val="32"/>
        </w:rPr>
        <w:t>.</w:t>
      </w:r>
      <w:r>
        <w:rPr>
          <w:sz w:val="32"/>
        </w:rPr>
        <w:t>roberts@schoolhouse</w:t>
      </w:r>
      <w:r w:rsidR="0014083F">
        <w:rPr>
          <w:sz w:val="32"/>
        </w:rPr>
        <w:t>.</w:t>
      </w:r>
      <w:r>
        <w:rPr>
          <w:sz w:val="32"/>
        </w:rPr>
        <w:t>edu</w:t>
      </w:r>
    </w:p>
    <w:p w:rsidR="00F857B6" w:rsidRDefault="00B55F5E">
      <w:r>
        <w:rPr>
          <w:sz w:val="24"/>
        </w:rPr>
        <w:t>In the realm of science, chemistry stands as a captivating force, unraveling the intricate secrets of matter and its transformations</w:t>
      </w:r>
      <w:r w:rsidR="0014083F">
        <w:rPr>
          <w:sz w:val="24"/>
        </w:rPr>
        <w:t>.</w:t>
      </w:r>
      <w:r>
        <w:rPr>
          <w:sz w:val="24"/>
        </w:rPr>
        <w:t xml:space="preserve"> Like a master detective, the chemist embarks on a quest to understand the fundamental building blocks of our world, revealing the hidden symphony of atoms and molecules that orchestrate the vast tapestry of natural phenomena</w:t>
      </w:r>
      <w:r w:rsidR="0014083F">
        <w:rPr>
          <w:sz w:val="24"/>
        </w:rPr>
        <w:t>.</w:t>
      </w:r>
    </w:p>
    <w:p w:rsidR="00F857B6" w:rsidRDefault="00B55F5E">
      <w:r>
        <w:rPr>
          <w:sz w:val="24"/>
        </w:rPr>
        <w:t>From the simplest elements to the most complex compounds, chemistry holds the key to unlocking the mysteries of the universe</w:t>
      </w:r>
      <w:r w:rsidR="0014083F">
        <w:rPr>
          <w:sz w:val="24"/>
        </w:rPr>
        <w:t>.</w:t>
      </w:r>
      <w:r>
        <w:rPr>
          <w:sz w:val="24"/>
        </w:rPr>
        <w:t xml:space="preserve"> It delves into the enigmatic dance of electrons, protons, and neutrons, unveiling the patterns and principles that govern their interactions</w:t>
      </w:r>
      <w:r w:rsidR="0014083F">
        <w:rPr>
          <w:sz w:val="24"/>
        </w:rPr>
        <w:t>.</w:t>
      </w:r>
      <w:r>
        <w:rPr>
          <w:sz w:val="24"/>
        </w:rPr>
        <w:t xml:space="preserve"> Through meticulous experimentation and insightful observation, chemists decipher the intricate language of chemical reactions, revealing the secrets behind the transformations of substances</w:t>
      </w:r>
      <w:r w:rsidR="0014083F">
        <w:rPr>
          <w:sz w:val="24"/>
        </w:rPr>
        <w:t>.</w:t>
      </w:r>
    </w:p>
    <w:p w:rsidR="00F857B6" w:rsidRDefault="00B55F5E">
      <w:r>
        <w:rPr>
          <w:sz w:val="24"/>
        </w:rPr>
        <w:t>As we embark on this chemical journey, we will explore the fundamental concepts that underpin this captivating field</w:t>
      </w:r>
      <w:r w:rsidR="0014083F">
        <w:rPr>
          <w:sz w:val="24"/>
        </w:rPr>
        <w:t>.</w:t>
      </w:r>
      <w:r>
        <w:rPr>
          <w:sz w:val="24"/>
        </w:rPr>
        <w:t xml:space="preserve"> We will unravel the secrets of atomic structure, delving into the properties of elements and their periodic arrangement</w:t>
      </w:r>
      <w:r w:rsidR="0014083F">
        <w:rPr>
          <w:sz w:val="24"/>
        </w:rPr>
        <w:t>.</w:t>
      </w:r>
      <w:r>
        <w:rPr>
          <w:sz w:val="24"/>
        </w:rPr>
        <w:t xml:space="preserve"> We will investigate the forces that hold atoms together, forming molecules and compounds with remarkable diversity and complexity</w:t>
      </w:r>
      <w:r w:rsidR="0014083F">
        <w:rPr>
          <w:sz w:val="24"/>
        </w:rPr>
        <w:t>.</w:t>
      </w:r>
    </w:p>
    <w:p w:rsidR="00F857B6" w:rsidRDefault="00B55F5E">
      <w:r>
        <w:rPr>
          <w:sz w:val="24"/>
        </w:rPr>
        <w:t>Introduction Continued:</w:t>
      </w:r>
    </w:p>
    <w:p w:rsidR="00F857B6" w:rsidRDefault="00B55F5E">
      <w:r>
        <w:rPr>
          <w:sz w:val="24"/>
        </w:rPr>
        <w:t>We will witness the energetic dance of chemical reactions, where substances undergo transformations, releasing or absorbing energy</w:t>
      </w:r>
      <w:r w:rsidR="0014083F">
        <w:rPr>
          <w:sz w:val="24"/>
        </w:rPr>
        <w:t>.</w:t>
      </w:r>
      <w:r>
        <w:rPr>
          <w:sz w:val="24"/>
        </w:rPr>
        <w:t xml:space="preserve"> We will examine the intricate mechanisms by which chemicals interact with each other, creating new substances with unique properties</w:t>
      </w:r>
      <w:r w:rsidR="0014083F">
        <w:rPr>
          <w:sz w:val="24"/>
        </w:rPr>
        <w:t>.</w:t>
      </w:r>
      <w:r>
        <w:rPr>
          <w:sz w:val="24"/>
        </w:rPr>
        <w:t xml:space="preserve"> Along the way, we will marvel at the elegance and precision of chemical processes, gaining a profound appreciation for the order and harmony that pervade the natural world</w:t>
      </w:r>
      <w:r w:rsidR="0014083F">
        <w:rPr>
          <w:sz w:val="24"/>
        </w:rPr>
        <w:t>.</w:t>
      </w:r>
    </w:p>
    <w:p w:rsidR="00F857B6" w:rsidRDefault="00B55F5E">
      <w:r>
        <w:rPr>
          <w:sz w:val="24"/>
        </w:rPr>
        <w:t>Chemistry also plays a vital role in shaping our daily lives</w:t>
      </w:r>
      <w:r w:rsidR="0014083F">
        <w:rPr>
          <w:sz w:val="24"/>
        </w:rPr>
        <w:t>.</w:t>
      </w:r>
      <w:r>
        <w:rPr>
          <w:sz w:val="24"/>
        </w:rPr>
        <w:t xml:space="preserve"> From the food we eat to the clothes we wear, from the medicines that heal us to the materials that build our homes, chemistry is an omnipresent force that touches every aspect of our existence</w:t>
      </w:r>
      <w:r w:rsidR="0014083F">
        <w:rPr>
          <w:sz w:val="24"/>
        </w:rPr>
        <w:t>.</w:t>
      </w:r>
      <w:r>
        <w:rPr>
          <w:sz w:val="24"/>
        </w:rPr>
        <w:t xml:space="preserve"> By understanding the principles of chemistry, we gain the power to harness its potential for the betterment of society, addressing global challenges and improving the quality of human life</w:t>
      </w:r>
      <w:r w:rsidR="0014083F">
        <w:rPr>
          <w:sz w:val="24"/>
        </w:rPr>
        <w:t>.</w:t>
      </w:r>
    </w:p>
    <w:p w:rsidR="00F857B6" w:rsidRDefault="00B55F5E">
      <w:r>
        <w:rPr>
          <w:sz w:val="24"/>
        </w:rPr>
        <w:lastRenderedPageBreak/>
        <w:t>Introduction Concluded:</w:t>
      </w:r>
    </w:p>
    <w:p w:rsidR="00F857B6" w:rsidRDefault="00B55F5E">
      <w:r>
        <w:rPr>
          <w:sz w:val="24"/>
        </w:rPr>
        <w:t>From the laboratory to the factory floor, from the hospital to the kitchen, chemistry is a transformative force that shapes our world</w:t>
      </w:r>
      <w:r w:rsidR="0014083F">
        <w:rPr>
          <w:sz w:val="24"/>
        </w:rPr>
        <w:t>.</w:t>
      </w:r>
      <w:r>
        <w:rPr>
          <w:sz w:val="24"/>
        </w:rPr>
        <w:t xml:space="preserve"> It is a field of endless fascination, offering a gateway to understanding the very fabric of reality</w:t>
      </w:r>
      <w:r w:rsidR="0014083F">
        <w:rPr>
          <w:sz w:val="24"/>
        </w:rPr>
        <w:t>.</w:t>
      </w:r>
      <w:r>
        <w:rPr>
          <w:sz w:val="24"/>
        </w:rPr>
        <w:t xml:space="preserve"> As we delve into the wonders of chemistry, we will uncover the secrets of matter, unravel the mysteries of the universe, and appreciate the profound impact this science has on our lives</w:t>
      </w:r>
      <w:r w:rsidR="0014083F">
        <w:rPr>
          <w:sz w:val="24"/>
        </w:rPr>
        <w:t>.</w:t>
      </w:r>
    </w:p>
    <w:p w:rsidR="00F857B6" w:rsidRDefault="00F857B6"/>
    <w:p w:rsidR="00F857B6" w:rsidRDefault="00B55F5E">
      <w:r>
        <w:rPr>
          <w:sz w:val="28"/>
        </w:rPr>
        <w:t>Summary</w:t>
      </w:r>
    </w:p>
    <w:p w:rsidR="00F857B6" w:rsidRDefault="00B55F5E">
      <w:r>
        <w:t>In this essay, we explored the captivating world of Chemistry, unveiling the secrets of matter and its transformations</w:t>
      </w:r>
      <w:r w:rsidR="0014083F">
        <w:t>.</w:t>
      </w:r>
      <w:r>
        <w:t xml:space="preserve"> We delved into the fundamental concepts of atomic structure, chemical bonding, and chemical reactions, gaining a deeper understanding of the intricate dance of particles that orchestrates the vast tapestry of natural phenomena</w:t>
      </w:r>
      <w:r w:rsidR="0014083F">
        <w:t>.</w:t>
      </w:r>
      <w:r>
        <w:t xml:space="preserve"> We also examined the vital role Chemistry plays in shaping our daily lives, from the food we eat to the medicines that heal us</w:t>
      </w:r>
      <w:r w:rsidR="0014083F">
        <w:t>.</w:t>
      </w:r>
      <w:r>
        <w:t xml:space="preserve"> Ultimately, we discovered that Chemistry is a transformative force that empowers us to understand the universe and harness its potential for the betterment of society</w:t>
      </w:r>
      <w:r w:rsidR="0014083F">
        <w:t>.</w:t>
      </w:r>
    </w:p>
    <w:sectPr w:rsidR="00F857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2499945">
    <w:abstractNumId w:val="8"/>
  </w:num>
  <w:num w:numId="2" w16cid:durableId="18941670">
    <w:abstractNumId w:val="6"/>
  </w:num>
  <w:num w:numId="3" w16cid:durableId="1461000296">
    <w:abstractNumId w:val="5"/>
  </w:num>
  <w:num w:numId="4" w16cid:durableId="4871642">
    <w:abstractNumId w:val="4"/>
  </w:num>
  <w:num w:numId="5" w16cid:durableId="290478676">
    <w:abstractNumId w:val="7"/>
  </w:num>
  <w:num w:numId="6" w16cid:durableId="1464468155">
    <w:abstractNumId w:val="3"/>
  </w:num>
  <w:num w:numId="7" w16cid:durableId="729497642">
    <w:abstractNumId w:val="2"/>
  </w:num>
  <w:num w:numId="8" w16cid:durableId="1884322133">
    <w:abstractNumId w:val="1"/>
  </w:num>
  <w:num w:numId="9" w16cid:durableId="932975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083F"/>
    <w:rsid w:val="0015074B"/>
    <w:rsid w:val="0029639D"/>
    <w:rsid w:val="00326F90"/>
    <w:rsid w:val="00AA1D8D"/>
    <w:rsid w:val="00B47730"/>
    <w:rsid w:val="00B55F5E"/>
    <w:rsid w:val="00CB0664"/>
    <w:rsid w:val="00F857B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2024-02-11T19:55:00Z</dcterms:modified>
  <cp:category/>
</cp:coreProperties>
</file>