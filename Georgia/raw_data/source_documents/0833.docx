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D3B" w:rsidRDefault="005D7AB6">
      <w:pPr>
        <w:jc w:val="center"/>
      </w:pPr>
      <w:r>
        <w:rPr>
          <w:sz w:val="44"/>
        </w:rPr>
        <w:t>The Intricate Dance of Life: Exploring the Wonders of Biology</w:t>
      </w:r>
    </w:p>
    <w:p w:rsidR="00BB4D3B" w:rsidRDefault="005D7AB6">
      <w:pPr>
        <w:jc w:val="center"/>
      </w:pPr>
      <w:r>
        <w:rPr>
          <w:sz w:val="36"/>
        </w:rPr>
        <w:t>Dr</w:t>
      </w:r>
      <w:r w:rsidR="005D0A21">
        <w:rPr>
          <w:sz w:val="36"/>
        </w:rPr>
        <w:t>.</w:t>
      </w:r>
      <w:r>
        <w:rPr>
          <w:sz w:val="36"/>
        </w:rPr>
        <w:t xml:space="preserve"> Evelyn S</w:t>
      </w:r>
      <w:r w:rsidR="005D0A21">
        <w:rPr>
          <w:sz w:val="36"/>
        </w:rPr>
        <w:t>.</w:t>
      </w:r>
      <w:r>
        <w:rPr>
          <w:sz w:val="36"/>
        </w:rPr>
        <w:t xml:space="preserve"> Perez, PhD</w:t>
      </w:r>
      <w:r w:rsidR="005D0A21">
        <w:rPr>
          <w:sz w:val="36"/>
        </w:rPr>
        <w:t>.</w:t>
      </w:r>
      <w:r>
        <w:br/>
      </w:r>
      <w:r>
        <w:rPr>
          <w:sz w:val="32"/>
        </w:rPr>
        <w:t>eperez@educationHS</w:t>
      </w:r>
      <w:r w:rsidR="005D0A21">
        <w:rPr>
          <w:sz w:val="32"/>
        </w:rPr>
        <w:t>.</w:t>
      </w:r>
      <w:r>
        <w:rPr>
          <w:sz w:val="32"/>
        </w:rPr>
        <w:t>org</w:t>
      </w:r>
    </w:p>
    <w:p w:rsidR="00BB4D3B" w:rsidRDefault="005D7AB6">
      <w:r>
        <w:rPr>
          <w:sz w:val="24"/>
        </w:rPr>
        <w:t>Biology, the study of life, is a captivating and multifaceted discipline that unveils the secrets of living organisms, from the smallest microscopic cell to the grandest blue whale</w:t>
      </w:r>
      <w:r w:rsidR="005D0A21">
        <w:rPr>
          <w:sz w:val="24"/>
        </w:rPr>
        <w:t>.</w:t>
      </w:r>
      <w:r>
        <w:rPr>
          <w:sz w:val="24"/>
        </w:rPr>
        <w:t xml:space="preserve"> It delves into the intricate mechanisms that govern life's processes, weaving together a tapestry of knowledge that illuminates the diversity and complexity of the natural world</w:t>
      </w:r>
      <w:r w:rsidR="005D0A21">
        <w:rPr>
          <w:sz w:val="24"/>
        </w:rPr>
        <w:t>.</w:t>
      </w:r>
    </w:p>
    <w:p w:rsidR="00BB4D3B" w:rsidRDefault="005D7AB6">
      <w:r>
        <w:rPr>
          <w:sz w:val="24"/>
        </w:rPr>
        <w:t>Biology unravels the mysteries of genetics, shedding light on the blueprint of life and the remarkable symphony of inheritance</w:t>
      </w:r>
      <w:r w:rsidR="005D0A21">
        <w:rPr>
          <w:sz w:val="24"/>
        </w:rPr>
        <w:t>.</w:t>
      </w:r>
      <w:r>
        <w:rPr>
          <w:sz w:val="24"/>
        </w:rPr>
        <w:t xml:space="preserve"> By understanding the intricate dance of molecules, we unlock the key to genetic disorders and pave the way for advancements in genetic engineering</w:t>
      </w:r>
      <w:r w:rsidR="005D0A21">
        <w:rPr>
          <w:sz w:val="24"/>
        </w:rPr>
        <w:t>.</w:t>
      </w:r>
    </w:p>
    <w:p w:rsidR="00BB4D3B" w:rsidRDefault="005D7AB6">
      <w:r>
        <w:rPr>
          <w:sz w:val="24"/>
        </w:rPr>
        <w:t>Furthermore, biology explores the panorama of ecosystems, revealing the delicate interplay between organisms and their environment</w:t>
      </w:r>
      <w:r w:rsidR="005D0A21">
        <w:rPr>
          <w:sz w:val="24"/>
        </w:rPr>
        <w:t>.</w:t>
      </w:r>
      <w:r>
        <w:rPr>
          <w:sz w:val="24"/>
        </w:rPr>
        <w:t xml:space="preserve"> We study the intricate web of interdependence, tracing the flow of energy and matter through food chains, and unraveling the delicate balance that sustains life on Earth</w:t>
      </w:r>
      <w:r w:rsidR="005D0A21">
        <w:rPr>
          <w:sz w:val="24"/>
        </w:rPr>
        <w:t>.</w:t>
      </w:r>
    </w:p>
    <w:p w:rsidR="00BB4D3B" w:rsidRDefault="005D7AB6">
      <w:r>
        <w:rPr>
          <w:sz w:val="24"/>
        </w:rPr>
        <w:t>Body:</w:t>
      </w:r>
    </w:p>
    <w:p w:rsidR="00BB4D3B" w:rsidRDefault="005D7AB6">
      <w:r>
        <w:rPr>
          <w:sz w:val="24"/>
        </w:rPr>
        <w:t>Biology is the bedrock of medicine, providing essential knowledge for understanding diseases, developing cures, and improving patient care</w:t>
      </w:r>
      <w:r w:rsidR="005D0A21">
        <w:rPr>
          <w:sz w:val="24"/>
        </w:rPr>
        <w:t>.</w:t>
      </w:r>
      <w:r>
        <w:rPr>
          <w:sz w:val="24"/>
        </w:rPr>
        <w:t xml:space="preserve"> Through the study of microorganisms, we unlock the secrets of infectious diseases, enabling us to develop antibiotics and vaccines that safeguard human health</w:t>
      </w:r>
      <w:r w:rsidR="005D0A21">
        <w:rPr>
          <w:sz w:val="24"/>
        </w:rPr>
        <w:t>.</w:t>
      </w:r>
      <w:r>
        <w:rPr>
          <w:sz w:val="24"/>
        </w:rPr>
        <w:t xml:space="preserve"> By delving into the realm of immunology, we empower the body's natural defenses against invading pathogens</w:t>
      </w:r>
      <w:r w:rsidR="005D0A21">
        <w:rPr>
          <w:sz w:val="24"/>
        </w:rPr>
        <w:t>.</w:t>
      </w:r>
    </w:p>
    <w:p w:rsidR="00BB4D3B" w:rsidRDefault="005D7AB6">
      <w:r>
        <w:rPr>
          <w:sz w:val="24"/>
        </w:rPr>
        <w:t>In the study of evolution, biology takes us on a journey through time, exploring the remarkable diversity of life forms and tracing their intricate interconnectedness</w:t>
      </w:r>
      <w:r w:rsidR="005D0A21">
        <w:rPr>
          <w:sz w:val="24"/>
        </w:rPr>
        <w:t>.</w:t>
      </w:r>
      <w:r>
        <w:rPr>
          <w:sz w:val="24"/>
        </w:rPr>
        <w:t xml:space="preserve"> The theory of evolution elucidates the grand narrative of life's history, providing a compelling explanation for the adaptation and diversification of species</w:t>
      </w:r>
      <w:r w:rsidR="005D0A21">
        <w:rPr>
          <w:sz w:val="24"/>
        </w:rPr>
        <w:t>.</w:t>
      </w:r>
      <w:r>
        <w:rPr>
          <w:sz w:val="24"/>
        </w:rPr>
        <w:t xml:space="preserve"> Studying evolution deepens our understanding of our place in the cosmos and sheds light on the interconnectedness of all living things</w:t>
      </w:r>
      <w:r w:rsidR="005D0A21">
        <w:rPr>
          <w:sz w:val="24"/>
        </w:rPr>
        <w:t>.</w:t>
      </w:r>
    </w:p>
    <w:p w:rsidR="00BB4D3B" w:rsidRDefault="005D7AB6">
      <w:r>
        <w:rPr>
          <w:sz w:val="24"/>
        </w:rPr>
        <w:t xml:space="preserve">Moreover, biology informs our understanding of environmental issues, empowering us to address pressing concerns such as climate change, biodiversity </w:t>
      </w:r>
      <w:r>
        <w:rPr>
          <w:sz w:val="24"/>
        </w:rPr>
        <w:lastRenderedPageBreak/>
        <w:t>loss, and pollution</w:t>
      </w:r>
      <w:r w:rsidR="005D0A21">
        <w:rPr>
          <w:sz w:val="24"/>
        </w:rPr>
        <w:t>.</w:t>
      </w:r>
      <w:r>
        <w:rPr>
          <w:sz w:val="24"/>
        </w:rPr>
        <w:t xml:space="preserve"> By studying the intricate interactions between organisms and their environment, we gain insights into the impact of human activities on ecosystems and the strategies we must employ to preserve and restore the delicate balance of nature</w:t>
      </w:r>
      <w:r w:rsidR="005D0A21">
        <w:rPr>
          <w:sz w:val="24"/>
        </w:rPr>
        <w:t>.</w:t>
      </w:r>
    </w:p>
    <w:p w:rsidR="00BB4D3B" w:rsidRDefault="00BB4D3B"/>
    <w:p w:rsidR="00BB4D3B" w:rsidRDefault="005D7AB6">
      <w:r>
        <w:rPr>
          <w:sz w:val="28"/>
        </w:rPr>
        <w:t>Summary</w:t>
      </w:r>
    </w:p>
    <w:p w:rsidR="00BB4D3B" w:rsidRDefault="005D7AB6">
      <w:r>
        <w:t>Biology, the study of life, is a captivating and multifaceted discipline that unveils the secrets of living organisms, from the smallest microscopic cell to the grandest blue whale</w:t>
      </w:r>
      <w:r w:rsidR="005D0A21">
        <w:t>.</w:t>
      </w:r>
      <w:r>
        <w:t xml:space="preserve"> It illuminates the diversity and complexity of the natural world, unraveling the mysteries of genetics, exploring the panorama of ecosystems, and delving into the realm of medicine and evolution</w:t>
      </w:r>
      <w:r w:rsidR="005D0A21">
        <w:t>.</w:t>
      </w:r>
      <w:r>
        <w:t xml:space="preserve"> Biology empowers us to address pressing environmental issues and cultivate a deeper understanding of our place in the cosmos</w:t>
      </w:r>
      <w:r w:rsidR="005D0A21">
        <w:t>.</w:t>
      </w:r>
    </w:p>
    <w:sectPr w:rsidR="00BB4D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3443267">
    <w:abstractNumId w:val="8"/>
  </w:num>
  <w:num w:numId="2" w16cid:durableId="1185553076">
    <w:abstractNumId w:val="6"/>
  </w:num>
  <w:num w:numId="3" w16cid:durableId="2056343835">
    <w:abstractNumId w:val="5"/>
  </w:num>
  <w:num w:numId="4" w16cid:durableId="1223638524">
    <w:abstractNumId w:val="4"/>
  </w:num>
  <w:num w:numId="5" w16cid:durableId="117728352">
    <w:abstractNumId w:val="7"/>
  </w:num>
  <w:num w:numId="6" w16cid:durableId="1060984375">
    <w:abstractNumId w:val="3"/>
  </w:num>
  <w:num w:numId="7" w16cid:durableId="804086944">
    <w:abstractNumId w:val="2"/>
  </w:num>
  <w:num w:numId="8" w16cid:durableId="1038317861">
    <w:abstractNumId w:val="1"/>
  </w:num>
  <w:num w:numId="9" w16cid:durableId="110056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0A21"/>
    <w:rsid w:val="005D7AB6"/>
    <w:rsid w:val="00AA1D8D"/>
    <w:rsid w:val="00B47730"/>
    <w:rsid w:val="00BB4D3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