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BE0" w:rsidRDefault="00092FDD">
      <w:pPr>
        <w:jc w:val="center"/>
      </w:pPr>
      <w:r>
        <w:rPr>
          <w:sz w:val="44"/>
        </w:rPr>
        <w:t>Unveiling Chemistry's Profound Influence on Our World</w:t>
      </w:r>
    </w:p>
    <w:p w:rsidR="00B64BE0" w:rsidRDefault="00092FDD">
      <w:pPr>
        <w:jc w:val="center"/>
      </w:pPr>
      <w:r>
        <w:rPr>
          <w:sz w:val="36"/>
        </w:rPr>
        <w:t>Dr</w:t>
      </w:r>
      <w:r w:rsidR="0019614C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19614C">
        <w:rPr>
          <w:sz w:val="32"/>
        </w:rPr>
        <w:t>.</w:t>
      </w:r>
      <w:r>
        <w:rPr>
          <w:sz w:val="32"/>
        </w:rPr>
        <w:t>org</w:t>
      </w:r>
    </w:p>
    <w:p w:rsidR="00B64BE0" w:rsidRDefault="00092FDD">
      <w:r>
        <w:rPr>
          <w:sz w:val="24"/>
        </w:rPr>
        <w:t>Chemistry, an enthralling branch of science, explores the intricate realm of matter, its properties, interactions, and transformations</w:t>
      </w:r>
      <w:r w:rsidR="0019614C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19614C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19614C">
        <w:rPr>
          <w:sz w:val="24"/>
        </w:rPr>
        <w:t>.</w:t>
      </w:r>
    </w:p>
    <w:p w:rsidR="00B64BE0" w:rsidRDefault="00092FDD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19614C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19614C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19614C">
        <w:rPr>
          <w:sz w:val="24"/>
        </w:rPr>
        <w:t>.</w:t>
      </w:r>
    </w:p>
    <w:p w:rsidR="00B64BE0" w:rsidRDefault="00092FDD">
      <w:r>
        <w:rPr>
          <w:sz w:val="24"/>
        </w:rPr>
        <w:t>Chemistry is an ever-evolving odyssey of discovery, an ongoing pursuit of knowledge that pushes the boundaries of human understanding</w:t>
      </w:r>
      <w:r w:rsidR="0019614C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19614C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19614C">
        <w:rPr>
          <w:sz w:val="24"/>
        </w:rPr>
        <w:t>.</w:t>
      </w:r>
    </w:p>
    <w:p w:rsidR="00B64BE0" w:rsidRDefault="00B64BE0"/>
    <w:p w:rsidR="00B64BE0" w:rsidRDefault="00092FDD">
      <w:r>
        <w:rPr>
          <w:sz w:val="28"/>
        </w:rPr>
        <w:t>Summary</w:t>
      </w:r>
    </w:p>
    <w:p w:rsidR="00B64BE0" w:rsidRDefault="00092FDD">
      <w:r>
        <w:t>Chemistry, a captivating realm of science, investigates the intricacies of matter, its properties, and transformations</w:t>
      </w:r>
      <w:r w:rsidR="0019614C">
        <w:t>.</w:t>
      </w:r>
      <w:r>
        <w:t xml:space="preserve"> This odyssey delves deep into the essence of substances, unveiling the dance of atoms and molecules that shape our world</w:t>
      </w:r>
      <w:r w:rsidR="0019614C">
        <w:t>.</w:t>
      </w:r>
      <w:r>
        <w:t xml:space="preserve"> Chemistry plays a pivotal role in understanding the interactions between substances, enabling us to </w:t>
      </w:r>
      <w:r>
        <w:lastRenderedPageBreak/>
        <w:t>harness their properties and innovate across diverse fields</w:t>
      </w:r>
      <w:r w:rsidR="0019614C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19614C">
        <w:t>.</w:t>
      </w:r>
    </w:p>
    <w:sectPr w:rsidR="00B6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74599">
    <w:abstractNumId w:val="8"/>
  </w:num>
  <w:num w:numId="2" w16cid:durableId="441143989">
    <w:abstractNumId w:val="6"/>
  </w:num>
  <w:num w:numId="3" w16cid:durableId="939796024">
    <w:abstractNumId w:val="5"/>
  </w:num>
  <w:num w:numId="4" w16cid:durableId="1616134236">
    <w:abstractNumId w:val="4"/>
  </w:num>
  <w:num w:numId="5" w16cid:durableId="1366520906">
    <w:abstractNumId w:val="7"/>
  </w:num>
  <w:num w:numId="6" w16cid:durableId="1025978865">
    <w:abstractNumId w:val="3"/>
  </w:num>
  <w:num w:numId="7" w16cid:durableId="1095054696">
    <w:abstractNumId w:val="2"/>
  </w:num>
  <w:num w:numId="8" w16cid:durableId="898907786">
    <w:abstractNumId w:val="1"/>
  </w:num>
  <w:num w:numId="9" w16cid:durableId="63151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FDD"/>
    <w:rsid w:val="0015074B"/>
    <w:rsid w:val="0019614C"/>
    <w:rsid w:val="0029639D"/>
    <w:rsid w:val="00326F90"/>
    <w:rsid w:val="00AA1D8D"/>
    <w:rsid w:val="00B47730"/>
    <w:rsid w:val="00B64B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