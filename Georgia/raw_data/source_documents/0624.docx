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C04" w:rsidRDefault="005E5930">
      <w:pPr>
        <w:jc w:val="center"/>
      </w:pPr>
      <w:r>
        <w:rPr>
          <w:sz w:val="44"/>
        </w:rPr>
        <w:t>The Profound Influence of Chemistry on Our World: Unveiling the Symphony of Substances</w:t>
      </w:r>
    </w:p>
    <w:p w:rsidR="00280C04" w:rsidRDefault="005E5930">
      <w:pPr>
        <w:jc w:val="center"/>
      </w:pPr>
      <w:r>
        <w:rPr>
          <w:sz w:val="36"/>
        </w:rPr>
        <w:t>Eleanor Rutherford</w:t>
      </w:r>
      <w:r>
        <w:br/>
      </w:r>
      <w:r>
        <w:rPr>
          <w:sz w:val="32"/>
        </w:rPr>
        <w:t>esrutherford@highschool</w:t>
      </w:r>
      <w:r w:rsidR="00185497">
        <w:rPr>
          <w:sz w:val="32"/>
        </w:rPr>
        <w:t>.</w:t>
      </w:r>
      <w:r>
        <w:rPr>
          <w:sz w:val="32"/>
        </w:rPr>
        <w:t>edu</w:t>
      </w:r>
    </w:p>
    <w:p w:rsidR="00280C04" w:rsidRDefault="005E5930">
      <w:r>
        <w:rPr>
          <w:sz w:val="24"/>
        </w:rPr>
        <w:t>Chemistry, the science that delves into the intricate world of matter and its transformations, holds a vital place in our understanding of the universe</w:t>
      </w:r>
      <w:r w:rsidR="00185497">
        <w:rPr>
          <w:sz w:val="24"/>
        </w:rPr>
        <w:t>.</w:t>
      </w:r>
      <w:r>
        <w:rPr>
          <w:sz w:val="24"/>
        </w:rPr>
        <w:t xml:space="preserve"> It is a subject that unlocks the secrets of substances, revealing their properties, interactions, and significance in our daily lives</w:t>
      </w:r>
      <w:r w:rsidR="00185497">
        <w:rPr>
          <w:sz w:val="24"/>
        </w:rPr>
        <w:t>.</w:t>
      </w:r>
      <w:r>
        <w:rPr>
          <w:sz w:val="24"/>
        </w:rPr>
        <w:t xml:space="preserve"> As we embark on this exploration, we'll discover the symphony of substances, unraveling the mysteries of chemical reactions and their impact on our world</w:t>
      </w:r>
      <w:r w:rsidR="00185497">
        <w:rPr>
          <w:sz w:val="24"/>
        </w:rPr>
        <w:t>.</w:t>
      </w:r>
    </w:p>
    <w:p w:rsidR="00280C04" w:rsidRDefault="005E5930">
      <w:r>
        <w:rPr>
          <w:sz w:val="24"/>
        </w:rPr>
        <w:t>Chemistry serves as the cornerstone of numerous industries, from pharmaceuticals to agriculture</w:t>
      </w:r>
      <w:r w:rsidR="00185497">
        <w:rPr>
          <w:sz w:val="24"/>
        </w:rPr>
        <w:t>.</w:t>
      </w:r>
      <w:r>
        <w:rPr>
          <w:sz w:val="24"/>
        </w:rPr>
        <w:t xml:space="preserve"> It fuels our technological advancements, enables the development of innovative materials, and facilitates the creation of life-saving medicines</w:t>
      </w:r>
      <w:r w:rsidR="00185497">
        <w:rPr>
          <w:sz w:val="24"/>
        </w:rPr>
        <w:t>.</w:t>
      </w:r>
      <w:r>
        <w:rPr>
          <w:sz w:val="24"/>
        </w:rPr>
        <w:t xml:space="preserve"> Its principles are intertwined with the fabric of our lives, shaping everything from the food we eat to the air we breathe</w:t>
      </w:r>
      <w:r w:rsidR="00185497">
        <w:rPr>
          <w:sz w:val="24"/>
        </w:rPr>
        <w:t>.</w:t>
      </w:r>
    </w:p>
    <w:p w:rsidR="00280C04" w:rsidRDefault="005E5930">
      <w:r>
        <w:rPr>
          <w:sz w:val="24"/>
        </w:rPr>
        <w:t>The study of chemistry unveils the inner workings of the natural world, providing a window into the intricate dance of elements and compounds</w:t>
      </w:r>
      <w:r w:rsidR="00185497">
        <w:rPr>
          <w:sz w:val="24"/>
        </w:rPr>
        <w:t>.</w:t>
      </w:r>
      <w:r>
        <w:rPr>
          <w:sz w:val="24"/>
        </w:rPr>
        <w:t xml:space="preserve"> From the smallest atoms to the vast molecules of life, chemistry offers a framework for comprehending the diverse phenomena that surround us</w:t>
      </w:r>
      <w:r w:rsidR="00185497">
        <w:rPr>
          <w:sz w:val="24"/>
        </w:rPr>
        <w:t>.</w:t>
      </w:r>
      <w:r>
        <w:rPr>
          <w:sz w:val="24"/>
        </w:rPr>
        <w:t xml:space="preserve"> As we delve deeper into this captivating subject, we gain a profound appreciation for the elegance and complexity of the chemical world</w:t>
      </w:r>
      <w:r w:rsidR="00185497">
        <w:rPr>
          <w:sz w:val="24"/>
        </w:rPr>
        <w:t>.</w:t>
      </w:r>
    </w:p>
    <w:p w:rsidR="00280C04" w:rsidRDefault="005E5930">
      <w:r>
        <w:rPr>
          <w:sz w:val="24"/>
        </w:rPr>
        <w:t>Introduction Continued:</w:t>
      </w:r>
    </w:p>
    <w:p w:rsidR="00280C04" w:rsidRDefault="005E5930">
      <w:r>
        <w:rPr>
          <w:sz w:val="24"/>
        </w:rPr>
        <w:t>Chemistry empowers us to understand the intricate processes that occur within our bodies, revealing the mechanisms by which cells function and life sustains itself</w:t>
      </w:r>
      <w:r w:rsidR="00185497">
        <w:rPr>
          <w:sz w:val="24"/>
        </w:rPr>
        <w:t>.</w:t>
      </w:r>
      <w:r>
        <w:rPr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185497">
        <w:rPr>
          <w:sz w:val="24"/>
        </w:rPr>
        <w:t>.</w:t>
      </w:r>
      <w:r>
        <w:rPr>
          <w:sz w:val="24"/>
        </w:rPr>
        <w:t xml:space="preserve"> Through chemistry, we uncover the mysteries of life itself, gaining insights into the complexities of heredity, genetics, and evolution</w:t>
      </w:r>
      <w:r w:rsidR="00185497">
        <w:rPr>
          <w:sz w:val="24"/>
        </w:rPr>
        <w:t>.</w:t>
      </w:r>
    </w:p>
    <w:p w:rsidR="00280C04" w:rsidRDefault="005E5930">
      <w:r>
        <w:rPr>
          <w:sz w:val="24"/>
        </w:rPr>
        <w:t>Moreover, chemistry plays a pivotal role in addressing global challenges, such as climate change, energy production, and pollution control</w:t>
      </w:r>
      <w:r w:rsidR="00185497">
        <w:rPr>
          <w:sz w:val="24"/>
        </w:rPr>
        <w:t>.</w:t>
      </w:r>
      <w:r>
        <w:rPr>
          <w:sz w:val="24"/>
        </w:rPr>
        <w:t xml:space="preserve"> It offers solutions for developing sustainable technologies, finding renewable energy sources, and </w:t>
      </w:r>
      <w:r>
        <w:rPr>
          <w:sz w:val="24"/>
        </w:rPr>
        <w:lastRenderedPageBreak/>
        <w:t>mitigating the impact of human activities on the environment</w:t>
      </w:r>
      <w:r w:rsidR="00185497">
        <w:rPr>
          <w:sz w:val="24"/>
        </w:rPr>
        <w:t>.</w:t>
      </w:r>
      <w:r>
        <w:rPr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185497">
        <w:rPr>
          <w:sz w:val="24"/>
        </w:rPr>
        <w:t>.</w:t>
      </w:r>
    </w:p>
    <w:p w:rsidR="00280C04" w:rsidRDefault="005E5930">
      <w:r>
        <w:rPr>
          <w:sz w:val="24"/>
        </w:rPr>
        <w:t>As we explore the fascinating realm of chemistry, we embark on a journey of discovery, uncovering the hidden secrets of matter and its interactions</w:t>
      </w:r>
      <w:r w:rsidR="00185497">
        <w:rPr>
          <w:sz w:val="24"/>
        </w:rPr>
        <w:t>.</w:t>
      </w:r>
      <w:r>
        <w:rPr>
          <w:sz w:val="24"/>
        </w:rPr>
        <w:t xml:space="preserve"> We unravel the intricate tapestry of substances, revealing the symphony of chemical reactions that orchestrate the world around us</w:t>
      </w:r>
      <w:r w:rsidR="00185497">
        <w:rPr>
          <w:sz w:val="24"/>
        </w:rPr>
        <w:t>.</w:t>
      </w:r>
      <w:r>
        <w:rPr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185497">
        <w:rPr>
          <w:sz w:val="24"/>
        </w:rPr>
        <w:t>.</w:t>
      </w:r>
    </w:p>
    <w:p w:rsidR="00280C04" w:rsidRDefault="00280C04"/>
    <w:p w:rsidR="00280C04" w:rsidRDefault="005E5930">
      <w:r>
        <w:rPr>
          <w:sz w:val="28"/>
        </w:rPr>
        <w:t>Summary</w:t>
      </w:r>
    </w:p>
    <w:p w:rsidR="00280C04" w:rsidRDefault="005E5930">
      <w:r>
        <w:t>Chemistry, a fundamental science that delves into the nature of matter, holds immense significance in our lives and the world around us</w:t>
      </w:r>
      <w:r w:rsidR="00185497">
        <w:t>.</w:t>
      </w:r>
      <w:r>
        <w:t xml:space="preserve"> It underpins numerous industries, fuels technological advancements, and plays a vital role in understanding the workings of the human body and natural ecosystems</w:t>
      </w:r>
      <w:r w:rsidR="00185497">
        <w:t>.</w:t>
      </w:r>
      <w:r>
        <w:t xml:space="preserve"> Chemistry empowers us to address global challenges, such as climate change and pollution control, and paves the way for sustainable solutions</w:t>
      </w:r>
      <w:r w:rsidR="00185497">
        <w:t>.</w:t>
      </w:r>
      <w:r>
        <w:t xml:space="preserve"> As we delve into this fascinating subject, we uncover the symphony of substances and gain a deeper understanding of the universe and our place within it</w:t>
      </w:r>
      <w:r w:rsidR="00185497">
        <w:t>.</w:t>
      </w:r>
    </w:p>
    <w:sectPr w:rsidR="00280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894463">
    <w:abstractNumId w:val="8"/>
  </w:num>
  <w:num w:numId="2" w16cid:durableId="1881551408">
    <w:abstractNumId w:val="6"/>
  </w:num>
  <w:num w:numId="3" w16cid:durableId="1123306760">
    <w:abstractNumId w:val="5"/>
  </w:num>
  <w:num w:numId="4" w16cid:durableId="352272422">
    <w:abstractNumId w:val="4"/>
  </w:num>
  <w:num w:numId="5" w16cid:durableId="1153982476">
    <w:abstractNumId w:val="7"/>
  </w:num>
  <w:num w:numId="6" w16cid:durableId="1307199256">
    <w:abstractNumId w:val="3"/>
  </w:num>
  <w:num w:numId="7" w16cid:durableId="2100784700">
    <w:abstractNumId w:val="2"/>
  </w:num>
  <w:num w:numId="8" w16cid:durableId="1515025112">
    <w:abstractNumId w:val="1"/>
  </w:num>
  <w:num w:numId="9" w16cid:durableId="158187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497"/>
    <w:rsid w:val="00280C04"/>
    <w:rsid w:val="0029639D"/>
    <w:rsid w:val="00326F90"/>
    <w:rsid w:val="005E59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