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211" w:rsidRDefault="008756CA">
      <w:pPr>
        <w:jc w:val="center"/>
      </w:pPr>
      <w:r>
        <w:rPr>
          <w:sz w:val="44"/>
        </w:rPr>
        <w:t>The Marvelous World of Science: Unraveling Nature's Enigmas</w:t>
      </w:r>
    </w:p>
    <w:p w:rsidR="00460211" w:rsidRDefault="008756CA">
      <w:pPr>
        <w:jc w:val="center"/>
      </w:pPr>
      <w:r>
        <w:rPr>
          <w:sz w:val="36"/>
        </w:rPr>
        <w:t>Dr</w:t>
      </w:r>
      <w:r w:rsidR="00E22E03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E22E03">
        <w:rPr>
          <w:sz w:val="32"/>
        </w:rPr>
        <w:t>.</w:t>
      </w:r>
      <w:r>
        <w:rPr>
          <w:sz w:val="32"/>
        </w:rPr>
        <w:t>edu@gmail</w:t>
      </w:r>
      <w:r w:rsidR="00E22E03">
        <w:rPr>
          <w:sz w:val="32"/>
        </w:rPr>
        <w:t>.</w:t>
      </w:r>
      <w:r>
        <w:rPr>
          <w:sz w:val="32"/>
        </w:rPr>
        <w:t>com</w:t>
      </w:r>
    </w:p>
    <w:p w:rsidR="00460211" w:rsidRDefault="008756CA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E22E03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E22E03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E22E03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E22E03">
        <w:rPr>
          <w:sz w:val="24"/>
        </w:rPr>
        <w:t>.</w:t>
      </w:r>
    </w:p>
    <w:p w:rsidR="00460211" w:rsidRDefault="008756CA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E22E03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E22E03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E22E03">
        <w:rPr>
          <w:sz w:val="24"/>
        </w:rPr>
        <w:t>.</w:t>
      </w:r>
    </w:p>
    <w:p w:rsidR="00460211" w:rsidRDefault="008756CA">
      <w:r>
        <w:rPr>
          <w:sz w:val="24"/>
        </w:rPr>
        <w:t>Venturing further, we will immerse ourselves in the wonders of biology, unraveling the intricate workings of living organisms</w:t>
      </w:r>
      <w:r w:rsidR="00E22E03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E22E03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E22E03">
        <w:rPr>
          <w:sz w:val="24"/>
        </w:rPr>
        <w:t>.</w:t>
      </w:r>
    </w:p>
    <w:p w:rsidR="00460211" w:rsidRDefault="008756CA">
      <w:r>
        <w:rPr>
          <w:sz w:val="24"/>
        </w:rPr>
        <w:t>Introduction Continued:</w:t>
      </w:r>
    </w:p>
    <w:p w:rsidR="00460211" w:rsidRDefault="008756CA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E22E03">
        <w:rPr>
          <w:sz w:val="24"/>
        </w:rPr>
        <w:t>.</w:t>
      </w:r>
      <w:r>
        <w:rPr>
          <w:sz w:val="24"/>
        </w:rPr>
        <w:t xml:space="preserve"> We will uncover the secrets of gravity, electromagnetism, and the enigmatic world of quantum mechanics, pushing the boundaries of human knowledge and understanding</w:t>
      </w:r>
      <w:r w:rsidR="00E22E03">
        <w:rPr>
          <w:sz w:val="24"/>
        </w:rPr>
        <w:t>.</w:t>
      </w:r>
    </w:p>
    <w:p w:rsidR="00460211" w:rsidRDefault="008756CA">
      <w:r>
        <w:rPr>
          <w:sz w:val="24"/>
        </w:rPr>
        <w:t>Beyond the confines of our planet, we will venture into the vastness of space, exploring the solar system and beyond</w:t>
      </w:r>
      <w:r w:rsidR="00E22E03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E22E03">
        <w:rPr>
          <w:sz w:val="24"/>
        </w:rPr>
        <w:t>.</w:t>
      </w:r>
      <w:r>
        <w:rPr>
          <w:sz w:val="24"/>
        </w:rPr>
        <w:t xml:space="preserve"> We will </w:t>
      </w:r>
      <w:r>
        <w:rPr>
          <w:sz w:val="24"/>
        </w:rPr>
        <w:lastRenderedPageBreak/>
        <w:t>contemplate the mysteries of the cosmic microwave background, seeking clues to the origin and ultimate fate of our universe</w:t>
      </w:r>
      <w:r w:rsidR="00E22E03">
        <w:rPr>
          <w:sz w:val="24"/>
        </w:rPr>
        <w:t>.</w:t>
      </w:r>
    </w:p>
    <w:p w:rsidR="00460211" w:rsidRDefault="008756CA">
      <w:r>
        <w:rPr>
          <w:sz w:val="24"/>
        </w:rPr>
        <w:t>Our scientific journey will not be limited to the natural world</w:t>
      </w:r>
      <w:r w:rsidR="00E22E03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E22E03">
        <w:rPr>
          <w:sz w:val="24"/>
        </w:rPr>
        <w:t>.</w:t>
      </w:r>
      <w:r>
        <w:rPr>
          <w:sz w:val="24"/>
        </w:rPr>
        <w:t xml:space="preserve"> We will explore the social sciences, examining the complex interactions between individuals, societies, and cultures</w:t>
      </w:r>
      <w:r w:rsidR="00E22E03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E22E03">
        <w:rPr>
          <w:sz w:val="24"/>
        </w:rPr>
        <w:t>.</w:t>
      </w:r>
    </w:p>
    <w:p w:rsidR="00460211" w:rsidRDefault="008756CA">
      <w:r>
        <w:rPr>
          <w:sz w:val="24"/>
        </w:rPr>
        <w:t>Introduction Concluded:</w:t>
      </w:r>
    </w:p>
    <w:p w:rsidR="00460211" w:rsidRDefault="008756CA">
      <w:r>
        <w:rPr>
          <w:sz w:val="24"/>
        </w:rPr>
        <w:t>As we reach the end of our expedition into the world of science, we find ourselves amazed by the sheer complexity and beauty of the natural world</w:t>
      </w:r>
      <w:r w:rsidR="00E22E03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E22E03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E22E03">
        <w:rPr>
          <w:sz w:val="24"/>
        </w:rPr>
        <w:t>.</w:t>
      </w:r>
    </w:p>
    <w:p w:rsidR="00460211" w:rsidRDefault="00460211"/>
    <w:p w:rsidR="00460211" w:rsidRDefault="008756CA">
      <w:r>
        <w:rPr>
          <w:sz w:val="28"/>
        </w:rPr>
        <w:t>Summary</w:t>
      </w:r>
    </w:p>
    <w:p w:rsidR="00460211" w:rsidRDefault="008756CA">
      <w:r>
        <w:t>Our exploration of the world of science has led us on a captivating journey, unraveling the mysteries of the universe and revealing the breathtaking intricacies of the natural world</w:t>
      </w:r>
      <w:r w:rsidR="00E22E03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E22E03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E22E03">
        <w:t>.</w:t>
      </w:r>
      <w:r>
        <w:t xml:space="preserve"> As we continue to unravel nature's enigmas, we embrace the wonder and beauty of a world filled with endless possibilities</w:t>
      </w:r>
      <w:r w:rsidR="00E22E03">
        <w:t>.</w:t>
      </w:r>
    </w:p>
    <w:sectPr w:rsidR="004602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276252">
    <w:abstractNumId w:val="8"/>
  </w:num>
  <w:num w:numId="2" w16cid:durableId="1478886559">
    <w:abstractNumId w:val="6"/>
  </w:num>
  <w:num w:numId="3" w16cid:durableId="272900813">
    <w:abstractNumId w:val="5"/>
  </w:num>
  <w:num w:numId="4" w16cid:durableId="93015125">
    <w:abstractNumId w:val="4"/>
  </w:num>
  <w:num w:numId="5" w16cid:durableId="859901353">
    <w:abstractNumId w:val="7"/>
  </w:num>
  <w:num w:numId="6" w16cid:durableId="1490175141">
    <w:abstractNumId w:val="3"/>
  </w:num>
  <w:num w:numId="7" w16cid:durableId="1612931927">
    <w:abstractNumId w:val="2"/>
  </w:num>
  <w:num w:numId="8" w16cid:durableId="504132156">
    <w:abstractNumId w:val="1"/>
  </w:num>
  <w:num w:numId="9" w16cid:durableId="169530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211"/>
    <w:rsid w:val="008756CA"/>
    <w:rsid w:val="00AA1D8D"/>
    <w:rsid w:val="00B47730"/>
    <w:rsid w:val="00CB0664"/>
    <w:rsid w:val="00E22E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