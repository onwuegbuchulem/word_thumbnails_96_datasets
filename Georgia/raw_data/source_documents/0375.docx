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38A" w:rsidRDefault="00020F9A">
      <w:pPr>
        <w:jc w:val="center"/>
      </w:pPr>
      <w:r>
        <w:rPr>
          <w:sz w:val="44"/>
        </w:rPr>
        <w:t>Exploring the Human Condition through the Lens of Art</w:t>
      </w:r>
    </w:p>
    <w:p w:rsidR="0011138A" w:rsidRDefault="00020F9A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4F4767">
        <w:rPr>
          <w:sz w:val="32"/>
        </w:rPr>
        <w:t>.</w:t>
      </w:r>
      <w:r>
        <w:rPr>
          <w:sz w:val="32"/>
        </w:rPr>
        <w:t>net</w:t>
      </w:r>
    </w:p>
    <w:p w:rsidR="0011138A" w:rsidRDefault="00020F9A">
      <w:r>
        <w:rPr>
          <w:sz w:val="24"/>
        </w:rPr>
        <w:t>From ancient cave paintings to contemporary installations, art has served as a mirror of human existence</w:t>
      </w:r>
      <w:r w:rsidR="004F4767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4F4767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4F4767">
        <w:rPr>
          <w:sz w:val="24"/>
        </w:rPr>
        <w:t>.</w:t>
      </w:r>
    </w:p>
    <w:p w:rsidR="0011138A" w:rsidRDefault="00020F9A">
      <w:r>
        <w:rPr>
          <w:sz w:val="24"/>
        </w:rPr>
        <w:t>In the realm of visual arts, paintings, sculptures, and photographs offer windows into the depths of human experience</w:t>
      </w:r>
      <w:r w:rsidR="004F4767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4F4767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4F4767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4F4767">
        <w:rPr>
          <w:sz w:val="24"/>
        </w:rPr>
        <w:t>.</w:t>
      </w:r>
    </w:p>
    <w:p w:rsidR="0011138A" w:rsidRDefault="00020F9A">
      <w:r>
        <w:rPr>
          <w:sz w:val="24"/>
        </w:rPr>
        <w:t>Moving beyond visual arts, literature transports us to different worlds, allowing us to inhabit the minds and hearts of characters</w:t>
      </w:r>
      <w:r w:rsidR="004F4767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4F4767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4F4767">
        <w:rPr>
          <w:sz w:val="24"/>
        </w:rPr>
        <w:t>.</w:t>
      </w:r>
    </w:p>
    <w:p w:rsidR="0011138A" w:rsidRDefault="00020F9A">
      <w:r>
        <w:rPr>
          <w:sz w:val="24"/>
        </w:rPr>
        <w:t>In the realm of music, melodies and rhythms stir our emotions and connect us to others</w:t>
      </w:r>
      <w:r w:rsidR="004F4767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4F4767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4F4767">
        <w:rPr>
          <w:sz w:val="24"/>
        </w:rPr>
        <w:t>.</w:t>
      </w:r>
      <w:r>
        <w:rPr>
          <w:sz w:val="24"/>
        </w:rPr>
        <w:t xml:space="preserve"> It provides an outlet for self-expression, allowing us to communicate our innermost thoughts and feelings in ways that words cannot</w:t>
      </w:r>
      <w:r w:rsidR="004F4767">
        <w:rPr>
          <w:sz w:val="24"/>
        </w:rPr>
        <w:t>.</w:t>
      </w:r>
    </w:p>
    <w:p w:rsidR="0011138A" w:rsidRDefault="0011138A"/>
    <w:p w:rsidR="0011138A" w:rsidRDefault="00020F9A">
      <w:r>
        <w:rPr>
          <w:sz w:val="28"/>
        </w:rPr>
        <w:t>Summary</w:t>
      </w:r>
    </w:p>
    <w:p w:rsidR="0011138A" w:rsidRDefault="00020F9A">
      <w:r>
        <w:lastRenderedPageBreak/>
        <w:t>Art, in its myriad forms, offers a profound reflection of the human condition</w:t>
      </w:r>
      <w:r w:rsidR="004F4767">
        <w:t>.</w:t>
      </w:r>
      <w:r>
        <w:t xml:space="preserve"> It illuminates our shared experiences, allowing us to empathize with others, question our assumptions, and gain insights into the complexities of life</w:t>
      </w:r>
      <w:r w:rsidR="004F4767">
        <w:t>.</w:t>
      </w:r>
      <w:r>
        <w:t xml:space="preserve"> Through visual arts, literature, and music, we connect with our emotions, explore universal themes, and transcend cultural boundaries</w:t>
      </w:r>
      <w:r w:rsidR="004F4767">
        <w:t>.</w:t>
      </w:r>
      <w:r>
        <w:t xml:space="preserve"> Art enriches our lives, deepens our understanding of ourselves and others, and provides a glimpse into the vast and intricate tapestry of human existence</w:t>
      </w:r>
      <w:r w:rsidR="004F4767">
        <w:t>.</w:t>
      </w:r>
    </w:p>
    <w:sectPr w:rsidR="00111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22080">
    <w:abstractNumId w:val="8"/>
  </w:num>
  <w:num w:numId="2" w16cid:durableId="1441412833">
    <w:abstractNumId w:val="6"/>
  </w:num>
  <w:num w:numId="3" w16cid:durableId="1651906917">
    <w:abstractNumId w:val="5"/>
  </w:num>
  <w:num w:numId="4" w16cid:durableId="1654529662">
    <w:abstractNumId w:val="4"/>
  </w:num>
  <w:num w:numId="5" w16cid:durableId="905069143">
    <w:abstractNumId w:val="7"/>
  </w:num>
  <w:num w:numId="6" w16cid:durableId="956255394">
    <w:abstractNumId w:val="3"/>
  </w:num>
  <w:num w:numId="7" w16cid:durableId="1972321174">
    <w:abstractNumId w:val="2"/>
  </w:num>
  <w:num w:numId="8" w16cid:durableId="1143307639">
    <w:abstractNumId w:val="1"/>
  </w:num>
  <w:num w:numId="9" w16cid:durableId="97428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9A"/>
    <w:rsid w:val="00034616"/>
    <w:rsid w:val="0006063C"/>
    <w:rsid w:val="0011138A"/>
    <w:rsid w:val="0015074B"/>
    <w:rsid w:val="0029639D"/>
    <w:rsid w:val="00326F90"/>
    <w:rsid w:val="004F47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