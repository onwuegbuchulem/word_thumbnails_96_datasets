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58B" w:rsidRDefault="00816741">
      <w:pPr>
        <w:jc w:val="center"/>
      </w:pPr>
      <w:r>
        <w:rPr>
          <w:sz w:val="44"/>
        </w:rPr>
        <w:t>The Intricate Symphony of Biology: Unraveling the Secrets of Life</w:t>
      </w:r>
    </w:p>
    <w:p w:rsidR="0058358B" w:rsidRDefault="00816741">
      <w:pPr>
        <w:jc w:val="center"/>
      </w:pPr>
      <w:r>
        <w:rPr>
          <w:sz w:val="36"/>
        </w:rPr>
        <w:t>William Lowell</w:t>
      </w:r>
      <w:r>
        <w:br/>
      </w:r>
      <w:r>
        <w:rPr>
          <w:sz w:val="32"/>
        </w:rPr>
        <w:t>william</w:t>
      </w:r>
      <w:r w:rsidR="00157FE4">
        <w:rPr>
          <w:sz w:val="32"/>
        </w:rPr>
        <w:t>.</w:t>
      </w:r>
      <w:r>
        <w:rPr>
          <w:sz w:val="32"/>
        </w:rPr>
        <w:t>lowell@nrc</w:t>
      </w:r>
      <w:r w:rsidR="00157FE4">
        <w:rPr>
          <w:sz w:val="32"/>
        </w:rPr>
        <w:t>.</w:t>
      </w:r>
      <w:r>
        <w:rPr>
          <w:sz w:val="32"/>
        </w:rPr>
        <w:t>edu</w:t>
      </w:r>
    </w:p>
    <w:p w:rsidR="0058358B" w:rsidRDefault="00816741">
      <w:r>
        <w:rPr>
          <w:sz w:val="24"/>
        </w:rPr>
        <w:t>Biology, the study of life, takes us on an exquisite journey through the complexity and beauty of the natural world</w:t>
      </w:r>
      <w:r w:rsidR="00157FE4">
        <w:rPr>
          <w:sz w:val="24"/>
        </w:rPr>
        <w:t>.</w:t>
      </w:r>
      <w:r>
        <w:rPr>
          <w:sz w:val="24"/>
        </w:rPr>
        <w:t xml:space="preserve"> As we delve into the microscopic realms of cells and explore intricate ecosystems, we uncover the fundamental principles that govern the living world</w:t>
      </w:r>
      <w:r w:rsidR="00157FE4">
        <w:rPr>
          <w:sz w:val="24"/>
        </w:rPr>
        <w:t>.</w:t>
      </w:r>
      <w:r>
        <w:rPr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157FE4">
        <w:rPr>
          <w:sz w:val="24"/>
        </w:rPr>
        <w:t>.</w:t>
      </w:r>
    </w:p>
    <w:p w:rsidR="0058358B" w:rsidRDefault="00816741">
      <w:r>
        <w:rPr>
          <w:sz w:val="24"/>
        </w:rPr>
        <w:t>Biology unveils the mechanisms that govern heredity and evolution, allowing us to comprehend the stunning diversity of life forms</w:t>
      </w:r>
      <w:r w:rsidR="00157FE4">
        <w:rPr>
          <w:sz w:val="24"/>
        </w:rPr>
        <w:t>.</w:t>
      </w:r>
      <w:r>
        <w:rPr>
          <w:sz w:val="24"/>
        </w:rPr>
        <w:t xml:space="preserve"> We explore the marvels of photosynthesis, the intricate dance of molecules within cells, and the delicate balance of ecosystems</w:t>
      </w:r>
      <w:r w:rsidR="00157FE4">
        <w:rPr>
          <w:sz w:val="24"/>
        </w:rPr>
        <w:t>.</w:t>
      </w:r>
      <w:r>
        <w:rPr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157FE4">
        <w:rPr>
          <w:sz w:val="24"/>
        </w:rPr>
        <w:t>.</w:t>
      </w:r>
    </w:p>
    <w:p w:rsidR="0058358B" w:rsidRDefault="00816741">
      <w:r>
        <w:rPr>
          <w:sz w:val="24"/>
        </w:rPr>
        <w:t>Biology challenges us to think critically, investigate meticulously, and collaborate effectively</w:t>
      </w:r>
      <w:r w:rsidR="00157FE4">
        <w:rPr>
          <w:sz w:val="24"/>
        </w:rPr>
        <w:t>.</w:t>
      </w:r>
      <w:r>
        <w:rPr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157FE4">
        <w:rPr>
          <w:sz w:val="24"/>
        </w:rPr>
        <w:t>.</w:t>
      </w:r>
      <w:r>
        <w:rPr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157FE4">
        <w:rPr>
          <w:sz w:val="24"/>
        </w:rPr>
        <w:t>.</w:t>
      </w:r>
    </w:p>
    <w:p w:rsidR="0058358B" w:rsidRDefault="0058358B"/>
    <w:p w:rsidR="0058358B" w:rsidRDefault="00816741">
      <w:r>
        <w:rPr>
          <w:sz w:val="28"/>
        </w:rPr>
        <w:t>Summary</w:t>
      </w:r>
    </w:p>
    <w:p w:rsidR="0058358B" w:rsidRDefault="00816741">
      <w:r>
        <w:t>Biology, as an intricate symphony of life, captivates the imagination through its exploration of life's diversity, the mechanisms of heredity and evolution, and the intricate workings of living organisms</w:t>
      </w:r>
      <w:r w:rsidR="00157FE4">
        <w:t>.</w:t>
      </w:r>
      <w: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157FE4">
        <w:t>.</w:t>
      </w:r>
    </w:p>
    <w:sectPr w:rsidR="005835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993943">
    <w:abstractNumId w:val="8"/>
  </w:num>
  <w:num w:numId="2" w16cid:durableId="1843273596">
    <w:abstractNumId w:val="6"/>
  </w:num>
  <w:num w:numId="3" w16cid:durableId="402526055">
    <w:abstractNumId w:val="5"/>
  </w:num>
  <w:num w:numId="4" w16cid:durableId="1496460045">
    <w:abstractNumId w:val="4"/>
  </w:num>
  <w:num w:numId="5" w16cid:durableId="375473352">
    <w:abstractNumId w:val="7"/>
  </w:num>
  <w:num w:numId="6" w16cid:durableId="310527729">
    <w:abstractNumId w:val="3"/>
  </w:num>
  <w:num w:numId="7" w16cid:durableId="513303607">
    <w:abstractNumId w:val="2"/>
  </w:num>
  <w:num w:numId="8" w16cid:durableId="218244937">
    <w:abstractNumId w:val="1"/>
  </w:num>
  <w:num w:numId="9" w16cid:durableId="8704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FE4"/>
    <w:rsid w:val="0029639D"/>
    <w:rsid w:val="00326F90"/>
    <w:rsid w:val="0058358B"/>
    <w:rsid w:val="008167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