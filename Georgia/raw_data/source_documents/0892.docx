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B77" w:rsidRDefault="00B27030">
      <w:pPr>
        <w:jc w:val="center"/>
      </w:pPr>
      <w:r>
        <w:rPr>
          <w:sz w:val="44"/>
        </w:rPr>
        <w:t>The Marvelous World of Biology: Unraveling the Secrets of Life</w:t>
      </w:r>
    </w:p>
    <w:p w:rsidR="00DE6B77" w:rsidRDefault="00B27030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063EA7">
        <w:rPr>
          <w:sz w:val="32"/>
        </w:rPr>
        <w:t>.</w:t>
      </w:r>
      <w:r>
        <w:rPr>
          <w:sz w:val="32"/>
        </w:rPr>
        <w:t>becker@validmail</w:t>
      </w:r>
      <w:r w:rsidR="00063EA7">
        <w:rPr>
          <w:sz w:val="32"/>
        </w:rPr>
        <w:t>.</w:t>
      </w:r>
      <w:r>
        <w:rPr>
          <w:sz w:val="32"/>
        </w:rPr>
        <w:t>edu</w:t>
      </w:r>
    </w:p>
    <w:p w:rsidR="00DE6B77" w:rsidRDefault="00B27030">
      <w:r>
        <w:rPr>
          <w:sz w:val="24"/>
        </w:rPr>
        <w:t>Immerse yourself in the enchanting realm of biology, an intricate science that delves into the very essence of life</w:t>
      </w:r>
      <w:r w:rsidR="00063EA7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063EA7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063EA7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063EA7">
        <w:rPr>
          <w:sz w:val="24"/>
        </w:rPr>
        <w:t>.</w:t>
      </w:r>
    </w:p>
    <w:p w:rsidR="00DE6B77" w:rsidRDefault="00B27030">
      <w:r>
        <w:rPr>
          <w:sz w:val="24"/>
        </w:rPr>
        <w:t>Biology unveils the intricate interplay between organisms and their environment, revealing the delicate balance that sustains life</w:t>
      </w:r>
      <w:r w:rsidR="00063EA7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063EA7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063EA7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063EA7">
        <w:rPr>
          <w:sz w:val="24"/>
        </w:rPr>
        <w:t>.</w:t>
      </w:r>
    </w:p>
    <w:p w:rsidR="00DE6B77" w:rsidRDefault="00B27030">
      <w:r>
        <w:rPr>
          <w:sz w:val="24"/>
        </w:rPr>
        <w:t>Biology ignites a sense of wonder and curiosity, inspiring us to explore the complexities of the natural world</w:t>
      </w:r>
      <w:r w:rsidR="00063EA7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063EA7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063EA7">
        <w:rPr>
          <w:sz w:val="24"/>
        </w:rPr>
        <w:t>.</w:t>
      </w:r>
    </w:p>
    <w:p w:rsidR="00DE6B77" w:rsidRDefault="00DE6B77"/>
    <w:p w:rsidR="00DE6B77" w:rsidRDefault="00B27030">
      <w:r>
        <w:rPr>
          <w:sz w:val="28"/>
        </w:rPr>
        <w:t>Summary</w:t>
      </w:r>
    </w:p>
    <w:p w:rsidR="00DE6B77" w:rsidRDefault="00B27030">
      <w:r>
        <w:t>Biology unveils the intricate tapestry of life, revealing the breathtaking diversity of organisms and the delicate balance of ecosystems</w:t>
      </w:r>
      <w:r w:rsidR="00063EA7">
        <w:t>.</w:t>
      </w:r>
      <w:r>
        <w:t xml:space="preserve"> It explores the inner workings of cells, the secrets of genetics, and the intricate mechanisms that govern inheritance and variation</w:t>
      </w:r>
      <w:r w:rsidR="00063EA7">
        <w:t>.</w:t>
      </w:r>
      <w:r>
        <w:t xml:space="preserve"> Biology ignites a sense of wonder and curiosity, inspiring us to explore the complexities of the natural world and unravel the mysteries that surround us</w:t>
      </w:r>
      <w:r w:rsidR="00063EA7">
        <w:t>.</w:t>
      </w:r>
    </w:p>
    <w:sectPr w:rsidR="00DE6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556134">
    <w:abstractNumId w:val="8"/>
  </w:num>
  <w:num w:numId="2" w16cid:durableId="2117478638">
    <w:abstractNumId w:val="6"/>
  </w:num>
  <w:num w:numId="3" w16cid:durableId="822507300">
    <w:abstractNumId w:val="5"/>
  </w:num>
  <w:num w:numId="4" w16cid:durableId="2137864972">
    <w:abstractNumId w:val="4"/>
  </w:num>
  <w:num w:numId="5" w16cid:durableId="97452828">
    <w:abstractNumId w:val="7"/>
  </w:num>
  <w:num w:numId="6" w16cid:durableId="1563908499">
    <w:abstractNumId w:val="3"/>
  </w:num>
  <w:num w:numId="7" w16cid:durableId="1002393799">
    <w:abstractNumId w:val="2"/>
  </w:num>
  <w:num w:numId="8" w16cid:durableId="2033652889">
    <w:abstractNumId w:val="1"/>
  </w:num>
  <w:num w:numId="9" w16cid:durableId="73000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EA7"/>
    <w:rsid w:val="0015074B"/>
    <w:rsid w:val="0029639D"/>
    <w:rsid w:val="00326F90"/>
    <w:rsid w:val="00AA1D8D"/>
    <w:rsid w:val="00B27030"/>
    <w:rsid w:val="00B47730"/>
    <w:rsid w:val="00CB0664"/>
    <w:rsid w:val="00DE6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