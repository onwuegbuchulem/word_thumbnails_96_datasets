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F0E" w:rsidRDefault="003F5906">
      <w:pPr>
        <w:jc w:val="center"/>
      </w:pPr>
      <w:r>
        <w:rPr>
          <w:sz w:val="44"/>
        </w:rPr>
        <w:t>Unlocking the Mysteries of Our Universe: A Journey Through Physics</w:t>
      </w:r>
    </w:p>
    <w:p w:rsidR="009E4F0E" w:rsidRDefault="003F5906">
      <w:pPr>
        <w:jc w:val="center"/>
      </w:pPr>
      <w:r>
        <w:rPr>
          <w:sz w:val="36"/>
        </w:rPr>
        <w:t>Alex Watson</w:t>
      </w:r>
      <w:r>
        <w:br/>
      </w:r>
      <w:r>
        <w:rPr>
          <w:sz w:val="32"/>
        </w:rPr>
        <w:t>awatson660@hmail</w:t>
      </w:r>
      <w:r w:rsidR="00954AA6">
        <w:rPr>
          <w:sz w:val="32"/>
        </w:rPr>
        <w:t>.</w:t>
      </w:r>
      <w:r>
        <w:rPr>
          <w:sz w:val="32"/>
        </w:rPr>
        <w:t>net</w:t>
      </w:r>
    </w:p>
    <w:p w:rsidR="009E4F0E" w:rsidRDefault="003F5906">
      <w:r>
        <w:rPr>
          <w:sz w:val="24"/>
        </w:rPr>
        <w:t>Journey with us into the awe-inspiring realm of physics, a science that unravels the mysteries of our universe, from the tiniest atoms to the vast cosmos</w:t>
      </w:r>
      <w:r w:rsidR="00954AA6">
        <w:rPr>
          <w:sz w:val="24"/>
        </w:rPr>
        <w:t>.</w:t>
      </w:r>
      <w:r>
        <w:rPr>
          <w:sz w:val="24"/>
        </w:rPr>
        <w:t xml:space="preserve"> As we peel back the layers of physical phenomena, we'll explore concepts that govern the everyday world around us and delve into the uncharted territories beyond our immediate perception</w:t>
      </w:r>
      <w:r w:rsidR="00954AA6">
        <w:rPr>
          <w:sz w:val="24"/>
        </w:rPr>
        <w:t>.</w:t>
      </w:r>
      <w:r>
        <w:rPr>
          <w:sz w:val="24"/>
        </w:rPr>
        <w:t xml:space="preserve"> Through experiments, observations, and theoretical insights, physics has shaped our understanding of the universe, revealing its intricate beauty and the profound implications it holds for our existence</w:t>
      </w:r>
      <w:r w:rsidR="00954AA6">
        <w:rPr>
          <w:sz w:val="24"/>
        </w:rPr>
        <w:t>.</w:t>
      </w:r>
    </w:p>
    <w:p w:rsidR="009E4F0E" w:rsidRDefault="003F5906">
      <w:r>
        <w:rPr>
          <w:sz w:val="24"/>
        </w:rPr>
        <w:t>As we embark on this intellectual odyssey, we'll traverse the enigmatic realm of quantum mechanics, a realm where particles defy classical intuition, behaving in ways that challenge our notions of reality</w:t>
      </w:r>
      <w:r w:rsidR="00954AA6">
        <w:rPr>
          <w:sz w:val="24"/>
        </w:rPr>
        <w:t>.</w:t>
      </w:r>
      <w:r>
        <w:rPr>
          <w:sz w:val="24"/>
        </w:rPr>
        <w:t xml:space="preserve"> We'll peer into the heart of atoms, uncovering the fundamental building blocks of matter and unlocking the secrets of chemical bonding and reactions</w:t>
      </w:r>
      <w:r w:rsidR="00954AA6">
        <w:rPr>
          <w:sz w:val="24"/>
        </w:rPr>
        <w:t>.</w:t>
      </w:r>
      <w:r>
        <w:rPr>
          <w:sz w:val="24"/>
        </w:rPr>
        <w:t xml:space="preserve"> We'll embark on a cosmic voyage, exploring the mysteries of the stars, galaxies, and the enigmatic black holes that warp spacetime</w:t>
      </w:r>
      <w:r w:rsidR="00954AA6">
        <w:rPr>
          <w:sz w:val="24"/>
        </w:rPr>
        <w:t>.</w:t>
      </w:r>
    </w:p>
    <w:p w:rsidR="009E4F0E" w:rsidRDefault="003F5906">
      <w:r>
        <w:rPr>
          <w:sz w:val="24"/>
        </w:rPr>
        <w:t>Along our journey, we'll marvel at the intricate interconnectedness of physical phenomena, from the dance of subatomic particles to the ebb and flow of cosmic tides</w:t>
      </w:r>
      <w:r w:rsidR="00954AA6">
        <w:rPr>
          <w:sz w:val="24"/>
        </w:rPr>
        <w:t>.</w:t>
      </w:r>
      <w:r>
        <w:rPr>
          <w:sz w:val="24"/>
        </w:rPr>
        <w:t xml:space="preserve"> We'll witness the profound implications of physics in our everyday lives, from the functioning of electronic devices to the mechanics of motion</w:t>
      </w:r>
      <w:r w:rsidR="00954AA6">
        <w:rPr>
          <w:sz w:val="24"/>
        </w:rPr>
        <w:t>.</w:t>
      </w:r>
      <w:r>
        <w:rPr>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954AA6">
        <w:rPr>
          <w:sz w:val="24"/>
        </w:rPr>
        <w:t>.</w:t>
      </w:r>
    </w:p>
    <w:p w:rsidR="009E4F0E" w:rsidRDefault="009E4F0E"/>
    <w:p w:rsidR="009E4F0E" w:rsidRDefault="003F5906">
      <w:r>
        <w:rPr>
          <w:sz w:val="28"/>
        </w:rPr>
        <w:t>Summary</w:t>
      </w:r>
    </w:p>
    <w:p w:rsidR="009E4F0E" w:rsidRDefault="003F5906">
      <w:r>
        <w:t>Through a fascinating journey into the world of physics, we've explored the enigmatic realm of quantum mechanics, unraveled the secrets of atoms and chemical reactions, and embarked on a cosmic odyssey to comprehend the mysteries of the universe</w:t>
      </w:r>
      <w:r w:rsidR="00954AA6">
        <w:t>.</w:t>
      </w:r>
      <w:r>
        <w:t xml:space="preserve"> Along the way, we've witnessed the interconnectedness of physical phenomena, its profound implications in our daily lives, and the unanswered questions that beckon us to explore further</w:t>
      </w:r>
      <w:r w:rsidR="00954AA6">
        <w:t>.</w:t>
      </w:r>
      <w:r>
        <w:t xml:space="preserve"> Physics isn't just a collection of abstract theories; it's a living, breathing science that continues to shape our understanding of the world we inhabit</w:t>
      </w:r>
      <w:r w:rsidR="00954AA6">
        <w:t>.</w:t>
      </w:r>
    </w:p>
    <w:sectPr w:rsidR="009E4F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018411">
    <w:abstractNumId w:val="8"/>
  </w:num>
  <w:num w:numId="2" w16cid:durableId="357194628">
    <w:abstractNumId w:val="6"/>
  </w:num>
  <w:num w:numId="3" w16cid:durableId="443842411">
    <w:abstractNumId w:val="5"/>
  </w:num>
  <w:num w:numId="4" w16cid:durableId="1748839812">
    <w:abstractNumId w:val="4"/>
  </w:num>
  <w:num w:numId="5" w16cid:durableId="493187344">
    <w:abstractNumId w:val="7"/>
  </w:num>
  <w:num w:numId="6" w16cid:durableId="235095670">
    <w:abstractNumId w:val="3"/>
  </w:num>
  <w:num w:numId="7" w16cid:durableId="1470902402">
    <w:abstractNumId w:val="2"/>
  </w:num>
  <w:num w:numId="8" w16cid:durableId="1114402024">
    <w:abstractNumId w:val="1"/>
  </w:num>
  <w:num w:numId="9" w16cid:durableId="196715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906"/>
    <w:rsid w:val="00954AA6"/>
    <w:rsid w:val="009E4F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