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1DB" w:rsidRDefault="00171F93">
      <w:pPr>
        <w:jc w:val="center"/>
      </w:pPr>
      <w:r>
        <w:rPr>
          <w:sz w:val="44"/>
        </w:rPr>
        <w:t>Unraveling the Tapestry of Governance: The Interwoven Threads of Democracy</w:t>
      </w:r>
    </w:p>
    <w:p w:rsidR="00D831DB" w:rsidRDefault="00171F93">
      <w:pPr>
        <w:jc w:val="center"/>
      </w:pPr>
      <w:r>
        <w:rPr>
          <w:sz w:val="36"/>
        </w:rPr>
        <w:t>Emily Blackwood</w:t>
      </w:r>
      <w:r>
        <w:br/>
      </w:r>
      <w:r>
        <w:rPr>
          <w:sz w:val="32"/>
        </w:rPr>
        <w:t>emilyblackwood@educatormail</w:t>
      </w:r>
      <w:r w:rsidR="007403AC">
        <w:rPr>
          <w:sz w:val="32"/>
        </w:rPr>
        <w:t>.</w:t>
      </w:r>
      <w:r>
        <w:rPr>
          <w:sz w:val="32"/>
        </w:rPr>
        <w:t>org</w:t>
      </w:r>
    </w:p>
    <w:p w:rsidR="00D831DB" w:rsidRDefault="00171F93">
      <w:r>
        <w:rPr>
          <w:sz w:val="24"/>
        </w:rPr>
        <w:t>In the vast tapestry of human existence, there exists a realm where power and influence interlace to shape the destinies of nations and communities: the realm of governance</w:t>
      </w:r>
      <w:r w:rsidR="007403AC">
        <w:rPr>
          <w:sz w:val="24"/>
        </w:rPr>
        <w:t>.</w:t>
      </w:r>
      <w:r>
        <w:rPr>
          <w:sz w:val="24"/>
        </w:rPr>
        <w:t xml:space="preserve"> Governance, like a intricate web, comprises intricate threads of democracy, intertwining and shaping the fabric of our societies</w:t>
      </w:r>
      <w:r w:rsidR="007403AC">
        <w:rPr>
          <w:sz w:val="24"/>
        </w:rPr>
        <w:t>.</w:t>
      </w:r>
      <w:r>
        <w:rPr>
          <w:sz w:val="24"/>
        </w:rPr>
        <w:t xml:space="preserve"> Within this realm, citizens are bestowed with the sacred duty of participating in the decision-making processes that affect their lives</w:t>
      </w:r>
      <w:r w:rsidR="007403AC">
        <w:rPr>
          <w:sz w:val="24"/>
        </w:rPr>
        <w:t>.</w:t>
      </w:r>
      <w:r>
        <w:rPr>
          <w:sz w:val="24"/>
        </w:rPr>
        <w:t xml:space="preserve"> Our journey begins with an exploration of democracy, the bedrock upon which modern governance systems are built</w:t>
      </w:r>
      <w:r w:rsidR="007403AC">
        <w:rPr>
          <w:sz w:val="24"/>
        </w:rPr>
        <w:t>.</w:t>
      </w:r>
      <w:r>
        <w:rPr>
          <w:sz w:val="24"/>
        </w:rPr>
        <w:t xml:space="preserve"> Democracy, an intricate mosaic of individual voices, is a testament to the inherent power of collective decision-making</w:t>
      </w:r>
      <w:r w:rsidR="007403AC">
        <w:rPr>
          <w:sz w:val="24"/>
        </w:rPr>
        <w:t>.</w:t>
      </w:r>
      <w:r>
        <w:rPr>
          <w:sz w:val="24"/>
        </w:rPr>
        <w:t xml:space="preserve"> Through democratic processes, citizens have the opportunity to shape policies, elect representatives, and hold those in power accountable</w:t>
      </w:r>
      <w:r w:rsidR="007403AC">
        <w:rPr>
          <w:sz w:val="24"/>
        </w:rPr>
        <w:t>.</w:t>
      </w:r>
      <w:r>
        <w:rPr>
          <w:sz w:val="24"/>
        </w:rPr>
        <w:t xml:space="preserve"> However, democracy is not without its challenges</w:t>
      </w:r>
      <w:r w:rsidR="007403AC">
        <w:rPr>
          <w:sz w:val="24"/>
        </w:rPr>
        <w:t>.</w:t>
      </w:r>
      <w:r>
        <w:rPr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7403AC">
        <w:rPr>
          <w:sz w:val="24"/>
        </w:rPr>
        <w:t>.</w:t>
      </w:r>
      <w:r>
        <w:rPr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7403AC">
        <w:rPr>
          <w:sz w:val="24"/>
        </w:rPr>
        <w:t>.</w:t>
      </w:r>
      <w:r>
        <w:rPr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7403AC">
        <w:rPr>
          <w:sz w:val="24"/>
        </w:rPr>
        <w:t>.</w:t>
      </w:r>
    </w:p>
    <w:p w:rsidR="00D831DB" w:rsidRDefault="00171F93">
      <w:r>
        <w:rPr>
          <w:sz w:val="24"/>
        </w:rPr>
        <w:t>Continuing along the interwoven threads of governance, we encounter the concepts of authority, legitimacy, and accountability</w:t>
      </w:r>
      <w:r w:rsidR="007403AC">
        <w:rPr>
          <w:sz w:val="24"/>
        </w:rPr>
        <w:t>.</w:t>
      </w:r>
      <w:r>
        <w:rPr>
          <w:sz w:val="24"/>
        </w:rPr>
        <w:t xml:space="preserve"> Authority, the power to make decisions and enforce them, is a fundamental element of any governance system</w:t>
      </w:r>
      <w:r w:rsidR="007403AC">
        <w:rPr>
          <w:sz w:val="24"/>
        </w:rPr>
        <w:t>.</w:t>
      </w:r>
      <w:r>
        <w:rPr>
          <w:sz w:val="24"/>
        </w:rPr>
        <w:t xml:space="preserve"> However, authority is not simply bestowed upon those in power; it must be earned and maintained through legitimacy</w:t>
      </w:r>
      <w:r w:rsidR="007403AC">
        <w:rPr>
          <w:sz w:val="24"/>
        </w:rPr>
        <w:t>.</w:t>
      </w:r>
      <w:r>
        <w:rPr>
          <w:sz w:val="24"/>
        </w:rPr>
        <w:t xml:space="preserve"> Legitimacy, the perceived right to exercise authority, is essential for the stability and effectiveness of governance</w:t>
      </w:r>
      <w:r w:rsidR="007403AC">
        <w:rPr>
          <w:sz w:val="24"/>
        </w:rPr>
        <w:t>.</w:t>
      </w:r>
      <w:r>
        <w:rPr>
          <w:sz w:val="24"/>
        </w:rPr>
        <w:t xml:space="preserve"> When citizens perceive the government as legitimate, they are more likely to comply with its laws and policies</w:t>
      </w:r>
      <w:r w:rsidR="007403AC">
        <w:rPr>
          <w:sz w:val="24"/>
        </w:rPr>
        <w:t>.</w:t>
      </w:r>
      <w:r>
        <w:rPr>
          <w:sz w:val="24"/>
        </w:rPr>
        <w:t xml:space="preserve"> Accountability, closely intertwined with legitimacy, ensures that those in power are answerable for their actions</w:t>
      </w:r>
      <w:r w:rsidR="007403AC">
        <w:rPr>
          <w:sz w:val="24"/>
        </w:rPr>
        <w:t>.</w:t>
      </w:r>
      <w:r>
        <w:rPr>
          <w:sz w:val="24"/>
        </w:rPr>
        <w:t xml:space="preserve"> Through mechanisms such as elections, public scrutiny, and the rule of law, citizens hold their leaders accountable for their decisions</w:t>
      </w:r>
      <w:r w:rsidR="007403AC">
        <w:rPr>
          <w:sz w:val="24"/>
        </w:rPr>
        <w:t>.</w:t>
      </w:r>
      <w:r>
        <w:rPr>
          <w:sz w:val="24"/>
        </w:rPr>
        <w:t xml:space="preserve"> In the delicate balancing act of governance, accountability serves as a check against the potential abuse of power</w:t>
      </w:r>
      <w:r w:rsidR="007403AC">
        <w:rPr>
          <w:sz w:val="24"/>
        </w:rPr>
        <w:t>.</w:t>
      </w:r>
    </w:p>
    <w:p w:rsidR="00D831DB" w:rsidRDefault="00171F93">
      <w:r>
        <w:rPr>
          <w:sz w:val="24"/>
        </w:rPr>
        <w:lastRenderedPageBreak/>
        <w:t>Finally, as we delve deeper into the tapestry of governance, we arrive at the intersection of ethics and decision-making</w:t>
      </w:r>
      <w:r w:rsidR="007403AC">
        <w:rPr>
          <w:sz w:val="24"/>
        </w:rPr>
        <w:t>.</w:t>
      </w:r>
      <w:r>
        <w:rPr>
          <w:sz w:val="24"/>
        </w:rPr>
        <w:t xml:space="preserve"> Ethics, a set of moral principles that guide human behavior, play a pivotal role in shaping the character of governance</w:t>
      </w:r>
      <w:r w:rsidR="007403AC">
        <w:rPr>
          <w:sz w:val="24"/>
        </w:rPr>
        <w:t>.</w:t>
      </w:r>
      <w:r>
        <w:rPr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7403AC">
        <w:rPr>
          <w:sz w:val="24"/>
        </w:rPr>
        <w:t>.</w:t>
      </w:r>
      <w:r>
        <w:rPr>
          <w:sz w:val="24"/>
        </w:rPr>
        <w:t xml:space="preserve"> The choices made by those in power have far-reaching implications, affecting the well-being of citizens, the environment, and future generations</w:t>
      </w:r>
      <w:r w:rsidR="007403AC">
        <w:rPr>
          <w:sz w:val="24"/>
        </w:rPr>
        <w:t>.</w:t>
      </w:r>
      <w:r>
        <w:rPr>
          <w:sz w:val="24"/>
        </w:rPr>
        <w:t xml:space="preserve"> It is through ethical decision-making that leaders strive to uphold the common good, promote justice, and ensure the sustainability of our societies</w:t>
      </w:r>
      <w:r w:rsidR="007403AC">
        <w:rPr>
          <w:sz w:val="24"/>
        </w:rPr>
        <w:t>.</w:t>
      </w:r>
      <w:r>
        <w:rPr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7403AC">
        <w:rPr>
          <w:sz w:val="24"/>
        </w:rPr>
        <w:t>.</w:t>
      </w:r>
    </w:p>
    <w:p w:rsidR="00D831DB" w:rsidRDefault="00D831DB"/>
    <w:p w:rsidR="00D831DB" w:rsidRDefault="00171F93">
      <w:r>
        <w:rPr>
          <w:sz w:val="28"/>
        </w:rPr>
        <w:t>Summary</w:t>
      </w:r>
    </w:p>
    <w:p w:rsidR="00D831DB" w:rsidRDefault="00171F93">
      <w:r>
        <w:t>In the labyrinthine realm of governance, where power and influence are intricately intertwined, diverse threads weave together to form a tapestry of democratic principles, authority, legitimacy, accountability, and ethics</w:t>
      </w:r>
      <w:r w:rsidR="007403AC">
        <w:t>.</w:t>
      </w:r>
      <w:r>
        <w:t xml:space="preserve"> Democracy, the foundation upon which modern governance rests, empowers citizens to shape policies and hold their leaders accountable</w:t>
      </w:r>
      <w:r w:rsidR="007403AC">
        <w:t>.</w:t>
      </w:r>
      <w:r>
        <w:t xml:space="preserve"> Authority, coupled with legitimacy and accountability, ensures the stability and effectiveness of governance</w:t>
      </w:r>
      <w:r w:rsidR="007403AC">
        <w:t>.</w:t>
      </w:r>
      <w:r>
        <w:t xml:space="preserve"> Ethical decision-making serves as a moral compass, guiding leaders toward choices that uphold the common good and promote justice</w:t>
      </w:r>
      <w:r w:rsidR="007403AC">
        <w:t>.</w:t>
      </w:r>
      <w:r>
        <w:t xml:space="preserve"> As we navigate the complexities of governance, it is imperative to recognize the interconnectedness of these elements and their profound impact on the well-being of our societies</w:t>
      </w:r>
      <w:r w:rsidR="007403AC">
        <w:t>.</w:t>
      </w:r>
    </w:p>
    <w:sectPr w:rsidR="00D83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866446">
    <w:abstractNumId w:val="8"/>
  </w:num>
  <w:num w:numId="2" w16cid:durableId="830146627">
    <w:abstractNumId w:val="6"/>
  </w:num>
  <w:num w:numId="3" w16cid:durableId="1276255263">
    <w:abstractNumId w:val="5"/>
  </w:num>
  <w:num w:numId="4" w16cid:durableId="2106414896">
    <w:abstractNumId w:val="4"/>
  </w:num>
  <w:num w:numId="5" w16cid:durableId="2146584473">
    <w:abstractNumId w:val="7"/>
  </w:num>
  <w:num w:numId="6" w16cid:durableId="848443216">
    <w:abstractNumId w:val="3"/>
  </w:num>
  <w:num w:numId="7" w16cid:durableId="480274515">
    <w:abstractNumId w:val="2"/>
  </w:num>
  <w:num w:numId="8" w16cid:durableId="163016848">
    <w:abstractNumId w:val="1"/>
  </w:num>
  <w:num w:numId="9" w16cid:durableId="15965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F93"/>
    <w:rsid w:val="0029639D"/>
    <w:rsid w:val="00326F90"/>
    <w:rsid w:val="007403AC"/>
    <w:rsid w:val="00AA1D8D"/>
    <w:rsid w:val="00B47730"/>
    <w:rsid w:val="00CB0664"/>
    <w:rsid w:val="00D83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