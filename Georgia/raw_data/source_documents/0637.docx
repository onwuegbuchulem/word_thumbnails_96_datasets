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43CB" w:rsidRDefault="005B607D">
      <w:pPr>
        <w:jc w:val="center"/>
      </w:pPr>
      <w:r>
        <w:rPr>
          <w:sz w:val="44"/>
        </w:rPr>
        <w:t>Exploring the Vast World of Mathematics: A Journey Through Numbers and Patterns</w:t>
      </w:r>
    </w:p>
    <w:p w:rsidR="000D43CB" w:rsidRDefault="005B607D">
      <w:pPr>
        <w:jc w:val="center"/>
      </w:pPr>
      <w:r>
        <w:rPr>
          <w:sz w:val="36"/>
        </w:rPr>
        <w:t>Dr Deborah Fowler</w:t>
      </w:r>
      <w:r>
        <w:br/>
      </w:r>
      <w:r>
        <w:rPr>
          <w:sz w:val="32"/>
        </w:rPr>
        <w:t>fowler</w:t>
      </w:r>
      <w:r w:rsidR="00CD78E7">
        <w:rPr>
          <w:sz w:val="32"/>
        </w:rPr>
        <w:t>.</w:t>
      </w:r>
      <w:r>
        <w:rPr>
          <w:sz w:val="32"/>
        </w:rPr>
        <w:t>deborah@hillcrestacademy</w:t>
      </w:r>
      <w:r w:rsidR="00CD78E7">
        <w:rPr>
          <w:sz w:val="32"/>
        </w:rPr>
        <w:t>.</w:t>
      </w:r>
      <w:r>
        <w:rPr>
          <w:sz w:val="32"/>
        </w:rPr>
        <w:t>edu</w:t>
      </w:r>
    </w:p>
    <w:p w:rsidR="000D43CB" w:rsidRDefault="005B607D">
      <w:r>
        <w:rPr>
          <w:sz w:val="24"/>
        </w:rPr>
        <w:t>Mathematics, the science of numbers and patterns, has captivated the minds of thinkers throughout history</w:t>
      </w:r>
      <w:r w:rsidR="00CD78E7">
        <w:rPr>
          <w:sz w:val="24"/>
        </w:rPr>
        <w:t>.</w:t>
      </w:r>
      <w:r>
        <w:rPr>
          <w:sz w:val="24"/>
        </w:rPr>
        <w:t xml:space="preserve"> It is a language of its own, describing the underlying principles that govern the universe</w:t>
      </w:r>
      <w:r w:rsidR="00CD78E7">
        <w:rPr>
          <w:sz w:val="24"/>
        </w:rPr>
        <w:t>.</w:t>
      </w:r>
      <w:r>
        <w:rPr>
          <w:sz w:val="24"/>
        </w:rPr>
        <w:t xml:space="preserve"> From the intricate designs of nature to the technological marvels of the modern world, mathematics plays a pivotal role in shaping our understanding of the cosmos</w:t>
      </w:r>
      <w:r w:rsidR="00CD78E7">
        <w:rPr>
          <w:sz w:val="24"/>
        </w:rPr>
        <w:t>.</w:t>
      </w:r>
      <w:r>
        <w:rPr>
          <w:sz w:val="24"/>
        </w:rPr>
        <w:t xml:space="preserve"> As we delve into the realm of mathematics, we embark on a journey of discovery, unraveling the secrets of numbers and patterns, and gaining a deeper appreciation for the beauty and power of this remarkable subject</w:t>
      </w:r>
      <w:r w:rsidR="00CD78E7">
        <w:rPr>
          <w:sz w:val="24"/>
        </w:rPr>
        <w:t>.</w:t>
      </w:r>
    </w:p>
    <w:p w:rsidR="000D43CB" w:rsidRDefault="005B607D">
      <w:r>
        <w:rPr>
          <w:sz w:val="24"/>
        </w:rPr>
        <w:t>Mathematics, present in every aspect of life, offers a gateway to understanding the world around us</w:t>
      </w:r>
      <w:r w:rsidR="00CD78E7">
        <w:rPr>
          <w:sz w:val="24"/>
        </w:rPr>
        <w:t>.</w:t>
      </w:r>
      <w:r>
        <w:rPr>
          <w:sz w:val="24"/>
        </w:rPr>
        <w:t xml:space="preserve"> It allows us to quantify, measure, and analyze data, making sense of complex information</w:t>
      </w:r>
      <w:r w:rsidR="00CD78E7">
        <w:rPr>
          <w:sz w:val="24"/>
        </w:rPr>
        <w:t>.</w:t>
      </w:r>
      <w:r>
        <w:rPr>
          <w:sz w:val="24"/>
        </w:rPr>
        <w:t xml:space="preserve"> From navigating through the urban grid to predicting weather patterns, mathematics provides the tools essential for solving problems and making informed decisions</w:t>
      </w:r>
      <w:r w:rsidR="00CD78E7">
        <w:rPr>
          <w:sz w:val="24"/>
        </w:rPr>
        <w:t>.</w:t>
      </w:r>
      <w:r>
        <w:rPr>
          <w:sz w:val="24"/>
        </w:rPr>
        <w:t xml:space="preserve"> It is a key component of various fields, including science, engineering, economics, and even art</w:t>
      </w:r>
      <w:r w:rsidR="00CD78E7">
        <w:rPr>
          <w:sz w:val="24"/>
        </w:rPr>
        <w:t>.</w:t>
      </w:r>
    </w:p>
    <w:p w:rsidR="000D43CB" w:rsidRDefault="005B607D">
      <w:r>
        <w:rPr>
          <w:sz w:val="24"/>
        </w:rPr>
        <w:t>Furthermore, mathematics stimulates creativity and critical thinking</w:t>
      </w:r>
      <w:r w:rsidR="00CD78E7">
        <w:rPr>
          <w:sz w:val="24"/>
        </w:rPr>
        <w:t>.</w:t>
      </w:r>
      <w:r>
        <w:rPr>
          <w:sz w:val="24"/>
        </w:rPr>
        <w:t xml:space="preserve"> By engaging in mathematical puzzles and problems, we are challenged to think outside the box, explore new approaches, and develop logical reasoning skills</w:t>
      </w:r>
      <w:r w:rsidR="00CD78E7">
        <w:rPr>
          <w:sz w:val="24"/>
        </w:rPr>
        <w:t>.</w:t>
      </w:r>
      <w:r>
        <w:rPr>
          <w:sz w:val="24"/>
        </w:rPr>
        <w:t xml:space="preserve"> Mathematics encourages us to question, analyze, and seek patterns, nurturing an inquisitive mindset that is crucial for lifelong learning and success</w:t>
      </w:r>
      <w:r w:rsidR="00CD78E7">
        <w:rPr>
          <w:sz w:val="24"/>
        </w:rPr>
        <w:t>.</w:t>
      </w:r>
      <w:r>
        <w:rPr>
          <w:sz w:val="24"/>
        </w:rPr>
        <w:t xml:space="preserve"> As we delve deeper into the mathematical landscape, we discover that it is not merely a collection of abstract concepts</w:t>
      </w:r>
      <w:r w:rsidR="00CD78E7">
        <w:rPr>
          <w:sz w:val="24"/>
        </w:rPr>
        <w:t>.</w:t>
      </w:r>
    </w:p>
    <w:p w:rsidR="000D43CB" w:rsidRDefault="000D43CB"/>
    <w:p w:rsidR="000D43CB" w:rsidRDefault="005B607D">
      <w:r>
        <w:rPr>
          <w:sz w:val="28"/>
        </w:rPr>
        <w:t>Summary</w:t>
      </w:r>
    </w:p>
    <w:p w:rsidR="000D43CB" w:rsidRDefault="005B607D">
      <w:r>
        <w:t>Exploring the vast world of mathematics is an enriching journey that uncovers the beauty and power of numbers and patterns</w:t>
      </w:r>
      <w:r w:rsidR="00CD78E7">
        <w:t>.</w:t>
      </w:r>
      <w:r>
        <w:t xml:space="preserve"> Mathematics is not just a subject taught in school; it's a language that describes the principles governing the universe</w:t>
      </w:r>
      <w:r w:rsidR="00CD78E7">
        <w:t>.</w:t>
      </w:r>
      <w:r>
        <w:t xml:space="preserve"> It touches every aspect of life, helping us understand the world around us</w:t>
      </w:r>
      <w:r w:rsidR="00CD78E7">
        <w:t>.</w:t>
      </w:r>
      <w:r>
        <w:t xml:space="preserve"> Mathematics enhances critical thinking, creativity, and problem-solving skills, which are essential for success in various fields and lifelong learning</w:t>
      </w:r>
      <w:r w:rsidR="00CD78E7">
        <w:t>.</w:t>
      </w:r>
      <w:r>
        <w:t xml:space="preserve"> Join us as we explore the wonders of mathematics, </w:t>
      </w:r>
      <w:r>
        <w:lastRenderedPageBreak/>
        <w:t>unraveling its secrets and unlocking its potential to transform our understanding of the cosmos</w:t>
      </w:r>
      <w:r w:rsidR="00CD78E7">
        <w:t>.</w:t>
      </w:r>
    </w:p>
    <w:sectPr w:rsidR="000D43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3940099">
    <w:abstractNumId w:val="8"/>
  </w:num>
  <w:num w:numId="2" w16cid:durableId="644235228">
    <w:abstractNumId w:val="6"/>
  </w:num>
  <w:num w:numId="3" w16cid:durableId="612782392">
    <w:abstractNumId w:val="5"/>
  </w:num>
  <w:num w:numId="4" w16cid:durableId="1784493619">
    <w:abstractNumId w:val="4"/>
  </w:num>
  <w:num w:numId="5" w16cid:durableId="1463963307">
    <w:abstractNumId w:val="7"/>
  </w:num>
  <w:num w:numId="6" w16cid:durableId="1728721840">
    <w:abstractNumId w:val="3"/>
  </w:num>
  <w:num w:numId="7" w16cid:durableId="31807232">
    <w:abstractNumId w:val="2"/>
  </w:num>
  <w:num w:numId="8" w16cid:durableId="456720992">
    <w:abstractNumId w:val="1"/>
  </w:num>
  <w:num w:numId="9" w16cid:durableId="1898778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43CB"/>
    <w:rsid w:val="0015074B"/>
    <w:rsid w:val="0029639D"/>
    <w:rsid w:val="00326F90"/>
    <w:rsid w:val="005B607D"/>
    <w:rsid w:val="00AA1D8D"/>
    <w:rsid w:val="00B47730"/>
    <w:rsid w:val="00CB0664"/>
    <w:rsid w:val="00CD78E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2024-02-11T19:49:00Z</dcterms:modified>
  <cp:category/>
</cp:coreProperties>
</file>