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326" w:rsidRDefault="007A2467">
      <w:pPr>
        <w:jc w:val="center"/>
      </w:pPr>
      <w:r>
        <w:rPr>
          <w:sz w:val="44"/>
        </w:rPr>
        <w:t>Embracing the Wonders of Mathematics: Unveiling the Patterns of our Universe</w:t>
      </w:r>
    </w:p>
    <w:p w:rsidR="00811326" w:rsidRDefault="007A2467">
      <w:pPr>
        <w:jc w:val="center"/>
      </w:pPr>
      <w:r>
        <w:rPr>
          <w:sz w:val="36"/>
        </w:rPr>
        <w:t>Dr</w:t>
      </w:r>
      <w:r w:rsidR="007B4B86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7B4B86">
        <w:rPr>
          <w:sz w:val="32"/>
        </w:rPr>
        <w:t>.</w:t>
      </w:r>
      <w:r>
        <w:rPr>
          <w:sz w:val="32"/>
        </w:rPr>
        <w:t>thompson1978@cleaver</w:t>
      </w:r>
      <w:r w:rsidR="007B4B86">
        <w:rPr>
          <w:sz w:val="32"/>
        </w:rPr>
        <w:t>.</w:t>
      </w:r>
      <w:r>
        <w:rPr>
          <w:sz w:val="32"/>
        </w:rPr>
        <w:t>edu</w:t>
      </w:r>
    </w:p>
    <w:p w:rsidR="00811326" w:rsidRDefault="007A2467">
      <w:r>
        <w:rPr>
          <w:sz w:val="24"/>
        </w:rPr>
        <w:t>Imagine a vast and intricate tapestry, woven with countless threads of patterns and relationships</w:t>
      </w:r>
      <w:r w:rsidR="007B4B86">
        <w:rPr>
          <w:sz w:val="24"/>
        </w:rPr>
        <w:t>.</w:t>
      </w:r>
      <w:r>
        <w:rPr>
          <w:sz w:val="24"/>
        </w:rPr>
        <w:t xml:space="preserve"> This tapestry is the universe, and mathematics is the language etched into its very essence</w:t>
      </w:r>
      <w:r w:rsidR="007B4B86">
        <w:rPr>
          <w:sz w:val="24"/>
        </w:rPr>
        <w:t>.</w:t>
      </w:r>
      <w:r>
        <w:rPr>
          <w:sz w:val="24"/>
        </w:rPr>
        <w:t xml:space="preserve"> Welcome to the realm of mathematics, a realm of numbers, shapes, patterns, and relationships that govern our world</w:t>
      </w:r>
      <w:r w:rsidR="007B4B86">
        <w:rPr>
          <w:sz w:val="24"/>
        </w:rPr>
        <w:t>.</w:t>
      </w:r>
      <w:r>
        <w:rPr>
          <w:sz w:val="24"/>
        </w:rPr>
        <w:t xml:space="preserve"> In this multifaceted subject, we unravel the enigmatic puzzles of the cosmos, unraveling the mysteries embedded within the fabric of existence</w:t>
      </w:r>
      <w:r w:rsidR="007B4B86">
        <w:rPr>
          <w:sz w:val="24"/>
        </w:rPr>
        <w:t>.</w:t>
      </w:r>
      <w:r>
        <w:rPr>
          <w:sz w:val="24"/>
        </w:rPr>
        <w:t xml:space="preserve"> Mathematics is not merely a collection of abstract concepts; it is a symphony of ideas that resonates with the harmony of the universe</w:t>
      </w:r>
      <w:r w:rsidR="007B4B86">
        <w:rPr>
          <w:sz w:val="24"/>
        </w:rPr>
        <w:t>.</w:t>
      </w:r>
      <w:r>
        <w:rPr>
          <w:sz w:val="24"/>
        </w:rPr>
        <w:t xml:space="preserve"> It is a dance of symbols, equations, and formulas that ignite our curiosity and propel us on a journey to understand the profound interconnections that hold our world together</w:t>
      </w:r>
      <w:r w:rsidR="007B4B86">
        <w:rPr>
          <w:sz w:val="24"/>
        </w:rPr>
        <w:t>.</w:t>
      </w:r>
    </w:p>
    <w:p w:rsidR="00811326" w:rsidRDefault="007A2467">
      <w:r>
        <w:rPr>
          <w:sz w:val="24"/>
        </w:rPr>
        <w:t>From the towering peaks of calculus to the intricate geometry of fractals, mathematics reveals the underlying order amidst the seeming chaos</w:t>
      </w:r>
      <w:r w:rsidR="007B4B86">
        <w:rPr>
          <w:sz w:val="24"/>
        </w:rPr>
        <w:t>.</w:t>
      </w:r>
      <w:r>
        <w:rPr>
          <w:sz w:val="24"/>
        </w:rPr>
        <w:t xml:space="preserve"> It is the key that unlocks the secrets of the cosmos, unveiling the hidden patterns that govern the trajectory of planets, the behavior of subatomic particles, and the evolution of life itself</w:t>
      </w:r>
      <w:r w:rsidR="007B4B86">
        <w:rPr>
          <w:sz w:val="24"/>
        </w:rPr>
        <w:t>.</w:t>
      </w:r>
      <w:r>
        <w:rPr>
          <w:sz w:val="24"/>
        </w:rPr>
        <w:t xml:space="preserve"> Mathematics is the unerring compass that guides humanity through the vast sea of knowledge, enabling us to navigate the intricate challenges of our existence</w:t>
      </w:r>
      <w:r w:rsidR="007B4B86">
        <w:rPr>
          <w:sz w:val="24"/>
        </w:rPr>
        <w:t>.</w:t>
      </w:r>
      <w:r>
        <w:rPr>
          <w:sz w:val="24"/>
        </w:rPr>
        <w:t xml:space="preserve"> It is a boundless realm of discovery, inviting us to push the boundaries of human understanding and marvel at the elegance and beauty inherent in the very structure of reality</w:t>
      </w:r>
      <w:r w:rsidR="007B4B86">
        <w:rPr>
          <w:sz w:val="24"/>
        </w:rPr>
        <w:t>.</w:t>
      </w:r>
    </w:p>
    <w:p w:rsidR="00811326" w:rsidRDefault="007A2467">
      <w:r>
        <w:rPr>
          <w:sz w:val="24"/>
        </w:rPr>
        <w:t>Mathematics is not merely a tool for unraveling the mysteries of the natural world; it is also a canvas upon which we paint the tapestry of human creativity</w:t>
      </w:r>
      <w:r w:rsidR="007B4B86">
        <w:rPr>
          <w:sz w:val="24"/>
        </w:rPr>
        <w:t>.</w:t>
      </w:r>
      <w:r>
        <w:rPr>
          <w:sz w:val="24"/>
        </w:rPr>
        <w:t xml:space="preserve"> From the harmonious melodies of music to the breathtaking visions of art, mathematics finds its echo in every sphere of human expression</w:t>
      </w:r>
      <w:r w:rsidR="007B4B86">
        <w:rPr>
          <w:sz w:val="24"/>
        </w:rPr>
        <w:t>.</w:t>
      </w:r>
      <w:r>
        <w:rPr>
          <w:sz w:val="24"/>
        </w:rPr>
        <w:t xml:space="preserve"> It is the thread that binds together the worlds of science and art, offering us a glimpse into the profound interconnectedness of all things</w:t>
      </w:r>
      <w:r w:rsidR="007B4B86">
        <w:rPr>
          <w:sz w:val="24"/>
        </w:rPr>
        <w:t>.</w:t>
      </w:r>
      <w:r>
        <w:rPr>
          <w:sz w:val="24"/>
        </w:rPr>
        <w:t xml:space="preserve"> Mathematics is the symphony of the universe, the song that echoes through the corridors of time, inviting us to join its harmonious chorus</w:t>
      </w:r>
      <w:r w:rsidR="007B4B86">
        <w:rPr>
          <w:sz w:val="24"/>
        </w:rPr>
        <w:t>.</w:t>
      </w:r>
    </w:p>
    <w:p w:rsidR="00811326" w:rsidRDefault="00811326"/>
    <w:p w:rsidR="00811326" w:rsidRDefault="007A2467">
      <w:r>
        <w:rPr>
          <w:sz w:val="28"/>
        </w:rPr>
        <w:t>Summary</w:t>
      </w:r>
    </w:p>
    <w:p w:rsidR="00811326" w:rsidRDefault="007A2467">
      <w:r>
        <w:lastRenderedPageBreak/>
        <w:t>Mathematics, a subject of profound beauty and transformative power, invites us to embark on a journey of discovery, unlocking the mysteries of the universe and the workings of our own minds</w:t>
      </w:r>
      <w:r w:rsidR="007B4B86">
        <w:t>.</w:t>
      </w:r>
      <w:r>
        <w:t xml:space="preserve"> Through mathematical exploration, we unravel the patterns and relationships that govern the cosmos, pushing the boundaries of human knowledge</w:t>
      </w:r>
      <w:r w:rsidR="007B4B86">
        <w:t>.</w:t>
      </w:r>
      <w:r>
        <w:t xml:space="preserve"> Mathematics transcends its practical applications, resonating with the harmony of the universe and inspiring creativity in myriad forms</w:t>
      </w:r>
      <w:r w:rsidR="007B4B86">
        <w:t>.</w:t>
      </w:r>
      <w:r>
        <w:t xml:space="preserve"> It is the language of the cosmos, a symphony of ideas that invites us to unravel the profound interconnectedness of all things</w:t>
      </w:r>
      <w:r w:rsidR="007B4B86">
        <w:t>.</w:t>
      </w:r>
    </w:p>
    <w:sectPr w:rsidR="008113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712516">
    <w:abstractNumId w:val="8"/>
  </w:num>
  <w:num w:numId="2" w16cid:durableId="2135903036">
    <w:abstractNumId w:val="6"/>
  </w:num>
  <w:num w:numId="3" w16cid:durableId="249046814">
    <w:abstractNumId w:val="5"/>
  </w:num>
  <w:num w:numId="4" w16cid:durableId="1086421276">
    <w:abstractNumId w:val="4"/>
  </w:num>
  <w:num w:numId="5" w16cid:durableId="622661681">
    <w:abstractNumId w:val="7"/>
  </w:num>
  <w:num w:numId="6" w16cid:durableId="382407823">
    <w:abstractNumId w:val="3"/>
  </w:num>
  <w:num w:numId="7" w16cid:durableId="955257861">
    <w:abstractNumId w:val="2"/>
  </w:num>
  <w:num w:numId="8" w16cid:durableId="197469288">
    <w:abstractNumId w:val="1"/>
  </w:num>
  <w:num w:numId="9" w16cid:durableId="73439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467"/>
    <w:rsid w:val="007B4B86"/>
    <w:rsid w:val="008113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