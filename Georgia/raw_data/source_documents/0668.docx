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346" w:rsidRDefault="00341429">
      <w:pPr>
        <w:jc w:val="center"/>
      </w:pPr>
      <w:r>
        <w:rPr>
          <w:sz w:val="44"/>
        </w:rPr>
        <w:t>The Marvelous World of Biology: Exploring the Secrets of Life</w:t>
      </w:r>
    </w:p>
    <w:p w:rsidR="001D4346" w:rsidRDefault="00341429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536C34">
        <w:rPr>
          <w:sz w:val="32"/>
        </w:rPr>
        <w:t>.</w:t>
      </w:r>
      <w:r>
        <w:rPr>
          <w:sz w:val="32"/>
        </w:rPr>
        <w:t>net</w:t>
      </w:r>
    </w:p>
    <w:p w:rsidR="001D4346" w:rsidRDefault="00341429">
      <w:r>
        <w:rPr>
          <w:sz w:val="24"/>
        </w:rPr>
        <w:t>Biology, the study of life, embarks on an extraordinary journey into the intricate workings of living organisms</w:t>
      </w:r>
      <w:r w:rsidR="00536C34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536C34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536C34">
        <w:rPr>
          <w:sz w:val="24"/>
        </w:rPr>
        <w:t>.</w:t>
      </w:r>
    </w:p>
    <w:p w:rsidR="001D4346" w:rsidRDefault="00341429">
      <w:r>
        <w:rPr>
          <w:sz w:val="24"/>
        </w:rPr>
        <w:t>Biology serves as a bridge between the grandeur of the universe and the intricacies of our own bodies</w:t>
      </w:r>
      <w:r w:rsidR="00536C34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536C34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536C34">
        <w:rPr>
          <w:sz w:val="24"/>
        </w:rPr>
        <w:t>.</w:t>
      </w:r>
    </w:p>
    <w:p w:rsidR="001D4346" w:rsidRDefault="00341429">
      <w:r>
        <w:rPr>
          <w:sz w:val="24"/>
        </w:rPr>
        <w:t>With each passing day, biological discoveries illuminate the path toward medical advancements and environmental solutions</w:t>
      </w:r>
      <w:r w:rsidR="00536C34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536C34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536C34">
        <w:rPr>
          <w:sz w:val="24"/>
        </w:rPr>
        <w:t>.</w:t>
      </w:r>
    </w:p>
    <w:p w:rsidR="001D4346" w:rsidRDefault="001D4346"/>
    <w:p w:rsidR="001D4346" w:rsidRDefault="00341429">
      <w:r>
        <w:rPr>
          <w:sz w:val="28"/>
        </w:rPr>
        <w:t>Summary</w:t>
      </w:r>
    </w:p>
    <w:p w:rsidR="001D4346" w:rsidRDefault="00341429">
      <w:r>
        <w:t>Biology, the captivating study of life, unveils the complexities and marvels of living organisms</w:t>
      </w:r>
      <w:r w:rsidR="00536C34">
        <w:t>.</w:t>
      </w:r>
      <w:r>
        <w:t xml:space="preserve"> From the enigmatic dance of cells to the majesty of ecosystems, biology inspires awe and wonder</w:t>
      </w:r>
      <w:r w:rsidR="00536C34">
        <w:t>.</w:t>
      </w:r>
      <w:r>
        <w:t xml:space="preserve"> This science uncovers the mysteries of heredity, evolution, and adaptation, illuminating the tapestry of life's astonishing diversity</w:t>
      </w:r>
      <w:r w:rsidR="00536C34">
        <w:t>.</w:t>
      </w:r>
      <w:r>
        <w:t xml:space="preserve"> It plays a pivotal role in medical advancements and environmental solutions, offering hope for a healthier and harmonious world</w:t>
      </w:r>
      <w:r w:rsidR="00536C34">
        <w:t>.</w:t>
      </w:r>
      <w:r>
        <w:t xml:space="preserve"> Biology, a symphony of discovery, invites us to explore the captivating secrets of life, revealing the profound interconnectedness of all living things</w:t>
      </w:r>
      <w:r w:rsidR="00536C34">
        <w:t>.</w:t>
      </w:r>
    </w:p>
    <w:sectPr w:rsidR="001D4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256053">
    <w:abstractNumId w:val="8"/>
  </w:num>
  <w:num w:numId="2" w16cid:durableId="1347755738">
    <w:abstractNumId w:val="6"/>
  </w:num>
  <w:num w:numId="3" w16cid:durableId="9525619">
    <w:abstractNumId w:val="5"/>
  </w:num>
  <w:num w:numId="4" w16cid:durableId="1774591068">
    <w:abstractNumId w:val="4"/>
  </w:num>
  <w:num w:numId="5" w16cid:durableId="2010133772">
    <w:abstractNumId w:val="7"/>
  </w:num>
  <w:num w:numId="6" w16cid:durableId="445392054">
    <w:abstractNumId w:val="3"/>
  </w:num>
  <w:num w:numId="7" w16cid:durableId="1585913617">
    <w:abstractNumId w:val="2"/>
  </w:num>
  <w:num w:numId="8" w16cid:durableId="6834727">
    <w:abstractNumId w:val="1"/>
  </w:num>
  <w:num w:numId="9" w16cid:durableId="146245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346"/>
    <w:rsid w:val="0029639D"/>
    <w:rsid w:val="00326F90"/>
    <w:rsid w:val="00341429"/>
    <w:rsid w:val="00536C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