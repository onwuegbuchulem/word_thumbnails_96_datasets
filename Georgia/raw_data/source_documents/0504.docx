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105A" w:rsidRDefault="00EA6802">
      <w:pPr>
        <w:jc w:val="center"/>
      </w:pPr>
      <w:r>
        <w:rPr>
          <w:sz w:val="44"/>
        </w:rPr>
        <w:t>The Fascinating World of Chemistry: Exploring the Science of Molecules and Matter</w:t>
      </w:r>
    </w:p>
    <w:p w:rsidR="004D105A" w:rsidRDefault="00EA6802">
      <w:pPr>
        <w:jc w:val="center"/>
      </w:pPr>
      <w:r>
        <w:rPr>
          <w:sz w:val="36"/>
        </w:rPr>
        <w:t>Carl Edwards</w:t>
      </w:r>
      <w:r>
        <w:br/>
      </w:r>
      <w:r>
        <w:rPr>
          <w:sz w:val="32"/>
        </w:rPr>
        <w:t>carledwards786@eduworld</w:t>
      </w:r>
      <w:r w:rsidR="00636207">
        <w:rPr>
          <w:sz w:val="32"/>
        </w:rPr>
        <w:t>.</w:t>
      </w:r>
      <w:r>
        <w:rPr>
          <w:sz w:val="32"/>
        </w:rPr>
        <w:t>org</w:t>
      </w:r>
    </w:p>
    <w:p w:rsidR="004D105A" w:rsidRDefault="00EA6802">
      <w:r>
        <w:rPr>
          <w:sz w:val="24"/>
        </w:rPr>
        <w:t>In the tapestry of the natural world, where countless wonders unfold, chemistry stands as a captivating science that unravels the secrets of molecules and matter</w:t>
      </w:r>
      <w:r w:rsidR="00636207">
        <w:rPr>
          <w:sz w:val="24"/>
        </w:rPr>
        <w:t>.</w:t>
      </w:r>
      <w:r>
        <w:rPr>
          <w:sz w:val="24"/>
        </w:rPr>
        <w:t xml:space="preserve"> From the smallest atoms to the vast expanse of the universe, chemistry weaves a story of interconnectedness, transformation, and the fundamental principles that govern our existence</w:t>
      </w:r>
      <w:r w:rsidR="00636207">
        <w:rPr>
          <w:sz w:val="24"/>
        </w:rPr>
        <w:t>.</w:t>
      </w:r>
    </w:p>
    <w:p w:rsidR="004D105A" w:rsidRDefault="00EA6802">
      <w:r>
        <w:rPr>
          <w:sz w:val="24"/>
        </w:rPr>
        <w:t>Imagine embarking on an epic voyage, traversing the landscapes of elements, compounds, and reactions, guided by the compass of the periodic table</w:t>
      </w:r>
      <w:r w:rsidR="00636207">
        <w:rPr>
          <w:sz w:val="24"/>
        </w:rPr>
        <w:t>.</w:t>
      </w:r>
      <w:r>
        <w:rPr>
          <w:sz w:val="24"/>
        </w:rPr>
        <w:t xml:space="preserve"> Witness the awe-inspiring spectacle of chemical reactions, where substances dance and transform, revealing the hidden energies and forces that shape the world around us</w:t>
      </w:r>
      <w:r w:rsidR="00636207">
        <w:rPr>
          <w:sz w:val="24"/>
        </w:rPr>
        <w:t>.</w:t>
      </w:r>
      <w:r>
        <w:rPr>
          <w:sz w:val="24"/>
        </w:rPr>
        <w:t xml:space="preserve"> As we delve deeper into the intricate world of chemistry, we decipher the language of molecules, discovering the patterns and principles that dictate their behavior</w:t>
      </w:r>
      <w:r w:rsidR="00636207">
        <w:rPr>
          <w:sz w:val="24"/>
        </w:rPr>
        <w:t>.</w:t>
      </w:r>
    </w:p>
    <w:p w:rsidR="004D105A" w:rsidRDefault="00EA6802">
      <w:r>
        <w:rPr>
          <w:sz w:val="24"/>
        </w:rPr>
        <w:t>Unraveling the mysteries of chemical bonds, we uncover the secrets of the universe's building blocks</w:t>
      </w:r>
      <w:r w:rsidR="00636207">
        <w:rPr>
          <w:sz w:val="24"/>
        </w:rPr>
        <w:t>.</w:t>
      </w:r>
      <w:r>
        <w:rPr>
          <w:sz w:val="24"/>
        </w:rPr>
        <w:t xml:space="preserve"> From the forces that hold atoms together to the intricate interactions that give rise to molecules, chemistry provides the keys to understanding the very essence of matter</w:t>
      </w:r>
      <w:r w:rsidR="00636207">
        <w:rPr>
          <w:sz w:val="24"/>
        </w:rPr>
        <w:t>.</w:t>
      </w:r>
      <w:r>
        <w:rPr>
          <w:sz w:val="24"/>
        </w:rPr>
        <w:t xml:space="preserve"> Through experimentation and analysis, we unveil the secrets of chemical reactions, exploring the dynamics of energy transfer, equilibrium, and the interplay of substances</w:t>
      </w:r>
      <w:r w:rsidR="00636207">
        <w:rPr>
          <w:sz w:val="24"/>
        </w:rPr>
        <w:t>.</w:t>
      </w:r>
    </w:p>
    <w:p w:rsidR="004D105A" w:rsidRDefault="00EA6802">
      <w:r>
        <w:rPr>
          <w:sz w:val="24"/>
        </w:rPr>
        <w:t>Body:</w:t>
      </w:r>
    </w:p>
    <w:p w:rsidR="004D105A" w:rsidRDefault="00EA6802">
      <w:r>
        <w:rPr>
          <w:sz w:val="24"/>
        </w:rPr>
        <w:t>Chemistry is the science of change, a dynamic and ever-evolving field that mirrors the constant flux of the natural world</w:t>
      </w:r>
      <w:r w:rsidR="00636207">
        <w:rPr>
          <w:sz w:val="24"/>
        </w:rPr>
        <w:t>.</w:t>
      </w:r>
      <w:r>
        <w:rPr>
          <w:sz w:val="24"/>
        </w:rPr>
        <w:t xml:space="preserve"> In the laboratory, we become alchemists, manipulating and transforming substances, witnessing the birth of new materials and the unveiling of hidden properties</w:t>
      </w:r>
      <w:r w:rsidR="00636207">
        <w:rPr>
          <w:sz w:val="24"/>
        </w:rPr>
        <w:t>.</w:t>
      </w:r>
      <w:r>
        <w:rPr>
          <w:sz w:val="24"/>
        </w:rPr>
        <w:t xml:space="preserve"> From the synthesis of life-saving drugs to the development of sustainable energy sources, chemistry is intertwined with human progress and the quest for a better future</w:t>
      </w:r>
      <w:r w:rsidR="00636207">
        <w:rPr>
          <w:sz w:val="24"/>
        </w:rPr>
        <w:t>.</w:t>
      </w:r>
    </w:p>
    <w:p w:rsidR="004D105A" w:rsidRDefault="00EA6802">
      <w:r>
        <w:rPr>
          <w:sz w:val="24"/>
        </w:rPr>
        <w:t>Beyond the laboratory, chemistry unveils the secrets of our planet and the cosmos</w:t>
      </w:r>
      <w:r w:rsidR="00636207">
        <w:rPr>
          <w:sz w:val="24"/>
        </w:rPr>
        <w:t>.</w:t>
      </w:r>
      <w:r>
        <w:rPr>
          <w:sz w:val="24"/>
        </w:rPr>
        <w:t xml:space="preserve"> It provides the foundation for understanding climate change, unraveling </w:t>
      </w:r>
      <w:r>
        <w:rPr>
          <w:sz w:val="24"/>
        </w:rPr>
        <w:lastRenderedPageBreak/>
        <w:t>the intricate interactions between Earth's systems</w:t>
      </w:r>
      <w:r w:rsidR="00636207">
        <w:rPr>
          <w:sz w:val="24"/>
        </w:rPr>
        <w:t>.</w:t>
      </w:r>
      <w:r>
        <w:rPr>
          <w:sz w:val="24"/>
        </w:rPr>
        <w:t xml:space="preserve"> It unveils the mysteries of stars, galaxies, and the vast expanses of the universe, guiding us in our quest to comprehend the origins and evolution of all that exists</w:t>
      </w:r>
      <w:r w:rsidR="00636207">
        <w:rPr>
          <w:sz w:val="24"/>
        </w:rPr>
        <w:t>.</w:t>
      </w:r>
    </w:p>
    <w:p w:rsidR="004D105A" w:rsidRDefault="00EA6802">
      <w:r>
        <w:rPr>
          <w:sz w:val="24"/>
        </w:rPr>
        <w:t>Furthermore, chemistry plays a pivotal role in addressing global challenges, such as food security, clean energy, and sustainable development</w:t>
      </w:r>
      <w:r w:rsidR="00636207">
        <w:rPr>
          <w:sz w:val="24"/>
        </w:rPr>
        <w:t>.</w:t>
      </w:r>
      <w:r>
        <w:rPr>
          <w:sz w:val="24"/>
        </w:rPr>
        <w:t xml:space="preserve"> It empowers us to create new materials, design innovative technologies, and find solutions to pressing environmental issues</w:t>
      </w:r>
      <w:r w:rsidR="00636207">
        <w:rPr>
          <w:sz w:val="24"/>
        </w:rPr>
        <w:t>.</w:t>
      </w:r>
      <w:r>
        <w:rPr>
          <w:sz w:val="24"/>
        </w:rPr>
        <w:t xml:space="preserve"> By harnessing the power of chemistry, we strive to build a world where scientific advancements contribute to human well-being and the preservation of our planet</w:t>
      </w:r>
      <w:r w:rsidR="00636207">
        <w:rPr>
          <w:sz w:val="24"/>
        </w:rPr>
        <w:t>.</w:t>
      </w:r>
    </w:p>
    <w:p w:rsidR="004D105A" w:rsidRDefault="004D105A"/>
    <w:p w:rsidR="004D105A" w:rsidRDefault="00EA6802">
      <w:r>
        <w:rPr>
          <w:sz w:val="28"/>
        </w:rPr>
        <w:t>Summary</w:t>
      </w:r>
    </w:p>
    <w:p w:rsidR="004D105A" w:rsidRDefault="00EA6802">
      <w:r>
        <w:t>In essence, chemistry is the study of change, the language of molecules, and the foundation of our material world</w:t>
      </w:r>
      <w:r w:rsidR="00636207">
        <w:t>.</w:t>
      </w:r>
      <w:r>
        <w:t xml:space="preserve"> It reveals the secrets of substances, fuels innovation, and empowers us to address global challenges</w:t>
      </w:r>
      <w:r w:rsidR="00636207">
        <w:t>.</w:t>
      </w:r>
      <w:r>
        <w:t xml:space="preserve"> From the smallest atoms to the vastness of the universe, chemistry offers a window into the fundamental principles that govern our existence, inspiring us to explore, discover, and create</w:t>
      </w:r>
      <w:r w:rsidR="00636207">
        <w:t>.</w:t>
      </w:r>
    </w:p>
    <w:sectPr w:rsidR="004D10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3223674">
    <w:abstractNumId w:val="8"/>
  </w:num>
  <w:num w:numId="2" w16cid:durableId="1991325739">
    <w:abstractNumId w:val="6"/>
  </w:num>
  <w:num w:numId="3" w16cid:durableId="1215654473">
    <w:abstractNumId w:val="5"/>
  </w:num>
  <w:num w:numId="4" w16cid:durableId="2065105563">
    <w:abstractNumId w:val="4"/>
  </w:num>
  <w:num w:numId="5" w16cid:durableId="52198080">
    <w:abstractNumId w:val="7"/>
  </w:num>
  <w:num w:numId="6" w16cid:durableId="1929268904">
    <w:abstractNumId w:val="3"/>
  </w:num>
  <w:num w:numId="7" w16cid:durableId="1157183561">
    <w:abstractNumId w:val="2"/>
  </w:num>
  <w:num w:numId="8" w16cid:durableId="533616423">
    <w:abstractNumId w:val="1"/>
  </w:num>
  <w:num w:numId="9" w16cid:durableId="1504971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105A"/>
    <w:rsid w:val="00636207"/>
    <w:rsid w:val="00AA1D8D"/>
    <w:rsid w:val="00B47730"/>
    <w:rsid w:val="00CB0664"/>
    <w:rsid w:val="00EA68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2024-02-11T19:47:00Z</dcterms:modified>
  <cp:category/>
</cp:coreProperties>
</file>