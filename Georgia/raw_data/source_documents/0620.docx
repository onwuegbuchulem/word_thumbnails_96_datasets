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656" w:rsidRDefault="007538FB">
      <w:pPr>
        <w:jc w:val="center"/>
      </w:pPr>
      <w:r>
        <w:rPr>
          <w:sz w:val="44"/>
        </w:rPr>
        <w:t>Exploring the building blocks of life: Biology for the Curious</w:t>
      </w:r>
    </w:p>
    <w:p w:rsidR="002F4656" w:rsidRDefault="007538FB">
      <w:pPr>
        <w:jc w:val="center"/>
      </w:pPr>
      <w:r>
        <w:rPr>
          <w:sz w:val="36"/>
        </w:rPr>
        <w:t>Madison Evans</w:t>
      </w:r>
      <w:r>
        <w:br/>
      </w:r>
      <w:r>
        <w:rPr>
          <w:sz w:val="32"/>
        </w:rPr>
        <w:t>madisonevans@hummingbirdmail</w:t>
      </w:r>
      <w:r w:rsidR="006A2F83">
        <w:rPr>
          <w:sz w:val="32"/>
        </w:rPr>
        <w:t>.</w:t>
      </w:r>
      <w:r>
        <w:rPr>
          <w:sz w:val="32"/>
        </w:rPr>
        <w:t>com</w:t>
      </w:r>
    </w:p>
    <w:p w:rsidR="002F4656" w:rsidRDefault="007538FB">
      <w:r>
        <w:rPr>
          <w:sz w:val="24"/>
        </w:rPr>
        <w:t>Biology is the science that seeks to understand the intricate world of living organisms, encompassing everything from microscopic cells to majestic whales</w:t>
      </w:r>
      <w:r w:rsidR="006A2F83">
        <w:rPr>
          <w:sz w:val="24"/>
        </w:rPr>
        <w:t>.</w:t>
      </w:r>
      <w:r>
        <w:rPr>
          <w:sz w:val="24"/>
        </w:rPr>
        <w:t xml:space="preserve"> It is a field that is both fascinating and challenging, with countless discoveries yet to be made</w:t>
      </w:r>
      <w:r w:rsidR="006A2F83">
        <w:rPr>
          <w:sz w:val="24"/>
        </w:rPr>
        <w:t>.</w:t>
      </w:r>
      <w:r>
        <w:rPr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6A2F83">
        <w:rPr>
          <w:sz w:val="24"/>
        </w:rPr>
        <w:t>.</w:t>
      </w:r>
    </w:p>
    <w:p w:rsidR="002F4656" w:rsidRDefault="007538FB">
      <w:r>
        <w:rPr>
          <w:sz w:val="24"/>
        </w:rPr>
        <w:t>As we embark on this journey of exploration, we will peer into the inner workings of cells, the fundamental units of life</w:t>
      </w:r>
      <w:r w:rsidR="006A2F83">
        <w:rPr>
          <w:sz w:val="24"/>
        </w:rPr>
        <w:t>.</w:t>
      </w:r>
      <w:r>
        <w:rPr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6A2F83">
        <w:rPr>
          <w:sz w:val="24"/>
        </w:rPr>
        <w:t>.</w:t>
      </w:r>
      <w:r>
        <w:rPr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6A2F83">
        <w:rPr>
          <w:sz w:val="24"/>
        </w:rPr>
        <w:t>.</w:t>
      </w:r>
    </w:p>
    <w:p w:rsidR="002F4656" w:rsidRDefault="007538FB">
      <w:r>
        <w:rPr>
          <w:sz w:val="24"/>
        </w:rPr>
        <w:t>Furthermore, we will investigate the intriguing world of genetics, exploring how genes influence traits and how variations in these genes drive evolution</w:t>
      </w:r>
      <w:r w:rsidR="006A2F83">
        <w:rPr>
          <w:sz w:val="24"/>
        </w:rPr>
        <w:t>.</w:t>
      </w:r>
      <w:r>
        <w:rPr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6A2F83">
        <w:rPr>
          <w:sz w:val="24"/>
        </w:rPr>
        <w:t>.</w:t>
      </w:r>
      <w:r>
        <w:rPr>
          <w:sz w:val="24"/>
        </w:rPr>
        <w:t xml:space="preserve"> By unraveling these intricate connections, we gain insights into the remarkable resilience and adaptability of life on Earth</w:t>
      </w:r>
      <w:r w:rsidR="006A2F83">
        <w:rPr>
          <w:sz w:val="24"/>
        </w:rPr>
        <w:t>.</w:t>
      </w:r>
    </w:p>
    <w:p w:rsidR="002F4656" w:rsidRDefault="002F4656"/>
    <w:p w:rsidR="002F4656" w:rsidRDefault="007538FB">
      <w:r>
        <w:rPr>
          <w:sz w:val="28"/>
        </w:rPr>
        <w:t>Summary</w:t>
      </w:r>
    </w:p>
    <w:p w:rsidR="002F4656" w:rsidRDefault="007538FB">
      <w:r>
        <w:t>Biology is a captivating and multifaceted field that unveils the intricacies of life on Earth</w:t>
      </w:r>
      <w:r w:rsidR="006A2F83">
        <w:t>.</w:t>
      </w:r>
      <w:r>
        <w:t xml:space="preserve"> It explores the fundamental building blocks of living organisms, the processes that drive their survival, and the interconnectedness of all living things</w:t>
      </w:r>
      <w:r w:rsidR="006A2F83">
        <w:t>.</w:t>
      </w:r>
      <w:r>
        <w:t xml:space="preserve"> Through the study of biology, we gain a deeper understanding of the beauty and complexity of life and our role as stewards of this precious planet</w:t>
      </w:r>
      <w:r w:rsidR="006A2F83">
        <w:t>.</w:t>
      </w:r>
    </w:p>
    <w:sectPr w:rsidR="002F46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672391">
    <w:abstractNumId w:val="8"/>
  </w:num>
  <w:num w:numId="2" w16cid:durableId="5402480">
    <w:abstractNumId w:val="6"/>
  </w:num>
  <w:num w:numId="3" w16cid:durableId="923100802">
    <w:abstractNumId w:val="5"/>
  </w:num>
  <w:num w:numId="4" w16cid:durableId="1045760540">
    <w:abstractNumId w:val="4"/>
  </w:num>
  <w:num w:numId="5" w16cid:durableId="1995836606">
    <w:abstractNumId w:val="7"/>
  </w:num>
  <w:num w:numId="6" w16cid:durableId="342979111">
    <w:abstractNumId w:val="3"/>
  </w:num>
  <w:num w:numId="7" w16cid:durableId="57553031">
    <w:abstractNumId w:val="2"/>
  </w:num>
  <w:num w:numId="8" w16cid:durableId="1993949761">
    <w:abstractNumId w:val="1"/>
  </w:num>
  <w:num w:numId="9" w16cid:durableId="106700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656"/>
    <w:rsid w:val="00326F90"/>
    <w:rsid w:val="006A2F83"/>
    <w:rsid w:val="007538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