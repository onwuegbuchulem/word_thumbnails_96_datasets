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F54" w:rsidRDefault="0064173A">
      <w:pPr>
        <w:jc w:val="center"/>
      </w:pPr>
      <w:r>
        <w:rPr>
          <w:sz w:val="44"/>
        </w:rPr>
        <w:t>Biology: Understanding Life's Symphony</w:t>
      </w:r>
    </w:p>
    <w:p w:rsidR="006B1F54" w:rsidRDefault="0064173A">
      <w:pPr>
        <w:jc w:val="center"/>
      </w:pPr>
      <w:r>
        <w:rPr>
          <w:sz w:val="36"/>
        </w:rPr>
        <w:t>Elizabeth Johnson</w:t>
      </w:r>
      <w:r>
        <w:br/>
      </w:r>
      <w:r>
        <w:rPr>
          <w:sz w:val="32"/>
        </w:rPr>
        <w:t>ejohnson@acme</w:t>
      </w:r>
      <w:r w:rsidR="00A62810">
        <w:rPr>
          <w:sz w:val="32"/>
        </w:rPr>
        <w:t>.</w:t>
      </w:r>
      <w:r>
        <w:rPr>
          <w:sz w:val="32"/>
        </w:rPr>
        <w:t>edu</w:t>
      </w:r>
    </w:p>
    <w:p w:rsidR="006B1F54" w:rsidRDefault="0064173A">
      <w:r>
        <w:rPr>
          <w:sz w:val="24"/>
        </w:rPr>
        <w:t>Biology, like an intricate melody, weaves together the threads of existence, unraveling the complexities of life</w:t>
      </w:r>
      <w:r w:rsidR="00A62810">
        <w:rPr>
          <w:sz w:val="24"/>
        </w:rPr>
        <w:t>.</w:t>
      </w:r>
      <w:r>
        <w:rPr>
          <w:sz w:val="24"/>
        </w:rPr>
        <w:t xml:space="preserve"> As students embark on this journey, they will explore the symphony of life, unlocking the enigmatic code that weaves together humans, plants, and animals</w:t>
      </w:r>
      <w:r w:rsidR="00A62810">
        <w:rPr>
          <w:sz w:val="24"/>
        </w:rPr>
        <w:t>.</w:t>
      </w:r>
      <w:r>
        <w:rPr>
          <w:sz w:val="24"/>
        </w:rPr>
        <w:t xml:space="preserve"> Biology unveils the harmonious balance within ecosystems, the intricate workings of cells, and the profound relationship between body and environment</w:t>
      </w:r>
      <w:r w:rsidR="00A62810">
        <w:rPr>
          <w:sz w:val="24"/>
        </w:rPr>
        <w:t>.</w:t>
      </w:r>
      <w:r>
        <w:rPr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A62810">
        <w:rPr>
          <w:sz w:val="24"/>
        </w:rPr>
        <w:t>.</w:t>
      </w:r>
      <w:r>
        <w:rPr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A62810">
        <w:rPr>
          <w:sz w:val="24"/>
        </w:rPr>
        <w:t>.</w:t>
      </w:r>
    </w:p>
    <w:p w:rsidR="006B1F54" w:rsidRDefault="0064173A">
      <w:r>
        <w:rPr>
          <w:sz w:val="24"/>
        </w:rPr>
        <w:t>From humble beginnings in the vast expanse of time, life emerged as if by the stroke of a maestro's hand</w:t>
      </w:r>
      <w:r w:rsidR="00A62810">
        <w:rPr>
          <w:sz w:val="24"/>
        </w:rPr>
        <w:t>.</w:t>
      </w:r>
      <w:r>
        <w:rPr>
          <w:sz w:val="24"/>
        </w:rPr>
        <w:t xml:space="preserve"> Cells, the fundamental building blocks of all living organisms, became the stage upon which the symphony of life unfolded</w:t>
      </w:r>
      <w:r w:rsidR="00A62810">
        <w:rPr>
          <w:sz w:val="24"/>
        </w:rPr>
        <w:t>.</w:t>
      </w:r>
      <w:r>
        <w:rPr>
          <w:sz w:val="24"/>
        </w:rPr>
        <w:t xml:space="preserve"> Through photosynthesis, plants harmoniously convert sunlight into energy, releasing life-giving oxygen into the atmosphere</w:t>
      </w:r>
      <w:r w:rsidR="00A62810">
        <w:rPr>
          <w:sz w:val="24"/>
        </w:rPr>
        <w:t>.</w:t>
      </w:r>
      <w:r>
        <w:rPr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A62810">
        <w:rPr>
          <w:sz w:val="24"/>
        </w:rPr>
        <w:t>.</w:t>
      </w:r>
      <w:r>
        <w:rPr>
          <w:sz w:val="24"/>
        </w:rPr>
        <w:t xml:space="preserve"> Ecosystems, like diverse orchestra sections, interact in intricate ways, contributing to the stability and balance of our planet</w:t>
      </w:r>
      <w:r w:rsidR="00A62810">
        <w:rPr>
          <w:sz w:val="24"/>
        </w:rPr>
        <w:t>.</w:t>
      </w:r>
      <w:r>
        <w:rPr>
          <w:sz w:val="24"/>
        </w:rPr>
        <w:t xml:space="preserve"> The interplay between organisms within these ecosystems echoes the delicate harmony of a grand symphony, a testament to the interconnectedness of life</w:t>
      </w:r>
      <w:r w:rsidR="00A62810">
        <w:rPr>
          <w:sz w:val="24"/>
        </w:rPr>
        <w:t>.</w:t>
      </w:r>
    </w:p>
    <w:p w:rsidR="006B1F54" w:rsidRDefault="0064173A">
      <w:r>
        <w:rPr>
          <w:sz w:val="24"/>
        </w:rPr>
        <w:t>Biology unveils the intricate mechanisms within living systems, revealing the remarkable symphony of adaptation, reproduction, and heredity</w:t>
      </w:r>
      <w:r w:rsidR="00A62810">
        <w:rPr>
          <w:sz w:val="24"/>
        </w:rPr>
        <w:t>.</w:t>
      </w:r>
      <w:r>
        <w:rPr>
          <w:sz w:val="24"/>
        </w:rPr>
        <w:t xml:space="preserve"> Cells, the microscopic theaters of life, carry out countless functions in a flawless ballet of biological processes</w:t>
      </w:r>
      <w:r w:rsidR="00A62810">
        <w:rPr>
          <w:sz w:val="24"/>
        </w:rPr>
        <w:t>.</w:t>
      </w:r>
      <w:r>
        <w:rPr>
          <w:sz w:val="24"/>
        </w:rPr>
        <w:t xml:space="preserve"> DNA, the conductor of this intricate dance, holds the blueprint for life, passing down traits from generation to generation</w:t>
      </w:r>
      <w:r w:rsidR="00A62810">
        <w:rPr>
          <w:sz w:val="24"/>
        </w:rPr>
        <w:t>.</w:t>
      </w:r>
      <w:r>
        <w:rPr>
          <w:sz w:val="24"/>
        </w:rPr>
        <w:t xml:space="preserve"> In reproduction, individuals dance together in unity, ensuring the continuation of species</w:t>
      </w:r>
      <w:r w:rsidR="00A62810">
        <w:rPr>
          <w:sz w:val="24"/>
        </w:rPr>
        <w:t>.</w:t>
      </w:r>
      <w:r>
        <w:rPr>
          <w:sz w:val="24"/>
        </w:rPr>
        <w:t xml:space="preserve"> Evolution, nature's choreographer, shapes life over time through the processes of natural selection and adaptation</w:t>
      </w:r>
      <w:r w:rsidR="00A62810">
        <w:rPr>
          <w:sz w:val="24"/>
        </w:rPr>
        <w:t>.</w:t>
      </w:r>
      <w:r>
        <w:rPr>
          <w:sz w:val="24"/>
        </w:rPr>
        <w:t xml:space="preserve"> This orchestrated dance of life's symphony reveals the elegant complexity that governs the diversity of living organisms on Earth</w:t>
      </w:r>
      <w:r w:rsidR="00A62810">
        <w:rPr>
          <w:sz w:val="24"/>
        </w:rPr>
        <w:t>.</w:t>
      </w:r>
    </w:p>
    <w:p w:rsidR="006B1F54" w:rsidRDefault="006B1F54"/>
    <w:p w:rsidR="006B1F54" w:rsidRDefault="0064173A">
      <w:r>
        <w:rPr>
          <w:sz w:val="28"/>
        </w:rPr>
        <w:t>Summary</w:t>
      </w:r>
    </w:p>
    <w:p w:rsidR="006B1F54" w:rsidRDefault="0064173A">
      <w:r>
        <w:t>Biology, like a grand symphony, offers a mesmerizing exploration of life's complexities</w:t>
      </w:r>
      <w:r w:rsidR="00A62810">
        <w:t>.</w:t>
      </w:r>
      <w:r>
        <w:t xml:space="preserve"> From cells to ecosystems, from molecules to organisms, biology unravels the profound interconnectedness of all living things</w:t>
      </w:r>
      <w:r w:rsidR="00A62810">
        <w:t>.</w:t>
      </w:r>
      <w:r>
        <w:t xml:space="preserve"> Through the study of biology, we gain insights into the intricate mechanisms that govern our world, revealing the harmony of life's symphony</w:t>
      </w:r>
      <w:r w:rsidR="00A62810">
        <w:t>.</w:t>
      </w:r>
      <w: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A62810">
        <w:t>.</w:t>
      </w:r>
    </w:p>
    <w:sectPr w:rsidR="006B1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232803">
    <w:abstractNumId w:val="8"/>
  </w:num>
  <w:num w:numId="2" w16cid:durableId="203296166">
    <w:abstractNumId w:val="6"/>
  </w:num>
  <w:num w:numId="3" w16cid:durableId="2133939499">
    <w:abstractNumId w:val="5"/>
  </w:num>
  <w:num w:numId="4" w16cid:durableId="1030957439">
    <w:abstractNumId w:val="4"/>
  </w:num>
  <w:num w:numId="5" w16cid:durableId="416943437">
    <w:abstractNumId w:val="7"/>
  </w:num>
  <w:num w:numId="6" w16cid:durableId="1185435797">
    <w:abstractNumId w:val="3"/>
  </w:num>
  <w:num w:numId="7" w16cid:durableId="2089501627">
    <w:abstractNumId w:val="2"/>
  </w:num>
  <w:num w:numId="8" w16cid:durableId="760950152">
    <w:abstractNumId w:val="1"/>
  </w:num>
  <w:num w:numId="9" w16cid:durableId="125523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73A"/>
    <w:rsid w:val="006B1F54"/>
    <w:rsid w:val="00A628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