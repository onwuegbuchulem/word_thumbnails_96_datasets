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811" w:rsidRDefault="008F3BCC">
      <w:pPr>
        <w:jc w:val="center"/>
      </w:pPr>
      <w:r>
        <w:rPr>
          <w:sz w:val="44"/>
        </w:rPr>
        <w:t>The Allure of Chemistry: A Journey into the Realm of Matter and Transformation</w:t>
      </w:r>
    </w:p>
    <w:p w:rsidR="005E2811" w:rsidRDefault="008F3BCC">
      <w:pPr>
        <w:jc w:val="center"/>
      </w:pPr>
      <w:r>
        <w:rPr>
          <w:sz w:val="36"/>
        </w:rPr>
        <w:t>Sophia Rodriguez</w:t>
      </w:r>
      <w:r>
        <w:br/>
      </w:r>
      <w:r>
        <w:rPr>
          <w:sz w:val="32"/>
        </w:rPr>
        <w:t>sophiarodriguez1985@gmail</w:t>
      </w:r>
      <w:r w:rsidR="006D53DC">
        <w:rPr>
          <w:sz w:val="32"/>
        </w:rPr>
        <w:t>.</w:t>
      </w:r>
      <w:r>
        <w:rPr>
          <w:sz w:val="32"/>
        </w:rPr>
        <w:t>com</w:t>
      </w:r>
    </w:p>
    <w:p w:rsidR="005E2811" w:rsidRDefault="008F3BCC">
      <w:r>
        <w:rPr>
          <w:sz w:val="24"/>
        </w:rPr>
        <w:t>In the vast expanse of sciences, chemistry stands as a captivating study of matter and its intricate transformations, inviting young minds to embark on a journey of discovery</w:t>
      </w:r>
      <w:r w:rsidR="006D53DC">
        <w:rPr>
          <w:sz w:val="24"/>
        </w:rPr>
        <w:t>.</w:t>
      </w:r>
      <w:r>
        <w:rPr>
          <w:sz w:val="24"/>
        </w:rPr>
        <w:t xml:space="preserve"> This realm of science unveils the secrets of the universe's elemental building blocks, their interactions, and their profound impact on our lives</w:t>
      </w:r>
      <w:r w:rsidR="006D53DC">
        <w:rPr>
          <w:sz w:val="24"/>
        </w:rPr>
        <w:t>.</w:t>
      </w:r>
      <w:r>
        <w:rPr>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6D53DC">
        <w:rPr>
          <w:sz w:val="24"/>
        </w:rPr>
        <w:t>.</w:t>
      </w:r>
    </w:p>
    <w:p w:rsidR="005E2811" w:rsidRDefault="008F3BCC">
      <w:r>
        <w:rPr>
          <w:sz w:val="24"/>
        </w:rPr>
        <w:t>With each experiment, students become alchemists, transforming ordinary substances into extraordinary creations</w:t>
      </w:r>
      <w:r w:rsidR="006D53DC">
        <w:rPr>
          <w:sz w:val="24"/>
        </w:rPr>
        <w:t>.</w:t>
      </w:r>
      <w:r>
        <w:rPr>
          <w:sz w:val="24"/>
        </w:rPr>
        <w:t xml:space="preserve"> They witness the magic of chemical reactions, observing how elements combine and rearrange themselves, forming new compounds with unique properties</w:t>
      </w:r>
      <w:r w:rsidR="006D53DC">
        <w:rPr>
          <w:sz w:val="24"/>
        </w:rPr>
        <w:t>.</w:t>
      </w:r>
      <w:r>
        <w:rPr>
          <w:sz w:val="24"/>
        </w:rPr>
        <w:t xml:space="preserve"> From the effervescent fizzing of acids and bases to the vibrant hues of color-changing solutions, chemistry offers a kaleidoscope of visual wonders, captivating the senses and igniting curiosity</w:t>
      </w:r>
      <w:r w:rsidR="006D53DC">
        <w:rPr>
          <w:sz w:val="24"/>
        </w:rPr>
        <w:t>.</w:t>
      </w:r>
    </w:p>
    <w:p w:rsidR="005E2811" w:rsidRDefault="008F3BCC">
      <w:r>
        <w:rPr>
          <w:sz w:val="24"/>
        </w:rPr>
        <w:t>The allure of chemistry lies not only in its aesthetic appeal but also in its practical applications</w:t>
      </w:r>
      <w:r w:rsidR="006D53DC">
        <w:rPr>
          <w:sz w:val="24"/>
        </w:rPr>
        <w:t>.</w:t>
      </w:r>
      <w:r>
        <w:rPr>
          <w:sz w:val="24"/>
        </w:rPr>
        <w:t xml:space="preserve"> From the medicines that heal our bodies to the materials that shape our technological marvels, chemistry plays an indispensable role in modern life</w:t>
      </w:r>
      <w:r w:rsidR="006D53DC">
        <w:rPr>
          <w:sz w:val="24"/>
        </w:rPr>
        <w:t>.</w:t>
      </w:r>
      <w:r>
        <w:rPr>
          <w:sz w:val="24"/>
        </w:rPr>
        <w:t xml:space="preserve"> Students will explore the intricate workings of chemical reactions, learning how they can be harnessed to create new substances, synthesize materials, and develop innovative solutions to global challenges</w:t>
      </w:r>
      <w:r w:rsidR="006D53DC">
        <w:rPr>
          <w:sz w:val="24"/>
        </w:rPr>
        <w:t>.</w:t>
      </w:r>
    </w:p>
    <w:p w:rsidR="005E2811" w:rsidRDefault="005E2811"/>
    <w:p w:rsidR="005E2811" w:rsidRDefault="008F3BCC">
      <w:r>
        <w:rPr>
          <w:sz w:val="28"/>
        </w:rPr>
        <w:t>Summary</w:t>
      </w:r>
    </w:p>
    <w:p w:rsidR="005E2811" w:rsidRDefault="008F3BCC">
      <w:r>
        <w:t>Chemistry, a captivating science, invites students to delve into the realm of matter and transformation</w:t>
      </w:r>
      <w:r w:rsidR="006D53DC">
        <w:t>.</w:t>
      </w:r>
      <w:r>
        <w:t xml:space="preserve"> Through hands-on experimentation, they witness the mesmerizing dance of chemicals, unraveling the secrets of the universe's elemental building blocks</w:t>
      </w:r>
      <w:r w:rsidR="006D53DC">
        <w:t>.</w:t>
      </w:r>
      <w:r>
        <w:t xml:space="preserve"> The study of chemistry not only fosters an appreciation for the intricate tapestry of nature but also equips students with invaluable knowledge and skills, inspiring them to pursue careers in science, medicine, engineering, and beyond, ultimately shaping a future filled with innovative solutions to global challenges</w:t>
      </w:r>
      <w:r w:rsidR="006D53DC">
        <w:t>.</w:t>
      </w:r>
    </w:p>
    <w:sectPr w:rsidR="005E2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529112">
    <w:abstractNumId w:val="8"/>
  </w:num>
  <w:num w:numId="2" w16cid:durableId="873032998">
    <w:abstractNumId w:val="6"/>
  </w:num>
  <w:num w:numId="3" w16cid:durableId="658651185">
    <w:abstractNumId w:val="5"/>
  </w:num>
  <w:num w:numId="4" w16cid:durableId="1526096132">
    <w:abstractNumId w:val="4"/>
  </w:num>
  <w:num w:numId="5" w16cid:durableId="1274750485">
    <w:abstractNumId w:val="7"/>
  </w:num>
  <w:num w:numId="6" w16cid:durableId="1271935570">
    <w:abstractNumId w:val="3"/>
  </w:num>
  <w:num w:numId="7" w16cid:durableId="962275899">
    <w:abstractNumId w:val="2"/>
  </w:num>
  <w:num w:numId="8" w16cid:durableId="157889330">
    <w:abstractNumId w:val="1"/>
  </w:num>
  <w:num w:numId="9" w16cid:durableId="79714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811"/>
    <w:rsid w:val="006D53DC"/>
    <w:rsid w:val="008F3B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