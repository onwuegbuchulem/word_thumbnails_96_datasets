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90D" w:rsidRDefault="006A0FC0">
      <w:pPr>
        <w:jc w:val="center"/>
      </w:pPr>
      <w:r>
        <w:rPr>
          <w:sz w:val="44"/>
        </w:rPr>
        <w:t>History: Unveiling the Tapestry of Human Civilization</w:t>
      </w:r>
    </w:p>
    <w:p w:rsidR="0083390D" w:rsidRDefault="006A0FC0">
      <w:pPr>
        <w:jc w:val="center"/>
      </w:pPr>
      <w:r>
        <w:rPr>
          <w:sz w:val="36"/>
        </w:rPr>
        <w:t>Claire Morgan</w:t>
      </w:r>
      <w:r>
        <w:br/>
      </w:r>
      <w:r>
        <w:rPr>
          <w:sz w:val="32"/>
        </w:rPr>
        <w:t>claire</w:t>
      </w:r>
      <w:r w:rsidR="00230A71">
        <w:rPr>
          <w:sz w:val="32"/>
        </w:rPr>
        <w:t>.</w:t>
      </w:r>
      <w:r>
        <w:rPr>
          <w:sz w:val="32"/>
        </w:rPr>
        <w:t>morgan@edufield</w:t>
      </w:r>
      <w:r w:rsidR="00230A71">
        <w:rPr>
          <w:sz w:val="32"/>
        </w:rPr>
        <w:t>.</w:t>
      </w:r>
      <w:r>
        <w:rPr>
          <w:sz w:val="32"/>
        </w:rPr>
        <w:t>org</w:t>
      </w:r>
    </w:p>
    <w:p w:rsidR="0083390D" w:rsidRDefault="006A0FC0">
      <w:r>
        <w:rPr>
          <w:sz w:val="24"/>
        </w:rPr>
        <w:t>Step into the vast expanse of time, where the intricate tapestry of human history unfolds</w:t>
      </w:r>
      <w:r w:rsidR="00230A71">
        <w:rPr>
          <w:sz w:val="24"/>
        </w:rPr>
        <w:t>.</w:t>
      </w:r>
      <w:r>
        <w:rPr>
          <w:sz w:val="24"/>
        </w:rPr>
        <w:t xml:space="preserve"> History, the study of past events and their impact on the present, paints a vivid portrait of our collective journey as a species</w:t>
      </w:r>
      <w:r w:rsidR="00230A71">
        <w:rPr>
          <w:sz w:val="24"/>
        </w:rPr>
        <w:t>.</w:t>
      </w:r>
      <w:r>
        <w:rPr>
          <w:sz w:val="24"/>
        </w:rPr>
        <w:t xml:space="preserve"> From the dawn of civilization to the modern era, history offers us a window into the triumphs, trials, and turning points that have shaped our world</w:t>
      </w:r>
      <w:r w:rsidR="00230A71">
        <w:rPr>
          <w:sz w:val="24"/>
        </w:rPr>
        <w:t>.</w:t>
      </w:r>
    </w:p>
    <w:p w:rsidR="0083390D" w:rsidRDefault="006A0FC0">
      <w:r>
        <w:rPr>
          <w:sz w:val="24"/>
        </w:rPr>
        <w:t>Dive into the annals of ancient Egypt, where towering pyramids stand as testaments to human ingenuity and architectural marvels</w:t>
      </w:r>
      <w:r w:rsidR="00230A71">
        <w:rPr>
          <w:sz w:val="24"/>
        </w:rPr>
        <w:t>.</w:t>
      </w:r>
      <w:r>
        <w:rPr>
          <w:sz w:val="24"/>
        </w:rPr>
        <w:t xml:space="preserve"> Explore the grandeur of the Roman Empire, whose roads, aqueducts, and laws laid the foundation for modern society</w:t>
      </w:r>
      <w:r w:rsidR="00230A71">
        <w:rPr>
          <w:sz w:val="24"/>
        </w:rPr>
        <w:t>.</w:t>
      </w:r>
      <w:r>
        <w:rPr>
          <w:sz w:val="24"/>
        </w:rPr>
        <w:t xml:space="preserve"> Journey through the Middle Ages, a time of upheaval, chivalry, and the rise of powerful monarchies</w:t>
      </w:r>
      <w:r w:rsidR="00230A71">
        <w:rPr>
          <w:sz w:val="24"/>
        </w:rPr>
        <w:t>.</w:t>
      </w:r>
      <w:r>
        <w:rPr>
          <w:sz w:val="24"/>
        </w:rPr>
        <w:t xml:space="preserve"> Witness the birth of democracy in ancient Greece, where philosophers and statesmen debated ideas that would shape Western thought for centuries</w:t>
      </w:r>
      <w:r w:rsidR="00230A71">
        <w:rPr>
          <w:sz w:val="24"/>
        </w:rPr>
        <w:t>.</w:t>
      </w:r>
    </w:p>
    <w:p w:rsidR="0083390D" w:rsidRDefault="006A0FC0">
      <w:r>
        <w:rPr>
          <w:sz w:val="24"/>
        </w:rPr>
        <w:t>In the modern era, history has been shaped by scientific advancements, technological innovations, and global conflicts</w:t>
      </w:r>
      <w:r w:rsidR="00230A71">
        <w:rPr>
          <w:sz w:val="24"/>
        </w:rPr>
        <w:t>.</w:t>
      </w:r>
      <w:r>
        <w:rPr>
          <w:sz w:val="24"/>
        </w:rPr>
        <w:t xml:space="preserve"> From the Industrial Revolution to the Space Age, humanity has pushed the boundaries of knowledge and transformed the world we live in</w:t>
      </w:r>
      <w:r w:rsidR="00230A71">
        <w:rPr>
          <w:sz w:val="24"/>
        </w:rPr>
        <w:t>.</w:t>
      </w:r>
      <w:r>
        <w:rPr>
          <w:sz w:val="24"/>
        </w:rPr>
        <w:t xml:space="preserve"> Yet, we have also witnessed devastating wars, political upheavals, and social injustices that have tested our resilience and challenged our values</w:t>
      </w:r>
      <w:r w:rsidR="00230A71">
        <w:rPr>
          <w:sz w:val="24"/>
        </w:rPr>
        <w:t>.</w:t>
      </w:r>
    </w:p>
    <w:p w:rsidR="0083390D" w:rsidRDefault="006A0FC0">
      <w:r>
        <w:rPr>
          <w:sz w:val="24"/>
        </w:rPr>
        <w:t>Body:</w:t>
      </w:r>
    </w:p>
    <w:p w:rsidR="0083390D" w:rsidRDefault="006A0FC0">
      <w:r>
        <w:rPr>
          <w:sz w:val="24"/>
        </w:rPr>
        <w:t>History is not merely a collection of dates and events; it is a narrative that intertwines the lives of individuals, communities, and nations</w:t>
      </w:r>
      <w:r w:rsidR="00230A71">
        <w:rPr>
          <w:sz w:val="24"/>
        </w:rPr>
        <w:t>.</w:t>
      </w:r>
      <w:r>
        <w:rPr>
          <w:sz w:val="24"/>
        </w:rPr>
        <w:t xml:space="preserve"> It sheds light on our shared heritage, the struggles and triumphs that unite us as a global community</w:t>
      </w:r>
      <w:r w:rsidR="00230A71">
        <w:rPr>
          <w:sz w:val="24"/>
        </w:rPr>
        <w:t>.</w:t>
      </w:r>
      <w:r>
        <w:rPr>
          <w:sz w:val="24"/>
        </w:rPr>
        <w:t xml:space="preserve"> Through history, we gain insights into human nature, the complexities of power, and the enduring quest for justice, equality, and freedom</w:t>
      </w:r>
      <w:r w:rsidR="00230A71">
        <w:rPr>
          <w:sz w:val="24"/>
        </w:rPr>
        <w:t>.</w:t>
      </w:r>
    </w:p>
    <w:p w:rsidR="0083390D" w:rsidRDefault="006A0FC0">
      <w:r>
        <w:rPr>
          <w:sz w:val="24"/>
        </w:rPr>
        <w:t>History teaches us valuable lessons about the consequences of human actions, both positive and negative</w:t>
      </w:r>
      <w:r w:rsidR="00230A71">
        <w:rPr>
          <w:sz w:val="24"/>
        </w:rPr>
        <w:t>.</w:t>
      </w:r>
      <w:r>
        <w:rPr>
          <w:sz w:val="24"/>
        </w:rPr>
        <w:t xml:space="preserve"> It reminds us of the importance of learning from our mistakes, embracing diversity, and fostering peace and cooperation among nations</w:t>
      </w:r>
      <w:r w:rsidR="00230A71">
        <w:rPr>
          <w:sz w:val="24"/>
        </w:rPr>
        <w:t>.</w:t>
      </w:r>
      <w:r>
        <w:rPr>
          <w:sz w:val="24"/>
        </w:rPr>
        <w:t xml:space="preserve"> History also inspires us with stories of resilience, courage, and </w:t>
      </w:r>
      <w:r>
        <w:rPr>
          <w:sz w:val="24"/>
        </w:rPr>
        <w:lastRenderedPageBreak/>
        <w:t>determination, reminding us of our capacity to overcome adversity and build a better future</w:t>
      </w:r>
      <w:r w:rsidR="00230A71">
        <w:rPr>
          <w:sz w:val="24"/>
        </w:rPr>
        <w:t>.</w:t>
      </w:r>
    </w:p>
    <w:p w:rsidR="0083390D" w:rsidRDefault="006A0FC0">
      <w:r>
        <w:rPr>
          <w:sz w:val="24"/>
        </w:rPr>
        <w:t>Beyond its educational value, history cultivates critical thinking skills, encouraging us to analyze sources, evaluate evidence, and form independent judgments</w:t>
      </w:r>
      <w:r w:rsidR="00230A71">
        <w:rPr>
          <w:sz w:val="24"/>
        </w:rPr>
        <w:t>.</w:t>
      </w:r>
      <w:r>
        <w:rPr>
          <w:sz w:val="24"/>
        </w:rPr>
        <w:t xml:space="preserve"> It helps us understand different perspectives, empathize with others, and engage in meaningful dialogue about the past and its relevance to the present</w:t>
      </w:r>
      <w:r w:rsidR="00230A71">
        <w:rPr>
          <w:sz w:val="24"/>
        </w:rPr>
        <w:t>.</w:t>
      </w:r>
    </w:p>
    <w:p w:rsidR="0083390D" w:rsidRDefault="0083390D"/>
    <w:p w:rsidR="0083390D" w:rsidRDefault="006A0FC0">
      <w:r>
        <w:rPr>
          <w:sz w:val="28"/>
        </w:rPr>
        <w:t>Summary</w:t>
      </w:r>
    </w:p>
    <w:p w:rsidR="0083390D" w:rsidRDefault="006A0FC0">
      <w:r>
        <w:t>History is a captivating tapestry of human civilization, offering insights into our collective journey, values, and aspirations</w:t>
      </w:r>
      <w:r w:rsidR="00230A71">
        <w:t>.</w:t>
      </w:r>
      <w:r>
        <w:t xml:space="preserve"> It teaches us about the past, inspires us in the present, and prepares us for the future</w:t>
      </w:r>
      <w:r w:rsidR="00230A71">
        <w:t>.</w:t>
      </w:r>
      <w:r>
        <w:t xml:space="preserve"> Through history, we gain a deeper understanding of ourselves, our world, and our place in it</w:t>
      </w:r>
      <w:r w:rsidR="00230A71">
        <w:t>.</w:t>
      </w:r>
      <w:r>
        <w:t xml:space="preserve"> History reminds us that we are all part of an interconnected story, and that our actions today will shape the legacy we leave for generations to come</w:t>
      </w:r>
      <w:r w:rsidR="00230A71">
        <w:t>.</w:t>
      </w:r>
    </w:p>
    <w:sectPr w:rsidR="008339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469839">
    <w:abstractNumId w:val="8"/>
  </w:num>
  <w:num w:numId="2" w16cid:durableId="1553616331">
    <w:abstractNumId w:val="6"/>
  </w:num>
  <w:num w:numId="3" w16cid:durableId="26805029">
    <w:abstractNumId w:val="5"/>
  </w:num>
  <w:num w:numId="4" w16cid:durableId="1920020857">
    <w:abstractNumId w:val="4"/>
  </w:num>
  <w:num w:numId="5" w16cid:durableId="48650532">
    <w:abstractNumId w:val="7"/>
  </w:num>
  <w:num w:numId="6" w16cid:durableId="1591044967">
    <w:abstractNumId w:val="3"/>
  </w:num>
  <w:num w:numId="7" w16cid:durableId="1717269619">
    <w:abstractNumId w:val="2"/>
  </w:num>
  <w:num w:numId="8" w16cid:durableId="17702078">
    <w:abstractNumId w:val="1"/>
  </w:num>
  <w:num w:numId="9" w16cid:durableId="71993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A71"/>
    <w:rsid w:val="0029639D"/>
    <w:rsid w:val="00326F90"/>
    <w:rsid w:val="006A0FC0"/>
    <w:rsid w:val="008339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