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A8A" w:rsidRDefault="001562F0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D86A8A" w:rsidRDefault="001562F0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C50E96">
        <w:rPr>
          <w:sz w:val="32"/>
        </w:rPr>
        <w:t>.</w:t>
      </w:r>
      <w:r>
        <w:rPr>
          <w:sz w:val="32"/>
        </w:rPr>
        <w:t>edu</w:t>
      </w:r>
    </w:p>
    <w:p w:rsidR="00D86A8A" w:rsidRDefault="001562F0">
      <w:r>
        <w:rPr>
          <w:sz w:val="24"/>
        </w:rPr>
        <w:t>Chemistry, the study of matter and its transformations, offers a profound understanding of the world around us</w:t>
      </w:r>
      <w:r w:rsidR="00C50E96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C50E96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C50E96">
        <w:rPr>
          <w:sz w:val="24"/>
        </w:rPr>
        <w:t>.</w:t>
      </w:r>
    </w:p>
    <w:p w:rsidR="00D86A8A" w:rsidRDefault="001562F0">
      <w:r>
        <w:rPr>
          <w:sz w:val="24"/>
        </w:rPr>
        <w:t>Chemistry unveils the hidden secrets of matter, revealing its composition, structure, and properties</w:t>
      </w:r>
      <w:r w:rsidR="00C50E96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C50E96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C50E96">
        <w:rPr>
          <w:sz w:val="24"/>
        </w:rPr>
        <w:t>.</w:t>
      </w:r>
    </w:p>
    <w:p w:rsidR="00D86A8A" w:rsidRDefault="001562F0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C50E96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C50E96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C50E96">
        <w:rPr>
          <w:sz w:val="24"/>
        </w:rPr>
        <w:t>.</w:t>
      </w:r>
    </w:p>
    <w:p w:rsidR="00D86A8A" w:rsidRDefault="001562F0">
      <w:r>
        <w:rPr>
          <w:sz w:val="24"/>
        </w:rPr>
        <w:t>Introduction Continued:</w:t>
      </w:r>
    </w:p>
    <w:p w:rsidR="00D86A8A" w:rsidRDefault="001562F0">
      <w:r>
        <w:rPr>
          <w:sz w:val="24"/>
        </w:rPr>
        <w:t>Chemistry intertwines with other scientific disciplines, forming an intricate web of knowledge</w:t>
      </w:r>
      <w:r w:rsidR="00C50E96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fields</w:t>
      </w:r>
      <w:r w:rsidR="00C50E96">
        <w:rPr>
          <w:sz w:val="24"/>
        </w:rPr>
        <w:t>.</w:t>
      </w:r>
      <w:r>
        <w:rPr>
          <w:sz w:val="24"/>
        </w:rPr>
        <w:t xml:space="preserve"> Through its interdisciplinary nature, chemistry contributes to advancements in various domains, including medicine, environmental science, and agriculture</w:t>
      </w:r>
      <w:r w:rsidR="00C50E96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C50E96">
        <w:rPr>
          <w:sz w:val="24"/>
        </w:rPr>
        <w:t>.</w:t>
      </w:r>
    </w:p>
    <w:p w:rsidR="00D86A8A" w:rsidRDefault="001562F0">
      <w:r>
        <w:rPr>
          <w:sz w:val="24"/>
        </w:rPr>
        <w:lastRenderedPageBreak/>
        <w:t>Exploring chemistry is more than just accumulating facts and formulas</w:t>
      </w:r>
      <w:r w:rsidR="00C50E96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C50E96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C50E96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C50E96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C50E96">
        <w:rPr>
          <w:sz w:val="24"/>
        </w:rPr>
        <w:t>.</w:t>
      </w:r>
    </w:p>
    <w:p w:rsidR="00D86A8A" w:rsidRDefault="00D86A8A"/>
    <w:p w:rsidR="00D86A8A" w:rsidRDefault="001562F0">
      <w:r>
        <w:rPr>
          <w:sz w:val="28"/>
        </w:rPr>
        <w:t>Summary</w:t>
      </w:r>
    </w:p>
    <w:p w:rsidR="00D86A8A" w:rsidRDefault="001562F0">
      <w:r>
        <w:t>In this essay, we have explored the captivating world of chemistry, unveiling its fundamental concepts, unraveling its mysteries, and appreciating its significance</w:t>
      </w:r>
      <w:r w:rsidR="00C50E96">
        <w:t>.</w:t>
      </w:r>
      <w:r>
        <w:t xml:space="preserve"> Chemistry provides a profound understanding of matter and its transformations, revealing the hidden secrets of the universe</w:t>
      </w:r>
      <w:r w:rsidR="00C50E96">
        <w:t>.</w:t>
      </w:r>
      <w:r>
        <w:t xml:space="preserve"> It empowers us to harness the power of chemical reactions for a multitude of applications, improving human life and addressing global challenges</w:t>
      </w:r>
      <w:r w:rsidR="00C50E96">
        <w:t>.</w:t>
      </w:r>
      <w:r>
        <w:t xml:space="preserve"> Chemistry intertwines with other scientific disciplines, forming an interdisciplinary tapestry of knowledge</w:t>
      </w:r>
      <w:r w:rsidR="00C50E96">
        <w:t>.</w:t>
      </w:r>
      <w:r>
        <w:t xml:space="preserve"> It cultivates critical thinking, problem-solving, and analytical skills, nurturing curiosity and a lifelong pursuit of knowledge</w:t>
      </w:r>
      <w:r w:rsidR="00C50E96">
        <w:t>.</w:t>
      </w:r>
      <w:r>
        <w:t xml:space="preserve"> Chemistry is a gateway to understanding the world around us, unlocking the mysteries of matter and embarking on a journey of discovery</w:t>
      </w:r>
      <w:r w:rsidR="00C50E96">
        <w:t>.</w:t>
      </w:r>
    </w:p>
    <w:sectPr w:rsidR="00D86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021938">
    <w:abstractNumId w:val="8"/>
  </w:num>
  <w:num w:numId="2" w16cid:durableId="1978027879">
    <w:abstractNumId w:val="6"/>
  </w:num>
  <w:num w:numId="3" w16cid:durableId="1138181512">
    <w:abstractNumId w:val="5"/>
  </w:num>
  <w:num w:numId="4" w16cid:durableId="1985160087">
    <w:abstractNumId w:val="4"/>
  </w:num>
  <w:num w:numId="5" w16cid:durableId="2012367841">
    <w:abstractNumId w:val="7"/>
  </w:num>
  <w:num w:numId="6" w16cid:durableId="1634099307">
    <w:abstractNumId w:val="3"/>
  </w:num>
  <w:num w:numId="7" w16cid:durableId="1975983411">
    <w:abstractNumId w:val="2"/>
  </w:num>
  <w:num w:numId="8" w16cid:durableId="520776536">
    <w:abstractNumId w:val="1"/>
  </w:num>
  <w:num w:numId="9" w16cid:durableId="133047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2F0"/>
    <w:rsid w:val="0029639D"/>
    <w:rsid w:val="00326F90"/>
    <w:rsid w:val="00AA1D8D"/>
    <w:rsid w:val="00B47730"/>
    <w:rsid w:val="00C50E96"/>
    <w:rsid w:val="00CB0664"/>
    <w:rsid w:val="00D86A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