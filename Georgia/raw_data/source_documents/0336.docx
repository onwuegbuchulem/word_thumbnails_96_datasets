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E74" w:rsidRDefault="008C6B8B">
      <w:pPr>
        <w:jc w:val="center"/>
      </w:pPr>
      <w:r>
        <w:rPr>
          <w:sz w:val="44"/>
        </w:rPr>
        <w:t>The Vital Role of Government in Society</w:t>
      </w:r>
    </w:p>
    <w:p w:rsidR="00851E74" w:rsidRDefault="008C6B8B">
      <w:pPr>
        <w:jc w:val="center"/>
      </w:pPr>
      <w:r>
        <w:rPr>
          <w:sz w:val="36"/>
        </w:rPr>
        <w:t>Benjamin R</w:t>
      </w:r>
      <w:r w:rsidR="000802E6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0802E6">
        <w:rPr>
          <w:sz w:val="32"/>
        </w:rPr>
        <w:t>.</w:t>
      </w:r>
      <w:r>
        <w:rPr>
          <w:sz w:val="32"/>
        </w:rPr>
        <w:t>xyz</w:t>
      </w:r>
    </w:p>
    <w:p w:rsidR="00851E74" w:rsidRDefault="008C6B8B">
      <w:r>
        <w:rPr>
          <w:sz w:val="24"/>
        </w:rPr>
        <w:t>Government plays an integral part in the fabric of any society by establishing order, stability, and direction</w:t>
      </w:r>
      <w:r w:rsidR="000802E6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0802E6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0802E6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0802E6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0802E6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0802E6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0802E6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0802E6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0802E6">
        <w:rPr>
          <w:sz w:val="24"/>
        </w:rPr>
        <w:t>.</w:t>
      </w:r>
    </w:p>
    <w:p w:rsidR="00851E74" w:rsidRDefault="008C6B8B">
      <w:r>
        <w:rPr>
          <w:sz w:val="24"/>
        </w:rPr>
        <w:t>Government: The Cornerstone of Social Order</w:t>
      </w:r>
    </w:p>
    <w:p w:rsidR="00851E74" w:rsidRDefault="008C6B8B">
      <w:r>
        <w:rPr>
          <w:sz w:val="24"/>
        </w:rPr>
        <w:t>Government serves as the cornerstone of social order by enforcing laws and upholding justice</w:t>
      </w:r>
      <w:r w:rsidR="000802E6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0802E6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0802E6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0802E6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0802E6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0802E6">
        <w:rPr>
          <w:sz w:val="24"/>
        </w:rPr>
        <w:t>.</w:t>
      </w:r>
    </w:p>
    <w:p w:rsidR="00851E74" w:rsidRDefault="008C6B8B">
      <w:r>
        <w:rPr>
          <w:sz w:val="24"/>
        </w:rPr>
        <w:t>Government: Catalyst for Progress and Stability</w:t>
      </w:r>
    </w:p>
    <w:p w:rsidR="00851E74" w:rsidRDefault="008C6B8B">
      <w:r>
        <w:rPr>
          <w:sz w:val="24"/>
        </w:rPr>
        <w:t>Government is a catalyst for progress and stability</w:t>
      </w:r>
      <w:r w:rsidR="000802E6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development</w:t>
      </w:r>
      <w:r w:rsidR="000802E6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0802E6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0802E6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0802E6">
        <w:rPr>
          <w:sz w:val="24"/>
        </w:rPr>
        <w:t>.</w:t>
      </w:r>
      <w:r>
        <w:rPr>
          <w:sz w:val="24"/>
        </w:rPr>
        <w:t xml:space="preserve"> Such initiatives </w:t>
      </w:r>
      <w:r>
        <w:rPr>
          <w:sz w:val="24"/>
        </w:rPr>
        <w:lastRenderedPageBreak/>
        <w:t>facilitate cultural exchange and economic integration, creating opportunities for collaboration and growth</w:t>
      </w:r>
      <w:r w:rsidR="000802E6">
        <w:rPr>
          <w:sz w:val="24"/>
        </w:rPr>
        <w:t>.</w:t>
      </w:r>
    </w:p>
    <w:p w:rsidR="00851E74" w:rsidRDefault="008C6B8B">
      <w:r>
        <w:rPr>
          <w:sz w:val="24"/>
        </w:rPr>
        <w:t>Government: Advancing the Common Good</w:t>
      </w:r>
    </w:p>
    <w:p w:rsidR="00851E74" w:rsidRDefault="008C6B8B">
      <w:r>
        <w:rPr>
          <w:sz w:val="24"/>
        </w:rPr>
        <w:t>Government exists to advance the common good</w:t>
      </w:r>
      <w:r w:rsidR="000802E6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0802E6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0802E6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0802E6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0802E6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0802E6">
        <w:rPr>
          <w:sz w:val="24"/>
        </w:rPr>
        <w:t>.</w:t>
      </w:r>
    </w:p>
    <w:p w:rsidR="00851E74" w:rsidRDefault="00851E74"/>
    <w:p w:rsidR="00851E74" w:rsidRDefault="008C6B8B">
      <w:r>
        <w:rPr>
          <w:sz w:val="28"/>
        </w:rPr>
        <w:t>Summary</w:t>
      </w:r>
    </w:p>
    <w:p w:rsidR="00851E74" w:rsidRDefault="008C6B8B">
      <w:r>
        <w:t>In essence, government plays a vital role in society by establishing order, stability, and direction</w:t>
      </w:r>
      <w:r w:rsidR="000802E6">
        <w:t>.</w:t>
      </w:r>
      <w:r>
        <w:t xml:space="preserve"> It protects citizens' rights, regulates economic activity, provides essential services, and promotes the common good</w:t>
      </w:r>
      <w:r w:rsidR="000802E6">
        <w:t>.</w:t>
      </w:r>
      <w:r>
        <w:t xml:space="preserve"> Government also acts as a catalyst for progress, investing in infrastructure, education, and innovation, and engaging in international cooperation</w:t>
      </w:r>
      <w:r w:rsidR="000802E6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0802E6">
        <w:t>.</w:t>
      </w:r>
    </w:p>
    <w:sectPr w:rsidR="00851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491886">
    <w:abstractNumId w:val="8"/>
  </w:num>
  <w:num w:numId="2" w16cid:durableId="561871633">
    <w:abstractNumId w:val="6"/>
  </w:num>
  <w:num w:numId="3" w16cid:durableId="599148068">
    <w:abstractNumId w:val="5"/>
  </w:num>
  <w:num w:numId="4" w16cid:durableId="1249847946">
    <w:abstractNumId w:val="4"/>
  </w:num>
  <w:num w:numId="5" w16cid:durableId="1659843294">
    <w:abstractNumId w:val="7"/>
  </w:num>
  <w:num w:numId="6" w16cid:durableId="1939633575">
    <w:abstractNumId w:val="3"/>
  </w:num>
  <w:num w:numId="7" w16cid:durableId="971666945">
    <w:abstractNumId w:val="2"/>
  </w:num>
  <w:num w:numId="8" w16cid:durableId="1976787143">
    <w:abstractNumId w:val="1"/>
  </w:num>
  <w:num w:numId="9" w16cid:durableId="54710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2E6"/>
    <w:rsid w:val="0015074B"/>
    <w:rsid w:val="0029639D"/>
    <w:rsid w:val="00326F90"/>
    <w:rsid w:val="00851E74"/>
    <w:rsid w:val="008C6B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