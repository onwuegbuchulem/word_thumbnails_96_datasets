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80D" w:rsidRDefault="002B6CD1">
      <w:pPr>
        <w:jc w:val="center"/>
      </w:pPr>
      <w:r>
        <w:rPr>
          <w:sz w:val="44"/>
        </w:rPr>
        <w:t>Unlocking the Secrets of Biology: A Journey into the Cellular World</w:t>
      </w:r>
    </w:p>
    <w:p w:rsidR="00FD680D" w:rsidRDefault="002B6CD1">
      <w:pPr>
        <w:jc w:val="center"/>
      </w:pPr>
      <w:r>
        <w:rPr>
          <w:sz w:val="36"/>
        </w:rPr>
        <w:t>Dr</w:t>
      </w:r>
      <w:r w:rsidR="00120144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120144">
        <w:rPr>
          <w:sz w:val="32"/>
        </w:rPr>
        <w:t>.</w:t>
      </w:r>
      <w:r>
        <w:rPr>
          <w:sz w:val="32"/>
        </w:rPr>
        <w:t>edu</w:t>
      </w:r>
    </w:p>
    <w:p w:rsidR="00FD680D" w:rsidRDefault="002B6CD1">
      <w:r>
        <w:rPr>
          <w:sz w:val="24"/>
        </w:rPr>
        <w:t>Biology, the science of life, invites us to explore the intricate workings of living organisms and unravel the mysteries that lie within</w:t>
      </w:r>
      <w:r w:rsidR="00120144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120144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120144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120144">
        <w:rPr>
          <w:sz w:val="24"/>
        </w:rPr>
        <w:t>.</w:t>
      </w:r>
    </w:p>
    <w:p w:rsidR="00FD680D" w:rsidRDefault="002B6CD1">
      <w:r>
        <w:rPr>
          <w:sz w:val="24"/>
        </w:rPr>
        <w:t>Delving deeper into the realm of cells, we encounter organelles: specialized compartments that perform specific functions</w:t>
      </w:r>
      <w:r w:rsidR="00120144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120144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120144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120144">
        <w:rPr>
          <w:sz w:val="24"/>
        </w:rPr>
        <w:t>.</w:t>
      </w:r>
    </w:p>
    <w:p w:rsidR="00FD680D" w:rsidRDefault="002B6CD1">
      <w:r>
        <w:rPr>
          <w:sz w:val="24"/>
        </w:rPr>
        <w:t>At the very heart of cellular life lies DNA, the molecule that holds the genetic code of life</w:t>
      </w:r>
      <w:r w:rsidR="00120144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120144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120144">
        <w:rPr>
          <w:sz w:val="24"/>
        </w:rPr>
        <w:t>.</w:t>
      </w:r>
    </w:p>
    <w:p w:rsidR="00FD680D" w:rsidRDefault="002B6CD1">
      <w:r>
        <w:rPr>
          <w:sz w:val="24"/>
        </w:rPr>
        <w:t>Body:</w:t>
      </w:r>
    </w:p>
    <w:p w:rsidR="00FD680D" w:rsidRDefault="002B6CD1">
      <w:r>
        <w:rPr>
          <w:sz w:val="24"/>
        </w:rPr>
        <w:t>The marvels of cellular life extend far beyond the confines of individual cells</w:t>
      </w:r>
      <w:r w:rsidR="00120144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120144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120144">
        <w:rPr>
          <w:sz w:val="24"/>
        </w:rPr>
        <w:t>.</w:t>
      </w:r>
      <w:r>
        <w:rPr>
          <w:sz w:val="24"/>
        </w:rPr>
        <w:t xml:space="preserve"> Organs, like cogs in a well-oiled machine, collaborate to form organ systems, the major functional units of the body</w:t>
      </w:r>
      <w:r w:rsidR="00120144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120144">
        <w:rPr>
          <w:sz w:val="24"/>
        </w:rPr>
        <w:t>.</w:t>
      </w:r>
    </w:p>
    <w:p w:rsidR="00FD680D" w:rsidRDefault="002B6CD1">
      <w:r>
        <w:rPr>
          <w:sz w:val="24"/>
        </w:rPr>
        <w:t>Within cells, a delicate balance of chemical reactions sustains life</w:t>
      </w:r>
      <w:r w:rsidR="00120144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120144">
        <w:rPr>
          <w:sz w:val="24"/>
        </w:rPr>
        <w:t>.</w:t>
      </w:r>
      <w:r>
        <w:rPr>
          <w:sz w:val="24"/>
        </w:rPr>
        <w:t xml:space="preserve"> The intricate interplay of these </w:t>
      </w:r>
      <w:r>
        <w:rPr>
          <w:sz w:val="24"/>
        </w:rPr>
        <w:lastRenderedPageBreak/>
        <w:t>reactions forms the basis of metabolism, the sum of all chemical processes that occur within an organism</w:t>
      </w:r>
      <w:r w:rsidR="00120144">
        <w:rPr>
          <w:sz w:val="24"/>
        </w:rPr>
        <w:t>.</w:t>
      </w:r>
      <w:r>
        <w:rPr>
          <w:sz w:val="24"/>
        </w:rPr>
        <w:t xml:space="preserve"> Metabolism fuels the cell's activities, enabling growth, reproduction, and adaptation to the ever-changing environment</w:t>
      </w:r>
      <w:r w:rsidR="00120144">
        <w:rPr>
          <w:sz w:val="24"/>
        </w:rPr>
        <w:t>.</w:t>
      </w:r>
    </w:p>
    <w:p w:rsidR="00FD680D" w:rsidRDefault="002B6CD1">
      <w:r>
        <w:rPr>
          <w:sz w:val="24"/>
        </w:rPr>
        <w:t>Cells, tissues, organs, and organ systems unite to create organisms, the embodiment of life's diversity</w:t>
      </w:r>
      <w:r w:rsidR="00120144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120144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120144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120144">
        <w:rPr>
          <w:sz w:val="24"/>
        </w:rPr>
        <w:t>.</w:t>
      </w:r>
    </w:p>
    <w:p w:rsidR="00FD680D" w:rsidRDefault="00FD680D"/>
    <w:p w:rsidR="00FD680D" w:rsidRDefault="002B6CD1">
      <w:r>
        <w:rPr>
          <w:sz w:val="28"/>
        </w:rPr>
        <w:t>Summary</w:t>
      </w:r>
    </w:p>
    <w:p w:rsidR="00FD680D" w:rsidRDefault="002B6CD1">
      <w:r>
        <w:t>Biology, the study of life, unveils the mesmerizing world of cells, the fundamental units of life</w:t>
      </w:r>
      <w:r w:rsidR="00120144">
        <w:t>.</w:t>
      </w:r>
      <w:r>
        <w:t xml:space="preserve"> From the intricacies of DNA to the delicate balance of metabolism, biology reveals the remarkable complexity and beauty of life's processes</w:t>
      </w:r>
      <w:r w:rsidR="00120144">
        <w:t>.</w:t>
      </w:r>
      <w:r>
        <w:t xml:space="preserve"> As we explore the interconnectedness of organisms and ecosystems, we develop a profound appreciation for the diversity and resilience of life on Earth</w:t>
      </w:r>
      <w:r w:rsidR="00120144">
        <w:t>.</w:t>
      </w:r>
      <w:r>
        <w:t xml:space="preserve"> Biology empowers us to understand our place in the natural world and inspires us to protect and preserve the intricate tapestry of life that sustains us</w:t>
      </w:r>
      <w:r w:rsidR="00120144">
        <w:t>.</w:t>
      </w:r>
    </w:p>
    <w:sectPr w:rsidR="00FD6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385588">
    <w:abstractNumId w:val="8"/>
  </w:num>
  <w:num w:numId="2" w16cid:durableId="886063741">
    <w:abstractNumId w:val="6"/>
  </w:num>
  <w:num w:numId="3" w16cid:durableId="1556551409">
    <w:abstractNumId w:val="5"/>
  </w:num>
  <w:num w:numId="4" w16cid:durableId="981231605">
    <w:abstractNumId w:val="4"/>
  </w:num>
  <w:num w:numId="5" w16cid:durableId="921063094">
    <w:abstractNumId w:val="7"/>
  </w:num>
  <w:num w:numId="6" w16cid:durableId="1376807324">
    <w:abstractNumId w:val="3"/>
  </w:num>
  <w:num w:numId="7" w16cid:durableId="1800101415">
    <w:abstractNumId w:val="2"/>
  </w:num>
  <w:num w:numId="8" w16cid:durableId="1029918495">
    <w:abstractNumId w:val="1"/>
  </w:num>
  <w:num w:numId="9" w16cid:durableId="52529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144"/>
    <w:rsid w:val="0015074B"/>
    <w:rsid w:val="0029639D"/>
    <w:rsid w:val="002B6CD1"/>
    <w:rsid w:val="00326F90"/>
    <w:rsid w:val="00AA1D8D"/>
    <w:rsid w:val="00B47730"/>
    <w:rsid w:val="00CB0664"/>
    <w:rsid w:val="00FC693F"/>
    <w:rsid w:val="00F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