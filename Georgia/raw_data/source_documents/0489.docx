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A1A" w:rsidRDefault="0027387C">
      <w:pPr>
        <w:jc w:val="center"/>
      </w:pPr>
      <w:r>
        <w:rPr>
          <w:sz w:val="44"/>
        </w:rPr>
        <w:t>A Journey Through Biology: Unraveling the Wonders of Life</w:t>
      </w:r>
    </w:p>
    <w:p w:rsidR="00DF7A1A" w:rsidRDefault="0027387C">
      <w:pPr>
        <w:jc w:val="center"/>
      </w:pPr>
      <w:r>
        <w:rPr>
          <w:sz w:val="36"/>
        </w:rPr>
        <w:t>Valerie Knight</w:t>
      </w:r>
      <w:r>
        <w:br/>
      </w:r>
      <w:r>
        <w:rPr>
          <w:sz w:val="32"/>
        </w:rPr>
        <w:t>valerieknight@emailcentral</w:t>
      </w:r>
      <w:r w:rsidR="00AC51FD">
        <w:rPr>
          <w:sz w:val="32"/>
        </w:rPr>
        <w:t>.</w:t>
      </w:r>
      <w:r>
        <w:rPr>
          <w:sz w:val="32"/>
        </w:rPr>
        <w:t>net</w:t>
      </w:r>
    </w:p>
    <w:p w:rsidR="00DF7A1A" w:rsidRDefault="0027387C">
      <w:r>
        <w:rPr>
          <w:sz w:val="24"/>
        </w:rPr>
        <w:t>Biology, the study of life, invites us on an enthralling journey to unravel the wonders of the living world</w:t>
      </w:r>
      <w:r w:rsidR="00AC51FD">
        <w:rPr>
          <w:sz w:val="24"/>
        </w:rPr>
        <w:t>.</w:t>
      </w:r>
      <w:r>
        <w:rPr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AC51FD">
        <w:rPr>
          <w:sz w:val="24"/>
        </w:rPr>
        <w:t>.</w:t>
      </w:r>
      <w:r>
        <w:rPr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AC51FD">
        <w:rPr>
          <w:sz w:val="24"/>
        </w:rPr>
        <w:t>.</w:t>
      </w:r>
    </w:p>
    <w:p w:rsidR="00DF7A1A" w:rsidRDefault="0027387C">
      <w:r>
        <w:rPr>
          <w:sz w:val="24"/>
        </w:rPr>
        <w:t>Our exploration begins by peering into the microscopic realm, where atoms and molecules dance in intricate patterns to form the building blocks of life</w:t>
      </w:r>
      <w:r w:rsidR="00AC51FD">
        <w:rPr>
          <w:sz w:val="24"/>
        </w:rPr>
        <w:t>.</w:t>
      </w:r>
      <w:r>
        <w:rPr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AC51FD">
        <w:rPr>
          <w:sz w:val="24"/>
        </w:rPr>
        <w:t>.</w:t>
      </w:r>
      <w:r>
        <w:rPr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AC51FD">
        <w:rPr>
          <w:sz w:val="24"/>
        </w:rPr>
        <w:t>.</w:t>
      </w:r>
    </w:p>
    <w:p w:rsidR="00DF7A1A" w:rsidRDefault="0027387C">
      <w:r>
        <w:rPr>
          <w:sz w:val="24"/>
        </w:rPr>
        <w:t>Moving beyond the cellular level, we delve into the intricate world of organisms, examining their adaptations, behaviors, and interactions within ecosystems</w:t>
      </w:r>
      <w:r w:rsidR="00AC51FD">
        <w:rPr>
          <w:sz w:val="24"/>
        </w:rPr>
        <w:t>.</w:t>
      </w:r>
      <w:r>
        <w:rPr>
          <w:sz w:val="24"/>
        </w:rPr>
        <w:t xml:space="preserve"> We learn about the incredible diversity of life on Earth, from the vibrant colors of coral reefs to the soaring heights of mountain gorillas</w:t>
      </w:r>
      <w:r w:rsidR="00AC51FD">
        <w:rPr>
          <w:sz w:val="24"/>
        </w:rPr>
        <w:t>.</w:t>
      </w:r>
      <w:r>
        <w:rPr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AC51FD">
        <w:rPr>
          <w:sz w:val="24"/>
        </w:rPr>
        <w:t>.</w:t>
      </w:r>
    </w:p>
    <w:p w:rsidR="00DF7A1A" w:rsidRDefault="00DF7A1A"/>
    <w:p w:rsidR="00DF7A1A" w:rsidRDefault="0027387C">
      <w:r>
        <w:rPr>
          <w:sz w:val="28"/>
        </w:rPr>
        <w:t>Summary</w:t>
      </w:r>
    </w:p>
    <w:p w:rsidR="00DF7A1A" w:rsidRDefault="0027387C">
      <w:r>
        <w:t>Through our journey into biology, we have gained a deep understanding of life's intricacies, from the molecular foundations of cells to the vast interconnectedness of ecosystems</w:t>
      </w:r>
      <w:r w:rsidR="00AC51FD">
        <w:t>.</w:t>
      </w:r>
      <w:r>
        <w:t xml:space="preserve"> We have explored the fascinating processes that govern biological systems, unlocking the secrets of genetics, evolution, and adaptation</w:t>
      </w:r>
      <w:r w:rsidR="00AC51FD">
        <w:t>.</w:t>
      </w:r>
      <w:r>
        <w:t xml:space="preserve"> Above all, we have developed a profound appreciation for the beauty and complexity of life in all its forms, inspiring us to protect and preserve the natural world for generations to come</w:t>
      </w:r>
      <w:r w:rsidR="00AC51FD">
        <w:t>.</w:t>
      </w:r>
    </w:p>
    <w:sectPr w:rsidR="00DF7A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593185">
    <w:abstractNumId w:val="8"/>
  </w:num>
  <w:num w:numId="2" w16cid:durableId="930889410">
    <w:abstractNumId w:val="6"/>
  </w:num>
  <w:num w:numId="3" w16cid:durableId="718475877">
    <w:abstractNumId w:val="5"/>
  </w:num>
  <w:num w:numId="4" w16cid:durableId="1957327835">
    <w:abstractNumId w:val="4"/>
  </w:num>
  <w:num w:numId="5" w16cid:durableId="430204256">
    <w:abstractNumId w:val="7"/>
  </w:num>
  <w:num w:numId="6" w16cid:durableId="1275206976">
    <w:abstractNumId w:val="3"/>
  </w:num>
  <w:num w:numId="7" w16cid:durableId="1009412116">
    <w:abstractNumId w:val="2"/>
  </w:num>
  <w:num w:numId="8" w16cid:durableId="1242563682">
    <w:abstractNumId w:val="1"/>
  </w:num>
  <w:num w:numId="9" w16cid:durableId="1226993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87C"/>
    <w:rsid w:val="0029639D"/>
    <w:rsid w:val="00326F90"/>
    <w:rsid w:val="00AA1D8D"/>
    <w:rsid w:val="00AC51FD"/>
    <w:rsid w:val="00B47730"/>
    <w:rsid w:val="00CB0664"/>
    <w:rsid w:val="00DF7A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