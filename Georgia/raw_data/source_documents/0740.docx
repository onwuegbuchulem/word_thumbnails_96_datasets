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1009" w:rsidRDefault="00C71688">
      <w:pPr>
        <w:jc w:val="center"/>
      </w:pPr>
      <w:r>
        <w:rPr>
          <w:sz w:val="44"/>
        </w:rPr>
        <w:t>The Marvelous World of Physics: Unraveling the Mysteries of the Universe</w:t>
      </w:r>
    </w:p>
    <w:p w:rsidR="001D1009" w:rsidRDefault="00C71688">
      <w:pPr>
        <w:jc w:val="center"/>
      </w:pPr>
      <w:r>
        <w:rPr>
          <w:sz w:val="36"/>
        </w:rPr>
        <w:t>Alex Rodriguez</w:t>
      </w:r>
      <w:r>
        <w:br/>
      </w:r>
      <w:r>
        <w:rPr>
          <w:sz w:val="32"/>
        </w:rPr>
        <w:t>alex</w:t>
      </w:r>
      <w:r w:rsidR="00EF4C3B">
        <w:rPr>
          <w:sz w:val="32"/>
        </w:rPr>
        <w:t>.</w:t>
      </w:r>
      <w:r>
        <w:rPr>
          <w:sz w:val="32"/>
        </w:rPr>
        <w:t>rodriguez@eduworld</w:t>
      </w:r>
      <w:r w:rsidR="00EF4C3B">
        <w:rPr>
          <w:sz w:val="32"/>
        </w:rPr>
        <w:t>.</w:t>
      </w:r>
      <w:r>
        <w:rPr>
          <w:sz w:val="32"/>
        </w:rPr>
        <w:t>org</w:t>
      </w:r>
    </w:p>
    <w:p w:rsidR="001D1009" w:rsidRDefault="00C71688">
      <w:r>
        <w:rPr>
          <w:sz w:val="24"/>
        </w:rPr>
        <w:t>The realm of Physics presents us with an extraordinary odyssey into the very fabric of reality, where the laws governing the universe unfold, unveiling the intricacies of matter, energy, space, and time</w:t>
      </w:r>
      <w:r w:rsidR="00EF4C3B">
        <w:rPr>
          <w:sz w:val="24"/>
        </w:rPr>
        <w:t>.</w:t>
      </w:r>
      <w:r>
        <w:rPr>
          <w:sz w:val="24"/>
        </w:rPr>
        <w:t xml:space="preserve"> Like a tapestry woven with enigmatic threads, Physics challenges our understanding, inviting us to unravel the mysteries of the cosmos</w:t>
      </w:r>
      <w:r w:rsidR="00EF4C3B">
        <w:rPr>
          <w:sz w:val="24"/>
        </w:rPr>
        <w:t>.</w:t>
      </w:r>
      <w:r>
        <w:rPr>
          <w:sz w:val="24"/>
        </w:rPr>
        <w:t xml:space="preserve"> As we embark on this intellectual adventure, we will traverse the frontiers of knowledge, delving into the fundamental forces that shape our existence</w:t>
      </w:r>
      <w:r w:rsidR="00EF4C3B">
        <w:rPr>
          <w:sz w:val="24"/>
        </w:rPr>
        <w:t>.</w:t>
      </w:r>
      <w:r>
        <w:rPr>
          <w:sz w:val="24"/>
        </w:rPr>
        <w:t xml:space="preserve"> From the symphony of particles to the enigmatic dance of quantum mechanics, Physics offers a mesmerizing journey into the unknown</w:t>
      </w:r>
      <w:r w:rsidR="00EF4C3B">
        <w:rPr>
          <w:sz w:val="24"/>
        </w:rPr>
        <w:t>.</w:t>
      </w:r>
    </w:p>
    <w:p w:rsidR="001D1009" w:rsidRDefault="00C71688">
      <w:r>
        <w:rPr>
          <w:sz w:val="24"/>
        </w:rPr>
        <w:t>As we journey through this enigmatic realm, we will probe the mysteries of the universe, delving into the depths of space and time</w:t>
      </w:r>
      <w:r w:rsidR="00EF4C3B">
        <w:rPr>
          <w:sz w:val="24"/>
        </w:rPr>
        <w:t>.</w:t>
      </w:r>
      <w:r>
        <w:rPr>
          <w:sz w:val="24"/>
        </w:rPr>
        <w:t xml:space="preserve"> We will unravel the secrets of black holes, ponder the nature of dark matter, and explore the vastness of the cosmos</w:t>
      </w:r>
      <w:r w:rsidR="00EF4C3B">
        <w:rPr>
          <w:sz w:val="24"/>
        </w:rPr>
        <w:t>.</w:t>
      </w:r>
      <w:r>
        <w:rPr>
          <w:sz w:val="24"/>
        </w:rPr>
        <w:t xml:space="preserve"> The journey of Physics will challenge our assumptions, expand our horizons, and inspire us with its profound beauty</w:t>
      </w:r>
      <w:r w:rsidR="00EF4C3B">
        <w:rPr>
          <w:sz w:val="24"/>
        </w:rPr>
        <w:t>.</w:t>
      </w:r>
      <w:r>
        <w:rPr>
          <w:sz w:val="24"/>
        </w:rPr>
        <w:t xml:space="preserve"> Through this exploration, we will gain a deeper appreciation for the universe we inhabit and our place within it</w:t>
      </w:r>
      <w:r w:rsidR="00EF4C3B">
        <w:rPr>
          <w:sz w:val="24"/>
        </w:rPr>
        <w:t>.</w:t>
      </w:r>
    </w:p>
    <w:p w:rsidR="001D1009" w:rsidRDefault="00C71688">
      <w:r>
        <w:rPr>
          <w:sz w:val="24"/>
        </w:rPr>
        <w:t>The quest for knowledge in Physics is an ever-evolving endeavor, constantly pushing the boundaries of human understanding</w:t>
      </w:r>
      <w:r w:rsidR="00EF4C3B">
        <w:rPr>
          <w:sz w:val="24"/>
        </w:rPr>
        <w:t>.</w:t>
      </w:r>
      <w:r>
        <w:rPr>
          <w:sz w:val="24"/>
        </w:rPr>
        <w:t xml:space="preserve"> As we delve into the complexities of the physical world, we uncover new insights, unraveling the enigmas that have perplexed humanity for ages</w:t>
      </w:r>
      <w:r w:rsidR="00EF4C3B">
        <w:rPr>
          <w:sz w:val="24"/>
        </w:rPr>
        <w:t>.</w:t>
      </w:r>
      <w:r>
        <w:rPr>
          <w:sz w:val="24"/>
        </w:rPr>
        <w:t xml:space="preserve"> With each discovery, we take another step towards comprehending the intricate workings of the universe, experiencing the exhilarating thrill of exploration and the profound satisfaction of unlocking nature's secrets</w:t>
      </w:r>
      <w:r w:rsidR="00EF4C3B">
        <w:rPr>
          <w:sz w:val="24"/>
        </w:rPr>
        <w:t>.</w:t>
      </w:r>
    </w:p>
    <w:p w:rsidR="001D1009" w:rsidRDefault="001D1009"/>
    <w:p w:rsidR="001D1009" w:rsidRDefault="00C71688">
      <w:r>
        <w:rPr>
          <w:sz w:val="28"/>
        </w:rPr>
        <w:t>Summary</w:t>
      </w:r>
    </w:p>
    <w:p w:rsidR="001D1009" w:rsidRDefault="00C71688">
      <w:r>
        <w:t>Physics, with its intricate tapestry of theories and principles, unravels the enigmatic mysteries of the universe, inviting us to embark on a breathtaking odyssey of discovery</w:t>
      </w:r>
      <w:r w:rsidR="00EF4C3B">
        <w:t>.</w:t>
      </w:r>
      <w:r>
        <w:t xml:space="preserve"> This exploration of matter, energy, space, and time transcends the boundaries of human understanding, challenging our assumptions and inspiring awe with its profound beauty</w:t>
      </w:r>
      <w:r w:rsidR="00EF4C3B">
        <w:t>.</w:t>
      </w:r>
      <w:r>
        <w:t xml:space="preserve"> The journey through Physics pushes the limits of knowledge, revealing new insights into the cosmos, black holes, dark matter, and the boundless expanse of the universe</w:t>
      </w:r>
      <w:r w:rsidR="00EF4C3B">
        <w:t>.</w:t>
      </w:r>
      <w:r>
        <w:t xml:space="preserve"> Each </w:t>
      </w:r>
      <w:r>
        <w:lastRenderedPageBreak/>
        <w:t>step forward in Physics brings us closer to comprehending the intricate workings of nature, fulfilling humanity's insatiable quest for understanding the universe we inhabit</w:t>
      </w:r>
      <w:r w:rsidR="00EF4C3B">
        <w:t>.</w:t>
      </w:r>
    </w:p>
    <w:sectPr w:rsidR="001D10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1391268">
    <w:abstractNumId w:val="8"/>
  </w:num>
  <w:num w:numId="2" w16cid:durableId="1976911372">
    <w:abstractNumId w:val="6"/>
  </w:num>
  <w:num w:numId="3" w16cid:durableId="511533398">
    <w:abstractNumId w:val="5"/>
  </w:num>
  <w:num w:numId="4" w16cid:durableId="177278136">
    <w:abstractNumId w:val="4"/>
  </w:num>
  <w:num w:numId="5" w16cid:durableId="779642662">
    <w:abstractNumId w:val="7"/>
  </w:num>
  <w:num w:numId="6" w16cid:durableId="1724719768">
    <w:abstractNumId w:val="3"/>
  </w:num>
  <w:num w:numId="7" w16cid:durableId="2131780649">
    <w:abstractNumId w:val="2"/>
  </w:num>
  <w:num w:numId="8" w16cid:durableId="1101492351">
    <w:abstractNumId w:val="1"/>
  </w:num>
  <w:num w:numId="9" w16cid:durableId="884216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1009"/>
    <w:rsid w:val="0029639D"/>
    <w:rsid w:val="00326F90"/>
    <w:rsid w:val="00AA1D8D"/>
    <w:rsid w:val="00B47730"/>
    <w:rsid w:val="00C71688"/>
    <w:rsid w:val="00CB0664"/>
    <w:rsid w:val="00EF4C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2024-02-11T19:51:00Z</dcterms:modified>
  <cp:category/>
</cp:coreProperties>
</file>