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DDC" w:rsidRDefault="00A87410">
      <w:pPr>
        <w:jc w:val="center"/>
      </w:pPr>
      <w:r>
        <w:rPr>
          <w:sz w:val="44"/>
        </w:rPr>
        <w:t>Comprehending the Wonders of Biology: Unveiling the Secrets of Life</w:t>
      </w:r>
    </w:p>
    <w:p w:rsidR="004B6DDC" w:rsidRDefault="00A87410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DE7494">
        <w:rPr>
          <w:sz w:val="32"/>
        </w:rPr>
        <w:t>.</w:t>
      </w:r>
      <w:r>
        <w:rPr>
          <w:sz w:val="32"/>
        </w:rPr>
        <w:t>hudson@eduworld</w:t>
      </w:r>
      <w:r w:rsidR="00DE7494">
        <w:rPr>
          <w:sz w:val="32"/>
        </w:rPr>
        <w:t>.</w:t>
      </w:r>
      <w:r>
        <w:rPr>
          <w:sz w:val="32"/>
        </w:rPr>
        <w:t>net</w:t>
      </w:r>
    </w:p>
    <w:p w:rsidR="004B6DDC" w:rsidRDefault="00A87410">
      <w:r>
        <w:rPr>
          <w:sz w:val="24"/>
        </w:rPr>
        <w:t>Biology, the study of life, embarks on an enthralling journey into the intricacies of living organisms</w:t>
      </w:r>
      <w:r w:rsidR="00DE7494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DE7494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DE7494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DE7494">
        <w:rPr>
          <w:sz w:val="24"/>
        </w:rPr>
        <w:t>.</w:t>
      </w:r>
    </w:p>
    <w:p w:rsidR="004B6DDC" w:rsidRDefault="00A87410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DE7494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DE7494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DE7494">
        <w:rPr>
          <w:sz w:val="24"/>
        </w:rPr>
        <w:t>.</w:t>
      </w:r>
    </w:p>
    <w:p w:rsidR="004B6DDC" w:rsidRDefault="00A87410">
      <w:r>
        <w:rPr>
          <w:sz w:val="24"/>
        </w:rPr>
        <w:t>Embracing biology empowers us to comprehend the wonders of life, fostering a profound appreciation for the intricate symphony of living systems</w:t>
      </w:r>
      <w:r w:rsidR="00DE7494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DE7494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DE7494">
        <w:rPr>
          <w:sz w:val="24"/>
        </w:rPr>
        <w:t>.</w:t>
      </w:r>
    </w:p>
    <w:p w:rsidR="004B6DDC" w:rsidRDefault="004B6DDC"/>
    <w:p w:rsidR="004B6DDC" w:rsidRDefault="00A87410">
      <w:r>
        <w:rPr>
          <w:sz w:val="28"/>
        </w:rPr>
        <w:t>Summary</w:t>
      </w:r>
    </w:p>
    <w:p w:rsidR="004B6DDC" w:rsidRDefault="00A87410">
      <w:r>
        <w:t>Biology, the study of life, unveils the captivating tapestry of living organisms, from majestic whales to microscopic bacteria</w:t>
      </w:r>
      <w:r w:rsidR="00DE7494">
        <w:t>.</w:t>
      </w:r>
      <w:r>
        <w:t xml:space="preserve"> Exploring the intricacies of cells, genetics, and ecology, biology unravels the mysteries of inheritance and guides us towards sustainable practices</w:t>
      </w:r>
      <w:r w:rsidR="00DE7494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DE7494">
        <w:t>.</w:t>
      </w:r>
    </w:p>
    <w:sectPr w:rsidR="004B6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665115">
    <w:abstractNumId w:val="8"/>
  </w:num>
  <w:num w:numId="2" w16cid:durableId="368191353">
    <w:abstractNumId w:val="6"/>
  </w:num>
  <w:num w:numId="3" w16cid:durableId="129442713">
    <w:abstractNumId w:val="5"/>
  </w:num>
  <w:num w:numId="4" w16cid:durableId="509682204">
    <w:abstractNumId w:val="4"/>
  </w:num>
  <w:num w:numId="5" w16cid:durableId="620112647">
    <w:abstractNumId w:val="7"/>
  </w:num>
  <w:num w:numId="6" w16cid:durableId="1275017726">
    <w:abstractNumId w:val="3"/>
  </w:num>
  <w:num w:numId="7" w16cid:durableId="624895724">
    <w:abstractNumId w:val="2"/>
  </w:num>
  <w:num w:numId="8" w16cid:durableId="1057316907">
    <w:abstractNumId w:val="1"/>
  </w:num>
  <w:num w:numId="9" w16cid:durableId="8067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DDC"/>
    <w:rsid w:val="00A87410"/>
    <w:rsid w:val="00AA1D8D"/>
    <w:rsid w:val="00B47730"/>
    <w:rsid w:val="00CB0664"/>
    <w:rsid w:val="00DE74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