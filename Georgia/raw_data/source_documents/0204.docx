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2353" w:rsidRDefault="00C456A1">
      <w:pPr>
        <w:jc w:val="center"/>
      </w:pPr>
      <w:r>
        <w:rPr>
          <w:sz w:val="44"/>
        </w:rPr>
        <w:t>Embracing the Magic of Mathematics: Unveiling the Patterns of Our World</w:t>
      </w:r>
    </w:p>
    <w:p w:rsidR="00712353" w:rsidRDefault="00C456A1">
      <w:pPr>
        <w:jc w:val="center"/>
      </w:pPr>
      <w:r>
        <w:rPr>
          <w:sz w:val="36"/>
        </w:rPr>
        <w:t>Emily Davis</w:t>
      </w:r>
      <w:r>
        <w:br/>
      </w:r>
      <w:r>
        <w:rPr>
          <w:sz w:val="32"/>
        </w:rPr>
        <w:t>emily</w:t>
      </w:r>
      <w:r w:rsidR="002752EE">
        <w:rPr>
          <w:sz w:val="32"/>
        </w:rPr>
        <w:t>.</w:t>
      </w:r>
      <w:r>
        <w:rPr>
          <w:sz w:val="32"/>
        </w:rPr>
        <w:t>davis@e-cademy</w:t>
      </w:r>
      <w:r w:rsidR="002752EE">
        <w:rPr>
          <w:sz w:val="32"/>
        </w:rPr>
        <w:t>.</w:t>
      </w:r>
      <w:r>
        <w:rPr>
          <w:sz w:val="32"/>
        </w:rPr>
        <w:t>edu</w:t>
      </w:r>
    </w:p>
    <w:p w:rsidR="00712353" w:rsidRDefault="00C456A1">
      <w:r>
        <w:rPr>
          <w:sz w:val="24"/>
        </w:rPr>
        <w:t>Mathematics, the language of the universe, has captivated minds for millennia</w:t>
      </w:r>
      <w:r w:rsidR="002752EE">
        <w:rPr>
          <w:sz w:val="24"/>
        </w:rPr>
        <w:t>.</w:t>
      </w:r>
      <w:r>
        <w:rPr>
          <w:sz w:val="24"/>
        </w:rPr>
        <w:t xml:space="preserve"> Its principles, like the notes of a symphony, intertwine to reveal the secrets of our world</w:t>
      </w:r>
      <w:r w:rsidR="002752EE">
        <w:rPr>
          <w:sz w:val="24"/>
        </w:rPr>
        <w:t>.</w:t>
      </w:r>
      <w:r>
        <w:rPr>
          <w:sz w:val="24"/>
        </w:rPr>
        <w:t xml:space="preserve"> In this vast tapestry of numbers and symbols, we find elegance, order, and beauty</w:t>
      </w:r>
      <w:r w:rsidR="002752EE">
        <w:rPr>
          <w:sz w:val="24"/>
        </w:rPr>
        <w:t>.</w:t>
      </w:r>
      <w:r>
        <w:rPr>
          <w:sz w:val="24"/>
        </w:rPr>
        <w:t xml:space="preserve"> From ancient civilizations calculating the movement of planets to the intricate algorithms that drive modern technology, mathematics has been a steadfast companion in our pursuit of knowledge and progress</w:t>
      </w:r>
      <w:r w:rsidR="002752EE">
        <w:rPr>
          <w:sz w:val="24"/>
        </w:rPr>
        <w:t>.</w:t>
      </w:r>
    </w:p>
    <w:p w:rsidR="00712353" w:rsidRDefault="00C456A1">
      <w:r>
        <w:rPr>
          <w:sz w:val="24"/>
        </w:rPr>
        <w:t>Mathematics serves as a gateway to understanding the patterns and relationships that govern our universe</w:t>
      </w:r>
      <w:r w:rsidR="002752EE">
        <w:rPr>
          <w:sz w:val="24"/>
        </w:rPr>
        <w:t>.</w:t>
      </w:r>
      <w:r>
        <w:rPr>
          <w:sz w:val="24"/>
        </w:rPr>
        <w:t xml:space="preserve"> It's a portal to exploration, where we unravel mysteries and uncover hidden truths</w:t>
      </w:r>
      <w:r w:rsidR="002752EE">
        <w:rPr>
          <w:sz w:val="24"/>
        </w:rPr>
        <w:t>.</w:t>
      </w:r>
      <w:r>
        <w:rPr>
          <w:sz w:val="24"/>
        </w:rPr>
        <w:t xml:space="preserve"> Through mathematical models, we can simulate complex phenomena, from the behavior of galaxies to the interactions of molecules</w:t>
      </w:r>
      <w:r w:rsidR="002752EE">
        <w:rPr>
          <w:sz w:val="24"/>
        </w:rPr>
        <w:t>.</w:t>
      </w:r>
      <w:r>
        <w:rPr>
          <w:sz w:val="24"/>
        </w:rPr>
        <w:t xml:space="preserve"> By delving into the depths of mathematics, we learn to think critically, solve problems creatively, and appreciate the harmony inherent in our world</w:t>
      </w:r>
      <w:r w:rsidR="002752EE">
        <w:rPr>
          <w:sz w:val="24"/>
        </w:rPr>
        <w:t>.</w:t>
      </w:r>
    </w:p>
    <w:p w:rsidR="00712353" w:rsidRDefault="00C456A1">
      <w:r>
        <w:rPr>
          <w:sz w:val="24"/>
        </w:rPr>
        <w:t>Mathematics is more than just calculations and equations; it's a way of thinking, a lens through which we can perceive the world in new ways</w:t>
      </w:r>
      <w:r w:rsidR="002752EE">
        <w:rPr>
          <w:sz w:val="24"/>
        </w:rPr>
        <w:t>.</w:t>
      </w:r>
      <w:r>
        <w:rPr>
          <w:sz w:val="24"/>
        </w:rPr>
        <w:t xml:space="preserve"> It challenges our assumptions, expands our understanding, and fuels our imagination</w:t>
      </w:r>
      <w:r w:rsidR="002752EE">
        <w:rPr>
          <w:sz w:val="24"/>
        </w:rPr>
        <w:t>.</w:t>
      </w:r>
      <w:r>
        <w:rPr>
          <w:sz w:val="24"/>
        </w:rPr>
        <w:t xml:space="preserve"> Whether it's the intricate patterns of fractals or the enigmatic beauty of prime numbers, mathematics invites us on an endless journey of discovery, where each step brings us closer to unraveling the fabric of reality</w:t>
      </w:r>
      <w:r w:rsidR="002752EE">
        <w:rPr>
          <w:sz w:val="24"/>
        </w:rPr>
        <w:t>.</w:t>
      </w:r>
    </w:p>
    <w:p w:rsidR="00712353" w:rsidRDefault="00712353"/>
    <w:p w:rsidR="00712353" w:rsidRDefault="00C456A1">
      <w:r>
        <w:rPr>
          <w:sz w:val="28"/>
        </w:rPr>
        <w:t>Summary</w:t>
      </w:r>
    </w:p>
    <w:p w:rsidR="00712353" w:rsidRDefault="00C456A1">
      <w:r>
        <w:t>Mathematics, a language that describes the universe, allows us to explore patterns, relationships, and hidden truths</w:t>
      </w:r>
      <w:r w:rsidR="002752EE">
        <w:t>.</w:t>
      </w:r>
      <w:r>
        <w:t xml:space="preserve"> It's a portal to understanding, igniting our curiosity, and expanding our knowledge</w:t>
      </w:r>
      <w:r w:rsidR="002752EE">
        <w:t>.</w:t>
      </w:r>
      <w:r>
        <w:t xml:space="preserve"> Through mathematics, we learn to think critically, solve problems creatively, and appreciate the elegance of our world</w:t>
      </w:r>
      <w:r w:rsidR="002752EE">
        <w:t>.</w:t>
      </w:r>
      <w:r>
        <w:t xml:space="preserve"> From ancient civilizations to modern technology, mathematics has been a constant companion, serving as a gateway to progress and discovery</w:t>
      </w:r>
      <w:r w:rsidR="002752EE">
        <w:t>.</w:t>
      </w:r>
    </w:p>
    <w:sectPr w:rsidR="007123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1365116">
    <w:abstractNumId w:val="8"/>
  </w:num>
  <w:num w:numId="2" w16cid:durableId="984313241">
    <w:abstractNumId w:val="6"/>
  </w:num>
  <w:num w:numId="3" w16cid:durableId="1747341449">
    <w:abstractNumId w:val="5"/>
  </w:num>
  <w:num w:numId="4" w16cid:durableId="1996763981">
    <w:abstractNumId w:val="4"/>
  </w:num>
  <w:num w:numId="5" w16cid:durableId="368188054">
    <w:abstractNumId w:val="7"/>
  </w:num>
  <w:num w:numId="6" w16cid:durableId="1583367648">
    <w:abstractNumId w:val="3"/>
  </w:num>
  <w:num w:numId="7" w16cid:durableId="1906524475">
    <w:abstractNumId w:val="2"/>
  </w:num>
  <w:num w:numId="8" w16cid:durableId="1562447950">
    <w:abstractNumId w:val="1"/>
  </w:num>
  <w:num w:numId="9" w16cid:durableId="1631549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52EE"/>
    <w:rsid w:val="0029639D"/>
    <w:rsid w:val="00326F90"/>
    <w:rsid w:val="00712353"/>
    <w:rsid w:val="00AA1D8D"/>
    <w:rsid w:val="00B47730"/>
    <w:rsid w:val="00C456A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