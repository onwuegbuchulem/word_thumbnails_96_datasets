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7B5" w:rsidRDefault="00577C47">
      <w:pPr>
        <w:jc w:val="center"/>
      </w:pPr>
      <w:r>
        <w:rPr>
          <w:sz w:val="44"/>
        </w:rPr>
        <w:t>The Human Body: A Journey Through Its Marvelous Functions</w:t>
      </w:r>
    </w:p>
    <w:p w:rsidR="00B677B5" w:rsidRDefault="00577C47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886043">
        <w:rPr>
          <w:sz w:val="32"/>
        </w:rPr>
        <w:t>.</w:t>
      </w:r>
      <w:r>
        <w:rPr>
          <w:sz w:val="32"/>
        </w:rPr>
        <w:t>a</w:t>
      </w:r>
      <w:r w:rsidR="00886043">
        <w:rPr>
          <w:sz w:val="32"/>
        </w:rPr>
        <w:t>.</w:t>
      </w:r>
      <w:r>
        <w:rPr>
          <w:sz w:val="32"/>
        </w:rPr>
        <w:t>becker@outlook</w:t>
      </w:r>
      <w:r w:rsidR="00886043">
        <w:rPr>
          <w:sz w:val="32"/>
        </w:rPr>
        <w:t>.</w:t>
      </w:r>
      <w:r>
        <w:rPr>
          <w:sz w:val="32"/>
        </w:rPr>
        <w:t>com</w:t>
      </w:r>
    </w:p>
    <w:p w:rsidR="00B677B5" w:rsidRDefault="00577C47">
      <w:r>
        <w:rPr>
          <w:sz w:val="24"/>
        </w:rPr>
        <w:t>The human body is an awe-inspiring canvas painted with the intricate strokes of life</w:t>
      </w:r>
      <w:r w:rsidR="00886043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886043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886043">
        <w:rPr>
          <w:sz w:val="24"/>
        </w:rPr>
        <w:t>.</w:t>
      </w:r>
    </w:p>
    <w:p w:rsidR="00B677B5" w:rsidRDefault="00577C47">
      <w:r>
        <w:rPr>
          <w:sz w:val="24"/>
        </w:rPr>
        <w:t>From the microscopic realm of cells to the macroscopic network of organs, the human body is a symphony of harmonious collaboration</w:t>
      </w:r>
      <w:r w:rsidR="00886043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886043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886043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886043">
        <w:rPr>
          <w:sz w:val="24"/>
        </w:rPr>
        <w:t>.</w:t>
      </w:r>
    </w:p>
    <w:p w:rsidR="00B677B5" w:rsidRDefault="00577C47">
      <w:r>
        <w:rPr>
          <w:sz w:val="24"/>
        </w:rPr>
        <w:t>Venturing further into this biological tapestry, we encounter the intricate web of systems that orchestrate the body's functions</w:t>
      </w:r>
      <w:r w:rsidR="00886043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886043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886043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886043">
        <w:rPr>
          <w:sz w:val="24"/>
        </w:rPr>
        <w:t>.</w:t>
      </w:r>
    </w:p>
    <w:p w:rsidR="00B677B5" w:rsidRDefault="00577C47">
      <w:r>
        <w:rPr>
          <w:sz w:val="24"/>
        </w:rPr>
        <w:t>Unveiling the mysteries of the human body is a journey of discovery, a path illuminated by scientific advancements</w:t>
      </w:r>
      <w:r w:rsidR="00886043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886043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886043">
        <w:rPr>
          <w:sz w:val="24"/>
        </w:rPr>
        <w:t>.</w:t>
      </w:r>
    </w:p>
    <w:p w:rsidR="00B677B5" w:rsidRDefault="00B677B5"/>
    <w:p w:rsidR="00B677B5" w:rsidRDefault="00577C47">
      <w:r>
        <w:rPr>
          <w:sz w:val="28"/>
        </w:rPr>
        <w:t>Summary</w:t>
      </w:r>
    </w:p>
    <w:p w:rsidR="00B677B5" w:rsidRDefault="00577C47">
      <w:r>
        <w:t>The human body is an extraordinary spectacle of life, an intricate ensemble of cells, organs, and systems that function in harmonious cooperation</w:t>
      </w:r>
      <w:r w:rsidR="00886043">
        <w:t>.</w:t>
      </w:r>
      <w:r>
        <w:t xml:space="preserve"> From the microscopic world of cells to the interconnectedness of organ systems, the body is a symphony of biological wonders</w:t>
      </w:r>
      <w:r w:rsidR="00886043">
        <w:t>.</w:t>
      </w:r>
      <w:r>
        <w:t xml:space="preserve"> This essay has embarked on a journey through the human body, </w:t>
      </w:r>
      <w:r>
        <w:lastRenderedPageBreak/>
        <w:t>unraveling the secrets of its functions, and highlighting the marvels of its design</w:t>
      </w:r>
      <w:r w:rsidR="00886043">
        <w:t>.</w:t>
      </w:r>
      <w:r>
        <w:t xml:space="preserve"> The study of biology unveils the enigmas of our existence, revealing the incredible resilience and complexity of the human form</w:t>
      </w:r>
      <w:r w:rsidR="00886043">
        <w:t>.</w:t>
      </w:r>
      <w:r>
        <w:t xml:space="preserve"> It is through this exploration that we gain a newfound appreciation for the miraculous gift of life</w:t>
      </w:r>
      <w:r w:rsidR="00886043">
        <w:t>.</w:t>
      </w:r>
    </w:p>
    <w:sectPr w:rsidR="00B67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962308">
    <w:abstractNumId w:val="8"/>
  </w:num>
  <w:num w:numId="2" w16cid:durableId="1459763747">
    <w:abstractNumId w:val="6"/>
  </w:num>
  <w:num w:numId="3" w16cid:durableId="1260799869">
    <w:abstractNumId w:val="5"/>
  </w:num>
  <w:num w:numId="4" w16cid:durableId="17237339">
    <w:abstractNumId w:val="4"/>
  </w:num>
  <w:num w:numId="5" w16cid:durableId="1777292567">
    <w:abstractNumId w:val="7"/>
  </w:num>
  <w:num w:numId="6" w16cid:durableId="1949265536">
    <w:abstractNumId w:val="3"/>
  </w:num>
  <w:num w:numId="7" w16cid:durableId="1009604609">
    <w:abstractNumId w:val="2"/>
  </w:num>
  <w:num w:numId="8" w16cid:durableId="1506049164">
    <w:abstractNumId w:val="1"/>
  </w:num>
  <w:num w:numId="9" w16cid:durableId="2160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C47"/>
    <w:rsid w:val="00886043"/>
    <w:rsid w:val="00AA1D8D"/>
    <w:rsid w:val="00B47730"/>
    <w:rsid w:val="00B677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