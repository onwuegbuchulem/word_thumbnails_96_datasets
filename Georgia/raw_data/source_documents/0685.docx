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A56" w:rsidRDefault="00AB5BDE">
      <w:pPr>
        <w:jc w:val="center"/>
      </w:pPr>
      <w:r>
        <w:rPr>
          <w:sz w:val="44"/>
        </w:rPr>
        <w:t>The Intertwined Dance of Biology: Unveiling the Symphony of Life</w:t>
      </w:r>
    </w:p>
    <w:p w:rsidR="007E7A56" w:rsidRDefault="00AB5BDE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4A3696">
        <w:rPr>
          <w:sz w:val="32"/>
        </w:rPr>
        <w:t>.</w:t>
      </w:r>
      <w:r>
        <w:rPr>
          <w:sz w:val="32"/>
        </w:rPr>
        <w:t>org</w:t>
      </w:r>
    </w:p>
    <w:p w:rsidR="007E7A56" w:rsidRDefault="00AB5BDE">
      <w:r>
        <w:rPr>
          <w:sz w:val="24"/>
        </w:rPr>
        <w:t>Biology, a captivating and multifaceted discipline, unravels the intricate tapestry of life</w:t>
      </w:r>
      <w:r w:rsidR="004A3696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4A3696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4A3696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4A3696">
        <w:rPr>
          <w:sz w:val="24"/>
        </w:rPr>
        <w:t>.</w:t>
      </w:r>
    </w:p>
    <w:p w:rsidR="007E7A56" w:rsidRDefault="00AB5BDE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4A3696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4A3696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4A3696">
        <w:rPr>
          <w:sz w:val="24"/>
        </w:rPr>
        <w:t>.</w:t>
      </w:r>
    </w:p>
    <w:p w:rsidR="007E7A56" w:rsidRDefault="00AB5BDE">
      <w:r>
        <w:rPr>
          <w:sz w:val="24"/>
        </w:rPr>
        <w:t>Furthermore, biology invites us to contemplate the profound interdependence and unity within the realm of living things</w:t>
      </w:r>
      <w:r w:rsidR="004A3696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4A3696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4A3696">
        <w:rPr>
          <w:sz w:val="24"/>
        </w:rPr>
        <w:t>.</w:t>
      </w:r>
    </w:p>
    <w:p w:rsidR="007E7A56" w:rsidRDefault="007E7A56"/>
    <w:p w:rsidR="007E7A56" w:rsidRDefault="00AB5BDE">
      <w:r>
        <w:rPr>
          <w:sz w:val="28"/>
        </w:rPr>
        <w:t>Summary</w:t>
      </w:r>
    </w:p>
    <w:p w:rsidR="007E7A56" w:rsidRDefault="00AB5BDE">
      <w:r>
        <w:t>Biology is an enchanting symphony of interconnected systems, orchestrating the intricate dance of life</w:t>
      </w:r>
      <w:r w:rsidR="004A3696">
        <w:t>.</w:t>
      </w:r>
      <w:r>
        <w:t xml:space="preserve"> It unveils the mysteries of cellular processes, the symphony of genetic inheritance, and the harmonious adaptation of life to diverse environments</w:t>
      </w:r>
      <w:r w:rsidR="004A3696">
        <w:t>.</w:t>
      </w:r>
      <w:r>
        <w:t xml:space="preserve"> Biology reveals the interdependence of life forms, highlighting the importance of biodiversity, and teaches us the profound unity that exists within the realm of living things</w:t>
      </w:r>
      <w:r w:rsidR="004A3696">
        <w:t>.</w:t>
      </w:r>
      <w:r>
        <w:t xml:space="preserve"> This captivating discipline encourages us to explore the tapestry of life, </w:t>
      </w:r>
      <w:r>
        <w:lastRenderedPageBreak/>
        <w:t>unraveling its enigmatic mysteries and empowering us with a deeper comprehension of the beautiful symphony of existence</w:t>
      </w:r>
      <w:r w:rsidR="004A3696">
        <w:t>.</w:t>
      </w:r>
    </w:p>
    <w:sectPr w:rsidR="007E7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011353">
    <w:abstractNumId w:val="8"/>
  </w:num>
  <w:num w:numId="2" w16cid:durableId="184288820">
    <w:abstractNumId w:val="6"/>
  </w:num>
  <w:num w:numId="3" w16cid:durableId="1086918568">
    <w:abstractNumId w:val="5"/>
  </w:num>
  <w:num w:numId="4" w16cid:durableId="2029137264">
    <w:abstractNumId w:val="4"/>
  </w:num>
  <w:num w:numId="5" w16cid:durableId="365060690">
    <w:abstractNumId w:val="7"/>
  </w:num>
  <w:num w:numId="6" w16cid:durableId="709259638">
    <w:abstractNumId w:val="3"/>
  </w:num>
  <w:num w:numId="7" w16cid:durableId="930894010">
    <w:abstractNumId w:val="2"/>
  </w:num>
  <w:num w:numId="8" w16cid:durableId="1280339857">
    <w:abstractNumId w:val="1"/>
  </w:num>
  <w:num w:numId="9" w16cid:durableId="1616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696"/>
    <w:rsid w:val="007E7A56"/>
    <w:rsid w:val="00AA1D8D"/>
    <w:rsid w:val="00AB5B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