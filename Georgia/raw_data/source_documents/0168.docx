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1F2" w:rsidRDefault="008600BB">
      <w:pPr>
        <w:jc w:val="center"/>
      </w:pPr>
      <w:r>
        <w:rPr>
          <w:sz w:val="44"/>
        </w:rPr>
        <w:t>The HeartBEAT of Medicine: A World of Healing and Discovery</w:t>
      </w:r>
    </w:p>
    <w:p w:rsidR="005111F2" w:rsidRDefault="008600BB">
      <w:pPr>
        <w:jc w:val="center"/>
      </w:pPr>
      <w:r>
        <w:rPr>
          <w:sz w:val="36"/>
        </w:rPr>
        <w:t>Dr</w:t>
      </w:r>
      <w:r w:rsidR="00071DC3">
        <w:rPr>
          <w:sz w:val="36"/>
        </w:rPr>
        <w:t>.</w:t>
      </w:r>
      <w:r>
        <w:rPr>
          <w:sz w:val="36"/>
        </w:rPr>
        <w:t xml:space="preserve"> Alex Sinclair</w:t>
      </w:r>
      <w:r>
        <w:br/>
      </w:r>
      <w:r>
        <w:rPr>
          <w:sz w:val="32"/>
        </w:rPr>
        <w:t>alex</w:t>
      </w:r>
      <w:r w:rsidR="00071DC3">
        <w:rPr>
          <w:sz w:val="32"/>
        </w:rPr>
        <w:t>.</w:t>
      </w:r>
      <w:r>
        <w:rPr>
          <w:sz w:val="32"/>
        </w:rPr>
        <w:t>sinclair@healthsc</w:t>
      </w:r>
      <w:r w:rsidR="00071DC3">
        <w:rPr>
          <w:sz w:val="32"/>
        </w:rPr>
        <w:t>.</w:t>
      </w:r>
      <w:r>
        <w:rPr>
          <w:sz w:val="32"/>
        </w:rPr>
        <w:t>edu</w:t>
      </w:r>
    </w:p>
    <w:p w:rsidR="005111F2" w:rsidRDefault="008600BB">
      <w:r>
        <w:rPr>
          <w:sz w:val="24"/>
        </w:rPr>
        <w:t>In the realm of sciences, there exists a field pulsating with life, interwoven with the complexities of human health--the realm of medicine</w:t>
      </w:r>
      <w:r w:rsidR="00071DC3">
        <w:rPr>
          <w:sz w:val="24"/>
        </w:rPr>
        <w:t>.</w:t>
      </w:r>
      <w:r>
        <w:rPr>
          <w:sz w:val="24"/>
        </w:rPr>
        <w:t xml:space="preserve"> Medicine, an amalgamation of scientific knowledge, compassion, and dedication, embarks on an endless quest to unravel the enigma of life and disease</w:t>
      </w:r>
      <w:r w:rsidR="00071DC3">
        <w:rPr>
          <w:sz w:val="24"/>
        </w:rPr>
        <w:t>.</w:t>
      </w:r>
      <w:r>
        <w:rPr>
          <w:sz w:val="24"/>
        </w:rPr>
        <w:t xml:space="preserve"> From the tiniest organisms causing infection to the intricate workings of the human body, medicine unfurls a tapestry of challenges and triumphs</w:t>
      </w:r>
      <w:r w:rsidR="00071DC3">
        <w:rPr>
          <w:sz w:val="24"/>
        </w:rPr>
        <w:t>.</w:t>
      </w:r>
      <w:r>
        <w:rPr>
          <w:sz w:val="24"/>
        </w:rPr>
        <w:t xml:space="preserve"> This essay delves into the fascinating world of medicine, the heartBEAT of human well-being</w:t>
      </w:r>
      <w:r w:rsidR="00071DC3">
        <w:rPr>
          <w:sz w:val="24"/>
        </w:rPr>
        <w:t>.</w:t>
      </w:r>
    </w:p>
    <w:p w:rsidR="005111F2" w:rsidRDefault="008600BB">
      <w:r>
        <w:rPr>
          <w:sz w:val="24"/>
        </w:rPr>
        <w:t>In the grand symphony of healthcare, the opening movement begins with prevention--the cornerstone of medicine's mission</w:t>
      </w:r>
      <w:r w:rsidR="00071DC3">
        <w:rPr>
          <w:sz w:val="24"/>
        </w:rPr>
        <w:t>.</w:t>
      </w:r>
      <w:r>
        <w:rPr>
          <w:sz w:val="24"/>
        </w:rPr>
        <w:t xml:space="preserve"> From the cradle to the twilight years, preventive measures stand as guardians against illness and suffering</w:t>
      </w:r>
      <w:r w:rsidR="00071DC3">
        <w:rPr>
          <w:sz w:val="24"/>
        </w:rPr>
        <w:t>.</w:t>
      </w:r>
      <w:r>
        <w:rPr>
          <w:sz w:val="24"/>
        </w:rPr>
        <w:t xml:space="preserve"> Vaccines, screening tests, and lifestyle modifications serve as protective shields, safeguarding individuals from a plethora of diseases</w:t>
      </w:r>
      <w:r w:rsidR="00071DC3">
        <w:rPr>
          <w:sz w:val="24"/>
        </w:rPr>
        <w:t>.</w:t>
      </w:r>
      <w:r>
        <w:rPr>
          <w:sz w:val="24"/>
        </w:rPr>
        <w:t xml:space="preserve"> These interventions, though often unnoticed, orchestrate a powerful harmony of health, laying the foundation for a life well-lived</w:t>
      </w:r>
      <w:r w:rsidR="00071DC3">
        <w:rPr>
          <w:sz w:val="24"/>
        </w:rPr>
        <w:t>.</w:t>
      </w:r>
    </w:p>
    <w:p w:rsidR="005111F2" w:rsidRDefault="008600BB">
      <w:r>
        <w:rPr>
          <w:sz w:val="24"/>
        </w:rPr>
        <w:t>On the other hand, the second movement of medicine is characterized by the pursuit of cures</w:t>
      </w:r>
      <w:r w:rsidR="00071DC3">
        <w:rPr>
          <w:sz w:val="24"/>
        </w:rPr>
        <w:t>.</w:t>
      </w:r>
      <w:r>
        <w:rPr>
          <w:sz w:val="24"/>
        </w:rPr>
        <w:t xml:space="preserve"> When maladies strike, medicine transforms into a detective, delving into the molecular mysteries of disease</w:t>
      </w:r>
      <w:r w:rsidR="00071DC3">
        <w:rPr>
          <w:sz w:val="24"/>
        </w:rPr>
        <w:t>.</w:t>
      </w:r>
      <w:r>
        <w:rPr>
          <w:sz w:val="24"/>
        </w:rPr>
        <w:t xml:space="preserve"> Through rigorous research and clinical trials, scientists unlock the secrets of pathogenesis, paving the way for targeted therapies</w:t>
      </w:r>
      <w:r w:rsidR="00071DC3">
        <w:rPr>
          <w:sz w:val="24"/>
        </w:rPr>
        <w:t>.</w:t>
      </w:r>
      <w:r>
        <w:rPr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071DC3">
        <w:rPr>
          <w:sz w:val="24"/>
        </w:rPr>
        <w:t>.</w:t>
      </w:r>
    </w:p>
    <w:p w:rsidR="005111F2" w:rsidRDefault="008600BB">
      <w:r>
        <w:rPr>
          <w:sz w:val="24"/>
        </w:rPr>
        <w:t>The third movement resonates with the spirit of care and compassion</w:t>
      </w:r>
      <w:r w:rsidR="00071DC3">
        <w:rPr>
          <w:sz w:val="24"/>
        </w:rPr>
        <w:t>.</w:t>
      </w:r>
      <w:r>
        <w:rPr>
          <w:sz w:val="24"/>
        </w:rPr>
        <w:t xml:space="preserve"> At the heart of medicine lies the patient, a unique individual whose story intertwines with their illness</w:t>
      </w:r>
      <w:r w:rsidR="00071DC3">
        <w:rPr>
          <w:sz w:val="24"/>
        </w:rPr>
        <w:t>.</w:t>
      </w:r>
      <w:r>
        <w:rPr>
          <w:sz w:val="24"/>
        </w:rPr>
        <w:t xml:space="preserve"> Medical professionals, as healers, become empathetic companions on this journey, providing solace, guidance, and unwavering support</w:t>
      </w:r>
      <w:r w:rsidR="00071DC3">
        <w:rPr>
          <w:sz w:val="24"/>
        </w:rPr>
        <w:t>.</w:t>
      </w:r>
      <w:r>
        <w:rPr>
          <w:sz w:val="24"/>
        </w:rPr>
        <w:t xml:space="preserve"> The act of healing extends beyond the physical; it encompasses the emotional, mental, and spiritual aspects of human existence</w:t>
      </w:r>
      <w:r w:rsidR="00071DC3">
        <w:rPr>
          <w:sz w:val="24"/>
        </w:rPr>
        <w:t>.</w:t>
      </w:r>
      <w:r>
        <w:rPr>
          <w:sz w:val="24"/>
        </w:rPr>
        <w:t xml:space="preserve"> The symphony of medicine is incomplete without this symphony of care, where the patient's well-being takes center stage</w:t>
      </w:r>
      <w:r w:rsidR="00071DC3">
        <w:rPr>
          <w:sz w:val="24"/>
        </w:rPr>
        <w:t>.</w:t>
      </w:r>
    </w:p>
    <w:p w:rsidR="005111F2" w:rsidRDefault="005111F2"/>
    <w:p w:rsidR="005111F2" w:rsidRDefault="008600BB">
      <w:r>
        <w:rPr>
          <w:sz w:val="28"/>
        </w:rPr>
        <w:lastRenderedPageBreak/>
        <w:t>Summary</w:t>
      </w:r>
    </w:p>
    <w:p w:rsidR="005111F2" w:rsidRDefault="008600BB">
      <w:r>
        <w:t>The HeartBEAT of Medicine," much like the vital pulsation that sustains life, drives the relentless pursuit of healing and understanding</w:t>
      </w:r>
      <w:r w:rsidR="00071DC3">
        <w:t>.</w:t>
      </w:r>
      <w:r>
        <w:t xml:space="preserve"> Through the symphony of prevention, cures, and compassionate care, medicine aims to mend broken hearts, heal wounded bodies, and bring forth the dawn of new hope</w:t>
      </w:r>
      <w:r w:rsidR="00071DC3">
        <w:t>.</w:t>
      </w:r>
      <w: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071DC3">
        <w:t>.</w:t>
      </w:r>
    </w:p>
    <w:sectPr w:rsidR="00511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573545">
    <w:abstractNumId w:val="8"/>
  </w:num>
  <w:num w:numId="2" w16cid:durableId="1454590527">
    <w:abstractNumId w:val="6"/>
  </w:num>
  <w:num w:numId="3" w16cid:durableId="869609021">
    <w:abstractNumId w:val="5"/>
  </w:num>
  <w:num w:numId="4" w16cid:durableId="2014917644">
    <w:abstractNumId w:val="4"/>
  </w:num>
  <w:num w:numId="5" w16cid:durableId="1576864700">
    <w:abstractNumId w:val="7"/>
  </w:num>
  <w:num w:numId="6" w16cid:durableId="244069775">
    <w:abstractNumId w:val="3"/>
  </w:num>
  <w:num w:numId="7" w16cid:durableId="2025672335">
    <w:abstractNumId w:val="2"/>
  </w:num>
  <w:num w:numId="8" w16cid:durableId="80181436">
    <w:abstractNumId w:val="1"/>
  </w:num>
  <w:num w:numId="9" w16cid:durableId="178175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DC3"/>
    <w:rsid w:val="0015074B"/>
    <w:rsid w:val="0029639D"/>
    <w:rsid w:val="00326F90"/>
    <w:rsid w:val="005111F2"/>
    <w:rsid w:val="008600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