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B45" w:rsidRDefault="00B5091E">
      <w:pPr>
        <w:jc w:val="center"/>
      </w:pPr>
      <w:r>
        <w:rPr>
          <w:sz w:val="44"/>
        </w:rPr>
        <w:t>Unveiling the Marvels of Chemistry: A Journey Through the Molecular Realm</w:t>
      </w:r>
    </w:p>
    <w:p w:rsidR="00C54B45" w:rsidRDefault="00B5091E">
      <w:pPr>
        <w:jc w:val="center"/>
      </w:pPr>
      <w:r>
        <w:rPr>
          <w:sz w:val="36"/>
        </w:rPr>
        <w:t>Dr</w:t>
      </w:r>
      <w:r w:rsidR="001161AB">
        <w:rPr>
          <w:sz w:val="36"/>
        </w:rPr>
        <w:t>.</w:t>
      </w:r>
      <w:r>
        <w:rPr>
          <w:sz w:val="36"/>
        </w:rPr>
        <w:t xml:space="preserve"> Eleanor Wilson</w:t>
      </w:r>
      <w:r>
        <w:br/>
      </w:r>
      <w:r>
        <w:rPr>
          <w:sz w:val="32"/>
        </w:rPr>
        <w:t>eleanor</w:t>
      </w:r>
      <w:r w:rsidR="001161AB">
        <w:rPr>
          <w:sz w:val="32"/>
        </w:rPr>
        <w:t>.</w:t>
      </w:r>
      <w:r>
        <w:rPr>
          <w:sz w:val="32"/>
        </w:rPr>
        <w:t>wilson098@college</w:t>
      </w:r>
      <w:r w:rsidR="001161AB">
        <w:rPr>
          <w:sz w:val="32"/>
        </w:rPr>
        <w:t>.</w:t>
      </w:r>
      <w:r>
        <w:rPr>
          <w:sz w:val="32"/>
        </w:rPr>
        <w:t>edu</w:t>
      </w:r>
    </w:p>
    <w:p w:rsidR="00C54B45" w:rsidRDefault="00B5091E">
      <w:r>
        <w:rPr>
          <w:sz w:val="24"/>
        </w:rPr>
        <w:t>Within the realm of chemistry, we embark on an awe-inspiring journey through the microscopic world of elements and molecules</w:t>
      </w:r>
      <w:r w:rsidR="001161AB">
        <w:rPr>
          <w:sz w:val="24"/>
        </w:rPr>
        <w:t>.</w:t>
      </w:r>
      <w:r>
        <w:rPr>
          <w:sz w:val="24"/>
        </w:rPr>
        <w:t xml:space="preserve"> Chemistry, the science that delves into the composition, structure, properties, and changes of matter, holds profound significance in our lives, shaping the world we inhabit</w:t>
      </w:r>
      <w:r w:rsidR="001161AB">
        <w:rPr>
          <w:sz w:val="24"/>
        </w:rPr>
        <w:t>.</w:t>
      </w:r>
      <w:r>
        <w:rPr>
          <w:sz w:val="24"/>
        </w:rPr>
        <w:t xml:space="preserve"> From the air we breathe to the food we consume, chemistry plays an integral role in understanding and manipulating the intricate processes that govern our natural and technological landscapes</w:t>
      </w:r>
      <w:r w:rsidR="001161AB">
        <w:rPr>
          <w:sz w:val="24"/>
        </w:rPr>
        <w:t>.</w:t>
      </w:r>
    </w:p>
    <w:p w:rsidR="00C54B45" w:rsidRDefault="00B5091E">
      <w:r>
        <w:rPr>
          <w:sz w:val="24"/>
        </w:rPr>
        <w:t>Unraveling the secrets of chemistry unveils a captivating tapestry of interactions between atoms and molecules</w:t>
      </w:r>
      <w:r w:rsidR="001161AB">
        <w:rPr>
          <w:sz w:val="24"/>
        </w:rPr>
        <w:t>.</w:t>
      </w:r>
      <w:r>
        <w:rPr>
          <w:sz w:val="24"/>
        </w:rPr>
        <w:t xml:space="preserve"> We explore the fundamental building blocks of matter, tracing the evolution of elements from their primordial origins in the cosmic crucible to their diverse manifestations in the world around us</w:t>
      </w:r>
      <w:r w:rsidR="001161AB">
        <w:rPr>
          <w:sz w:val="24"/>
        </w:rPr>
        <w:t>.</w:t>
      </w:r>
      <w:r>
        <w:rPr>
          <w:sz w:val="24"/>
        </w:rPr>
        <w:t xml:space="preserve"> By unraveling the intricacies of chemical reactions, we decipher the mechanisms that drive biological processes, unlock the potential of materials, and devise innovative technologies that shape our modern existence</w:t>
      </w:r>
      <w:r w:rsidR="001161AB">
        <w:rPr>
          <w:sz w:val="24"/>
        </w:rPr>
        <w:t>.</w:t>
      </w:r>
    </w:p>
    <w:p w:rsidR="00C54B45" w:rsidRDefault="00B5091E">
      <w:r>
        <w:rPr>
          <w:sz w:val="24"/>
        </w:rPr>
        <w:t>Chemistry, in its boundless applications, touches every facet of human endeavor</w:t>
      </w:r>
      <w:r w:rsidR="001161AB">
        <w:rPr>
          <w:sz w:val="24"/>
        </w:rPr>
        <w:t>.</w:t>
      </w:r>
      <w:r>
        <w:rPr>
          <w:sz w:val="24"/>
        </w:rPr>
        <w:t xml:space="preserve"> It empowers us to harness the energy stored in fossil fuels and renewable sources, providing the lifeblood that drives our economies and powers our lives</w:t>
      </w:r>
      <w:r w:rsidR="001161AB">
        <w:rPr>
          <w:sz w:val="24"/>
        </w:rPr>
        <w:t>.</w:t>
      </w:r>
      <w:r>
        <w:rPr>
          <w:sz w:val="24"/>
        </w:rPr>
        <w:t xml:space="preserve"> It enables the synthesis of pharmaceuticals that combat disease and alleviate suffering, safeguarding our health and well-being</w:t>
      </w:r>
      <w:r w:rsidR="001161AB">
        <w:rPr>
          <w:sz w:val="24"/>
        </w:rPr>
        <w:t>.</w:t>
      </w:r>
      <w:r>
        <w:rPr>
          <w:sz w:val="24"/>
        </w:rPr>
        <w:t xml:space="preserve"> Through the transformative power of chemistry, we engineer materials with extraordinary properties, paving the way for advancements in electronics, transportation, and construction, reshaping our built environment</w:t>
      </w:r>
      <w:r w:rsidR="001161AB">
        <w:rPr>
          <w:sz w:val="24"/>
        </w:rPr>
        <w:t>.</w:t>
      </w:r>
    </w:p>
    <w:p w:rsidR="00C54B45" w:rsidRDefault="00C54B45"/>
    <w:p w:rsidR="00C54B45" w:rsidRDefault="00B5091E">
      <w:r>
        <w:rPr>
          <w:sz w:val="28"/>
        </w:rPr>
        <w:t>Summary</w:t>
      </w:r>
    </w:p>
    <w:p w:rsidR="00C54B45" w:rsidRDefault="00B5091E">
      <w:r>
        <w:t>Chemistry, the study of the composition, structure, properties, and changes of matter, unveils the intricate world of elements and molecules that shape our lives</w:t>
      </w:r>
      <w:r w:rsidR="001161AB">
        <w:t>.</w:t>
      </w:r>
      <w:r>
        <w:t xml:space="preserve"> It unravels the secrets of chemical reactions, empowering us to decipher biological processes, unlock the potential of materials, and engineer innovative technologies</w:t>
      </w:r>
      <w:r w:rsidR="001161AB">
        <w:t>.</w:t>
      </w:r>
      <w:r>
        <w:t xml:space="preserve"> From energy production to healthcare advancements, and the development of revolutionary materials, chemistry's </w:t>
      </w:r>
      <w:r>
        <w:lastRenderedPageBreak/>
        <w:t>boundless applications touch every aspect of human endeavor, driving progress and transforming our world</w:t>
      </w:r>
      <w:r w:rsidR="001161AB">
        <w:t>.</w:t>
      </w:r>
    </w:p>
    <w:sectPr w:rsidR="00C54B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1157204">
    <w:abstractNumId w:val="8"/>
  </w:num>
  <w:num w:numId="2" w16cid:durableId="317155115">
    <w:abstractNumId w:val="6"/>
  </w:num>
  <w:num w:numId="3" w16cid:durableId="2030791493">
    <w:abstractNumId w:val="5"/>
  </w:num>
  <w:num w:numId="4" w16cid:durableId="320697026">
    <w:abstractNumId w:val="4"/>
  </w:num>
  <w:num w:numId="5" w16cid:durableId="1918243662">
    <w:abstractNumId w:val="7"/>
  </w:num>
  <w:num w:numId="6" w16cid:durableId="959923306">
    <w:abstractNumId w:val="3"/>
  </w:num>
  <w:num w:numId="7" w16cid:durableId="606231591">
    <w:abstractNumId w:val="2"/>
  </w:num>
  <w:num w:numId="8" w16cid:durableId="1540968822">
    <w:abstractNumId w:val="1"/>
  </w:num>
  <w:num w:numId="9" w16cid:durableId="147051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1AB"/>
    <w:rsid w:val="0015074B"/>
    <w:rsid w:val="0029639D"/>
    <w:rsid w:val="00326F90"/>
    <w:rsid w:val="00AA1D8D"/>
    <w:rsid w:val="00B47730"/>
    <w:rsid w:val="00B5091E"/>
    <w:rsid w:val="00C54B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