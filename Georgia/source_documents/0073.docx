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0958" w:rsidRDefault="004A63D0">
      <w:pPr>
        <w:jc w:val="center"/>
      </w:pPr>
      <w:r>
        <w:rPr>
          <w:sz w:val="44"/>
        </w:rPr>
        <w:t>The Profound Impact of History: Shaping Societies and Transforming Futures</w:t>
      </w:r>
    </w:p>
    <w:p w:rsidR="00BC0958" w:rsidRDefault="004A63D0">
      <w:pPr>
        <w:jc w:val="center"/>
      </w:pPr>
      <w:r>
        <w:rPr>
          <w:sz w:val="36"/>
        </w:rPr>
        <w:t>Dr</w:t>
      </w:r>
      <w:r w:rsidR="000E5B40">
        <w:rPr>
          <w:sz w:val="36"/>
        </w:rPr>
        <w:t>.</w:t>
      </w:r>
      <w:r>
        <w:rPr>
          <w:sz w:val="36"/>
        </w:rPr>
        <w:t xml:space="preserve"> Alexia Harrison</w:t>
      </w:r>
      <w:r>
        <w:br/>
      </w:r>
      <w:r>
        <w:rPr>
          <w:sz w:val="32"/>
        </w:rPr>
        <w:t>alexia</w:t>
      </w:r>
      <w:r w:rsidR="000E5B40">
        <w:rPr>
          <w:sz w:val="32"/>
        </w:rPr>
        <w:t>.</w:t>
      </w:r>
      <w:r>
        <w:rPr>
          <w:sz w:val="32"/>
        </w:rPr>
        <w:t>harrison@validmail</w:t>
      </w:r>
      <w:r w:rsidR="000E5B40">
        <w:rPr>
          <w:sz w:val="32"/>
        </w:rPr>
        <w:t>.</w:t>
      </w:r>
      <w:r>
        <w:rPr>
          <w:sz w:val="32"/>
        </w:rPr>
        <w:t>edu</w:t>
      </w:r>
    </w:p>
    <w:p w:rsidR="00BC0958" w:rsidRDefault="004A63D0">
      <w:r>
        <w:rPr>
          <w:sz w:val="24"/>
        </w:rPr>
        <w:t>History is the captivating tale of humanity's triumphs, tribulations, and enduring resilience</w:t>
      </w:r>
      <w:r w:rsidR="000E5B40">
        <w:rPr>
          <w:sz w:val="24"/>
        </w:rPr>
        <w:t>.</w:t>
      </w:r>
      <w:r>
        <w:rPr>
          <w:sz w:val="24"/>
        </w:rPr>
        <w:t xml:space="preserve"> It delves into the intricate tapestry of civilizations, revealing the delicate threads that bind us to past generations and the profound impact our actions have on shaping the future</w:t>
      </w:r>
      <w:r w:rsidR="000E5B40">
        <w:rPr>
          <w:sz w:val="24"/>
        </w:rPr>
        <w:t>.</w:t>
      </w:r>
      <w:r>
        <w:rPr>
          <w:sz w:val="24"/>
        </w:rPr>
        <w:t xml:space="preserve"> As we navigate a world grappling with immense challenges, understanding history is not merely an intellectual pursuit; it is a vital key to unlocking our present realities and charting a course for a brighter tomorrow</w:t>
      </w:r>
      <w:r w:rsidR="000E5B40">
        <w:rPr>
          <w:sz w:val="24"/>
        </w:rPr>
        <w:t>.</w:t>
      </w:r>
    </w:p>
    <w:p w:rsidR="00BC0958" w:rsidRDefault="004A63D0">
      <w:r>
        <w:rPr>
          <w:sz w:val="24"/>
        </w:rPr>
        <w:t>In the vast theater of human endeavor, history serves as an illuminating beacon, shedding light on the choices made by individuals and societies across time</w:t>
      </w:r>
      <w:r w:rsidR="000E5B40">
        <w:rPr>
          <w:sz w:val="24"/>
        </w:rPr>
        <w:t>.</w:t>
      </w:r>
      <w:r>
        <w:rPr>
          <w:sz w:val="24"/>
        </w:rPr>
        <w:t xml:space="preserve"> It holds a mirror to our societies, reflecting our triumphs and follies, our virtues and vices</w:t>
      </w:r>
      <w:r w:rsidR="000E5B40">
        <w:rPr>
          <w:sz w:val="24"/>
        </w:rPr>
        <w:t>.</w:t>
      </w:r>
      <w:r>
        <w:rPr>
          <w:sz w:val="24"/>
        </w:rPr>
        <w:t xml:space="preserve"> By examining this intricate tapestry, we can gain a deeper appreciation for the complexities of human nature and the forces that have propelled us forward throughout the ages</w:t>
      </w:r>
      <w:r w:rsidR="000E5B40">
        <w:rPr>
          <w:sz w:val="24"/>
        </w:rPr>
        <w:t>.</w:t>
      </w:r>
    </w:p>
    <w:p w:rsidR="00BC0958" w:rsidRDefault="004A63D0">
      <w:r>
        <w:rPr>
          <w:sz w:val="24"/>
        </w:rPr>
        <w:t>History is a kaleidoscope of interconnected events, where each piece is integral to the overall picture</w:t>
      </w:r>
      <w:r w:rsidR="000E5B40">
        <w:rPr>
          <w:sz w:val="24"/>
        </w:rPr>
        <w:t>.</w:t>
      </w:r>
      <w:r>
        <w:rPr>
          <w:sz w:val="24"/>
        </w:rPr>
        <w:t xml:space="preserve"> It challenges us to think critically about cause and effect, to see how the actions of one generation ripple through time, shaping the destinies of those who follow</w:t>
      </w:r>
      <w:r w:rsidR="000E5B40">
        <w:rPr>
          <w:sz w:val="24"/>
        </w:rPr>
        <w:t>.</w:t>
      </w:r>
      <w:r>
        <w:rPr>
          <w:sz w:val="24"/>
        </w:rPr>
        <w:t xml:space="preserve"> Through the chronicles of history, we learn humility, realizing that even the most powerful individuals and societies are subject to the inexorable forces of change</w:t>
      </w:r>
      <w:r w:rsidR="000E5B40">
        <w:rPr>
          <w:sz w:val="24"/>
        </w:rPr>
        <w:t>.</w:t>
      </w:r>
      <w:r>
        <w:rPr>
          <w:sz w:val="24"/>
        </w:rPr>
        <w:t xml:space="preserve"> By understanding our history, we can avoid repeating the mistakes of the past and build a better future for ourselves and generations to come</w:t>
      </w:r>
      <w:r w:rsidR="000E5B40">
        <w:rPr>
          <w:sz w:val="24"/>
        </w:rPr>
        <w:t>.</w:t>
      </w:r>
    </w:p>
    <w:p w:rsidR="00BC0958" w:rsidRDefault="00BC0958"/>
    <w:p w:rsidR="00BC0958" w:rsidRDefault="004A63D0">
      <w:r>
        <w:rPr>
          <w:sz w:val="28"/>
        </w:rPr>
        <w:t>Summary</w:t>
      </w:r>
    </w:p>
    <w:p w:rsidR="00BC0958" w:rsidRDefault="004A63D0">
      <w:r>
        <w:t>History, with its rich tapestry of stories, perspectives, and lessons, provides us with invaluable insights into the human experience</w:t>
      </w:r>
      <w:r w:rsidR="000E5B40">
        <w:t>.</w:t>
      </w:r>
      <w:r>
        <w:t xml:space="preserve"> It unveils the connections between our past, present, and future, inviting us to unravel the mysteries of our shared story</w:t>
      </w:r>
      <w:r w:rsidR="000E5B40">
        <w:t>.</w:t>
      </w:r>
      <w:r>
        <w:t xml:space="preserve"> Through a deeper understanding of history, we become better equipped to navigate the complexities of the present, shape our future, and foster a more peaceful and just world for all</w:t>
      </w:r>
      <w:r w:rsidR="000E5B40">
        <w:t>.</w:t>
      </w:r>
    </w:p>
    <w:sectPr w:rsidR="00BC09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6021192">
    <w:abstractNumId w:val="8"/>
  </w:num>
  <w:num w:numId="2" w16cid:durableId="631865015">
    <w:abstractNumId w:val="6"/>
  </w:num>
  <w:num w:numId="3" w16cid:durableId="1834225608">
    <w:abstractNumId w:val="5"/>
  </w:num>
  <w:num w:numId="4" w16cid:durableId="1449812198">
    <w:abstractNumId w:val="4"/>
  </w:num>
  <w:num w:numId="5" w16cid:durableId="1889025033">
    <w:abstractNumId w:val="7"/>
  </w:num>
  <w:num w:numId="6" w16cid:durableId="889464087">
    <w:abstractNumId w:val="3"/>
  </w:num>
  <w:num w:numId="7" w16cid:durableId="1114325952">
    <w:abstractNumId w:val="2"/>
  </w:num>
  <w:num w:numId="8" w16cid:durableId="658004320">
    <w:abstractNumId w:val="1"/>
  </w:num>
  <w:num w:numId="9" w16cid:durableId="673803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5B40"/>
    <w:rsid w:val="0015074B"/>
    <w:rsid w:val="0029639D"/>
    <w:rsid w:val="00326F90"/>
    <w:rsid w:val="004A63D0"/>
    <w:rsid w:val="00AA1D8D"/>
    <w:rsid w:val="00B47730"/>
    <w:rsid w:val="00BC095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2024-02-11T19:40:00Z</dcterms:modified>
  <cp:category/>
</cp:coreProperties>
</file>