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017" w:rsidRDefault="003676DB">
      <w:pPr>
        <w:jc w:val="center"/>
      </w:pPr>
      <w:r>
        <w:rPr>
          <w:sz w:val="44"/>
        </w:rPr>
        <w:t>Understanding the Importance of Chemical Reactions in Everyday Life</w:t>
      </w:r>
    </w:p>
    <w:p w:rsidR="00D61017" w:rsidRDefault="003676DB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7D7031">
        <w:rPr>
          <w:sz w:val="32"/>
        </w:rPr>
        <w:t>.</w:t>
      </w:r>
      <w:r>
        <w:rPr>
          <w:sz w:val="32"/>
        </w:rPr>
        <w:t>com</w:t>
      </w:r>
    </w:p>
    <w:p w:rsidR="00D61017" w:rsidRDefault="003676DB">
      <w:r>
        <w:rPr>
          <w:sz w:val="24"/>
        </w:rPr>
        <w:t>Living in the world, we are surrounded by chemical reactions, these processes drive the very essence of life and shape the world around us</w:t>
      </w:r>
      <w:r w:rsidR="007D7031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7D7031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7D7031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7D7031">
        <w:rPr>
          <w:sz w:val="24"/>
        </w:rPr>
        <w:t>.</w:t>
      </w:r>
    </w:p>
    <w:p w:rsidR="00D61017" w:rsidRDefault="003676DB">
      <w:r>
        <w:rPr>
          <w:sz w:val="24"/>
        </w:rPr>
        <w:t>A chemical reaction entails the transformation of one set of substances, known as reactants, into a new set of substances, called products</w:t>
      </w:r>
      <w:r w:rsidR="007D7031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7D7031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7D7031">
        <w:rPr>
          <w:sz w:val="24"/>
        </w:rPr>
        <w:t>.</w:t>
      </w:r>
    </w:p>
    <w:p w:rsidR="00D61017" w:rsidRDefault="003676DB">
      <w:r>
        <w:rPr>
          <w:sz w:val="24"/>
        </w:rPr>
        <w:t>Furthermore, chemical reactions contribute to our comprehension of the natural world</w:t>
      </w:r>
      <w:r w:rsidR="007D7031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7D7031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7D7031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7D7031">
        <w:rPr>
          <w:sz w:val="24"/>
        </w:rPr>
        <w:t>.</w:t>
      </w:r>
    </w:p>
    <w:p w:rsidR="00D61017" w:rsidRDefault="00D61017"/>
    <w:p w:rsidR="00D61017" w:rsidRDefault="003676DB">
      <w:r>
        <w:rPr>
          <w:sz w:val="28"/>
        </w:rPr>
        <w:t>Summary</w:t>
      </w:r>
    </w:p>
    <w:p w:rsidR="00D61017" w:rsidRDefault="003676DB">
      <w:r>
        <w:t>Chemical reactions are ubiquitous in our world, from the processes of life to the materials we use and the environment around us</w:t>
      </w:r>
      <w:r w:rsidR="007D7031">
        <w:t>.</w:t>
      </w:r>
      <w:r>
        <w:t xml:space="preserve"> Understanding chemical reactions and how they shape our world is crucial for grasping the intricacies of living organisms, natural phenomena, and the impact of human activities on the environment</w:t>
      </w:r>
      <w:r w:rsidR="007D7031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7D7031">
        <w:t>.</w:t>
      </w:r>
    </w:p>
    <w:sectPr w:rsidR="00D61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476093">
    <w:abstractNumId w:val="8"/>
  </w:num>
  <w:num w:numId="2" w16cid:durableId="965694846">
    <w:abstractNumId w:val="6"/>
  </w:num>
  <w:num w:numId="3" w16cid:durableId="394133716">
    <w:abstractNumId w:val="5"/>
  </w:num>
  <w:num w:numId="4" w16cid:durableId="421413899">
    <w:abstractNumId w:val="4"/>
  </w:num>
  <w:num w:numId="5" w16cid:durableId="533929457">
    <w:abstractNumId w:val="7"/>
  </w:num>
  <w:num w:numId="6" w16cid:durableId="465004482">
    <w:abstractNumId w:val="3"/>
  </w:num>
  <w:num w:numId="7" w16cid:durableId="790704761">
    <w:abstractNumId w:val="2"/>
  </w:num>
  <w:num w:numId="8" w16cid:durableId="1154220895">
    <w:abstractNumId w:val="1"/>
  </w:num>
  <w:num w:numId="9" w16cid:durableId="148427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6DB"/>
    <w:rsid w:val="007D7031"/>
    <w:rsid w:val="00AA1D8D"/>
    <w:rsid w:val="00B47730"/>
    <w:rsid w:val="00CB0664"/>
    <w:rsid w:val="00D610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