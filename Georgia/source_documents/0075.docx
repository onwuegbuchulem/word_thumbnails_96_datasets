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6E5" w:rsidRDefault="00314B47">
      <w:pPr>
        <w:jc w:val="center"/>
      </w:pPr>
      <w:r>
        <w:rPr>
          <w:sz w:val="44"/>
        </w:rPr>
        <w:t>The Art of Deduction: Unveiling the Secrets of Sherlock Holmes</w:t>
      </w:r>
    </w:p>
    <w:p w:rsidR="004B66E5" w:rsidRDefault="00314B47">
      <w:pPr>
        <w:jc w:val="center"/>
      </w:pPr>
      <w:r>
        <w:rPr>
          <w:sz w:val="36"/>
        </w:rPr>
        <w:t>Robert A</w:t>
      </w:r>
      <w:r w:rsidR="002A4173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2A4173">
        <w:rPr>
          <w:sz w:val="32"/>
        </w:rPr>
        <w:t>.</w:t>
      </w:r>
      <w:r>
        <w:rPr>
          <w:sz w:val="32"/>
        </w:rPr>
        <w:t>watson@gmail</w:t>
      </w:r>
      <w:r w:rsidR="002A4173">
        <w:rPr>
          <w:sz w:val="32"/>
        </w:rPr>
        <w:t>.</w:t>
      </w:r>
      <w:r>
        <w:rPr>
          <w:sz w:val="32"/>
        </w:rPr>
        <w:t>com</w:t>
      </w:r>
    </w:p>
    <w:p w:rsidR="004B66E5" w:rsidRDefault="00314B47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2A4173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2A4173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2A4173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2A4173">
        <w:rPr>
          <w:sz w:val="24"/>
        </w:rPr>
        <w:t>.</w:t>
      </w:r>
    </w:p>
    <w:p w:rsidR="004B66E5" w:rsidRDefault="00314B47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2A4173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2A4173">
        <w:rPr>
          <w:sz w:val="24"/>
        </w:rPr>
        <w:t>.</w:t>
      </w:r>
      <w:r>
        <w:rPr>
          <w:sz w:val="24"/>
        </w:rPr>
        <w:t xml:space="preserve"> John Watson</w:t>
      </w:r>
      <w:r w:rsidR="002A4173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2A4173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2A4173">
        <w:rPr>
          <w:sz w:val="24"/>
        </w:rPr>
        <w:t>.</w:t>
      </w:r>
    </w:p>
    <w:p w:rsidR="004B66E5" w:rsidRDefault="00314B47">
      <w:r>
        <w:rPr>
          <w:sz w:val="24"/>
        </w:rPr>
        <w:t>Amidst the bustling streets of London, swarming with both opportunity and danger, Sherlock Holmes thrives on unraveling perplexing mysteries</w:t>
      </w:r>
      <w:r w:rsidR="002A4173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2A4173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2A4173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2A4173">
        <w:rPr>
          <w:sz w:val="24"/>
        </w:rPr>
        <w:t>.</w:t>
      </w:r>
    </w:p>
    <w:p w:rsidR="004B66E5" w:rsidRDefault="00314B47">
      <w:r>
        <w:rPr>
          <w:sz w:val="24"/>
        </w:rPr>
        <w:t>More than a mere solver of crimes, Sherlock Holmes embodies the very essence of a keen intellect</w:t>
      </w:r>
      <w:r w:rsidR="002A4173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2A4173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2A4173">
        <w:rPr>
          <w:sz w:val="24"/>
        </w:rPr>
        <w:t>.</w:t>
      </w:r>
      <w:r>
        <w:rPr>
          <w:sz w:val="24"/>
        </w:rPr>
        <w:t xml:space="preserve"> His ability to unravel the enigma of human nature, to deduce the </w:t>
      </w:r>
      <w:r>
        <w:rPr>
          <w:sz w:val="24"/>
        </w:rPr>
        <w:lastRenderedPageBreak/>
        <w:t>thoughts and emotions of others based on subtle cues, is truly astonishing</w:t>
      </w:r>
      <w:r w:rsidR="002A4173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2A4173">
        <w:rPr>
          <w:sz w:val="24"/>
        </w:rPr>
        <w:t>.</w:t>
      </w:r>
    </w:p>
    <w:p w:rsidR="004B66E5" w:rsidRDefault="004B66E5"/>
    <w:p w:rsidR="004B66E5" w:rsidRDefault="00314B47">
      <w:r>
        <w:rPr>
          <w:sz w:val="28"/>
        </w:rPr>
        <w:t>Summary</w:t>
      </w:r>
    </w:p>
    <w:p w:rsidR="004B66E5" w:rsidRDefault="00314B47">
      <w:r>
        <w:t>Sherlock Holmes, the iconic literary detective, stands as a testament to the power of logic, critical thinking, and observation</w:t>
      </w:r>
      <w:r w:rsidR="002A4173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2A4173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2A4173">
        <w:t>.</w:t>
      </w:r>
    </w:p>
    <w:sectPr w:rsidR="004B6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753210">
    <w:abstractNumId w:val="8"/>
  </w:num>
  <w:num w:numId="2" w16cid:durableId="1773940166">
    <w:abstractNumId w:val="6"/>
  </w:num>
  <w:num w:numId="3" w16cid:durableId="1739402958">
    <w:abstractNumId w:val="5"/>
  </w:num>
  <w:num w:numId="4" w16cid:durableId="1127579323">
    <w:abstractNumId w:val="4"/>
  </w:num>
  <w:num w:numId="5" w16cid:durableId="74128014">
    <w:abstractNumId w:val="7"/>
  </w:num>
  <w:num w:numId="6" w16cid:durableId="719938853">
    <w:abstractNumId w:val="3"/>
  </w:num>
  <w:num w:numId="7" w16cid:durableId="557471880">
    <w:abstractNumId w:val="2"/>
  </w:num>
  <w:num w:numId="8" w16cid:durableId="2107143220">
    <w:abstractNumId w:val="1"/>
  </w:num>
  <w:num w:numId="9" w16cid:durableId="5810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173"/>
    <w:rsid w:val="00314B47"/>
    <w:rsid w:val="00326F90"/>
    <w:rsid w:val="004B6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