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44AE2" w:rsidRDefault="00213AFD">
      <w:pPr>
        <w:jc w:val="center"/>
      </w:pPr>
      <w:r>
        <w:rPr>
          <w:sz w:val="44"/>
        </w:rPr>
        <w:t>Unveiling the Wonders of the Living World: Biology's Journey</w:t>
      </w:r>
    </w:p>
    <w:p w:rsidR="00744AE2" w:rsidRDefault="00213AFD">
      <w:pPr>
        <w:jc w:val="center"/>
      </w:pPr>
      <w:r>
        <w:rPr>
          <w:sz w:val="36"/>
        </w:rPr>
        <w:t>Diana Carter-Stevens</w:t>
      </w:r>
      <w:r>
        <w:br/>
      </w:r>
      <w:r>
        <w:rPr>
          <w:sz w:val="32"/>
        </w:rPr>
        <w:t>dianacarter-stevens@kingsacademyschool</w:t>
      </w:r>
      <w:r w:rsidR="00DA149B">
        <w:rPr>
          <w:sz w:val="32"/>
        </w:rPr>
        <w:t>.</w:t>
      </w:r>
      <w:r>
        <w:rPr>
          <w:sz w:val="32"/>
        </w:rPr>
        <w:t>org</w:t>
      </w:r>
    </w:p>
    <w:p w:rsidR="00744AE2" w:rsidRDefault="00213AFD">
      <w:r>
        <w:rPr>
          <w:sz w:val="24"/>
        </w:rPr>
        <w:t>Biology, the study of life, offers a captivating exploration into the intricate processes that govern the natural world, unveiling the secrets behind the diversity of life on Earth</w:t>
      </w:r>
      <w:r w:rsidR="00DA149B">
        <w:rPr>
          <w:sz w:val="24"/>
        </w:rPr>
        <w:t>.</w:t>
      </w:r>
      <w:r>
        <w:rPr>
          <w:sz w:val="24"/>
        </w:rPr>
        <w:t xml:space="preserve"> It embarks on an investigation of the intricate relationships between organisms, their structures, functions, and adaptations, unraveling the mysteries of life's origins, evolution, and genetic inheritance</w:t>
      </w:r>
      <w:r w:rsidR="00DA149B">
        <w:rPr>
          <w:sz w:val="24"/>
        </w:rPr>
        <w:t>.</w:t>
      </w:r>
      <w:r>
        <w:rPr>
          <w:sz w:val="24"/>
        </w:rPr>
        <w:t xml:space="preserve"> Biology delves into the fascinating world of cellular processes, from the microscopic mechanisms of cell division to the complex interactions of organ systems in multicellular organisms</w:t>
      </w:r>
      <w:r w:rsidR="00DA149B">
        <w:rPr>
          <w:sz w:val="24"/>
        </w:rPr>
        <w:t>.</w:t>
      </w:r>
    </w:p>
    <w:p w:rsidR="00744AE2" w:rsidRDefault="00213AFD">
      <w:r>
        <w:rPr>
          <w:sz w:val="24"/>
        </w:rPr>
        <w:t>Biology explores the interdependence of organisms within ecosystems, highlighting the delicate balance between species and their environments</w:t>
      </w:r>
      <w:r w:rsidR="00DA149B">
        <w:rPr>
          <w:sz w:val="24"/>
        </w:rPr>
        <w:t>.</w:t>
      </w:r>
      <w:r>
        <w:rPr>
          <w:sz w:val="24"/>
        </w:rPr>
        <w:t xml:space="preserve"> It delves into the study of genetics, examining the intricate mechanisms of inheritance and variation that drive the diversity of life</w:t>
      </w:r>
      <w:r w:rsidR="00DA149B">
        <w:rPr>
          <w:sz w:val="24"/>
        </w:rPr>
        <w:t>.</w:t>
      </w:r>
      <w:r>
        <w:rPr>
          <w:sz w:val="24"/>
        </w:rPr>
        <w:t xml:space="preserve"> Biology also investigates the fascinating world of evolution, tracing the remarkable transformations of species over time and revealing the processes that have shaped the natural world as we know it</w:t>
      </w:r>
      <w:r w:rsidR="00DA149B">
        <w:rPr>
          <w:sz w:val="24"/>
        </w:rPr>
        <w:t>.</w:t>
      </w:r>
    </w:p>
    <w:p w:rsidR="00744AE2" w:rsidRDefault="00213AFD">
      <w:r>
        <w:rPr>
          <w:sz w:val="24"/>
        </w:rPr>
        <w:t>Despite the immense progress in understanding biology, countless mysteries remain hidden, enticing scientists and researchers to embark on new discoveries</w:t>
      </w:r>
      <w:r w:rsidR="00DA149B">
        <w:rPr>
          <w:sz w:val="24"/>
        </w:rPr>
        <w:t>.</w:t>
      </w:r>
      <w:r>
        <w:rPr>
          <w:sz w:val="24"/>
        </w:rPr>
        <w:t xml:space="preserve"> The field of biology continues to expand, offering countless opportunities for exploration and innovation, promising to further illuminate the marvels of life and unlock the secrets of our existence</w:t>
      </w:r>
      <w:r w:rsidR="00DA149B">
        <w:rPr>
          <w:sz w:val="24"/>
        </w:rPr>
        <w:t>.</w:t>
      </w:r>
    </w:p>
    <w:p w:rsidR="00744AE2" w:rsidRDefault="00744AE2"/>
    <w:p w:rsidR="00744AE2" w:rsidRDefault="00213AFD">
      <w:r>
        <w:rPr>
          <w:sz w:val="28"/>
        </w:rPr>
        <w:t>Summary</w:t>
      </w:r>
    </w:p>
    <w:p w:rsidR="00744AE2" w:rsidRDefault="00213AFD">
      <w:r>
        <w:t>Biology is the study of life, encompassing the investigation of organisms' structures, functions, adaptations, genetic inheritance, and the intricate relationships within ecosystems</w:t>
      </w:r>
      <w:r w:rsidR="00DA149B">
        <w:t>.</w:t>
      </w:r>
      <w:r>
        <w:t xml:space="preserve"> It unravels the origins, evolution, and cellular processes of living beings, while exploring the delicate balance between species and their environments</w:t>
      </w:r>
      <w:r w:rsidR="00DA149B">
        <w:t>.</w:t>
      </w:r>
      <w:r>
        <w:t xml:space="preserve"> Biology also delves into the fascinating world of genetics and evolution, tracing the remarkable transformations of species over time and revealing the interplay of inheritance and variation that drives life's diversity</w:t>
      </w:r>
      <w:r w:rsidR="00DA149B">
        <w:t>.</w:t>
      </w:r>
      <w:r>
        <w:t xml:space="preserve"> Despite the wealth of knowledge gained, numerous </w:t>
      </w:r>
      <w:r>
        <w:lastRenderedPageBreak/>
        <w:t>mysteries still beckon explorers, propelling the field of biology into an ever-expanding journey of discovery</w:t>
      </w:r>
      <w:r w:rsidR="00DA149B">
        <w:t>.</w:t>
      </w:r>
    </w:p>
    <w:sectPr w:rsidR="00744AE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22211234">
    <w:abstractNumId w:val="8"/>
  </w:num>
  <w:num w:numId="2" w16cid:durableId="1323123651">
    <w:abstractNumId w:val="6"/>
  </w:num>
  <w:num w:numId="3" w16cid:durableId="423502550">
    <w:abstractNumId w:val="5"/>
  </w:num>
  <w:num w:numId="4" w16cid:durableId="1745562509">
    <w:abstractNumId w:val="4"/>
  </w:num>
  <w:num w:numId="5" w16cid:durableId="1737974777">
    <w:abstractNumId w:val="7"/>
  </w:num>
  <w:num w:numId="6" w16cid:durableId="480075228">
    <w:abstractNumId w:val="3"/>
  </w:num>
  <w:num w:numId="7" w16cid:durableId="1642272700">
    <w:abstractNumId w:val="2"/>
  </w:num>
  <w:num w:numId="8" w16cid:durableId="1852259491">
    <w:abstractNumId w:val="1"/>
  </w:num>
  <w:num w:numId="9" w16cid:durableId="7605637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13AFD"/>
    <w:rsid w:val="0029639D"/>
    <w:rsid w:val="00326F90"/>
    <w:rsid w:val="00744AE2"/>
    <w:rsid w:val="00AA1D8D"/>
    <w:rsid w:val="00B47730"/>
    <w:rsid w:val="00CB0664"/>
    <w:rsid w:val="00DA149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337</Words>
  <Characters>1926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2024-02-11T19:41:00Z</dcterms:modified>
  <cp:category/>
</cp:coreProperties>
</file>