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EA7" w:rsidRDefault="000E040C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F93EA7" w:rsidRDefault="000E040C">
      <w:pPr>
        <w:jc w:val="center"/>
      </w:pPr>
      <w:r>
        <w:rPr>
          <w:sz w:val="36"/>
        </w:rPr>
        <w:t>Dr</w:t>
      </w:r>
      <w:r w:rsidR="00625F98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625F98">
        <w:rPr>
          <w:sz w:val="32"/>
        </w:rPr>
        <w:t>.</w:t>
      </w:r>
      <w:r>
        <w:rPr>
          <w:sz w:val="32"/>
        </w:rPr>
        <w:t>org</w:t>
      </w:r>
    </w:p>
    <w:p w:rsidR="00F93EA7" w:rsidRDefault="000E040C">
      <w:r>
        <w:rPr>
          <w:sz w:val="24"/>
        </w:rPr>
        <w:t>Mathematics, a subject often shrouded in mystery and complexity, lies at the heart of our universe</w:t>
      </w:r>
      <w:r w:rsidR="00625F98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t>In the realm of numbers, shapes, and patterns, mathematics reveals the underlying order in chaos</w:t>
      </w:r>
      <w:r w:rsidR="00625F98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t>The study of mathematics not only sharpens our analytical skills but also cultivates critical thinking, problem-solving abilities, and creativity</w:t>
      </w:r>
      <w:r w:rsidR="00625F98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t>Introduction Continued:</w:t>
      </w:r>
    </w:p>
    <w:p w:rsidR="00F93EA7" w:rsidRDefault="000E040C">
      <w:r>
        <w:rPr>
          <w:sz w:val="24"/>
        </w:rPr>
        <w:t>Mathematics is an ever-evolving field, a dynamic landscape where new discoveries are constantly being made</w:t>
      </w:r>
      <w:r w:rsidR="00625F98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t>Throughout history, mathematicians have made remarkable contributions to our understanding of the universe</w:t>
      </w:r>
      <w:r w:rsidR="00625F98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t>The beauty and elegance of mathematics have inspired countless minds, captivating artists, musicians, and scientists alike</w:t>
      </w:r>
      <w:r w:rsidR="00625F98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625F98">
        <w:rPr>
          <w:sz w:val="24"/>
        </w:rPr>
        <w:t>.</w:t>
      </w:r>
    </w:p>
    <w:p w:rsidR="00F93EA7" w:rsidRDefault="000E040C">
      <w:r>
        <w:rPr>
          <w:sz w:val="24"/>
        </w:rPr>
        <w:lastRenderedPageBreak/>
        <w:t>Introduction Concluded:</w:t>
      </w:r>
    </w:p>
    <w:p w:rsidR="00F93EA7" w:rsidRDefault="000E040C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625F98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625F98">
        <w:rPr>
          <w:sz w:val="24"/>
        </w:rPr>
        <w:t>.</w:t>
      </w:r>
    </w:p>
    <w:p w:rsidR="00F93EA7" w:rsidRDefault="00F93EA7"/>
    <w:p w:rsidR="00F93EA7" w:rsidRDefault="000E040C">
      <w:r>
        <w:rPr>
          <w:sz w:val="28"/>
        </w:rPr>
        <w:t>Summary</w:t>
      </w:r>
    </w:p>
    <w:p w:rsidR="00F93EA7" w:rsidRDefault="000E040C">
      <w:r>
        <w:t>Mathematics is a captivating and intricate subject that unveils the hidden patterns and order in our universe</w:t>
      </w:r>
      <w:r w:rsidR="00625F98">
        <w:t>.</w:t>
      </w:r>
      <w:r>
        <w:t xml:space="preserve"> It cultivates analytical thinking, problem-solving abilities, and creativity</w:t>
      </w:r>
      <w:r w:rsidR="00625F98">
        <w:t>.</w:t>
      </w:r>
      <w:r>
        <w:t xml:space="preserve"> Throughout history, mathematical discoveries have revolutionized our understanding of reality and inspired minds across various disciplines</w:t>
      </w:r>
      <w:r w:rsidR="00625F98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625F98">
        <w:t>.</w:t>
      </w:r>
    </w:p>
    <w:sectPr w:rsidR="00F93E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042063">
    <w:abstractNumId w:val="8"/>
  </w:num>
  <w:num w:numId="2" w16cid:durableId="64031502">
    <w:abstractNumId w:val="6"/>
  </w:num>
  <w:num w:numId="3" w16cid:durableId="221059934">
    <w:abstractNumId w:val="5"/>
  </w:num>
  <w:num w:numId="4" w16cid:durableId="903879725">
    <w:abstractNumId w:val="4"/>
  </w:num>
  <w:num w:numId="5" w16cid:durableId="1506748028">
    <w:abstractNumId w:val="7"/>
  </w:num>
  <w:num w:numId="6" w16cid:durableId="1837840041">
    <w:abstractNumId w:val="3"/>
  </w:num>
  <w:num w:numId="7" w16cid:durableId="51119311">
    <w:abstractNumId w:val="2"/>
  </w:num>
  <w:num w:numId="8" w16cid:durableId="1906187008">
    <w:abstractNumId w:val="1"/>
  </w:num>
  <w:num w:numId="9" w16cid:durableId="62863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0C"/>
    <w:rsid w:val="0015074B"/>
    <w:rsid w:val="0029639D"/>
    <w:rsid w:val="00326F90"/>
    <w:rsid w:val="00625F98"/>
    <w:rsid w:val="00AA1D8D"/>
    <w:rsid w:val="00B47730"/>
    <w:rsid w:val="00CB0664"/>
    <w:rsid w:val="00F93E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