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8DB" w:rsidRDefault="003B388A">
      <w:pPr>
        <w:jc w:val="center"/>
      </w:pPr>
      <w:r>
        <w:rPr>
          <w:sz w:val="44"/>
        </w:rPr>
        <w:t>The Evolving Canvas of Life: An Exploration into the Wonders of Biology</w:t>
      </w:r>
    </w:p>
    <w:p w:rsidR="002508DB" w:rsidRDefault="003B388A">
      <w:pPr>
        <w:jc w:val="center"/>
      </w:pPr>
      <w:r>
        <w:rPr>
          <w:sz w:val="36"/>
        </w:rPr>
        <w:t>Ivy Beaumont</w:t>
      </w:r>
      <w:r>
        <w:br/>
      </w:r>
      <w:r>
        <w:rPr>
          <w:sz w:val="32"/>
        </w:rPr>
        <w:t>ivyb27@eschool</w:t>
      </w:r>
      <w:r w:rsidR="00EF229A">
        <w:rPr>
          <w:sz w:val="32"/>
        </w:rPr>
        <w:t>.</w:t>
      </w:r>
      <w:r>
        <w:rPr>
          <w:sz w:val="32"/>
        </w:rPr>
        <w:t>edu</w:t>
      </w:r>
    </w:p>
    <w:p w:rsidR="002508DB" w:rsidRDefault="003B388A">
      <w:r>
        <w:rPr>
          <w:sz w:val="24"/>
        </w:rPr>
        <w:t>Biology, the study of life, unravels the intricate tapestry of living organisms' structures, functions, and diversity</w:t>
      </w:r>
      <w:r w:rsidR="00EF229A">
        <w:rPr>
          <w:sz w:val="24"/>
        </w:rPr>
        <w:t>.</w:t>
      </w:r>
      <w:r>
        <w:rPr>
          <w:sz w:val="24"/>
        </w:rPr>
        <w:t xml:space="preserve"> As aspiring biologists, we embark on an awe-inspiring voyage into a microscopic realm where cells orchestrate intricate processes that lay the foundation for all living things and culminate in the breathtaking complexity of ecosystems</w:t>
      </w:r>
      <w:r w:rsidR="00EF229A">
        <w:rPr>
          <w:sz w:val="24"/>
        </w:rPr>
        <w:t>.</w:t>
      </w:r>
    </w:p>
    <w:p w:rsidR="002508DB" w:rsidRDefault="003B388A">
      <w:r>
        <w:rPr>
          <w:sz w:val="24"/>
        </w:rPr>
        <w:t>Biology is a tapestry of interconnected phenomena, spanning scales, from the molecular intricacies of DNA to the dynamic interactions of ecosystems</w:t>
      </w:r>
      <w:r w:rsidR="00EF229A">
        <w:rPr>
          <w:sz w:val="24"/>
        </w:rPr>
        <w:t>.</w:t>
      </w:r>
      <w:r>
        <w:rPr>
          <w:sz w:val="24"/>
        </w:rPr>
        <w:t xml:space="preserve"> Through this lens, we discern the beauty of life's unity and diversity</w:t>
      </w:r>
      <w:r w:rsidR="00EF229A">
        <w:rPr>
          <w:sz w:val="24"/>
        </w:rPr>
        <w:t>.</w:t>
      </w:r>
      <w:r>
        <w:rPr>
          <w:sz w:val="24"/>
        </w:rPr>
        <w:t xml:space="preserve"> The universality of genetic code unveils the common ancestry of life on Earth</w:t>
      </w:r>
      <w:r w:rsidR="00EF229A">
        <w:rPr>
          <w:sz w:val="24"/>
        </w:rPr>
        <w:t>.</w:t>
      </w:r>
      <w:r>
        <w:rPr>
          <w:sz w:val="24"/>
        </w:rPr>
        <w:t xml:space="preserve"> Yet, each organism displays unique adaptations, a testament to evolution's profound capacity to sculpt life forms in harmony with their environments</w:t>
      </w:r>
      <w:r w:rsidR="00EF229A">
        <w:rPr>
          <w:sz w:val="24"/>
        </w:rPr>
        <w:t>.</w:t>
      </w:r>
    </w:p>
    <w:p w:rsidR="002508DB" w:rsidRDefault="003B388A">
      <w:r>
        <w:rPr>
          <w:sz w:val="24"/>
        </w:rPr>
        <w:t>The journey of biological exploration leads us to marvel at the exquisite adaptations that organisms have evolved, enabling them to thrive in diverse habitats</w:t>
      </w:r>
      <w:r w:rsidR="00EF229A">
        <w:rPr>
          <w:sz w:val="24"/>
        </w:rPr>
        <w:t>.</w:t>
      </w:r>
      <w:r>
        <w:rPr>
          <w:sz w:val="24"/>
        </w:rPr>
        <w:t xml:space="preserve"> From the resilience of extremophiles flourishing in scorching hot springs to the remarkable strategies employed by plants for photosynthesis, biology unveils the astonishing creativity of life's evolutionary dance</w:t>
      </w:r>
      <w:r w:rsidR="00EF229A">
        <w:rPr>
          <w:sz w:val="24"/>
        </w:rPr>
        <w:t>.</w:t>
      </w:r>
    </w:p>
    <w:p w:rsidR="002508DB" w:rsidRDefault="002508DB"/>
    <w:p w:rsidR="002508DB" w:rsidRDefault="003B388A">
      <w:r>
        <w:rPr>
          <w:sz w:val="28"/>
        </w:rPr>
        <w:t>Summary</w:t>
      </w:r>
    </w:p>
    <w:p w:rsidR="002508DB" w:rsidRDefault="003B388A">
      <w:r>
        <w:t>In this essay, we delved into the captivating realm of biology, exploring the intricate symphony of life's processes</w:t>
      </w:r>
      <w:r w:rsidR="00EF229A">
        <w:t>.</w:t>
      </w:r>
      <w:r>
        <w:t xml:space="preserve"> From the microscopic world of cells to the vast expanse of ecosystems, biology reveals the unity and diversity that characterize life on Earth</w:t>
      </w:r>
      <w:r w:rsidR="00EF229A">
        <w:t>.</w:t>
      </w:r>
      <w:r>
        <w:t xml:space="preserve"> We journeyed through evolution's grand narrative, witnessing the remarkable adaptations that organisms have evolved, a testament to the dynamic interaction between life and its environment</w:t>
      </w:r>
      <w:r w:rsidR="00EF229A">
        <w:t>.</w:t>
      </w:r>
      <w:r>
        <w:t xml:space="preserve"> Biology's study expands our understanding of the natural world, inspiring awe and encouraging us to appreciate the delicate balance of life</w:t>
      </w:r>
      <w:r w:rsidR="00EF229A">
        <w:t>.</w:t>
      </w:r>
    </w:p>
    <w:sectPr w:rsidR="002508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0618985">
    <w:abstractNumId w:val="8"/>
  </w:num>
  <w:num w:numId="2" w16cid:durableId="1890720611">
    <w:abstractNumId w:val="6"/>
  </w:num>
  <w:num w:numId="3" w16cid:durableId="1888487188">
    <w:abstractNumId w:val="5"/>
  </w:num>
  <w:num w:numId="4" w16cid:durableId="348684114">
    <w:abstractNumId w:val="4"/>
  </w:num>
  <w:num w:numId="5" w16cid:durableId="1494376046">
    <w:abstractNumId w:val="7"/>
  </w:num>
  <w:num w:numId="6" w16cid:durableId="2032291367">
    <w:abstractNumId w:val="3"/>
  </w:num>
  <w:num w:numId="7" w16cid:durableId="830558622">
    <w:abstractNumId w:val="2"/>
  </w:num>
  <w:num w:numId="8" w16cid:durableId="1721393718">
    <w:abstractNumId w:val="1"/>
  </w:num>
  <w:num w:numId="9" w16cid:durableId="97787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8DB"/>
    <w:rsid w:val="0029639D"/>
    <w:rsid w:val="00326F90"/>
    <w:rsid w:val="003B388A"/>
    <w:rsid w:val="00AA1D8D"/>
    <w:rsid w:val="00B47730"/>
    <w:rsid w:val="00CB0664"/>
    <w:rsid w:val="00EF22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