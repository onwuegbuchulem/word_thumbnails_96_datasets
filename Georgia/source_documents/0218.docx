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3F8" w:rsidRDefault="00D33715">
      <w:pPr>
        <w:jc w:val="center"/>
      </w:pPr>
      <w:r>
        <w:rPr>
          <w:sz w:val="44"/>
        </w:rPr>
        <w:t>Biology: Unveiling the Symphony of Life</w:t>
      </w:r>
    </w:p>
    <w:p w:rsidR="005123F8" w:rsidRDefault="00D33715">
      <w:pPr>
        <w:jc w:val="center"/>
      </w:pPr>
      <w:r>
        <w:rPr>
          <w:sz w:val="36"/>
        </w:rPr>
        <w:t>Dr</w:t>
      </w:r>
      <w:r w:rsidR="006E654B">
        <w:rPr>
          <w:sz w:val="36"/>
        </w:rPr>
        <w:t>.</w:t>
      </w:r>
      <w:r>
        <w:rPr>
          <w:sz w:val="36"/>
        </w:rPr>
        <w:t xml:space="preserve"> Emily Walsh</w:t>
      </w:r>
      <w:r>
        <w:br/>
      </w:r>
      <w:r>
        <w:rPr>
          <w:sz w:val="32"/>
        </w:rPr>
        <w:t>ewalsh@highschooldiscoveries</w:t>
      </w:r>
      <w:r w:rsidR="006E654B">
        <w:rPr>
          <w:sz w:val="32"/>
        </w:rPr>
        <w:t>.</w:t>
      </w:r>
      <w:r>
        <w:rPr>
          <w:sz w:val="32"/>
        </w:rPr>
        <w:t>org</w:t>
      </w:r>
    </w:p>
    <w:p w:rsidR="005123F8" w:rsidRDefault="00D33715">
      <w:r>
        <w:rPr>
          <w:sz w:val="24"/>
        </w:rPr>
        <w:t>In the vast tapestry of our planet, life remains an enigma, a symphony of intricate processes that captivates scientists and inspires artists alike</w:t>
      </w:r>
      <w:r w:rsidR="006E654B">
        <w:rPr>
          <w:sz w:val="24"/>
        </w:rPr>
        <w:t>.</w:t>
      </w:r>
      <w:r>
        <w:rPr>
          <w:sz w:val="24"/>
        </w:rPr>
        <w:t xml:space="preserve"> Like a maestro, Biology orchestrates the symphony of life, conducting the harmonious interactions of cells, organs, and organisms</w:t>
      </w:r>
      <w:r w:rsidR="006E654B">
        <w:rPr>
          <w:sz w:val="24"/>
        </w:rPr>
        <w:t>.</w:t>
      </w:r>
      <w:r>
        <w:rPr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6E654B">
        <w:rPr>
          <w:sz w:val="24"/>
        </w:rPr>
        <w:t>.</w:t>
      </w:r>
      <w:r>
        <w:rPr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6E654B">
        <w:rPr>
          <w:sz w:val="24"/>
        </w:rPr>
        <w:t>.</w:t>
      </w:r>
    </w:p>
    <w:p w:rsidR="005123F8" w:rsidRDefault="00D33715">
      <w:r>
        <w:rPr>
          <w:sz w:val="24"/>
        </w:rPr>
        <w:t>Biology is the scientific study of life</w:t>
      </w:r>
      <w:r w:rsidR="006E654B">
        <w:rPr>
          <w:sz w:val="24"/>
        </w:rPr>
        <w:t>.</w:t>
      </w:r>
      <w:r>
        <w:rPr>
          <w:sz w:val="24"/>
        </w:rPr>
        <w:t xml:space="preserve"> It encompasses the diversity of organisms, their structures, functions, growth, evolution, and interactions with the environment</w:t>
      </w:r>
      <w:r w:rsidR="006E654B">
        <w:rPr>
          <w:sz w:val="24"/>
        </w:rPr>
        <w:t>.</w:t>
      </w:r>
      <w:r>
        <w:rPr>
          <w:sz w:val="24"/>
        </w:rPr>
        <w:t xml:space="preserve"> From the smallest bacterium to the largest whale, Biology investigates the mechanisms that govern life's processes</w:t>
      </w:r>
      <w:r w:rsidR="006E654B">
        <w:rPr>
          <w:sz w:val="24"/>
        </w:rPr>
        <w:t>.</w:t>
      </w:r>
      <w:r>
        <w:rPr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6E654B">
        <w:rPr>
          <w:sz w:val="24"/>
        </w:rPr>
        <w:t>.</w:t>
      </w:r>
      <w:r>
        <w:rPr>
          <w:sz w:val="24"/>
        </w:rPr>
        <w:t xml:space="preserve"> Biology is also crucial for understanding our place in the natural world and addressing global challenges like climate change and biodiversity loss</w:t>
      </w:r>
      <w:r w:rsidR="006E654B">
        <w:rPr>
          <w:sz w:val="24"/>
        </w:rPr>
        <w:t>.</w:t>
      </w:r>
    </w:p>
    <w:p w:rsidR="005123F8" w:rsidRDefault="00D33715">
      <w:r>
        <w:rPr>
          <w:sz w:val="24"/>
        </w:rPr>
        <w:t>As we delve into Biology's mysteries, we embark on a journey of discovery that transcends mere knowledge acquisition</w:t>
      </w:r>
      <w:r w:rsidR="006E654B">
        <w:rPr>
          <w:sz w:val="24"/>
        </w:rPr>
        <w:t>.</w:t>
      </w:r>
      <w:r>
        <w:rPr>
          <w:sz w:val="24"/>
        </w:rPr>
        <w:t xml:space="preserve"> Biology teaches us about resilience, adaptation, and the delicate balance of life</w:t>
      </w:r>
      <w:r w:rsidR="006E654B">
        <w:rPr>
          <w:sz w:val="24"/>
        </w:rPr>
        <w:t>.</w:t>
      </w:r>
      <w:r>
        <w:rPr>
          <w:sz w:val="24"/>
        </w:rPr>
        <w:t xml:space="preserve"> It prompts us to question our assumptions, think critically, and appreciate the elegance and complexity of the natural world</w:t>
      </w:r>
      <w:r w:rsidR="006E654B">
        <w:rPr>
          <w:sz w:val="24"/>
        </w:rPr>
        <w:t>.</w:t>
      </w:r>
      <w:r>
        <w:rPr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6E654B">
        <w:rPr>
          <w:sz w:val="24"/>
        </w:rPr>
        <w:t>.</w:t>
      </w:r>
    </w:p>
    <w:p w:rsidR="005123F8" w:rsidRDefault="005123F8"/>
    <w:p w:rsidR="005123F8" w:rsidRDefault="00D33715">
      <w:r>
        <w:rPr>
          <w:sz w:val="28"/>
        </w:rPr>
        <w:t>Summary</w:t>
      </w:r>
    </w:p>
    <w:p w:rsidR="005123F8" w:rsidRDefault="00D33715">
      <w:r>
        <w:t>Biology, the study of life, is a symphony of interconnected processes that governs the functioning of organisms</w:t>
      </w:r>
      <w:r w:rsidR="006E654B">
        <w:t>.</w:t>
      </w:r>
      <w:r>
        <w:t xml:space="preserve"> It encompasses the diversity of life, from the smallest bacterium to the largest whale</w:t>
      </w:r>
      <w:r w:rsidR="006E654B">
        <w:t>.</w:t>
      </w:r>
      <w:r>
        <w:t xml:space="preserve"> Through Biology, we unravel the mysteries of our existence, from the DNA within our cells to the intricate dance of ecosystems</w:t>
      </w:r>
      <w:r w:rsidR="006E654B">
        <w:t>.</w:t>
      </w:r>
      <w:r>
        <w:t xml:space="preserve"> Biology's exploration goes beyond textbooks; it instills resilience, adaptation, and critical thinking</w:t>
      </w:r>
      <w:r w:rsidR="006E654B">
        <w:t>.</w:t>
      </w:r>
      <w:r>
        <w:t xml:space="preserve"> </w:t>
      </w:r>
      <w:r>
        <w:lastRenderedPageBreak/>
        <w:t>It prompts us to appreciate the elegance of nature and address global challenges</w:t>
      </w:r>
      <w:r w:rsidR="006E654B">
        <w:t>.</w:t>
      </w:r>
      <w:r>
        <w:t xml:space="preserve"> As we continue to unravel the symphony of life, Biology inspires and transforms our understanding of the world and our place within it</w:t>
      </w:r>
      <w:r w:rsidR="006E654B">
        <w:t>.</w:t>
      </w:r>
    </w:p>
    <w:sectPr w:rsidR="005123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926299">
    <w:abstractNumId w:val="8"/>
  </w:num>
  <w:num w:numId="2" w16cid:durableId="729885407">
    <w:abstractNumId w:val="6"/>
  </w:num>
  <w:num w:numId="3" w16cid:durableId="797377833">
    <w:abstractNumId w:val="5"/>
  </w:num>
  <w:num w:numId="4" w16cid:durableId="1339313819">
    <w:abstractNumId w:val="4"/>
  </w:num>
  <w:num w:numId="5" w16cid:durableId="1484925465">
    <w:abstractNumId w:val="7"/>
  </w:num>
  <w:num w:numId="6" w16cid:durableId="673142905">
    <w:abstractNumId w:val="3"/>
  </w:num>
  <w:num w:numId="7" w16cid:durableId="1596355694">
    <w:abstractNumId w:val="2"/>
  </w:num>
  <w:num w:numId="8" w16cid:durableId="1859006352">
    <w:abstractNumId w:val="1"/>
  </w:num>
  <w:num w:numId="9" w16cid:durableId="105199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3F8"/>
    <w:rsid w:val="006E654B"/>
    <w:rsid w:val="00AA1D8D"/>
    <w:rsid w:val="00B47730"/>
    <w:rsid w:val="00CB0664"/>
    <w:rsid w:val="00D337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