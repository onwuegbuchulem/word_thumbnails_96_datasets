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2798" w:rsidRDefault="0070602D">
      <w:pPr>
        <w:jc w:val="center"/>
      </w:pPr>
      <w:r>
        <w:rPr>
          <w:sz w:val="44"/>
        </w:rPr>
        <w:t>Mathematics: The Language of the Universe</w:t>
      </w:r>
    </w:p>
    <w:p w:rsidR="00AF2798" w:rsidRDefault="0070602D">
      <w:pPr>
        <w:jc w:val="center"/>
      </w:pPr>
      <w:r>
        <w:rPr>
          <w:sz w:val="36"/>
        </w:rPr>
        <w:t>Alexander Wright</w:t>
      </w:r>
      <w:r>
        <w:br/>
      </w:r>
      <w:r>
        <w:rPr>
          <w:sz w:val="32"/>
        </w:rPr>
        <w:t>at</w:t>
      </w:r>
    </w:p>
    <w:p w:rsidR="00AF2798" w:rsidRDefault="0070602D">
      <w:r>
        <w:rPr>
          <w:sz w:val="24"/>
        </w:rPr>
        <w:t>Bathed in the soft glow of dawn, the cosmos awakens, its celestial tapestry woven with mathematical precision</w:t>
      </w:r>
      <w:r w:rsidR="004674D5">
        <w:rPr>
          <w:sz w:val="24"/>
        </w:rPr>
        <w:t>.</w:t>
      </w:r>
      <w:r>
        <w:rPr>
          <w:sz w:val="24"/>
        </w:rPr>
        <w:t xml:space="preserve"> From the grand ballet of planets to the symphony of atoms, the universe hums with the language of mathematics</w:t>
      </w:r>
      <w:r w:rsidR="004674D5">
        <w:rPr>
          <w:sz w:val="24"/>
        </w:rPr>
        <w:t>.</w:t>
      </w:r>
      <w:r>
        <w:rPr>
          <w:sz w:val="24"/>
        </w:rPr>
        <w:t xml:space="preserve"> Mathematics, the enduring pursuit of patterns and relationships, unveils the enigmatic mysteries of our world, revealing order amidst chaos</w:t>
      </w:r>
      <w:r w:rsidR="004674D5">
        <w:rPr>
          <w:sz w:val="24"/>
        </w:rPr>
        <w:t>.</w:t>
      </w:r>
      <w:r>
        <w:rPr>
          <w:sz w:val="24"/>
        </w:rPr>
        <w:t xml:space="preserve"> In the quest for knowledge, mathematics serves as a beacon, guiding us towards a deeper comprehension of the universe's fabric</w:t>
      </w:r>
      <w:r w:rsidR="004674D5">
        <w:rPr>
          <w:sz w:val="24"/>
        </w:rPr>
        <w:t>.</w:t>
      </w:r>
    </w:p>
    <w:p w:rsidR="00AF2798" w:rsidRDefault="0070602D">
      <w:r>
        <w:rPr>
          <w:sz w:val="24"/>
        </w:rPr>
        <w:t>Mathematics permeates every aspect of our existence, like an invisible thread connecting the vast expanse of the cosmos to the intricate workings of our own minds</w:t>
      </w:r>
      <w:r w:rsidR="004674D5">
        <w:rPr>
          <w:sz w:val="24"/>
        </w:rPr>
        <w:t>.</w:t>
      </w:r>
      <w:r>
        <w:rPr>
          <w:sz w:val="24"/>
        </w:rPr>
        <w:t xml:space="preserve"> It is the language through which the universe communicates its deepest secrets, the Rosetta Stone unlocking the enigmatic code that underpins reality</w:t>
      </w:r>
      <w:r w:rsidR="004674D5">
        <w:rPr>
          <w:sz w:val="24"/>
        </w:rPr>
        <w:t>.</w:t>
      </w:r>
      <w:r>
        <w:rPr>
          <w:sz w:val="24"/>
        </w:rPr>
        <w:t xml:space="preserve"> Whether navigating the labyrinthine paths of quantum mechanics or mapping the intricate circuitry of the human brain, mathematics provides a roadmap, guiding us towards enlightenment</w:t>
      </w:r>
      <w:r w:rsidR="004674D5">
        <w:rPr>
          <w:sz w:val="24"/>
        </w:rPr>
        <w:t>.</w:t>
      </w:r>
    </w:p>
    <w:p w:rsidR="00AF2798" w:rsidRDefault="0070602D">
      <w:r>
        <w:rPr>
          <w:sz w:val="24"/>
        </w:rPr>
        <w:t>The study of mathematics is not merely an intellectual pursuit; it is an act of liberation</w:t>
      </w:r>
      <w:r w:rsidR="004674D5">
        <w:rPr>
          <w:sz w:val="24"/>
        </w:rPr>
        <w:t>.</w:t>
      </w:r>
      <w:r>
        <w:rPr>
          <w:sz w:val="24"/>
        </w:rPr>
        <w:t xml:space="preserve"> It frees the mind from the shackles of ignorance, empowering us to transcend the boundaries of intuition and explore the unexplored realms of knowledge</w:t>
      </w:r>
      <w:r w:rsidR="004674D5">
        <w:rPr>
          <w:sz w:val="24"/>
        </w:rPr>
        <w:t>.</w:t>
      </w:r>
      <w:r>
        <w:rPr>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4674D5">
        <w:rPr>
          <w:sz w:val="24"/>
        </w:rPr>
        <w:t>.</w:t>
      </w:r>
    </w:p>
    <w:p w:rsidR="00AF2798" w:rsidRDefault="00AF2798"/>
    <w:p w:rsidR="00AF2798" w:rsidRDefault="0070602D">
      <w:r>
        <w:rPr>
          <w:sz w:val="28"/>
        </w:rPr>
        <w:t>Summary</w:t>
      </w:r>
    </w:p>
    <w:p w:rsidR="00AF2798" w:rsidRDefault="0070602D">
      <w:r>
        <w:t>Mathematics, the language of the universe, is a powerful tool that unveils the enigmatic mysteries of the world and guides us towards a deeper understanding of reality</w:t>
      </w:r>
      <w:r w:rsidR="004674D5">
        <w:t>.</w:t>
      </w:r>
      <w:r>
        <w:t xml:space="preserve"> The study of mathematics is not only an intellectual pursuit but also an act of liberation, empowering individuals with the skills of logical reasoning, critical analysis, and creative problem-solving</w:t>
      </w:r>
      <w:r w:rsidR="004674D5">
        <w:t>.</w:t>
      </w:r>
      <w:r>
        <w:t xml:space="preserve"> Mathematics permeates every aspect of our existence, from the grand ballet of planets to the intricate workings of the human brain, providing a roadmap to unlock the secrets of the universe</w:t>
      </w:r>
      <w:r w:rsidR="004674D5">
        <w:t>.</w:t>
      </w:r>
    </w:p>
    <w:sectPr w:rsidR="00AF2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0043191">
    <w:abstractNumId w:val="8"/>
  </w:num>
  <w:num w:numId="2" w16cid:durableId="1903826449">
    <w:abstractNumId w:val="6"/>
  </w:num>
  <w:num w:numId="3" w16cid:durableId="1618637146">
    <w:abstractNumId w:val="5"/>
  </w:num>
  <w:num w:numId="4" w16cid:durableId="1546789828">
    <w:abstractNumId w:val="4"/>
  </w:num>
  <w:num w:numId="5" w16cid:durableId="528690545">
    <w:abstractNumId w:val="7"/>
  </w:num>
  <w:num w:numId="6" w16cid:durableId="1780637440">
    <w:abstractNumId w:val="3"/>
  </w:num>
  <w:num w:numId="7" w16cid:durableId="537935539">
    <w:abstractNumId w:val="2"/>
  </w:num>
  <w:num w:numId="8" w16cid:durableId="814224314">
    <w:abstractNumId w:val="1"/>
  </w:num>
  <w:num w:numId="9" w16cid:durableId="48320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74D5"/>
    <w:rsid w:val="0070602D"/>
    <w:rsid w:val="00AA1D8D"/>
    <w:rsid w:val="00AF279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