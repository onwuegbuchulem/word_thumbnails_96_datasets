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7E0" w:rsidRDefault="00376093">
      <w:pPr>
        <w:jc w:val="center"/>
      </w:pPr>
      <w:r>
        <w:rPr>
          <w:sz w:val="44"/>
        </w:rPr>
        <w:t>Exploring the Marvels of the Human Body: An Immersive Journey into Biology's Wonders</w:t>
      </w:r>
    </w:p>
    <w:p w:rsidR="00E667E0" w:rsidRDefault="00376093">
      <w:pPr>
        <w:jc w:val="center"/>
      </w:pPr>
      <w:r>
        <w:rPr>
          <w:sz w:val="36"/>
        </w:rPr>
        <w:t>Mark Lawson</w:t>
      </w:r>
      <w:r>
        <w:br/>
      </w:r>
      <w:r>
        <w:rPr>
          <w:sz w:val="32"/>
        </w:rPr>
        <w:t>mark</w:t>
      </w:r>
      <w:r w:rsidR="00F45507">
        <w:rPr>
          <w:sz w:val="32"/>
        </w:rPr>
        <w:t>.</w:t>
      </w:r>
      <w:r>
        <w:rPr>
          <w:sz w:val="32"/>
        </w:rPr>
        <w:t>lawson@educationalhaven</w:t>
      </w:r>
      <w:r w:rsidR="00F45507">
        <w:rPr>
          <w:sz w:val="32"/>
        </w:rPr>
        <w:t>.</w:t>
      </w:r>
      <w:r>
        <w:rPr>
          <w:sz w:val="32"/>
        </w:rPr>
        <w:t>org</w:t>
      </w:r>
    </w:p>
    <w:p w:rsidR="00E667E0" w:rsidRDefault="00376093">
      <w:r>
        <w:rPr>
          <w:sz w:val="24"/>
        </w:rPr>
        <w:t>Biology, a realm of astounding complexities and awe-inspiring discoveries, unveils the intricacies of life on our planet</w:t>
      </w:r>
      <w:r w:rsidR="00F45507">
        <w:rPr>
          <w:sz w:val="24"/>
        </w:rPr>
        <w:t>.</w:t>
      </w:r>
      <w:r>
        <w:rPr>
          <w:sz w:val="24"/>
        </w:rPr>
        <w:t xml:space="preserve"> It weaves together the tapestry of living organisms, unlocking their secrets and revealing the marvels of existence</w:t>
      </w:r>
      <w:r w:rsidR="00F45507">
        <w:rPr>
          <w:sz w:val="24"/>
        </w:rPr>
        <w:t>.</w:t>
      </w:r>
      <w:r>
        <w:rPr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F45507">
        <w:rPr>
          <w:sz w:val="24"/>
        </w:rPr>
        <w:t>.</w:t>
      </w:r>
    </w:p>
    <w:p w:rsidR="00E667E0" w:rsidRDefault="00376093">
      <w:r>
        <w:rPr>
          <w:sz w:val="24"/>
        </w:rPr>
        <w:t>Biology's profound impact extends beyond mere scientific knowledge; it enriches our understanding of ourselves, our place in the universe, and our interconnectedness with all living beings</w:t>
      </w:r>
      <w:r w:rsidR="00F45507">
        <w:rPr>
          <w:sz w:val="24"/>
        </w:rPr>
        <w:t>.</w:t>
      </w:r>
      <w:r>
        <w:rPr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F45507">
        <w:rPr>
          <w:sz w:val="24"/>
        </w:rPr>
        <w:t>.</w:t>
      </w:r>
    </w:p>
    <w:p w:rsidR="00E667E0" w:rsidRDefault="00376093">
      <w:r>
        <w:rPr>
          <w:sz w:val="24"/>
        </w:rPr>
        <w:t>Our exploration of biology unveils the harmony of life's processes, akin to a captivating quantum dance</w:t>
      </w:r>
      <w:r w:rsidR="00F45507">
        <w:rPr>
          <w:sz w:val="24"/>
        </w:rPr>
        <w:t>.</w:t>
      </w:r>
      <w:r>
        <w:rPr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F45507">
        <w:rPr>
          <w:sz w:val="24"/>
        </w:rPr>
        <w:t>.</w:t>
      </w:r>
      <w:r>
        <w:rPr>
          <w:sz w:val="24"/>
        </w:rPr>
        <w:t xml:space="preserve"> Each revelation, each puzzle solved, propels us further into the depths of this magnificent science</w:t>
      </w:r>
      <w:r w:rsidR="00F45507">
        <w:rPr>
          <w:sz w:val="24"/>
        </w:rPr>
        <w:t>.</w:t>
      </w:r>
    </w:p>
    <w:p w:rsidR="00E667E0" w:rsidRDefault="00E667E0"/>
    <w:p w:rsidR="00E667E0" w:rsidRDefault="00376093">
      <w:r>
        <w:rPr>
          <w:sz w:val="28"/>
        </w:rPr>
        <w:t>Summary</w:t>
      </w:r>
    </w:p>
    <w:p w:rsidR="00E667E0" w:rsidRDefault="00376093">
      <w:r>
        <w:t>Biology unveils the astounding complexities and awe-inspiring discoveries hidden within the realm of life on Earth</w:t>
      </w:r>
      <w:r w:rsidR="00F45507">
        <w:t>.</w:t>
      </w:r>
      <w:r>
        <w:t xml:space="preserve"> It invites us to explore the intricacies of living organisms, unraveling the marvels of existence</w:t>
      </w:r>
      <w:r w:rsidR="00F45507">
        <w:t>.</w:t>
      </w:r>
      <w:r>
        <w:t xml:space="preserve"> Biology's impact extends beyond scientific knowledge, enriching our understanding of ourselves, our place in the universe, and our interconnectedness with all living beings</w:t>
      </w:r>
      <w:r w:rsidR="00F45507">
        <w:t>.</w:t>
      </w:r>
      <w:r>
        <w:t xml:space="preserve"> Through its revelations, biology evokes a sense of awe and wonder, propelling us further into the depths of this magnificent science</w:t>
      </w:r>
      <w:r w:rsidR="00F45507">
        <w:t>.</w:t>
      </w:r>
    </w:p>
    <w:sectPr w:rsidR="00E667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16909">
    <w:abstractNumId w:val="8"/>
  </w:num>
  <w:num w:numId="2" w16cid:durableId="1290477475">
    <w:abstractNumId w:val="6"/>
  </w:num>
  <w:num w:numId="3" w16cid:durableId="1136607979">
    <w:abstractNumId w:val="5"/>
  </w:num>
  <w:num w:numId="4" w16cid:durableId="2068722472">
    <w:abstractNumId w:val="4"/>
  </w:num>
  <w:num w:numId="5" w16cid:durableId="1469202577">
    <w:abstractNumId w:val="7"/>
  </w:num>
  <w:num w:numId="6" w16cid:durableId="485706050">
    <w:abstractNumId w:val="3"/>
  </w:num>
  <w:num w:numId="7" w16cid:durableId="1651203260">
    <w:abstractNumId w:val="2"/>
  </w:num>
  <w:num w:numId="8" w16cid:durableId="1398430397">
    <w:abstractNumId w:val="1"/>
  </w:num>
  <w:num w:numId="9" w16cid:durableId="82216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093"/>
    <w:rsid w:val="00AA1D8D"/>
    <w:rsid w:val="00B47730"/>
    <w:rsid w:val="00CB0664"/>
    <w:rsid w:val="00E667E0"/>
    <w:rsid w:val="00F455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