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3AF3" w:rsidRDefault="003C5F91">
      <w:pPr>
        <w:jc w:val="center"/>
      </w:pPr>
      <w:r>
        <w:rPr>
          <w:sz w:val="44"/>
        </w:rPr>
        <w:t>The Symphony of Harmony: Exploring the Unity of Medicine and Music</w:t>
      </w:r>
    </w:p>
    <w:p w:rsidR="007A3AF3" w:rsidRDefault="003C5F91">
      <w:pPr>
        <w:jc w:val="center"/>
      </w:pPr>
      <w:r>
        <w:rPr>
          <w:sz w:val="36"/>
        </w:rPr>
        <w:t>Olivia Brown</w:t>
      </w:r>
      <w:r>
        <w:br/>
      </w:r>
      <w:r>
        <w:rPr>
          <w:sz w:val="32"/>
        </w:rPr>
        <w:t>olivia</w:t>
      </w:r>
      <w:r w:rsidR="00465F1F">
        <w:rPr>
          <w:sz w:val="32"/>
        </w:rPr>
        <w:t>.</w:t>
      </w:r>
      <w:r>
        <w:rPr>
          <w:sz w:val="32"/>
        </w:rPr>
        <w:t>brown@schooldistrict</w:t>
      </w:r>
      <w:r w:rsidR="00465F1F">
        <w:rPr>
          <w:sz w:val="32"/>
        </w:rPr>
        <w:t>.</w:t>
      </w:r>
      <w:r>
        <w:rPr>
          <w:sz w:val="32"/>
        </w:rPr>
        <w:t>org</w:t>
      </w:r>
    </w:p>
    <w:p w:rsidR="007A3AF3" w:rsidRDefault="003C5F91">
      <w:r>
        <w:rPr>
          <w:sz w:val="24"/>
        </w:rPr>
        <w:t>Across the grand expanse of human history, music and healing have coexisted with an almost mystical kinship</w:t>
      </w:r>
      <w:r w:rsidR="00465F1F">
        <w:rPr>
          <w:sz w:val="24"/>
        </w:rPr>
        <w:t>.</w:t>
      </w:r>
      <w:r>
        <w:rPr>
          <w:sz w:val="24"/>
        </w:rPr>
        <w:t xml:space="preserve"> The ancient Greeks saw harmony in music and medicine as two sides of the same coin</w:t>
      </w:r>
      <w:r w:rsidR="00465F1F">
        <w:rPr>
          <w:sz w:val="24"/>
        </w:rPr>
        <w:t>.</w:t>
      </w:r>
      <w:r>
        <w:rPr>
          <w:sz w:val="24"/>
        </w:rPr>
        <w:t xml:space="preserve"> In fact, the word "pharmacy" originates from the Greek word "pharmakon," meaning both "medicine" and "poison</w:t>
      </w:r>
      <w:r w:rsidR="00465F1F">
        <w:rPr>
          <w:sz w:val="24"/>
        </w:rPr>
        <w:t>.</w:t>
      </w:r>
      <w:r>
        <w:rPr>
          <w:sz w:val="24"/>
        </w:rPr>
        <w:t>" Music's ability to soothe our souls and heal our injuries has found attestation through centuries of anecdotal and clinical evidence</w:t>
      </w:r>
      <w:r w:rsidR="00465F1F">
        <w:rPr>
          <w:sz w:val="24"/>
        </w:rPr>
        <w:t>.</w:t>
      </w:r>
    </w:p>
    <w:p w:rsidR="007A3AF3" w:rsidRDefault="003C5F91">
      <w:r>
        <w:rPr>
          <w:sz w:val="24"/>
        </w:rPr>
        <w:t>Recent scientific studies unveil intricate connections between music and medicine</w:t>
      </w:r>
      <w:r w:rsidR="00465F1F">
        <w:rPr>
          <w:sz w:val="24"/>
        </w:rPr>
        <w:t>.</w:t>
      </w:r>
      <w:r>
        <w:rPr>
          <w:sz w:val="24"/>
        </w:rPr>
        <w:t xml:space="preserve"> Music triggers hormonal reactions that reduce stress and anxiety, alleviate pain perception, enhance immune function, accelerate wound healing, and lower blood pressure</w:t>
      </w:r>
      <w:r w:rsidR="00465F1F">
        <w:rPr>
          <w:sz w:val="24"/>
        </w:rPr>
        <w:t>.</w:t>
      </w:r>
      <w:r>
        <w:rPr>
          <w:sz w:val="24"/>
        </w:rPr>
        <w:t xml:space="preserve"> For instance, a study published in the journal "PLOS One" revealed that listening to 30 minutes of relaxing music can reduce pain perception by up to 20%</w:t>
      </w:r>
      <w:r w:rsidR="00465F1F">
        <w:rPr>
          <w:sz w:val="24"/>
        </w:rPr>
        <w:t>.</w:t>
      </w:r>
      <w:r>
        <w:rPr>
          <w:sz w:val="24"/>
        </w:rPr>
        <w:t xml:space="preserve"> Moreover, another study published in "The Lancet" demonstrated that music therapy reduces anxiety and improves the effectiveness of medications in cancer patients undergoing chemotherapy</w:t>
      </w:r>
      <w:r w:rsidR="00465F1F">
        <w:rPr>
          <w:sz w:val="24"/>
        </w:rPr>
        <w:t>.</w:t>
      </w:r>
    </w:p>
    <w:p w:rsidR="007A3AF3" w:rsidRDefault="003C5F91">
      <w:r>
        <w:rPr>
          <w:sz w:val="24"/>
        </w:rPr>
        <w:t>Music's rhythms, melodies, and harmonies resonate deeply within our bodies, reaching and mending our very core</w:t>
      </w:r>
      <w:r w:rsidR="00465F1F">
        <w:rPr>
          <w:sz w:val="24"/>
        </w:rPr>
        <w:t>.</w:t>
      </w:r>
      <w:r>
        <w:rPr>
          <w:sz w:val="24"/>
        </w:rPr>
        <w:t xml:space="preserve"> The human heartbeat, the tempo of our breath, and the undulation of brainwaves all have a rhythmic nature</w:t>
      </w:r>
      <w:r w:rsidR="00465F1F">
        <w:rPr>
          <w:sz w:val="24"/>
        </w:rPr>
        <w:t>.</w:t>
      </w:r>
      <w:r>
        <w:rPr>
          <w:sz w:val="24"/>
        </w:rPr>
        <w:t xml:space="preserve"> Listening to music primes us to attune to these often ignored rhythms, fostering a sense of mindfulness and harmony in conjunction with our own collective physical and emotional energies</w:t>
      </w:r>
      <w:r w:rsidR="00465F1F">
        <w:rPr>
          <w:sz w:val="24"/>
        </w:rPr>
        <w:t>.</w:t>
      </w:r>
    </w:p>
    <w:p w:rsidR="007A3AF3" w:rsidRDefault="007A3AF3"/>
    <w:p w:rsidR="007A3AF3" w:rsidRDefault="003C5F91">
      <w:r>
        <w:rPr>
          <w:sz w:val="28"/>
        </w:rPr>
        <w:t>Summary</w:t>
      </w:r>
    </w:p>
    <w:p w:rsidR="007A3AF3" w:rsidRDefault="003C5F91">
      <w:r>
        <w:t>The unity of music and medicine is a tapestry we are only beginning to unravel</w:t>
      </w:r>
      <w:r w:rsidR="00465F1F">
        <w:t>.</w:t>
      </w:r>
      <w:r>
        <w:t xml:space="preserve"> Music can heal and bring solace, reduce stress, lessen pain, and promote general well-being</w:t>
      </w:r>
      <w:r w:rsidR="00465F1F">
        <w:t>.</w:t>
      </w:r>
      <w:r>
        <w:t xml:space="preserve"> Both have an enduring capacity to heal and rejuvenate</w:t>
      </w:r>
      <w:r w:rsidR="00465F1F">
        <w:t>.</w:t>
      </w:r>
      <w:r>
        <w:t xml:space="preserve"> Their combined potency is comparable to that of a symphony, a healing symphony bringing renewed vitality to our lives</w:t>
      </w:r>
      <w:r w:rsidR="00465F1F">
        <w:t>.</w:t>
      </w:r>
      <w:r>
        <w:t xml:space="preserve"> Music therapy is a discipline worth exploring further</w:t>
      </w:r>
      <w:r w:rsidR="00465F1F">
        <w:t>.</w:t>
      </w:r>
      <w:r>
        <w:t xml:space="preserve"> As we delve deeper into the intricate interdependence of music and medicine, we unearth a symphony where they harmonize to bolster human resilience, aiding us to traverse the journey of life with greater wellness and peace</w:t>
      </w:r>
      <w:r w:rsidR="00465F1F">
        <w:t>.</w:t>
      </w:r>
    </w:p>
    <w:sectPr w:rsidR="007A3A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1100287">
    <w:abstractNumId w:val="8"/>
  </w:num>
  <w:num w:numId="2" w16cid:durableId="573903574">
    <w:abstractNumId w:val="6"/>
  </w:num>
  <w:num w:numId="3" w16cid:durableId="1227955206">
    <w:abstractNumId w:val="5"/>
  </w:num>
  <w:num w:numId="4" w16cid:durableId="419647188">
    <w:abstractNumId w:val="4"/>
  </w:num>
  <w:num w:numId="5" w16cid:durableId="350450341">
    <w:abstractNumId w:val="7"/>
  </w:num>
  <w:num w:numId="6" w16cid:durableId="1825855219">
    <w:abstractNumId w:val="3"/>
  </w:num>
  <w:num w:numId="7" w16cid:durableId="353578689">
    <w:abstractNumId w:val="2"/>
  </w:num>
  <w:num w:numId="8" w16cid:durableId="591162726">
    <w:abstractNumId w:val="1"/>
  </w:num>
  <w:num w:numId="9" w16cid:durableId="1514763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5F91"/>
    <w:rsid w:val="00465F1F"/>
    <w:rsid w:val="007A3AF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2024-02-11T19:41:00Z</dcterms:modified>
  <cp:category/>
</cp:coreProperties>
</file>