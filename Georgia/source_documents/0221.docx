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09A8" w:rsidRDefault="00AE4095">
      <w:pPr>
        <w:jc w:val="center"/>
      </w:pPr>
      <w:r>
        <w:rPr>
          <w:sz w:val="44"/>
        </w:rPr>
        <w:t>Biology: Exploring the Wonders of Life</w:t>
      </w:r>
    </w:p>
    <w:p w:rsidR="000209A8" w:rsidRDefault="00AE4095">
      <w:pPr>
        <w:jc w:val="center"/>
      </w:pPr>
      <w:r>
        <w:rPr>
          <w:sz w:val="36"/>
        </w:rPr>
        <w:t>Helen Robertson</w:t>
      </w:r>
      <w:r>
        <w:br/>
      </w:r>
      <w:r>
        <w:rPr>
          <w:sz w:val="32"/>
        </w:rPr>
        <w:t>helenrobertson@edunet</w:t>
      </w:r>
      <w:r w:rsidR="007E341F">
        <w:rPr>
          <w:sz w:val="32"/>
        </w:rPr>
        <w:t>.</w:t>
      </w:r>
      <w:r>
        <w:rPr>
          <w:sz w:val="32"/>
        </w:rPr>
        <w:t>org</w:t>
      </w:r>
    </w:p>
    <w:p w:rsidR="000209A8" w:rsidRDefault="00AE4095">
      <w:r>
        <w:rPr>
          <w:sz w:val="24"/>
        </w:rPr>
        <w:t>Our world teems with an astounding array of life, from the tiniest microbes to the majestic blue whales that grace our oceans</w:t>
      </w:r>
      <w:r w:rsidR="007E341F">
        <w:rPr>
          <w:sz w:val="24"/>
        </w:rPr>
        <w:t>.</w:t>
      </w:r>
      <w:r>
        <w:rPr>
          <w:sz w:val="24"/>
        </w:rPr>
        <w:t xml:space="preserve"> This captivating tapestry of living organisms, known as biodiversity, holds immense significance for our survival and well-being</w:t>
      </w:r>
      <w:r w:rsidR="007E341F">
        <w:rPr>
          <w:sz w:val="24"/>
        </w:rPr>
        <w:t>.</w:t>
      </w:r>
      <w:r>
        <w:rPr>
          <w:sz w:val="24"/>
        </w:rPr>
        <w:t xml:space="preserve"> Biology, the study of life, unveils the intricate workings of these organisms, delving into their structure, function, growth, and evolution</w:t>
      </w:r>
      <w:r w:rsidR="007E341F">
        <w:rPr>
          <w:sz w:val="24"/>
        </w:rPr>
        <w:t>.</w:t>
      </w:r>
      <w:r>
        <w:rPr>
          <w:sz w:val="24"/>
        </w:rPr>
        <w:t xml:space="preserve"> This exploration guides us toward comprehending the beauty and complexity of the natural world</w:t>
      </w:r>
      <w:r w:rsidR="007E341F">
        <w:rPr>
          <w:sz w:val="24"/>
        </w:rPr>
        <w:t>.</w:t>
      </w:r>
    </w:p>
    <w:p w:rsidR="000209A8" w:rsidRDefault="00AE4095">
      <w:r>
        <w:rPr>
          <w:sz w:val="24"/>
        </w:rPr>
        <w:t>Biology is a captivating subject that probes the mechanisms underlying the diversity of life</w:t>
      </w:r>
      <w:r w:rsidR="007E341F">
        <w:rPr>
          <w:sz w:val="24"/>
        </w:rPr>
        <w:t>.</w:t>
      </w:r>
      <w:r>
        <w:rPr>
          <w:sz w:val="24"/>
        </w:rPr>
        <w:t xml:space="preserve"> This includes understanding the structure and function of cells, the basic unit of life, and how they work together to form tissues, organs, and organ systems in complex organisms</w:t>
      </w:r>
      <w:r w:rsidR="007E341F">
        <w:rPr>
          <w:sz w:val="24"/>
        </w:rPr>
        <w:t>.</w:t>
      </w:r>
      <w:r>
        <w:rPr>
          <w:sz w:val="24"/>
        </w:rPr>
        <w:t xml:space="preserve"> Biology also examines how organisms interact with their environment, revealing their fascinating adaptations and ecological relationships</w:t>
      </w:r>
      <w:r w:rsidR="007E341F">
        <w:rPr>
          <w:sz w:val="24"/>
        </w:rPr>
        <w:t>.</w:t>
      </w:r>
    </w:p>
    <w:p w:rsidR="000209A8" w:rsidRDefault="00AE4095">
      <w:r>
        <w:rPr>
          <w:sz w:val="24"/>
        </w:rPr>
        <w:t>From the grandeur of a towering forest ecosystem to the microscopic world of bacteria, biology unravels the interconnectedness of all living things</w:t>
      </w:r>
      <w:r w:rsidR="007E341F">
        <w:rPr>
          <w:sz w:val="24"/>
        </w:rPr>
        <w:t>.</w:t>
      </w:r>
      <w:r>
        <w:rPr>
          <w:sz w:val="24"/>
        </w:rPr>
        <w:t xml:space="preserve"> It elucidates the fundamental principles governing reproduction, genetics, and evolution, providing insights into the origin and diversification of life on Earth</w:t>
      </w:r>
      <w:r w:rsidR="007E341F">
        <w:rPr>
          <w:sz w:val="24"/>
        </w:rPr>
        <w:t>.</w:t>
      </w:r>
      <w:r>
        <w:rPr>
          <w:sz w:val="24"/>
        </w:rPr>
        <w:t xml:space="preserve"> Understanding biology equips us with the knowledge to appreciate the fragility of our planet and the importance of preserving its biodiversity</w:t>
      </w:r>
      <w:r w:rsidR="007E341F">
        <w:rPr>
          <w:sz w:val="24"/>
        </w:rPr>
        <w:t>.</w:t>
      </w:r>
    </w:p>
    <w:p w:rsidR="000209A8" w:rsidRDefault="000209A8"/>
    <w:p w:rsidR="000209A8" w:rsidRDefault="00AE4095">
      <w:r>
        <w:rPr>
          <w:sz w:val="28"/>
        </w:rPr>
        <w:t>Summary</w:t>
      </w:r>
    </w:p>
    <w:p w:rsidR="000209A8" w:rsidRDefault="00AE4095">
      <w:r>
        <w:t>Biology, the study of life, unveils the intricate workings of living organisms, from the microscopic to the majestic</w:t>
      </w:r>
      <w:r w:rsidR="007E341F">
        <w:t>.</w:t>
      </w:r>
      <w:r>
        <w:t xml:space="preserve"> It delves into their structure, function, growth, and evolution, revealing the captivating tapestry of biodiversity that sustains our world</w:t>
      </w:r>
      <w:r w:rsidR="007E341F">
        <w:t>.</w:t>
      </w:r>
      <w:r>
        <w:t xml:space="preserve"> Through its examination of cells, organisms, and their interactions with the environment, biology equips us with an understanding of the fundamental principles of life, guiding us toward appreciating the interconnectedness of all living things and the importance of preserving our planet's biodiversity</w:t>
      </w:r>
      <w:r w:rsidR="007E341F">
        <w:t>.</w:t>
      </w:r>
    </w:p>
    <w:sectPr w:rsidR="000209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5662776">
    <w:abstractNumId w:val="8"/>
  </w:num>
  <w:num w:numId="2" w16cid:durableId="2124033007">
    <w:abstractNumId w:val="6"/>
  </w:num>
  <w:num w:numId="3" w16cid:durableId="357393271">
    <w:abstractNumId w:val="5"/>
  </w:num>
  <w:num w:numId="4" w16cid:durableId="1889147128">
    <w:abstractNumId w:val="4"/>
  </w:num>
  <w:num w:numId="5" w16cid:durableId="1908302917">
    <w:abstractNumId w:val="7"/>
  </w:num>
  <w:num w:numId="6" w16cid:durableId="159778889">
    <w:abstractNumId w:val="3"/>
  </w:num>
  <w:num w:numId="7" w16cid:durableId="2074810147">
    <w:abstractNumId w:val="2"/>
  </w:num>
  <w:num w:numId="8" w16cid:durableId="343551429">
    <w:abstractNumId w:val="1"/>
  </w:num>
  <w:num w:numId="9" w16cid:durableId="138884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9A8"/>
    <w:rsid w:val="00034616"/>
    <w:rsid w:val="0006063C"/>
    <w:rsid w:val="0015074B"/>
    <w:rsid w:val="0029639D"/>
    <w:rsid w:val="00326F90"/>
    <w:rsid w:val="007E341F"/>
    <w:rsid w:val="00AA1D8D"/>
    <w:rsid w:val="00AE409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