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055" w:rsidRDefault="00D21D78">
      <w:pPr>
        <w:jc w:val="center"/>
      </w:pPr>
      <w:r>
        <w:rPr>
          <w:sz w:val="44"/>
        </w:rPr>
        <w:t>Chemistry - The Magical Symphony of Elements</w:t>
      </w:r>
    </w:p>
    <w:p w:rsidR="00434055" w:rsidRDefault="00D21D78">
      <w:pPr>
        <w:jc w:val="center"/>
      </w:pPr>
      <w:r>
        <w:rPr>
          <w:sz w:val="36"/>
        </w:rPr>
        <w:t>Alice Johnson</w:t>
      </w:r>
      <w:r>
        <w:br/>
      </w:r>
      <w:r>
        <w:rPr>
          <w:sz w:val="32"/>
        </w:rPr>
        <w:t>johnson</w:t>
      </w:r>
      <w:r w:rsidR="00E164AD">
        <w:rPr>
          <w:sz w:val="32"/>
        </w:rPr>
        <w:t>.</w:t>
      </w:r>
      <w:r>
        <w:rPr>
          <w:sz w:val="32"/>
        </w:rPr>
        <w:t>alice@valid</w:t>
      </w:r>
      <w:r w:rsidR="00E164AD">
        <w:rPr>
          <w:sz w:val="32"/>
        </w:rPr>
        <w:t>.</w:t>
      </w:r>
      <w:r>
        <w:rPr>
          <w:sz w:val="32"/>
        </w:rPr>
        <w:t>edu</w:t>
      </w:r>
    </w:p>
    <w:p w:rsidR="00434055" w:rsidRDefault="00D21D78">
      <w:r>
        <w:rPr>
          <w:sz w:val="24"/>
        </w:rPr>
        <w:t>Chemistry is the science that studies the matter that makes up the universe, from the smallest atoms to the largest molecules</w:t>
      </w:r>
      <w:r w:rsidR="00E164AD">
        <w:rPr>
          <w:sz w:val="24"/>
        </w:rPr>
        <w:t>.</w:t>
      </w:r>
      <w:r>
        <w:rPr>
          <w:sz w:val="24"/>
        </w:rPr>
        <w:t xml:space="preserve"> It delves into the intricacies of how substances interact with each other, unraveling the secrets of their composition and transformation</w:t>
      </w:r>
      <w:r w:rsidR="00E164AD">
        <w:rPr>
          <w:sz w:val="24"/>
        </w:rPr>
        <w:t>.</w:t>
      </w:r>
      <w:r>
        <w:rPr>
          <w:sz w:val="24"/>
        </w:rPr>
        <w:t xml:space="preserve"> Chemistry is a grand symphony of elements and molecules, each contributing a unique note to the vast orchestra of the world around us</w:t>
      </w:r>
      <w:r w:rsidR="00E164AD">
        <w:rPr>
          <w:sz w:val="24"/>
        </w:rPr>
        <w:t>.</w:t>
      </w:r>
      <w:r>
        <w:rPr>
          <w:sz w:val="24"/>
        </w:rPr>
        <w:t xml:space="preserve"> It is a profound journey into the fundamental principles governing the very essence of matter, where every formula, every experiment, and every discovery unveils the choreography of atoms and elements</w:t>
      </w:r>
      <w:r w:rsidR="00E164AD">
        <w:rPr>
          <w:sz w:val="24"/>
        </w:rPr>
        <w:t>.</w:t>
      </w:r>
    </w:p>
    <w:p w:rsidR="00434055" w:rsidRDefault="00D21D78">
      <w:r>
        <w:rPr>
          <w:sz w:val="24"/>
        </w:rPr>
        <w:t>Exploring the realm of chemistry, we witness the masterful dance of molecules, like poets composing sonnets of energy</w:t>
      </w:r>
      <w:r w:rsidR="00E164AD">
        <w:rPr>
          <w:sz w:val="24"/>
        </w:rPr>
        <w:t>.</w:t>
      </w:r>
      <w:r>
        <w:rPr>
          <w:sz w:val="24"/>
        </w:rPr>
        <w:t xml:space="preserve"> The vibrant colors and dazzling reactions of chemical processes resemble an abstract painting, capturing the artistry inherent in matter</w:t>
      </w:r>
      <w:r w:rsidR="00E164AD">
        <w:rPr>
          <w:sz w:val="24"/>
        </w:rPr>
        <w:t>.</w:t>
      </w:r>
      <w:r>
        <w:rPr>
          <w:sz w:val="24"/>
        </w:rPr>
        <w:t xml:space="preserve"> Chemistry's intricate stories are tales of interactions, exchanges, and transformations, told in the atomic language of bonds and periodic patterns</w:t>
      </w:r>
      <w:r w:rsidR="00E164AD">
        <w:rPr>
          <w:sz w:val="24"/>
        </w:rPr>
        <w:t>.</w:t>
      </w:r>
      <w:r>
        <w:rPr>
          <w:sz w:val="24"/>
        </w:rPr>
        <w:t xml:space="preserve"> Its tapestry unfolds a vibrant array of phenomena, from the gentle rustle of a dissolving tablet to the thunderous spectacle of chemical explosions</w:t>
      </w:r>
      <w:r w:rsidR="00E164AD">
        <w:rPr>
          <w:sz w:val="24"/>
        </w:rPr>
        <w:t>.</w:t>
      </w:r>
    </w:p>
    <w:p w:rsidR="00434055" w:rsidRDefault="00434055"/>
    <w:p w:rsidR="00434055" w:rsidRDefault="00D21D78">
      <w:r>
        <w:rPr>
          <w:sz w:val="28"/>
        </w:rPr>
        <w:t>Summary</w:t>
      </w:r>
    </w:p>
    <w:p w:rsidR="00434055" w:rsidRDefault="00D21D78">
      <w:r>
        <w:t>Chemistry, a captivating branch of science, is the exploration of matter and its interactions</w:t>
      </w:r>
      <w:r w:rsidR="00E164AD">
        <w:t>.</w:t>
      </w:r>
      <w:r>
        <w:t xml:space="preserve"> It is a harmonious symphony of elements, where each molecule and atom dances to its own melody</w:t>
      </w:r>
      <w:r w:rsidR="00E164AD">
        <w:t>.</w:t>
      </w:r>
      <w:r>
        <w:t xml:space="preserve"> Chemistry allows us to understand the properties and behavior of substances, unlocking the secrets of the universe</w:t>
      </w:r>
      <w:r w:rsidR="00E164AD">
        <w:t>.</w:t>
      </w:r>
      <w:r>
        <w:t xml:space="preserve"> Through experiments and discoveries, chemistry enriches our lives, unveils mysteries, and pushes the boundaries of human knowledge</w:t>
      </w:r>
      <w:r w:rsidR="00E164AD">
        <w:t>.</w:t>
      </w:r>
    </w:p>
    <w:sectPr w:rsidR="004340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582018">
    <w:abstractNumId w:val="8"/>
  </w:num>
  <w:num w:numId="2" w16cid:durableId="1203596935">
    <w:abstractNumId w:val="6"/>
  </w:num>
  <w:num w:numId="3" w16cid:durableId="1565948091">
    <w:abstractNumId w:val="5"/>
  </w:num>
  <w:num w:numId="4" w16cid:durableId="1087191352">
    <w:abstractNumId w:val="4"/>
  </w:num>
  <w:num w:numId="5" w16cid:durableId="1004283126">
    <w:abstractNumId w:val="7"/>
  </w:num>
  <w:num w:numId="6" w16cid:durableId="1567767216">
    <w:abstractNumId w:val="3"/>
  </w:num>
  <w:num w:numId="7" w16cid:durableId="1592661996">
    <w:abstractNumId w:val="2"/>
  </w:num>
  <w:num w:numId="8" w16cid:durableId="1137340774">
    <w:abstractNumId w:val="1"/>
  </w:num>
  <w:num w:numId="9" w16cid:durableId="152817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055"/>
    <w:rsid w:val="00AA1D8D"/>
    <w:rsid w:val="00B47730"/>
    <w:rsid w:val="00CB0664"/>
    <w:rsid w:val="00D21D78"/>
    <w:rsid w:val="00E164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