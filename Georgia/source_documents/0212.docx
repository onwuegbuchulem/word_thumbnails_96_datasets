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3954" w:rsidRDefault="00A64E6E">
      <w:pPr>
        <w:jc w:val="center"/>
      </w:pPr>
      <w:r>
        <w:rPr>
          <w:sz w:val="44"/>
        </w:rPr>
        <w:t>A Journey Through the Microscopic Marvels: Deciphering the Complexities of Biology</w:t>
      </w:r>
    </w:p>
    <w:p w:rsidR="00053954" w:rsidRDefault="00A64E6E">
      <w:pPr>
        <w:jc w:val="center"/>
      </w:pPr>
      <w:r>
        <w:rPr>
          <w:sz w:val="36"/>
        </w:rPr>
        <w:t>Dr</w:t>
      </w:r>
      <w:r w:rsidR="0005692E">
        <w:rPr>
          <w:sz w:val="36"/>
        </w:rPr>
        <w:t>.</w:t>
      </w:r>
      <w:r>
        <w:rPr>
          <w:sz w:val="36"/>
        </w:rPr>
        <w:t xml:space="preserve"> Lily Anderson</w:t>
      </w:r>
      <w:r>
        <w:br/>
      </w:r>
      <w:r>
        <w:rPr>
          <w:sz w:val="32"/>
        </w:rPr>
        <w:t>lily</w:t>
      </w:r>
      <w:r w:rsidR="0005692E">
        <w:rPr>
          <w:sz w:val="32"/>
        </w:rPr>
        <w:t>.</w:t>
      </w:r>
      <w:r>
        <w:rPr>
          <w:sz w:val="32"/>
        </w:rPr>
        <w:t>anderson@gmail</w:t>
      </w:r>
      <w:r w:rsidR="0005692E">
        <w:rPr>
          <w:sz w:val="32"/>
        </w:rPr>
        <w:t>.</w:t>
      </w:r>
      <w:r>
        <w:rPr>
          <w:sz w:val="32"/>
        </w:rPr>
        <w:t>com</w:t>
      </w:r>
    </w:p>
    <w:p w:rsidR="00053954" w:rsidRDefault="00A64E6E">
      <w:r>
        <w:rPr>
          <w:sz w:val="24"/>
        </w:rPr>
        <w:t>In the symphony of life, biology plays the most mesmerizing tune, revealing the intricate ballet of organisms and their harmonious interdependence</w:t>
      </w:r>
      <w:r w:rsidR="0005692E">
        <w:rPr>
          <w:sz w:val="24"/>
        </w:rPr>
        <w:t>.</w:t>
      </w:r>
      <w:r>
        <w:rPr>
          <w:sz w:val="24"/>
        </w:rPr>
        <w:t xml:space="preserve"> Biology unravels the mysteries of life's blueprints etched in DNA, orchestrating the growth and evolution of species through a vast tapestry of ecosystems</w:t>
      </w:r>
      <w:r w:rsidR="0005692E">
        <w:rPr>
          <w:sz w:val="24"/>
        </w:rPr>
        <w:t>.</w:t>
      </w:r>
      <w:r>
        <w:rPr>
          <w:sz w:val="24"/>
        </w:rPr>
        <w:t xml:space="preserve"> From the smallest microorganism to the colossal whale, each organism exhibits a symphony of interconnectedness within the intricate web of life</w:t>
      </w:r>
      <w:r w:rsidR="0005692E">
        <w:rPr>
          <w:sz w:val="24"/>
        </w:rPr>
        <w:t>.</w:t>
      </w:r>
      <w:r>
        <w:rPr>
          <w:sz w:val="24"/>
        </w:rPr>
        <w:t xml:space="preserve"> Journey with us as we explore the fascinating world of biology, and discover the marvels that lie at the heart of life's grand design</w:t>
      </w:r>
      <w:r w:rsidR="0005692E">
        <w:rPr>
          <w:sz w:val="24"/>
        </w:rPr>
        <w:t>.</w:t>
      </w:r>
    </w:p>
    <w:p w:rsidR="00053954" w:rsidRDefault="00A64E6E">
      <w:r>
        <w:rPr>
          <w:sz w:val="24"/>
        </w:rPr>
        <w:t>In this introductory chapter, we embark on a captivating exploration of cell biology, the foundation of life itself</w:t>
      </w:r>
      <w:r w:rsidR="0005692E">
        <w:rPr>
          <w:sz w:val="24"/>
        </w:rPr>
        <w:t>.</w:t>
      </w:r>
      <w:r>
        <w:rPr>
          <w:sz w:val="24"/>
        </w:rPr>
        <w:t xml:space="preserve"> Cells, the basic building blocks of all living organisms, pulsate with intricate machinery</w:t>
      </w:r>
      <w:r w:rsidR="0005692E">
        <w:rPr>
          <w:sz w:val="24"/>
        </w:rPr>
        <w:t>.</w:t>
      </w:r>
      <w:r>
        <w:rPr>
          <w:sz w:val="24"/>
        </w:rPr>
        <w:t xml:space="preserve"> We unveil the secrets of cell division, where cells replicate themselves to ensure continuity of life and unravel the processes of energy production and utilization that fuel the machinery of cells through cellular respiration and photosynthesis</w:t>
      </w:r>
      <w:r w:rsidR="0005692E">
        <w:rPr>
          <w:sz w:val="24"/>
        </w:rPr>
        <w:t>.</w:t>
      </w:r>
    </w:p>
    <w:p w:rsidR="00053954" w:rsidRDefault="00A64E6E">
      <w:r>
        <w:rPr>
          <w:sz w:val="24"/>
        </w:rPr>
        <w:t>Next, we voyage into the realm of genetics, the blueprint of life</w:t>
      </w:r>
      <w:r w:rsidR="0005692E">
        <w:rPr>
          <w:sz w:val="24"/>
        </w:rPr>
        <w:t>.</w:t>
      </w:r>
      <w:r>
        <w:rPr>
          <w:sz w:val="24"/>
        </w:rPr>
        <w:t xml:space="preserve"> DNA, the molecule of inheritance, holds the genetic code that orchestrates the traits of organisms</w:t>
      </w:r>
      <w:r w:rsidR="0005692E">
        <w:rPr>
          <w:sz w:val="24"/>
        </w:rPr>
        <w:t>.</w:t>
      </w:r>
      <w:r>
        <w:rPr>
          <w:sz w:val="24"/>
        </w:rPr>
        <w:t xml:space="preserve"> Explore the mechanisms of gene expression, the process by which genetic information is transferred from DNA to produce proteins, the building blocks of life</w:t>
      </w:r>
      <w:r w:rsidR="0005692E">
        <w:rPr>
          <w:sz w:val="24"/>
        </w:rPr>
        <w:t>.</w:t>
      </w:r>
      <w:r>
        <w:rPr>
          <w:sz w:val="24"/>
        </w:rPr>
        <w:t xml:space="preserve"> Understand how variations in DNA contribute to the diversity of life, driving evolution and adaptation</w:t>
      </w:r>
      <w:r w:rsidR="0005692E">
        <w:rPr>
          <w:sz w:val="24"/>
        </w:rPr>
        <w:t>.</w:t>
      </w:r>
    </w:p>
    <w:p w:rsidR="00053954" w:rsidRDefault="00A64E6E">
      <w:r>
        <w:rPr>
          <w:sz w:val="24"/>
        </w:rPr>
        <w:t>Our exploration culminates in the study of ecology, the symphony of life's interactions</w:t>
      </w:r>
      <w:r w:rsidR="0005692E">
        <w:rPr>
          <w:sz w:val="24"/>
        </w:rPr>
        <w:t>.</w:t>
      </w:r>
      <w:r>
        <w:rPr>
          <w:sz w:val="24"/>
        </w:rPr>
        <w:t xml:space="preserve"> Dive into the intricacies of ecosystems, where organisms coexist in an intricate balance, influencing each other and their environment</w:t>
      </w:r>
      <w:r w:rsidR="0005692E">
        <w:rPr>
          <w:sz w:val="24"/>
        </w:rPr>
        <w:t>.</w:t>
      </w:r>
      <w:r>
        <w:rPr>
          <w:sz w:val="24"/>
        </w:rPr>
        <w:t xml:space="preserve"> Discover the significance of biodiversity, the array of life forms that enrich our planet, and explore the impact of human activities on fragile ecosystems</w:t>
      </w:r>
      <w:r w:rsidR="0005692E">
        <w:rPr>
          <w:sz w:val="24"/>
        </w:rPr>
        <w:t>.</w:t>
      </w:r>
    </w:p>
    <w:p w:rsidR="00053954" w:rsidRDefault="00053954"/>
    <w:p w:rsidR="00053954" w:rsidRDefault="00A64E6E">
      <w:r>
        <w:rPr>
          <w:sz w:val="28"/>
        </w:rPr>
        <w:t>Summary</w:t>
      </w:r>
    </w:p>
    <w:p w:rsidR="00053954" w:rsidRDefault="00A64E6E">
      <w:r>
        <w:lastRenderedPageBreak/>
        <w:t>Our exploration of biology has taken us on a captivating journey through the inner workings of life, from the microscopic wonders of cells to the grand tapestry of ecosystems</w:t>
      </w:r>
      <w:r w:rsidR="0005692E">
        <w:t>.</w:t>
      </w:r>
      <w:r>
        <w:t xml:space="preserve"> We have unraveled the secrets of cell division, energy production, and genetics, revealing the intricate mechanisms that govern the life of organisms</w:t>
      </w:r>
      <w:r w:rsidR="0005692E">
        <w:t>.</w:t>
      </w:r>
      <w:r>
        <w:t xml:space="preserve"> And in the realm of ecology, we have witnessed the symphony of life's interactions, comprehending the interconnectedness of species and the profound impact of human activities on our planet's fragile ecosystems</w:t>
      </w:r>
      <w:r w:rsidR="0005692E">
        <w:t>.</w:t>
      </w:r>
      <w:r>
        <w:t xml:space="preserve"> Through this journey, we have gained a deeper appreciation for the beauty and complexity of life, inspiring us to become stewards of our planet and protectors of its biodiversity</w:t>
      </w:r>
      <w:r w:rsidR="0005692E">
        <w:t>.</w:t>
      </w:r>
    </w:p>
    <w:sectPr w:rsidR="000539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8312694">
    <w:abstractNumId w:val="8"/>
  </w:num>
  <w:num w:numId="2" w16cid:durableId="1335955235">
    <w:abstractNumId w:val="6"/>
  </w:num>
  <w:num w:numId="3" w16cid:durableId="889919510">
    <w:abstractNumId w:val="5"/>
  </w:num>
  <w:num w:numId="4" w16cid:durableId="1346519484">
    <w:abstractNumId w:val="4"/>
  </w:num>
  <w:num w:numId="5" w16cid:durableId="26372618">
    <w:abstractNumId w:val="7"/>
  </w:num>
  <w:num w:numId="6" w16cid:durableId="1425343646">
    <w:abstractNumId w:val="3"/>
  </w:num>
  <w:num w:numId="7" w16cid:durableId="2105688142">
    <w:abstractNumId w:val="2"/>
  </w:num>
  <w:num w:numId="8" w16cid:durableId="468861628">
    <w:abstractNumId w:val="1"/>
  </w:num>
  <w:num w:numId="9" w16cid:durableId="1602955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954"/>
    <w:rsid w:val="0005692E"/>
    <w:rsid w:val="0006063C"/>
    <w:rsid w:val="0015074B"/>
    <w:rsid w:val="0029639D"/>
    <w:rsid w:val="00326F90"/>
    <w:rsid w:val="00A64E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