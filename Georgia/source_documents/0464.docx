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72E" w:rsidRDefault="00FB73B9">
      <w:pPr>
        <w:jc w:val="center"/>
      </w:pPr>
      <w:r>
        <w:rPr>
          <w:sz w:val="44"/>
        </w:rPr>
        <w:t>Biology for High School Students: Unlocking the Secrets of Life</w:t>
      </w:r>
    </w:p>
    <w:p w:rsidR="009E072E" w:rsidRDefault="00FB73B9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F633BF">
        <w:rPr>
          <w:sz w:val="32"/>
        </w:rPr>
        <w:t>.</w:t>
      </w:r>
      <w:r>
        <w:rPr>
          <w:sz w:val="32"/>
        </w:rPr>
        <w:t>clarke@validedudomain</w:t>
      </w:r>
      <w:r w:rsidR="00F633BF">
        <w:rPr>
          <w:sz w:val="32"/>
        </w:rPr>
        <w:t>.</w:t>
      </w:r>
      <w:r>
        <w:rPr>
          <w:sz w:val="32"/>
        </w:rPr>
        <w:t>org</w:t>
      </w:r>
    </w:p>
    <w:p w:rsidR="009E072E" w:rsidRDefault="00FB73B9">
      <w:r>
        <w:rPr>
          <w:sz w:val="24"/>
        </w:rPr>
        <w:t>Biology is an adventure, unveiling the intricate secrets of life and unraveling the mysteries of the living world</w:t>
      </w:r>
      <w:r w:rsidR="00F633BF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F633BF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F633BF">
        <w:rPr>
          <w:sz w:val="24"/>
        </w:rPr>
        <w:t>.</w:t>
      </w:r>
    </w:p>
    <w:p w:rsidR="009E072E" w:rsidRDefault="00FB73B9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F633BF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F633BF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F633BF">
        <w:rPr>
          <w:sz w:val="24"/>
        </w:rPr>
        <w:t>.</w:t>
      </w:r>
    </w:p>
    <w:p w:rsidR="009E072E" w:rsidRDefault="00FB73B9">
      <w:r>
        <w:rPr>
          <w:sz w:val="24"/>
        </w:rPr>
        <w:t>Biology reveals the astonishing advancements in genetics, an area diligently exploring the secrets of life's blueprint</w:t>
      </w:r>
      <w:r w:rsidR="00F633BF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F633BF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F633BF">
        <w:rPr>
          <w:sz w:val="24"/>
        </w:rPr>
        <w:t>.</w:t>
      </w:r>
    </w:p>
    <w:p w:rsidR="009E072E" w:rsidRDefault="009E072E"/>
    <w:p w:rsidR="009E072E" w:rsidRDefault="00FB73B9">
      <w:r>
        <w:rPr>
          <w:sz w:val="28"/>
        </w:rPr>
        <w:t>Summary</w:t>
      </w:r>
    </w:p>
    <w:p w:rsidR="009E072E" w:rsidRDefault="00FB73B9">
      <w:r>
        <w:t>This essay celebrates biology's rich tapestry, encompassing the study of life's diversity, elucidating the wonders of organisms' survival adaptations, and unraveling the genetic code's secrets</w:t>
      </w:r>
      <w:r w:rsidR="00F633BF">
        <w:t>.</w:t>
      </w:r>
      <w:r>
        <w:t xml:space="preserve"> From Earth's littlest living entities to intricate ecosystems, biology continues to captivate humanity with its profundity and intrinsic appeal</w:t>
      </w:r>
      <w:r w:rsidR="00F633BF">
        <w:t>.</w:t>
      </w:r>
      <w:r>
        <w:t xml:space="preserve"> As we expand our knowledge of life, we embark on an awe-inspiring journey that underscores the complexity and elegance of the natural world</w:t>
      </w:r>
      <w:r w:rsidR="00F633BF">
        <w:t>.</w:t>
      </w:r>
    </w:p>
    <w:sectPr w:rsidR="009E0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330098">
    <w:abstractNumId w:val="8"/>
  </w:num>
  <w:num w:numId="2" w16cid:durableId="163595409">
    <w:abstractNumId w:val="6"/>
  </w:num>
  <w:num w:numId="3" w16cid:durableId="1694763147">
    <w:abstractNumId w:val="5"/>
  </w:num>
  <w:num w:numId="4" w16cid:durableId="1210607464">
    <w:abstractNumId w:val="4"/>
  </w:num>
  <w:num w:numId="5" w16cid:durableId="471483761">
    <w:abstractNumId w:val="7"/>
  </w:num>
  <w:num w:numId="6" w16cid:durableId="2086105052">
    <w:abstractNumId w:val="3"/>
  </w:num>
  <w:num w:numId="7" w16cid:durableId="164907428">
    <w:abstractNumId w:val="2"/>
  </w:num>
  <w:num w:numId="8" w16cid:durableId="1373505318">
    <w:abstractNumId w:val="1"/>
  </w:num>
  <w:num w:numId="9" w16cid:durableId="78527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072E"/>
    <w:rsid w:val="00AA1D8D"/>
    <w:rsid w:val="00B47730"/>
    <w:rsid w:val="00CB0664"/>
    <w:rsid w:val="00F633BF"/>
    <w:rsid w:val="00FB73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