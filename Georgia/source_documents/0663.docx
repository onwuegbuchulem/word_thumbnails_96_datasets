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60E" w:rsidRDefault="00845802">
      <w:pPr>
        <w:jc w:val="center"/>
      </w:pPr>
      <w:r>
        <w:rPr>
          <w:sz w:val="44"/>
        </w:rPr>
        <w:t>Mathematics: A Journey Through Numbers and Logic</w:t>
      </w:r>
    </w:p>
    <w:p w:rsidR="00AF060E" w:rsidRDefault="00845802">
      <w:pPr>
        <w:jc w:val="center"/>
      </w:pPr>
      <w:r>
        <w:rPr>
          <w:sz w:val="36"/>
        </w:rPr>
        <w:t>Prof</w:t>
      </w:r>
      <w:r w:rsidR="005720C4">
        <w:rPr>
          <w:sz w:val="36"/>
        </w:rPr>
        <w:t>.</w:t>
      </w:r>
      <w:r>
        <w:rPr>
          <w:sz w:val="36"/>
        </w:rPr>
        <w:t xml:space="preserve"> Marcus Adams</w:t>
      </w:r>
      <w:r>
        <w:br/>
      </w:r>
      <w:r>
        <w:rPr>
          <w:sz w:val="32"/>
        </w:rPr>
        <w:t>marcus</w:t>
      </w:r>
      <w:r w:rsidR="005720C4">
        <w:rPr>
          <w:sz w:val="32"/>
        </w:rPr>
        <w:t>.</w:t>
      </w:r>
      <w:r>
        <w:rPr>
          <w:sz w:val="32"/>
        </w:rPr>
        <w:t>adams@eduinstitute</w:t>
      </w:r>
      <w:r w:rsidR="005720C4">
        <w:rPr>
          <w:sz w:val="32"/>
        </w:rPr>
        <w:t>.</w:t>
      </w:r>
      <w:r>
        <w:rPr>
          <w:sz w:val="32"/>
        </w:rPr>
        <w:t>org</w:t>
      </w:r>
    </w:p>
    <w:p w:rsidR="00AF060E" w:rsidRDefault="00845802">
      <w:r>
        <w:rPr>
          <w:sz w:val="24"/>
        </w:rPr>
        <w:t>Mathematics, the language of the universe, holds immense power to unveil the secrets of the cosmos</w:t>
      </w:r>
      <w:r w:rsidR="005720C4">
        <w:rPr>
          <w:sz w:val="24"/>
        </w:rPr>
        <w:t>.</w:t>
      </w:r>
      <w:r>
        <w:rPr>
          <w:sz w:val="24"/>
        </w:rPr>
        <w:t xml:space="preserve"> It is a subject that captivates the minds of young and old alike, enriching our understanding of nature and enabling us to unravel the mysteries it holds</w:t>
      </w:r>
      <w:r w:rsidR="005720C4">
        <w:rPr>
          <w:sz w:val="24"/>
        </w:rPr>
        <w:t>.</w:t>
      </w:r>
      <w:r>
        <w:rPr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5720C4">
        <w:rPr>
          <w:sz w:val="24"/>
        </w:rPr>
        <w:t>.</w:t>
      </w:r>
    </w:p>
    <w:p w:rsidR="00AF060E" w:rsidRDefault="00845802">
      <w:r>
        <w:rPr>
          <w:sz w:val="24"/>
        </w:rPr>
        <w:t>In the realm of mathematics, we investigate the complex interplay of numbers, symbols, and equations</w:t>
      </w:r>
      <w:r w:rsidR="005720C4">
        <w:rPr>
          <w:sz w:val="24"/>
        </w:rPr>
        <w:t>.</w:t>
      </w:r>
      <w:r>
        <w:rPr>
          <w:sz w:val="24"/>
        </w:rPr>
        <w:t xml:space="preserve"> We unlock the mysteries of geometry, traversing through the landscapes of shapes and angles</w:t>
      </w:r>
      <w:r w:rsidR="005720C4">
        <w:rPr>
          <w:sz w:val="24"/>
        </w:rPr>
        <w:t>.</w:t>
      </w:r>
      <w:r>
        <w:rPr>
          <w:sz w:val="24"/>
        </w:rPr>
        <w:t xml:space="preserve"> We discover the beauty of algebra, manipulating expressions and equations to unveil hidden relationships</w:t>
      </w:r>
      <w:r w:rsidR="005720C4">
        <w:rPr>
          <w:sz w:val="24"/>
        </w:rPr>
        <w:t>.</w:t>
      </w:r>
      <w:r>
        <w:rPr>
          <w:sz w:val="24"/>
        </w:rPr>
        <w:t xml:space="preserve"> And as we delve into calculus, we uncover the intricate dance of change, exploring the rates and patterns that define the universe's dynamic processes</w:t>
      </w:r>
      <w:r w:rsidR="005720C4">
        <w:rPr>
          <w:sz w:val="24"/>
        </w:rPr>
        <w:t>.</w:t>
      </w:r>
    </w:p>
    <w:p w:rsidR="00AF060E" w:rsidRDefault="00845802">
      <w:r>
        <w:rPr>
          <w:sz w:val="24"/>
        </w:rPr>
        <w:t>Mathematics is not merely about abstract concepts; it is a tool that empowers us to solve real-world problems</w:t>
      </w:r>
      <w:r w:rsidR="005720C4">
        <w:rPr>
          <w:sz w:val="24"/>
        </w:rPr>
        <w:t>.</w:t>
      </w:r>
      <w:r>
        <w:rPr>
          <w:sz w:val="24"/>
        </w:rPr>
        <w:t xml:space="preserve"> From predicting the trajectory of a rocket to analyzing financial data, mathematics equips us with the skills to navigate the complexities of our world</w:t>
      </w:r>
      <w:r w:rsidR="005720C4">
        <w:rPr>
          <w:sz w:val="24"/>
        </w:rPr>
        <w:t>.</w:t>
      </w:r>
      <w:r>
        <w:rPr>
          <w:sz w:val="24"/>
        </w:rPr>
        <w:t xml:space="preserve"> It fosters critical thinking, analytical reasoning, and problem-solving abilities, preparing us for success in various fields and endeavors</w:t>
      </w:r>
      <w:r w:rsidR="005720C4">
        <w:rPr>
          <w:sz w:val="24"/>
        </w:rPr>
        <w:t>.</w:t>
      </w:r>
    </w:p>
    <w:p w:rsidR="00AF060E" w:rsidRDefault="00AF060E"/>
    <w:p w:rsidR="00AF060E" w:rsidRDefault="00845802">
      <w:r>
        <w:rPr>
          <w:sz w:val="28"/>
        </w:rPr>
        <w:t>Summary</w:t>
      </w:r>
    </w:p>
    <w:p w:rsidR="00AF060E" w:rsidRDefault="00845802">
      <w:r>
        <w:t>Mathematics stands as a powerful and versatile tool that unveils the mysteries of the universe and equips us with essential skills for navigating the complexities of life</w:t>
      </w:r>
      <w:r w:rsidR="005720C4">
        <w:t>.</w:t>
      </w:r>
      <w:r>
        <w:t xml:space="preserve"> It invites us on an exploration of numbers, symbols, and equations, captivating our minds with its intricate patterns and elegant structures</w:t>
      </w:r>
      <w:r w:rsidR="005720C4">
        <w:t>.</w:t>
      </w:r>
      <w:r>
        <w:t xml:space="preserve"> As we delve deeper into mathematics, we unlock the secrets of geometry, algebra, and calculus, gaining a profound understanding of the fundamental principles that govern our world</w:t>
      </w:r>
      <w:r w:rsidR="005720C4">
        <w:t>.</w:t>
      </w:r>
      <w:r>
        <w:t xml:space="preserve"> Mathematics is more than a subject; it is a language that empowers us to solve real-world problems and make informed decisions, shaping our lives and contributing to the advancement of society</w:t>
      </w:r>
      <w:r w:rsidR="005720C4">
        <w:t>.</w:t>
      </w:r>
    </w:p>
    <w:sectPr w:rsidR="00AF06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244505">
    <w:abstractNumId w:val="8"/>
  </w:num>
  <w:num w:numId="2" w16cid:durableId="1031802211">
    <w:abstractNumId w:val="6"/>
  </w:num>
  <w:num w:numId="3" w16cid:durableId="5834210">
    <w:abstractNumId w:val="5"/>
  </w:num>
  <w:num w:numId="4" w16cid:durableId="1130856399">
    <w:abstractNumId w:val="4"/>
  </w:num>
  <w:num w:numId="5" w16cid:durableId="273055143">
    <w:abstractNumId w:val="7"/>
  </w:num>
  <w:num w:numId="6" w16cid:durableId="1747069251">
    <w:abstractNumId w:val="3"/>
  </w:num>
  <w:num w:numId="7" w16cid:durableId="55589540">
    <w:abstractNumId w:val="2"/>
  </w:num>
  <w:num w:numId="8" w16cid:durableId="2049527215">
    <w:abstractNumId w:val="1"/>
  </w:num>
  <w:num w:numId="9" w16cid:durableId="36641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0C4"/>
    <w:rsid w:val="00845802"/>
    <w:rsid w:val="00AA1D8D"/>
    <w:rsid w:val="00AF060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