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9BA" w:rsidRDefault="00781EF4">
      <w:pPr>
        <w:jc w:val="center"/>
      </w:pPr>
      <w:r>
        <w:rPr>
          <w:sz w:val="44"/>
        </w:rPr>
        <w:t>The Kaleidoscope of Human History: Understanding Our Roots</w:t>
      </w:r>
    </w:p>
    <w:p w:rsidR="008B09BA" w:rsidRDefault="00781EF4">
      <w:pPr>
        <w:jc w:val="center"/>
      </w:pPr>
      <w:r>
        <w:rPr>
          <w:sz w:val="36"/>
        </w:rPr>
        <w:t>Adesola Oshodi</w:t>
      </w:r>
      <w:r>
        <w:br/>
      </w:r>
      <w:r>
        <w:rPr>
          <w:sz w:val="32"/>
        </w:rPr>
        <w:t>a</w:t>
      </w:r>
      <w:r w:rsidR="00382416">
        <w:rPr>
          <w:sz w:val="32"/>
        </w:rPr>
        <w:t>.</w:t>
      </w:r>
      <w:r>
        <w:rPr>
          <w:sz w:val="32"/>
        </w:rPr>
        <w:t>oshu</w:t>
      </w:r>
      <w:r w:rsidR="00382416">
        <w:rPr>
          <w:sz w:val="32"/>
        </w:rPr>
        <w:t>.</w:t>
      </w:r>
      <w:r>
        <w:rPr>
          <w:sz w:val="32"/>
        </w:rPr>
        <w:t>di4@univhub</w:t>
      </w:r>
      <w:r w:rsidR="00382416">
        <w:rPr>
          <w:sz w:val="32"/>
        </w:rPr>
        <w:t>.</w:t>
      </w:r>
      <w:r>
        <w:rPr>
          <w:sz w:val="32"/>
        </w:rPr>
        <w:t>com</w:t>
      </w:r>
    </w:p>
    <w:p w:rsidR="008B09BA" w:rsidRDefault="00781EF4">
      <w:r>
        <w:rPr>
          <w:sz w:val="24"/>
        </w:rPr>
        <w:t>Journey back in time with me, dear students, as we delve into the captivating saga of human history, a chronicle of triumphs, tribulations, and the enduring legacy of our ancestors</w:t>
      </w:r>
      <w:r w:rsidR="00382416">
        <w:rPr>
          <w:sz w:val="24"/>
        </w:rPr>
        <w:t>.</w:t>
      </w:r>
      <w:r>
        <w:rPr>
          <w:sz w:val="24"/>
        </w:rPr>
        <w:t xml:space="preserve"> In this voyage of discovery, we will unravel the tapestry of civilizations, witness the ebb and flow of empires, and appreciate the diversity of cultures that have shaped our shared narrative</w:t>
      </w:r>
      <w:r w:rsidR="00382416">
        <w:rPr>
          <w:sz w:val="24"/>
        </w:rPr>
        <w:t>.</w:t>
      </w:r>
      <w:r>
        <w:rPr>
          <w:sz w:val="24"/>
        </w:rPr>
        <w:t xml:space="preserve"> As we traverse the annals of humanity, we shall learn from the triumphs and missteps of the past, gaining wisdom for our own endeavors in the present</w:t>
      </w:r>
      <w:r w:rsidR="00382416">
        <w:rPr>
          <w:sz w:val="24"/>
        </w:rPr>
        <w:t>.</w:t>
      </w:r>
    </w:p>
    <w:p w:rsidR="008B09BA" w:rsidRDefault="00781EF4">
      <w:r>
        <w:rPr>
          <w:sz w:val="24"/>
        </w:rPr>
        <w:t>Unveiling the Architecture of Human History:</w:t>
      </w:r>
      <w:r>
        <w:rPr>
          <w:sz w:val="24"/>
        </w:rPr>
        <w:br/>
        <w:t>The story of humankind is as old as time itself, stretching back to the dawn of our species</w:t>
      </w:r>
      <w:r w:rsidR="00382416">
        <w:rPr>
          <w:sz w:val="24"/>
        </w:rPr>
        <w:t>.</w:t>
      </w:r>
      <w:r>
        <w:rPr>
          <w:sz w:val="24"/>
        </w:rPr>
        <w:t xml:space="preserve"> We will explore the earliest hominids, such as Homo habilis and Homo erectus, who roamed the earth millions of years ago</w:t>
      </w:r>
      <w:r w:rsidR="00382416">
        <w:rPr>
          <w:sz w:val="24"/>
        </w:rPr>
        <w:t>.</w:t>
      </w:r>
      <w:r>
        <w:rPr>
          <w:sz w:val="24"/>
        </w:rPr>
        <w:t xml:space="preserve"> We shall trace the evolution of human societies, from nomadic hunter-gatherers to settled agricultural communities, witnessing the rise and fall of mighty empires</w:t>
      </w:r>
      <w:r w:rsidR="00382416">
        <w:rPr>
          <w:sz w:val="24"/>
        </w:rPr>
        <w:t>.</w:t>
      </w:r>
      <w:r>
        <w:rPr>
          <w:sz w:val="24"/>
        </w:rPr>
        <w:t xml:space="preserve"> We will study the great civilizations of the ancient world, such as Mesopotamia, Egypt, India, China, and Greece, and examine their profound impact on the course of human history</w:t>
      </w:r>
      <w:r w:rsidR="00382416">
        <w:rPr>
          <w:sz w:val="24"/>
        </w:rPr>
        <w:t>.</w:t>
      </w:r>
    </w:p>
    <w:p w:rsidR="008B09BA" w:rsidRDefault="00781EF4">
      <w:r>
        <w:rPr>
          <w:sz w:val="24"/>
        </w:rPr>
        <w:t>Charting the Course of Civilization:</w:t>
      </w:r>
      <w:r>
        <w:rPr>
          <w:sz w:val="24"/>
        </w:rPr>
        <w:br/>
        <w:t>Our journey through history will take us through pivotal moments that shaped the world we live in today</w:t>
      </w:r>
      <w:r w:rsidR="00382416">
        <w:rPr>
          <w:sz w:val="24"/>
        </w:rPr>
        <w:t>.</w:t>
      </w:r>
      <w:r>
        <w:rPr>
          <w:sz w:val="24"/>
        </w:rPr>
        <w:t xml:space="preserve"> We will examine the birth of democracy in ancient Athens, the spread of Christianity and Islam, the Renaissance and Reformation, the Age of Enlightenment, and the Industrial Revolution</w:t>
      </w:r>
      <w:r w:rsidR="00382416">
        <w:rPr>
          <w:sz w:val="24"/>
        </w:rPr>
        <w:t>.</w:t>
      </w:r>
      <w:r>
        <w:rPr>
          <w:sz w:val="24"/>
        </w:rPr>
        <w:t xml:space="preserve"> We will delve into the complexities of imperialism, colonialism, and the struggle for independence</w:t>
      </w:r>
      <w:r w:rsidR="00382416">
        <w:rPr>
          <w:sz w:val="24"/>
        </w:rPr>
        <w:t>.</w:t>
      </w:r>
      <w:r>
        <w:rPr>
          <w:sz w:val="24"/>
        </w:rPr>
        <w:t xml:space="preserve"> We will ponder the impact of wars, both global and localized, and reflect on the lessons learned from human triumphs and tragedies</w:t>
      </w:r>
      <w:r w:rsidR="00382416">
        <w:rPr>
          <w:sz w:val="24"/>
        </w:rPr>
        <w:t>.</w:t>
      </w:r>
      <w:r>
        <w:rPr>
          <w:sz w:val="24"/>
        </w:rPr>
        <w:t xml:space="preserve"> Through it all, we will come to appreciate the resilience of the human spirit and the indomitable pursuit of progress</w:t>
      </w:r>
      <w:r w:rsidR="00382416">
        <w:rPr>
          <w:sz w:val="24"/>
        </w:rPr>
        <w:t>.</w:t>
      </w:r>
    </w:p>
    <w:p w:rsidR="008B09BA" w:rsidRDefault="00781EF4">
      <w:r>
        <w:rPr>
          <w:sz w:val="24"/>
        </w:rPr>
        <w:t>The Enduring Legacy of History:</w:t>
      </w:r>
      <w:r>
        <w:rPr>
          <w:sz w:val="24"/>
        </w:rPr>
        <w:br/>
        <w:t>As we conclude our exploration of human history, we will reflect on the legacy it has bequeathed to us</w:t>
      </w:r>
      <w:r w:rsidR="00382416">
        <w:rPr>
          <w:sz w:val="24"/>
        </w:rPr>
        <w:t>.</w:t>
      </w:r>
      <w:r>
        <w:rPr>
          <w:sz w:val="24"/>
        </w:rPr>
        <w:t xml:space="preserve"> We will consider the enduring influence of art, literature, philosophy, and science on modern society</w:t>
      </w:r>
      <w:r w:rsidR="00382416">
        <w:rPr>
          <w:sz w:val="24"/>
        </w:rPr>
        <w:t>.</w:t>
      </w:r>
      <w:r>
        <w:rPr>
          <w:sz w:val="24"/>
        </w:rPr>
        <w:t xml:space="preserve"> We will examine the significance of historical documents, artifacts, and monuments in preserving our collective </w:t>
      </w:r>
      <w:r>
        <w:rPr>
          <w:sz w:val="24"/>
        </w:rPr>
        <w:lastRenderedPageBreak/>
        <w:t>memory</w:t>
      </w:r>
      <w:r w:rsidR="00382416">
        <w:rPr>
          <w:sz w:val="24"/>
        </w:rPr>
        <w:t>.</w:t>
      </w:r>
      <w:r>
        <w:rPr>
          <w:sz w:val="24"/>
        </w:rPr>
        <w:t xml:space="preserve"> Finally, we will contemplate the role of history in shaping our individual and collective identities, as well as its importance in fostering understanding, tolerance, and empathy among peoples of diverse backgrounds</w:t>
      </w:r>
      <w:r w:rsidR="00382416">
        <w:rPr>
          <w:sz w:val="24"/>
        </w:rPr>
        <w:t>.</w:t>
      </w:r>
    </w:p>
    <w:p w:rsidR="008B09BA" w:rsidRDefault="008B09BA"/>
    <w:p w:rsidR="008B09BA" w:rsidRDefault="00781EF4">
      <w:r>
        <w:rPr>
          <w:sz w:val="28"/>
        </w:rPr>
        <w:t>Summary</w:t>
      </w:r>
    </w:p>
    <w:p w:rsidR="008B09BA" w:rsidRDefault="00781EF4">
      <w:r>
        <w:t>In this essay, we embarked on a sweeping journey through human history, exploring the origins of our species, the rise and fall of civilizations, and the pivotal moments that shaped the world we live in today</w:t>
      </w:r>
      <w:r w:rsidR="00382416">
        <w:t>.</w:t>
      </w:r>
      <w:r>
        <w:t xml:space="preserve"> We examined the enduring legacy of history, emphasizing the value of historical knowledge and its role in shaping our identities and promoting understanding among peoples of different backgrounds</w:t>
      </w:r>
      <w:r w:rsidR="00382416">
        <w:t>.</w:t>
      </w:r>
      <w:r>
        <w:t xml:space="preserve"> Through this exploration, we gained a deeper appreciation for the complexity, diversity, and richness of the human experience</w:t>
      </w:r>
      <w:r w:rsidR="00382416">
        <w:t>.</w:t>
      </w:r>
    </w:p>
    <w:sectPr w:rsidR="008B09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5139266">
    <w:abstractNumId w:val="8"/>
  </w:num>
  <w:num w:numId="2" w16cid:durableId="329720479">
    <w:abstractNumId w:val="6"/>
  </w:num>
  <w:num w:numId="3" w16cid:durableId="585261883">
    <w:abstractNumId w:val="5"/>
  </w:num>
  <w:num w:numId="4" w16cid:durableId="2018261729">
    <w:abstractNumId w:val="4"/>
  </w:num>
  <w:num w:numId="5" w16cid:durableId="1354764397">
    <w:abstractNumId w:val="7"/>
  </w:num>
  <w:num w:numId="6" w16cid:durableId="415368983">
    <w:abstractNumId w:val="3"/>
  </w:num>
  <w:num w:numId="7" w16cid:durableId="582372653">
    <w:abstractNumId w:val="2"/>
  </w:num>
  <w:num w:numId="8" w16cid:durableId="1084649220">
    <w:abstractNumId w:val="1"/>
  </w:num>
  <w:num w:numId="9" w16cid:durableId="15311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2416"/>
    <w:rsid w:val="00781EF4"/>
    <w:rsid w:val="008B09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