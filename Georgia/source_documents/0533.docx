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E18" w:rsidRDefault="0077760A">
      <w:pPr>
        <w:jc w:val="center"/>
      </w:pPr>
      <w:r>
        <w:rPr>
          <w:sz w:val="44"/>
        </w:rPr>
        <w:t>A Nation's Narrative: Exploring the Intertwined Threads of Government, History, and Politics</w:t>
      </w:r>
    </w:p>
    <w:p w:rsidR="00122E18" w:rsidRDefault="0077760A">
      <w:pPr>
        <w:jc w:val="center"/>
      </w:pPr>
      <w:r>
        <w:rPr>
          <w:sz w:val="36"/>
        </w:rPr>
        <w:t>William Bard</w:t>
      </w:r>
      <w:r>
        <w:br/>
      </w:r>
      <w:r>
        <w:rPr>
          <w:sz w:val="32"/>
        </w:rPr>
        <w:t>william</w:t>
      </w:r>
      <w:r w:rsidR="002379E2">
        <w:rPr>
          <w:sz w:val="32"/>
        </w:rPr>
        <w:t>.</w:t>
      </w:r>
      <w:r>
        <w:rPr>
          <w:sz w:val="32"/>
        </w:rPr>
        <w:t>bard43@yahoo</w:t>
      </w:r>
      <w:r w:rsidR="002379E2">
        <w:rPr>
          <w:sz w:val="32"/>
        </w:rPr>
        <w:t>.</w:t>
      </w:r>
      <w:r>
        <w:rPr>
          <w:sz w:val="32"/>
        </w:rPr>
        <w:t>com</w:t>
      </w:r>
    </w:p>
    <w:p w:rsidR="00122E18" w:rsidRDefault="0077760A">
      <w:r>
        <w:rPr>
          <w:sz w:val="24"/>
        </w:rPr>
        <w:t>Throughout the annals of time, nations have risen and fallen, leaving behind tales of triumph and tribulation</w:t>
      </w:r>
      <w:r w:rsidR="002379E2">
        <w:rPr>
          <w:sz w:val="24"/>
        </w:rPr>
        <w:t>.</w:t>
      </w:r>
      <w:r>
        <w:rPr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2379E2">
        <w:rPr>
          <w:sz w:val="24"/>
        </w:rPr>
        <w:t>.</w:t>
      </w:r>
      <w:r>
        <w:rPr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2379E2">
        <w:rPr>
          <w:sz w:val="24"/>
        </w:rPr>
        <w:t>.</w:t>
      </w:r>
    </w:p>
    <w:p w:rsidR="00122E18" w:rsidRDefault="0077760A">
      <w:r>
        <w:rPr>
          <w:sz w:val="24"/>
        </w:rPr>
        <w:t>The guiding hand of government establishes the framework upon which a nation's narrative unfolds</w:t>
      </w:r>
      <w:r w:rsidR="002379E2">
        <w:rPr>
          <w:sz w:val="24"/>
        </w:rPr>
        <w:t>.</w:t>
      </w:r>
      <w:r>
        <w:rPr>
          <w:sz w:val="24"/>
        </w:rPr>
        <w:t xml:space="preserve"> It is the architect of laws and policies that shape the lives of citizens, determining their rights and obligations</w:t>
      </w:r>
      <w:r w:rsidR="002379E2">
        <w:rPr>
          <w:sz w:val="24"/>
        </w:rPr>
        <w:t>.</w:t>
      </w:r>
      <w:r>
        <w:rPr>
          <w:sz w:val="24"/>
        </w:rPr>
        <w:t xml:space="preserve"> Through the lens of government, we discern the distribution of power, the mechanisms of decision-making, and the interplay between rulers and the ruled</w:t>
      </w:r>
      <w:r w:rsidR="002379E2">
        <w:rPr>
          <w:sz w:val="24"/>
        </w:rPr>
        <w:t>.</w:t>
      </w:r>
      <w:r>
        <w:rPr>
          <w:sz w:val="24"/>
        </w:rPr>
        <w:t xml:space="preserve"> By unraveling the complexities of governance, we gain insights into the functioning of a nation and the forces that drive its trajectory</w:t>
      </w:r>
      <w:r w:rsidR="002379E2">
        <w:rPr>
          <w:sz w:val="24"/>
        </w:rPr>
        <w:t>.</w:t>
      </w:r>
    </w:p>
    <w:p w:rsidR="00122E18" w:rsidRDefault="0077760A">
      <w:r>
        <w:rPr>
          <w:sz w:val="24"/>
        </w:rPr>
        <w:t>History serves as the anchor that tethers a nation to its past, shaping its identity and guiding its future</w:t>
      </w:r>
      <w:r w:rsidR="002379E2">
        <w:rPr>
          <w:sz w:val="24"/>
        </w:rPr>
        <w:t>.</w:t>
      </w:r>
      <w:r>
        <w:rPr>
          <w:sz w:val="24"/>
        </w:rPr>
        <w:t xml:space="preserve"> It is the chronicler of events, both glorious and tragic, that have molded a nation's character</w:t>
      </w:r>
      <w:r w:rsidR="002379E2">
        <w:rPr>
          <w:sz w:val="24"/>
        </w:rPr>
        <w:t>.</w:t>
      </w:r>
      <w:r>
        <w:rPr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2379E2">
        <w:rPr>
          <w:sz w:val="24"/>
        </w:rPr>
        <w:t>.</w:t>
      </w:r>
      <w:r>
        <w:rPr>
          <w:sz w:val="24"/>
        </w:rPr>
        <w:t xml:space="preserve"> By delving into the historical narrative, we gain a profound appreciation for the challenges and triumphs that have shaped a nation's destiny</w:t>
      </w:r>
      <w:r w:rsidR="002379E2">
        <w:rPr>
          <w:sz w:val="24"/>
        </w:rPr>
        <w:t>.</w:t>
      </w:r>
    </w:p>
    <w:p w:rsidR="00122E18" w:rsidRDefault="0077760A">
      <w:r>
        <w:rPr>
          <w:sz w:val="24"/>
        </w:rPr>
        <w:t>The ever-evolving tapestry of politics intertwines inextricably with the threads of government and history</w:t>
      </w:r>
      <w:r w:rsidR="002379E2">
        <w:rPr>
          <w:sz w:val="24"/>
        </w:rPr>
        <w:t>.</w:t>
      </w:r>
      <w:r>
        <w:rPr>
          <w:sz w:val="24"/>
        </w:rPr>
        <w:t xml:space="preserve"> It encompasses the art of negotiation, the pursuit of power, and the subtle dance of diplomacy</w:t>
      </w:r>
      <w:r w:rsidR="002379E2">
        <w:rPr>
          <w:sz w:val="24"/>
        </w:rPr>
        <w:t>.</w:t>
      </w:r>
      <w:r>
        <w:rPr>
          <w:sz w:val="24"/>
        </w:rPr>
        <w:t xml:space="preserve"> Politics breathes life into the framework of government and sets the stage for historical dramas to unfold</w:t>
      </w:r>
      <w:r w:rsidR="002379E2">
        <w:rPr>
          <w:sz w:val="24"/>
        </w:rPr>
        <w:t>.</w:t>
      </w:r>
      <w:r>
        <w:rPr>
          <w:sz w:val="24"/>
        </w:rPr>
        <w:t xml:space="preserve"> Through the lens of politics, we witness the formation of alliances, the forging of compromises, and the relentless quest for influence</w:t>
      </w:r>
      <w:r w:rsidR="002379E2">
        <w:rPr>
          <w:sz w:val="24"/>
        </w:rPr>
        <w:t>.</w:t>
      </w:r>
      <w:r>
        <w:rPr>
          <w:sz w:val="24"/>
        </w:rPr>
        <w:t xml:space="preserve"> By deciphering the intricate web of political maneuvering, we gain a deeper understanding of the forces that shape a nation's trajectory</w:t>
      </w:r>
      <w:r w:rsidR="002379E2">
        <w:rPr>
          <w:sz w:val="24"/>
        </w:rPr>
        <w:t>.</w:t>
      </w:r>
    </w:p>
    <w:p w:rsidR="00122E18" w:rsidRDefault="00122E18"/>
    <w:p w:rsidR="00122E18" w:rsidRDefault="0077760A">
      <w:r>
        <w:rPr>
          <w:sz w:val="28"/>
        </w:rPr>
        <w:t>Summary</w:t>
      </w:r>
    </w:p>
    <w:p w:rsidR="00122E18" w:rsidRDefault="0077760A">
      <w:r>
        <w:t>In conclusion, government, history, and politics are the essential threads that weave the intricate tapestry of a nation's story</w:t>
      </w:r>
      <w:r w:rsidR="002379E2">
        <w:t>.</w:t>
      </w:r>
      <w:r>
        <w:t xml:space="preserve"> Together, they form a dynamic and interconnected system that profoundly influences the destiny of a nation and the lives of its citizens</w:t>
      </w:r>
      <w:r w:rsidR="002379E2">
        <w:t>.</w:t>
      </w:r>
      <w:r>
        <w:t xml:space="preserve"> By exploring these threads, we unravel the mysteries of governance, appreciate the nuances of historical narratives, and decipher the intricacies of political power struggles</w:t>
      </w:r>
      <w:r w:rsidR="002379E2">
        <w:t>.</w:t>
      </w:r>
      <w:r>
        <w:t xml:space="preserve"> In doing so, we gain a profound understanding of the forces that have shaped our world and equip ourselves with the knowledge and wisdom to navigate its ever-changing landscape</w:t>
      </w:r>
      <w:r w:rsidR="002379E2">
        <w:t>.</w:t>
      </w:r>
    </w:p>
    <w:sectPr w:rsidR="00122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062223">
    <w:abstractNumId w:val="8"/>
  </w:num>
  <w:num w:numId="2" w16cid:durableId="1043600048">
    <w:abstractNumId w:val="6"/>
  </w:num>
  <w:num w:numId="3" w16cid:durableId="1193111903">
    <w:abstractNumId w:val="5"/>
  </w:num>
  <w:num w:numId="4" w16cid:durableId="504318730">
    <w:abstractNumId w:val="4"/>
  </w:num>
  <w:num w:numId="5" w16cid:durableId="608656972">
    <w:abstractNumId w:val="7"/>
  </w:num>
  <w:num w:numId="6" w16cid:durableId="627659772">
    <w:abstractNumId w:val="3"/>
  </w:num>
  <w:num w:numId="7" w16cid:durableId="874974283">
    <w:abstractNumId w:val="2"/>
  </w:num>
  <w:num w:numId="8" w16cid:durableId="1433164199">
    <w:abstractNumId w:val="1"/>
  </w:num>
  <w:num w:numId="9" w16cid:durableId="32794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E18"/>
    <w:rsid w:val="0015074B"/>
    <w:rsid w:val="002379E2"/>
    <w:rsid w:val="0029639D"/>
    <w:rsid w:val="00326F90"/>
    <w:rsid w:val="007776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