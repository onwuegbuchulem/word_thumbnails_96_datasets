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186" w:rsidRDefault="002905D9">
      <w:pPr>
        <w:jc w:val="center"/>
      </w:pPr>
      <w:r>
        <w:rPr>
          <w:sz w:val="44"/>
        </w:rPr>
        <w:t>Understanding the Past: History and Its Significance for High School Students</w:t>
      </w:r>
    </w:p>
    <w:p w:rsidR="00840186" w:rsidRDefault="002905D9">
      <w:pPr>
        <w:jc w:val="center"/>
      </w:pPr>
      <w:r>
        <w:rPr>
          <w:sz w:val="36"/>
        </w:rPr>
        <w:t>Rachel Williams</w:t>
      </w:r>
      <w:r>
        <w:br/>
      </w:r>
      <w:r>
        <w:rPr>
          <w:sz w:val="32"/>
        </w:rPr>
        <w:t>rachel</w:t>
      </w:r>
      <w:r w:rsidR="00775F65">
        <w:rPr>
          <w:sz w:val="32"/>
        </w:rPr>
        <w:t>.</w:t>
      </w:r>
      <w:r>
        <w:rPr>
          <w:sz w:val="32"/>
        </w:rPr>
        <w:t>williams@highschools</w:t>
      </w:r>
      <w:r w:rsidR="00775F65">
        <w:rPr>
          <w:sz w:val="32"/>
        </w:rPr>
        <w:t>.</w:t>
      </w:r>
      <w:r>
        <w:rPr>
          <w:sz w:val="32"/>
        </w:rPr>
        <w:t>edu</w:t>
      </w:r>
    </w:p>
    <w:p w:rsidR="00840186" w:rsidRDefault="002905D9">
      <w:r>
        <w:rPr>
          <w:sz w:val="24"/>
        </w:rPr>
        <w:t>Perched on the threshold of knowledge, High School Students are presented with a panorama of disciplines begging to be explored</w:t>
      </w:r>
      <w:r w:rsidR="00775F65">
        <w:rPr>
          <w:sz w:val="24"/>
        </w:rPr>
        <w:t>.</w:t>
      </w:r>
      <w:r>
        <w:rPr>
          <w:sz w:val="24"/>
        </w:rPr>
        <w:t xml:space="preserve"> History, a subject of paramount significance, beckons with its siren call, whispering tales of bygone eras and the shadows they cast upon our present</w:t>
      </w:r>
      <w:r w:rsidR="00775F65">
        <w:rPr>
          <w:sz w:val="24"/>
        </w:rPr>
        <w:t>.</w:t>
      </w:r>
      <w:r>
        <w:rPr>
          <w:sz w:val="24"/>
        </w:rPr>
        <w:t xml:space="preserve"> This introduction delves into the fascinating realm of history, elucidating its intrinsic value and unraveling its relevance to high school students' lives</w:t>
      </w:r>
      <w:r w:rsidR="00775F65">
        <w:rPr>
          <w:sz w:val="24"/>
        </w:rPr>
        <w:t>.</w:t>
      </w:r>
    </w:p>
    <w:p w:rsidR="00840186" w:rsidRDefault="002905D9">
      <w:r>
        <w:rPr>
          <w:sz w:val="24"/>
        </w:rPr>
        <w:t>History is the compass by which we navigate the complexities of the present</w:t>
      </w:r>
      <w:r w:rsidR="00775F65">
        <w:rPr>
          <w:sz w:val="24"/>
        </w:rPr>
        <w:t>.</w:t>
      </w:r>
      <w:r>
        <w:rPr>
          <w:sz w:val="24"/>
        </w:rPr>
        <w:t xml:space="preserve"> By comprehending the past, we gain profound insights into the myriad cultural, political, and societal forces that have shaped our world</w:t>
      </w:r>
      <w:r w:rsidR="00775F65">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775F65">
        <w:rPr>
          <w:sz w:val="24"/>
        </w:rPr>
        <w:t>.</w:t>
      </w:r>
    </w:p>
    <w:p w:rsidR="00840186" w:rsidRDefault="002905D9">
      <w:r>
        <w:rPr>
          <w:sz w:val="24"/>
        </w:rPr>
        <w:t>Furthermore, history is a testament to human resilience and ingenuity</w:t>
      </w:r>
      <w:r w:rsidR="00775F65">
        <w:rPr>
          <w:sz w:val="24"/>
        </w:rPr>
        <w:t>.</w:t>
      </w:r>
      <w:r>
        <w:rPr>
          <w:sz w:val="24"/>
        </w:rPr>
        <w:t xml:space="preserve"> It unveils narratives of perseverance, innovation, and indomitable spirit, inspiring us to surmount challenges and reach for greatness</w:t>
      </w:r>
      <w:r w:rsidR="00775F65">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775F65">
        <w:rPr>
          <w:sz w:val="24"/>
        </w:rPr>
        <w:t>.</w:t>
      </w:r>
      <w:r>
        <w:rPr>
          <w:sz w:val="24"/>
        </w:rPr>
        <w:t xml:space="preserve"> It is in these stories of courage, resilience, and vision that we find the impetus to make a difference in our own lives and the lives of others</w:t>
      </w:r>
      <w:r w:rsidR="00775F65">
        <w:rPr>
          <w:sz w:val="24"/>
        </w:rPr>
        <w:t>.</w:t>
      </w:r>
    </w:p>
    <w:p w:rsidR="00840186" w:rsidRDefault="002905D9">
      <w:r>
        <w:rPr>
          <w:sz w:val="24"/>
        </w:rPr>
        <w:t>Body:</w:t>
      </w:r>
    </w:p>
    <w:p w:rsidR="00840186" w:rsidRDefault="002905D9">
      <w:r>
        <w:rPr>
          <w:sz w:val="24"/>
        </w:rPr>
        <w:t>History, as an academic discipline, offers an unparalleled opportunity to develop critical thinking and problem-solving skills</w:t>
      </w:r>
      <w:r w:rsidR="00775F65">
        <w:rPr>
          <w:sz w:val="24"/>
        </w:rPr>
        <w:t>.</w:t>
      </w:r>
      <w:r>
        <w:rPr>
          <w:sz w:val="24"/>
        </w:rPr>
        <w:t xml:space="preserve"> By examining primary and secondary sources, students learn to evaluate evidence, construct compelling arguments, and engage in meaningful debates</w:t>
      </w:r>
      <w:r w:rsidR="00775F65">
        <w:rPr>
          <w:sz w:val="24"/>
        </w:rPr>
        <w:t>.</w:t>
      </w:r>
      <w:r>
        <w:rPr>
          <w:sz w:val="24"/>
        </w:rPr>
        <w:t xml:space="preserve"> These skills are not only essential for academic success but also for navigating the complexities of modern life</w:t>
      </w:r>
      <w:r w:rsidR="00775F65">
        <w:rPr>
          <w:sz w:val="24"/>
        </w:rPr>
        <w:t>.</w:t>
      </w:r>
      <w:r>
        <w:rPr>
          <w:sz w:val="24"/>
        </w:rPr>
        <w:t xml:space="preserve"> History teaches us to question assumptions, think critically, and make informed decisions based on evidence - skills that are invaluable in the workplace and in civic life</w:t>
      </w:r>
      <w:r w:rsidR="00775F65">
        <w:rPr>
          <w:sz w:val="24"/>
        </w:rPr>
        <w:t>.</w:t>
      </w:r>
    </w:p>
    <w:p w:rsidR="00840186" w:rsidRDefault="002905D9">
      <w:r>
        <w:rPr>
          <w:sz w:val="24"/>
        </w:rPr>
        <w:t>In addition to its practical applications, history also cultivates a profound sense of empathy and cultural awareness</w:t>
      </w:r>
      <w:r w:rsidR="00775F65">
        <w:rPr>
          <w:sz w:val="24"/>
        </w:rPr>
        <w:t>.</w:t>
      </w:r>
      <w:r>
        <w:rPr>
          <w:sz w:val="24"/>
        </w:rPr>
        <w:t xml:space="preserve"> By exploring the lives and experiences of </w:t>
      </w:r>
      <w:r>
        <w:rPr>
          <w:sz w:val="24"/>
        </w:rPr>
        <w:lastRenderedPageBreak/>
        <w:t>people from different times and places, students develop a deeper understanding of the human condition</w:t>
      </w:r>
      <w:r w:rsidR="00775F65">
        <w:rPr>
          <w:sz w:val="24"/>
        </w:rPr>
        <w:t>.</w:t>
      </w:r>
      <w:r>
        <w:rPr>
          <w:sz w:val="24"/>
        </w:rPr>
        <w:t xml:space="preserve"> They learn to appreciate the richness and diversity of human cultures, to respect different perspectives, and to recognize the common threads that bind humanity together</w:t>
      </w:r>
      <w:r w:rsidR="00775F65">
        <w:rPr>
          <w:sz w:val="24"/>
        </w:rPr>
        <w:t>.</w:t>
      </w:r>
      <w:r>
        <w:rPr>
          <w:sz w:val="24"/>
        </w:rPr>
        <w:t xml:space="preserve"> This empathy and cultural awareness are essential for creating a more just, equitable, and peaceful world</w:t>
      </w:r>
      <w:r w:rsidR="00775F65">
        <w:rPr>
          <w:sz w:val="24"/>
        </w:rPr>
        <w:t>.</w:t>
      </w:r>
    </w:p>
    <w:p w:rsidR="00840186" w:rsidRDefault="002905D9">
      <w:r>
        <w:rPr>
          <w:sz w:val="24"/>
        </w:rPr>
        <w:t>Moreover, history provides a profound sense of identity and belonging</w:t>
      </w:r>
      <w:r w:rsidR="00775F65">
        <w:rPr>
          <w:sz w:val="24"/>
        </w:rPr>
        <w:t>.</w:t>
      </w:r>
      <w:r>
        <w:rPr>
          <w:sz w:val="24"/>
        </w:rPr>
        <w:t xml:space="preserve"> It helps us understand our roots, our heritage, and the traditions that have shaped us</w:t>
      </w:r>
      <w:r w:rsidR="00775F65">
        <w:rPr>
          <w:sz w:val="24"/>
        </w:rPr>
        <w:t>.</w:t>
      </w:r>
      <w:r>
        <w:rPr>
          <w:sz w:val="24"/>
        </w:rPr>
        <w:t xml:space="preserve"> By studying history, we gain a deeper appreciation for our culture and our place in the world</w:t>
      </w:r>
      <w:r w:rsidR="00775F65">
        <w:rPr>
          <w:sz w:val="24"/>
        </w:rPr>
        <w:t>.</w:t>
      </w:r>
      <w:r>
        <w:rPr>
          <w:sz w:val="24"/>
        </w:rPr>
        <w:t xml:space="preserve"> It fosters a sense of pride and patriotism while encouraging us to critically examine the past and work towards a better future</w:t>
      </w:r>
      <w:r w:rsidR="00775F65">
        <w:rPr>
          <w:sz w:val="24"/>
        </w:rPr>
        <w:t>.</w:t>
      </w:r>
      <w:r>
        <w:rPr>
          <w:sz w:val="24"/>
        </w:rPr>
        <w:t xml:space="preserve"> This sense of identity and belonging is vital for our emotional well-being and for our ability to contribute positively to society</w:t>
      </w:r>
      <w:r w:rsidR="00775F65">
        <w:rPr>
          <w:sz w:val="24"/>
        </w:rPr>
        <w:t>.</w:t>
      </w:r>
    </w:p>
    <w:p w:rsidR="00840186" w:rsidRDefault="00840186"/>
    <w:p w:rsidR="00840186" w:rsidRDefault="002905D9">
      <w:r>
        <w:rPr>
          <w:sz w:val="28"/>
        </w:rPr>
        <w:t>Summary</w:t>
      </w:r>
    </w:p>
    <w:p w:rsidR="00840186" w:rsidRDefault="002905D9">
      <w:r>
        <w:t>In conclusion, history is an indispensable subject for High School Students</w:t>
      </w:r>
      <w:r w:rsidR="00775F65">
        <w:t>.</w:t>
      </w:r>
      <w:r>
        <w:t xml:space="preserve"> It offers a profound understanding of the past, cultivates critical thinking and problem-solving skills, promotes empathy and cultural awareness, and fosters a sense of identity and belonging</w:t>
      </w:r>
      <w:r w:rsidR="00775F65">
        <w:t>.</w:t>
      </w:r>
      <w:r>
        <w:t xml:space="preserve"> By studying history, students gain the knowledge and skills necessary for success in college, career, and life</w:t>
      </w:r>
      <w:r w:rsidR="00775F65">
        <w:t>.</w:t>
      </w:r>
      <w:r>
        <w:t xml:space="preserve"> They become informed citizens, capable of making informed decisions and contributing positively to society</w:t>
      </w:r>
      <w:r w:rsidR="00775F65">
        <w:t>.</w:t>
      </w:r>
      <w:r>
        <w:t xml:space="preserve"> As they navigate the challenges and opportunities of the 21st century, history will serve as their compass, their inspiration, and their guide</w:t>
      </w:r>
      <w:r w:rsidR="00775F65">
        <w:t>.</w:t>
      </w:r>
    </w:p>
    <w:sectPr w:rsidR="00840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030770">
    <w:abstractNumId w:val="8"/>
  </w:num>
  <w:num w:numId="2" w16cid:durableId="1414162493">
    <w:abstractNumId w:val="6"/>
  </w:num>
  <w:num w:numId="3" w16cid:durableId="1716274933">
    <w:abstractNumId w:val="5"/>
  </w:num>
  <w:num w:numId="4" w16cid:durableId="761529717">
    <w:abstractNumId w:val="4"/>
  </w:num>
  <w:num w:numId="5" w16cid:durableId="1427996618">
    <w:abstractNumId w:val="7"/>
  </w:num>
  <w:num w:numId="6" w16cid:durableId="824861202">
    <w:abstractNumId w:val="3"/>
  </w:num>
  <w:num w:numId="7" w16cid:durableId="1744329065">
    <w:abstractNumId w:val="2"/>
  </w:num>
  <w:num w:numId="8" w16cid:durableId="664819315">
    <w:abstractNumId w:val="1"/>
  </w:num>
  <w:num w:numId="9" w16cid:durableId="195227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5D9"/>
    <w:rsid w:val="0029639D"/>
    <w:rsid w:val="00326F90"/>
    <w:rsid w:val="00775F65"/>
    <w:rsid w:val="008401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