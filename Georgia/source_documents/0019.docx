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DBF" w:rsidRDefault="007C17AC">
      <w:pPr>
        <w:jc w:val="center"/>
      </w:pPr>
      <w:r>
        <w:rPr>
          <w:sz w:val="44"/>
        </w:rPr>
        <w:t>Unveiling the Symphony of Life: An Exploration of Biology</w:t>
      </w:r>
    </w:p>
    <w:p w:rsidR="00420DBF" w:rsidRDefault="007C17AC">
      <w:pPr>
        <w:jc w:val="center"/>
      </w:pPr>
      <w:r>
        <w:rPr>
          <w:sz w:val="36"/>
        </w:rPr>
        <w:t>Dr</w:t>
      </w:r>
      <w:r w:rsidR="0035540D">
        <w:rPr>
          <w:sz w:val="36"/>
        </w:rPr>
        <w:t>.</w:t>
      </w:r>
      <w:r>
        <w:rPr>
          <w:sz w:val="36"/>
        </w:rPr>
        <w:t xml:space="preserve"> Sarah Morgan</w:t>
      </w:r>
      <w:r>
        <w:br/>
      </w:r>
      <w:r>
        <w:rPr>
          <w:sz w:val="32"/>
        </w:rPr>
        <w:t>sarah</w:t>
      </w:r>
      <w:r w:rsidR="0035540D">
        <w:rPr>
          <w:sz w:val="32"/>
        </w:rPr>
        <w:t>.</w:t>
      </w:r>
      <w:r>
        <w:rPr>
          <w:sz w:val="32"/>
        </w:rPr>
        <w:t>morgan@school</w:t>
      </w:r>
      <w:r w:rsidR="0035540D">
        <w:rPr>
          <w:sz w:val="32"/>
        </w:rPr>
        <w:t>.</w:t>
      </w:r>
      <w:r>
        <w:rPr>
          <w:sz w:val="32"/>
        </w:rPr>
        <w:t>edu</w:t>
      </w:r>
    </w:p>
    <w:p w:rsidR="00420DBF" w:rsidRDefault="007C17AC">
      <w:r>
        <w:rPr>
          <w:sz w:val="24"/>
        </w:rPr>
        <w:t>Biology, the study of life, is a captivating and complex field that encompasses the intricate workings of living organisms</w:t>
      </w:r>
      <w:r w:rsidR="0035540D">
        <w:rPr>
          <w:sz w:val="24"/>
        </w:rPr>
        <w:t>.</w:t>
      </w:r>
      <w:r>
        <w:rPr>
          <w:sz w:val="24"/>
        </w:rPr>
        <w:t xml:space="preserve"> From the smallest microorganisms to the grandest whales, biology unveils the harmonious symphony of life and the profound interconnectedness of all living things</w:t>
      </w:r>
      <w:r w:rsidR="0035540D">
        <w:rPr>
          <w:sz w:val="24"/>
        </w:rPr>
        <w:t>.</w:t>
      </w:r>
      <w:r>
        <w:rPr>
          <w:sz w:val="24"/>
        </w:rPr>
        <w:t xml:space="preserve"> As we delve into this realm of knowledge, we embark on a journey of discovery, unraveling the mysteries of life and gaining a deeper understanding of ourselves and the natural world</w:t>
      </w:r>
      <w:r w:rsidR="0035540D">
        <w:rPr>
          <w:sz w:val="24"/>
        </w:rPr>
        <w:t>.</w:t>
      </w:r>
    </w:p>
    <w:p w:rsidR="00420DBF" w:rsidRDefault="007C17AC">
      <w:r>
        <w:rPr>
          <w:sz w:val="24"/>
        </w:rPr>
        <w:t>Biology unveils the intricate mechanisms underlying the functioning of organisms, revealing the symphony between cells, tissues, organs, and systems</w:t>
      </w:r>
      <w:r w:rsidR="0035540D">
        <w:rPr>
          <w:sz w:val="24"/>
        </w:rPr>
        <w:t>.</w:t>
      </w:r>
      <w:r>
        <w:rPr>
          <w:sz w:val="24"/>
        </w:rPr>
        <w:t xml:space="preserve"> Through meticulous observation and experimentation, biologists have unlocked the secrets of cellular respiration, DNA replication, and protein synthesis--the fundamental processes that sustain life</w:t>
      </w:r>
      <w:r w:rsidR="0035540D">
        <w:rPr>
          <w:sz w:val="24"/>
        </w:rPr>
        <w:t>.</w:t>
      </w:r>
      <w:r>
        <w:rPr>
          <w:sz w:val="24"/>
        </w:rPr>
        <w:t xml:space="preserve"> These discoveries have revolutionized medicine, leading to innovative treatments and therapies</w:t>
      </w:r>
      <w:r w:rsidR="0035540D">
        <w:rPr>
          <w:sz w:val="24"/>
        </w:rPr>
        <w:t>.</w:t>
      </w:r>
    </w:p>
    <w:p w:rsidR="00420DBF" w:rsidRDefault="007C17AC">
      <w:r>
        <w:rPr>
          <w:sz w:val="24"/>
        </w:rPr>
        <w:t>Biology not only probes the inner workings of organisms but also delves into the interactions between different species and the delicate balance of ecosystems</w:t>
      </w:r>
      <w:r w:rsidR="0035540D">
        <w:rPr>
          <w:sz w:val="24"/>
        </w:rPr>
        <w:t>.</w:t>
      </w:r>
      <w:r>
        <w:rPr>
          <w:sz w:val="24"/>
        </w:rPr>
        <w:t xml:space="preserve"> Studies of symbiotic relationships, food chains, and biogeochemical cycles underscore the interconnectedness of life and the importance of preserving biodiversity</w:t>
      </w:r>
      <w:r w:rsidR="0035540D">
        <w:rPr>
          <w:sz w:val="24"/>
        </w:rPr>
        <w:t>.</w:t>
      </w:r>
      <w:r>
        <w:rPr>
          <w:sz w:val="24"/>
        </w:rPr>
        <w:t xml:space="preserve"> Biology equips us with the knowledge to address pressing environmental challenges and promote sustainable practices</w:t>
      </w:r>
      <w:r w:rsidR="0035540D">
        <w:rPr>
          <w:sz w:val="24"/>
        </w:rPr>
        <w:t>.</w:t>
      </w:r>
    </w:p>
    <w:p w:rsidR="00420DBF" w:rsidRDefault="00420DBF"/>
    <w:p w:rsidR="00420DBF" w:rsidRDefault="007C17AC">
      <w:r>
        <w:rPr>
          <w:sz w:val="28"/>
        </w:rPr>
        <w:t>Summary</w:t>
      </w:r>
    </w:p>
    <w:p w:rsidR="00420DBF" w:rsidRDefault="007C17AC">
      <w:r>
        <w:t>Biology is a captivating journey of discovery, unraveling the complexities of life and the interconnectedness of living organisms</w:t>
      </w:r>
      <w:r w:rsidR="0035540D">
        <w:t>.</w:t>
      </w:r>
      <w:r>
        <w:t xml:space="preserve"> Through the study of cells, organisms, and ecosystems, we gain profound insights into the mechanisms underlying life and the intricate web of relationships that sustain our planet</w:t>
      </w:r>
      <w:r w:rsidR="0035540D">
        <w:t>.</w:t>
      </w:r>
      <w:r>
        <w:t xml:space="preserve"> Biology empowers us to address global challenges, understand our place in the natural world, and appreciate the mesmerizing symphony of life</w:t>
      </w:r>
      <w:r w:rsidR="0035540D">
        <w:t>.</w:t>
      </w:r>
    </w:p>
    <w:sectPr w:rsidR="00420D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9976200">
    <w:abstractNumId w:val="8"/>
  </w:num>
  <w:num w:numId="2" w16cid:durableId="1291089068">
    <w:abstractNumId w:val="6"/>
  </w:num>
  <w:num w:numId="3" w16cid:durableId="303775299">
    <w:abstractNumId w:val="5"/>
  </w:num>
  <w:num w:numId="4" w16cid:durableId="1295670517">
    <w:abstractNumId w:val="4"/>
  </w:num>
  <w:num w:numId="5" w16cid:durableId="1574512571">
    <w:abstractNumId w:val="7"/>
  </w:num>
  <w:num w:numId="6" w16cid:durableId="239754086">
    <w:abstractNumId w:val="3"/>
  </w:num>
  <w:num w:numId="7" w16cid:durableId="844712051">
    <w:abstractNumId w:val="2"/>
  </w:num>
  <w:num w:numId="8" w16cid:durableId="879587667">
    <w:abstractNumId w:val="1"/>
  </w:num>
  <w:num w:numId="9" w16cid:durableId="109879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40D"/>
    <w:rsid w:val="00420DBF"/>
    <w:rsid w:val="007C17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