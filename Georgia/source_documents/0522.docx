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248" w:rsidRDefault="003E65A9">
      <w:pPr>
        <w:jc w:val="center"/>
      </w:pPr>
      <w:r>
        <w:rPr>
          <w:sz w:val="44"/>
        </w:rPr>
        <w:t>Exploring the Mathematical Symphony of Patterns: Unveiling Nature's Harmonic Dance</w:t>
      </w:r>
    </w:p>
    <w:p w:rsidR="00857248" w:rsidRDefault="003E65A9">
      <w:pPr>
        <w:jc w:val="center"/>
      </w:pPr>
      <w:r>
        <w:rPr>
          <w:sz w:val="36"/>
        </w:rPr>
        <w:t>Amelia Sterling</w:t>
      </w:r>
      <w:r>
        <w:br/>
      </w:r>
      <w:r>
        <w:rPr>
          <w:sz w:val="32"/>
        </w:rPr>
        <w:t>Amelia</w:t>
      </w:r>
      <w:r w:rsidR="00F17DEF">
        <w:rPr>
          <w:sz w:val="32"/>
        </w:rPr>
        <w:t>.</w:t>
      </w:r>
      <w:r>
        <w:rPr>
          <w:sz w:val="32"/>
        </w:rPr>
        <w:t>Sterling@verifiedmail</w:t>
      </w:r>
      <w:r w:rsidR="00F17DEF">
        <w:rPr>
          <w:sz w:val="32"/>
        </w:rPr>
        <w:t>.</w:t>
      </w:r>
      <w:r>
        <w:rPr>
          <w:sz w:val="32"/>
        </w:rPr>
        <w:t>org</w:t>
      </w:r>
    </w:p>
    <w:p w:rsidR="00857248" w:rsidRDefault="003E65A9">
      <w:r>
        <w:rPr>
          <w:sz w:val="24"/>
        </w:rPr>
        <w:t>We live in a world adorned with astounding patterns, from the swirling galaxies above to the intricate fractals found in nature's designs</w:t>
      </w:r>
      <w:r w:rsidR="00F17DEF">
        <w:rPr>
          <w:sz w:val="24"/>
        </w:rPr>
        <w:t>.</w:t>
      </w:r>
      <w:r>
        <w:rPr>
          <w:sz w:val="24"/>
        </w:rPr>
        <w:t xml:space="preserve"> Mathematics, as the language of patterns, offers us a lens through which we can unravel the secrets of this captivating harmony</w:t>
      </w:r>
      <w:r w:rsidR="00F17DEF">
        <w:rPr>
          <w:sz w:val="24"/>
        </w:rPr>
        <w:t>.</w:t>
      </w:r>
      <w:r>
        <w:rPr>
          <w:sz w:val="24"/>
        </w:rPr>
        <w:t xml:space="preserve"> In this journey of mathematical exploration, we will embark on a quest to decipher the enigmatic dance of numbers, understand the underlying principles that govern the cosmos, and appreciate the profound beauty embedded within the tapestry of patterns that surround us</w:t>
      </w:r>
      <w:r w:rsidR="00F17DEF">
        <w:rPr>
          <w:sz w:val="24"/>
        </w:rPr>
        <w:t>.</w:t>
      </w:r>
    </w:p>
    <w:p w:rsidR="00857248" w:rsidRDefault="003E65A9">
      <w:r>
        <w:rPr>
          <w:sz w:val="24"/>
        </w:rPr>
        <w:t>Mathematics Unveils Hidden Structures:</w:t>
      </w:r>
      <w:r>
        <w:rPr>
          <w:sz w:val="24"/>
        </w:rPr>
        <w:br/>
        <w:t>Mathematics holds the key to unlocking the verborgen structures that lie beneath the surface of phenomena</w:t>
      </w:r>
      <w:r w:rsidR="00F17DEF">
        <w:rPr>
          <w:sz w:val="24"/>
        </w:rPr>
        <w:t>.</w:t>
      </w:r>
      <w:r>
        <w:rPr>
          <w:sz w:val="24"/>
        </w:rPr>
        <w:t xml:space="preserve"> Through algebraic equations, we decode the relationships between variables, unraveling the intricate interplay of elements within complex systems</w:t>
      </w:r>
      <w:r w:rsidR="00F17DEF">
        <w:rPr>
          <w:sz w:val="24"/>
        </w:rPr>
        <w:t>.</w:t>
      </w:r>
      <w:r>
        <w:rPr>
          <w:sz w:val="24"/>
        </w:rPr>
        <w:t xml:space="preserve"> Geometrical shapes reveal hidden symmetries and patterns, guiding us towards a deeper understanding of spatial relationships and the underlying harmony of nature</w:t>
      </w:r>
      <w:r w:rsidR="00F17DEF">
        <w:rPr>
          <w:sz w:val="24"/>
        </w:rPr>
        <w:t>.</w:t>
      </w:r>
      <w:r>
        <w:rPr>
          <w:sz w:val="24"/>
        </w:rPr>
        <w:t xml:space="preserve"> Calculus, as a powerful tool, allows us to analyze rates of change, unveiling the dynamics of processes and the flow of time</w:t>
      </w:r>
      <w:r w:rsidR="00F17DEF">
        <w:rPr>
          <w:sz w:val="24"/>
        </w:rPr>
        <w:t>.</w:t>
      </w:r>
      <w:r>
        <w:rPr>
          <w:sz w:val="24"/>
        </w:rPr>
        <w:t xml:space="preserve"> Each mathematical concept and technique serves as a chisel, chipping away at the enigmatic facade of the universe, revealing the underlying order and unity that governs its myriad manifestations</w:t>
      </w:r>
      <w:r w:rsidR="00F17DEF">
        <w:rPr>
          <w:sz w:val="24"/>
        </w:rPr>
        <w:t>.</w:t>
      </w:r>
    </w:p>
    <w:p w:rsidR="00857248" w:rsidRDefault="003E65A9">
      <w:r>
        <w:rPr>
          <w:sz w:val="24"/>
        </w:rPr>
        <w:t>Mathematics As A Language Of Creation:</w:t>
      </w:r>
      <w:r>
        <w:rPr>
          <w:sz w:val="24"/>
        </w:rPr>
        <w:br/>
        <w:t>Mathematics not only unveils the secrets of the natural world but also provides us with a powerful language for expressing our creativity</w:t>
      </w:r>
      <w:r w:rsidR="00F17DEF">
        <w:rPr>
          <w:sz w:val="24"/>
        </w:rPr>
        <w:t>.</w:t>
      </w:r>
      <w:r>
        <w:rPr>
          <w:sz w:val="24"/>
        </w:rPr>
        <w:t xml:space="preserve"> In the realm of art, mathematical principles inspire dazzling patterns, geometric shapes, and harmonious compositions</w:t>
      </w:r>
      <w:r w:rsidR="00F17DEF">
        <w:rPr>
          <w:sz w:val="24"/>
        </w:rPr>
        <w:t>.</w:t>
      </w:r>
      <w:r>
        <w:rPr>
          <w:sz w:val="24"/>
        </w:rPr>
        <w:t xml:space="preserve"> From the mesmerizing fractals of computer-generated graphics to the intricate tessellations of Islamic art, mathematics becomes a medium through which artists communicate profound concepts and evoke emotions</w:t>
      </w:r>
      <w:r w:rsidR="00F17DEF">
        <w:rPr>
          <w:sz w:val="24"/>
        </w:rPr>
        <w:t>.</w:t>
      </w:r>
      <w:r>
        <w:rPr>
          <w:sz w:val="24"/>
        </w:rPr>
        <w:t xml:space="preserve"> In the world of music, mathematical ratios define intervals and harmonics, creating melodies that resonate with our senses and stir our souls</w:t>
      </w:r>
      <w:r w:rsidR="00F17DEF">
        <w:rPr>
          <w:sz w:val="24"/>
        </w:rPr>
        <w:t>.</w:t>
      </w:r>
      <w:r>
        <w:rPr>
          <w:sz w:val="24"/>
        </w:rPr>
        <w:t xml:space="preserve"> Mathematics, as a language of creation, empowers us to transcends the boundaries of the mundane and transport ourselves to the ethereal realm of imagination and expression</w:t>
      </w:r>
      <w:r w:rsidR="00F17DEF">
        <w:rPr>
          <w:sz w:val="24"/>
        </w:rPr>
        <w:t>.</w:t>
      </w:r>
    </w:p>
    <w:p w:rsidR="00857248" w:rsidRDefault="003E65A9">
      <w:r>
        <w:rPr>
          <w:sz w:val="24"/>
        </w:rPr>
        <w:lastRenderedPageBreak/>
        <w:t>Mathematics Empowers Technological Progress:</w:t>
      </w:r>
      <w:r>
        <w:rPr>
          <w:sz w:val="24"/>
        </w:rPr>
        <w:br/>
        <w:t>The practical applications of mathematics in technology are a testament to its transformative power</w:t>
      </w:r>
      <w:r w:rsidR="00F17DEF">
        <w:rPr>
          <w:sz w:val="24"/>
        </w:rPr>
        <w:t>.</w:t>
      </w:r>
      <w:r>
        <w:rPr>
          <w:sz w:val="24"/>
        </w:rPr>
        <w:t xml:space="preserve"> From the intricate algorithms that drive our computers to the satellite navigation systems that guide our travels, mathematics lays the foundation for countless innovations that shape our modern world</w:t>
      </w:r>
      <w:r w:rsidR="00F17DEF">
        <w:rPr>
          <w:sz w:val="24"/>
        </w:rPr>
        <w:t>.</w:t>
      </w:r>
      <w:r>
        <w:rPr>
          <w:sz w:val="24"/>
        </w:rPr>
        <w:t xml:space="preserve"> In the field of medicine, mathematical models help us understand the complexities of the human body and develop life-saving treatments</w:t>
      </w:r>
      <w:r w:rsidR="00F17DEF">
        <w:rPr>
          <w:sz w:val="24"/>
        </w:rPr>
        <w:t>.</w:t>
      </w:r>
      <w:r>
        <w:rPr>
          <w:sz w:val="24"/>
        </w:rPr>
        <w:t xml:space="preserve"> In finance, mathematical formulas aid in risk assessment and investment strategies</w:t>
      </w:r>
      <w:r w:rsidR="00F17DEF">
        <w:rPr>
          <w:sz w:val="24"/>
        </w:rPr>
        <w:t>.</w:t>
      </w:r>
      <w:r>
        <w:rPr>
          <w:sz w:val="24"/>
        </w:rPr>
        <w:t xml:space="preserve"> Mathematics empowers us to tackle global challenges, from climate change modeling to the design of sustainable cities</w:t>
      </w:r>
      <w:r w:rsidR="00F17DEF">
        <w:rPr>
          <w:sz w:val="24"/>
        </w:rPr>
        <w:t>.</w:t>
      </w:r>
      <w:r>
        <w:rPr>
          <w:sz w:val="24"/>
        </w:rPr>
        <w:t xml:space="preserve"> Its practical utility underscores its central role in shaping the fabric of our technological civilization</w:t>
      </w:r>
      <w:r w:rsidR="00F17DEF">
        <w:rPr>
          <w:sz w:val="24"/>
        </w:rPr>
        <w:t>.</w:t>
      </w:r>
    </w:p>
    <w:p w:rsidR="00857248" w:rsidRDefault="00857248"/>
    <w:p w:rsidR="00857248" w:rsidRDefault="003E65A9">
      <w:r>
        <w:rPr>
          <w:sz w:val="28"/>
        </w:rPr>
        <w:t>Summary</w:t>
      </w:r>
    </w:p>
    <w:p w:rsidR="00857248" w:rsidRDefault="003E65A9">
      <w:r>
        <w:t>Mathematics is a captivating subject that unveils the hidden structures and patterns that shape our universe</w:t>
      </w:r>
      <w:r w:rsidR="00F17DEF">
        <w:t>.</w:t>
      </w:r>
      <w:r>
        <w:t xml:space="preserve"> It serves as a tool for unraveling complexity, a language for expressing creativity, and a driving force behind technological progress</w:t>
      </w:r>
      <w:r w:rsidR="00F17DEF">
        <w:t>.</w:t>
      </w:r>
      <w:r>
        <w:t xml:space="preserve"> Through the study of mathematics, we gain a deeper appreciation for the beauty and order inherent in nature, unlock the power of creation, and contribute to the advancement of human knowledge and technological innovation</w:t>
      </w:r>
      <w:r w:rsidR="00F17DEF">
        <w:t>.</w:t>
      </w:r>
      <w:r>
        <w:t xml:space="preserve"> Mathematics empowers us to decipher the enigmatic dance of patterns, transforming us into discerning observers and active participants in the grand symphony of the cosmos</w:t>
      </w:r>
      <w:r w:rsidR="00F17DEF">
        <w:t>.</w:t>
      </w:r>
    </w:p>
    <w:sectPr w:rsidR="008572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0102756">
    <w:abstractNumId w:val="8"/>
  </w:num>
  <w:num w:numId="2" w16cid:durableId="690304673">
    <w:abstractNumId w:val="6"/>
  </w:num>
  <w:num w:numId="3" w16cid:durableId="1256400586">
    <w:abstractNumId w:val="5"/>
  </w:num>
  <w:num w:numId="4" w16cid:durableId="271011057">
    <w:abstractNumId w:val="4"/>
  </w:num>
  <w:num w:numId="5" w16cid:durableId="513151232">
    <w:abstractNumId w:val="7"/>
  </w:num>
  <w:num w:numId="6" w16cid:durableId="1140996816">
    <w:abstractNumId w:val="3"/>
  </w:num>
  <w:num w:numId="7" w16cid:durableId="1204178218">
    <w:abstractNumId w:val="2"/>
  </w:num>
  <w:num w:numId="8" w16cid:durableId="868487434">
    <w:abstractNumId w:val="1"/>
  </w:num>
  <w:num w:numId="9" w16cid:durableId="133283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5A9"/>
    <w:rsid w:val="00857248"/>
    <w:rsid w:val="00AA1D8D"/>
    <w:rsid w:val="00B47730"/>
    <w:rsid w:val="00CB0664"/>
    <w:rsid w:val="00F17D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