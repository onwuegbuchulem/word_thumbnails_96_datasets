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7B7" w:rsidRDefault="00DC6A05">
      <w:pPr>
        <w:jc w:val="center"/>
      </w:pPr>
      <w:r>
        <w:rPr>
          <w:sz w:val="44"/>
        </w:rPr>
        <w:t>Unveiling the Marvels of Mathematics: Exploring the Symphony of Numbers</w:t>
      </w:r>
    </w:p>
    <w:p w:rsidR="000167B7" w:rsidRDefault="00DC6A05">
      <w:pPr>
        <w:jc w:val="center"/>
      </w:pPr>
      <w:r>
        <w:rPr>
          <w:sz w:val="36"/>
        </w:rPr>
        <w:t>Dr</w:t>
      </w:r>
      <w:r w:rsidR="001D6D47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1D6D47">
        <w:rPr>
          <w:sz w:val="32"/>
        </w:rPr>
        <w:t>.</w:t>
      </w:r>
      <w:r>
        <w:rPr>
          <w:sz w:val="32"/>
        </w:rPr>
        <w:t>vance@highlandacademy</w:t>
      </w:r>
      <w:r w:rsidR="001D6D47">
        <w:rPr>
          <w:sz w:val="32"/>
        </w:rPr>
        <w:t>.</w:t>
      </w:r>
      <w:r>
        <w:rPr>
          <w:sz w:val="32"/>
        </w:rPr>
        <w:t>edu</w:t>
      </w:r>
    </w:p>
    <w:p w:rsidR="000167B7" w:rsidRDefault="00DC6A05">
      <w:r>
        <w:rPr>
          <w:sz w:val="24"/>
        </w:rPr>
        <w:t>Mathematics, the universal language of science, holds the key to unlocking the secrets of the cosmos</w:t>
      </w:r>
      <w:r w:rsidR="001D6D47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1D6D47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1D6D47">
        <w:rPr>
          <w:sz w:val="24"/>
        </w:rPr>
        <w:t>.</w:t>
      </w:r>
    </w:p>
    <w:p w:rsidR="000167B7" w:rsidRDefault="00DC6A05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1D6D47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1D6D47">
        <w:rPr>
          <w:sz w:val="24"/>
        </w:rPr>
        <w:t>.</w:t>
      </w:r>
    </w:p>
    <w:p w:rsidR="000167B7" w:rsidRDefault="00DC6A05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1D6D47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1D6D47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1D6D47">
        <w:rPr>
          <w:sz w:val="24"/>
        </w:rPr>
        <w:t>.</w:t>
      </w:r>
    </w:p>
    <w:p w:rsidR="000167B7" w:rsidRDefault="00DC6A05">
      <w:r>
        <w:rPr>
          <w:sz w:val="24"/>
        </w:rPr>
        <w:t>Introduction Continued:</w:t>
      </w:r>
    </w:p>
    <w:p w:rsidR="000167B7" w:rsidRDefault="00DC6A05">
      <w:r>
        <w:rPr>
          <w:sz w:val="24"/>
        </w:rPr>
        <w:t>Mathematics is the foundation of all modern technology, from the computers in our pockets to the satellites that orbit our planet</w:t>
      </w:r>
      <w:r w:rsidR="001D6D47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1D6D47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1D6D47">
        <w:rPr>
          <w:sz w:val="24"/>
        </w:rPr>
        <w:t>.</w:t>
      </w:r>
    </w:p>
    <w:p w:rsidR="000167B7" w:rsidRDefault="00DC6A05">
      <w:r>
        <w:rPr>
          <w:sz w:val="24"/>
        </w:rPr>
        <w:t>The study of mathematics develops critical thinking skills, problem-solving abilities, and logical reasoning, equipping students with essential tools for success in a wide range of academic and professional endeavors</w:t>
      </w:r>
      <w:r w:rsidR="001D6D47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1D6D47">
        <w:rPr>
          <w:sz w:val="24"/>
        </w:rPr>
        <w:t>.</w:t>
      </w:r>
    </w:p>
    <w:p w:rsidR="000167B7" w:rsidRDefault="00DC6A05">
      <w:r>
        <w:rPr>
          <w:sz w:val="24"/>
        </w:rPr>
        <w:lastRenderedPageBreak/>
        <w:t>Mathematics is also a beautiful subject, a symphony of patterns and relationships</w:t>
      </w:r>
      <w:r w:rsidR="001D6D47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1D6D47">
        <w:rPr>
          <w:sz w:val="24"/>
        </w:rPr>
        <w:t>.</w:t>
      </w:r>
    </w:p>
    <w:p w:rsidR="000167B7" w:rsidRDefault="000167B7"/>
    <w:p w:rsidR="000167B7" w:rsidRDefault="00DC6A05">
      <w:r>
        <w:rPr>
          <w:sz w:val="28"/>
        </w:rPr>
        <w:t>Summary</w:t>
      </w:r>
    </w:p>
    <w:p w:rsidR="000167B7" w:rsidRDefault="00DC6A05">
      <w:r>
        <w:t>Mathematics, the universal language of science, holds the key to unlocking the cosmos</w:t>
      </w:r>
      <w:r w:rsidR="001D6D47">
        <w:t>.</w:t>
      </w:r>
      <w:r>
        <w:t xml:space="preserve"> It is a tapestry of patterns, equations, and formulas that unveils the enigma of existence</w:t>
      </w:r>
      <w:r w:rsidR="001D6D47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1D6D47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1D6D47">
        <w:t>.</w:t>
      </w:r>
    </w:p>
    <w:sectPr w:rsidR="00016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359618">
    <w:abstractNumId w:val="8"/>
  </w:num>
  <w:num w:numId="2" w16cid:durableId="1813911646">
    <w:abstractNumId w:val="6"/>
  </w:num>
  <w:num w:numId="3" w16cid:durableId="1258367543">
    <w:abstractNumId w:val="5"/>
  </w:num>
  <w:num w:numId="4" w16cid:durableId="1509325880">
    <w:abstractNumId w:val="4"/>
  </w:num>
  <w:num w:numId="5" w16cid:durableId="1353216395">
    <w:abstractNumId w:val="7"/>
  </w:num>
  <w:num w:numId="6" w16cid:durableId="1850488884">
    <w:abstractNumId w:val="3"/>
  </w:num>
  <w:num w:numId="7" w16cid:durableId="688263468">
    <w:abstractNumId w:val="2"/>
  </w:num>
  <w:num w:numId="8" w16cid:durableId="1736202272">
    <w:abstractNumId w:val="1"/>
  </w:num>
  <w:num w:numId="9" w16cid:durableId="66829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7B7"/>
    <w:rsid w:val="00034616"/>
    <w:rsid w:val="0006063C"/>
    <w:rsid w:val="0015074B"/>
    <w:rsid w:val="001D6D47"/>
    <w:rsid w:val="0029639D"/>
    <w:rsid w:val="00326F90"/>
    <w:rsid w:val="00AA1D8D"/>
    <w:rsid w:val="00B47730"/>
    <w:rsid w:val="00CB0664"/>
    <w:rsid w:val="00DC6A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