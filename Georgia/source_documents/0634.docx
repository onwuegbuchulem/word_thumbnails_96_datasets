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3896" w:rsidRDefault="00F4607C">
      <w:pPr>
        <w:jc w:val="center"/>
      </w:pPr>
      <w:r>
        <w:rPr>
          <w:sz w:val="44"/>
        </w:rPr>
        <w:t>Navigating the Tapestry of Life: Unveiling the Wonders of Biology</w:t>
      </w:r>
    </w:p>
    <w:p w:rsidR="00E53896" w:rsidRDefault="00F4607C">
      <w:pPr>
        <w:jc w:val="center"/>
      </w:pPr>
      <w:r>
        <w:rPr>
          <w:sz w:val="36"/>
        </w:rPr>
        <w:t>Dr</w:t>
      </w:r>
      <w:r w:rsidR="00701F0C">
        <w:rPr>
          <w:sz w:val="36"/>
        </w:rPr>
        <w:t>.</w:t>
      </w:r>
      <w:r>
        <w:rPr>
          <w:sz w:val="36"/>
        </w:rPr>
        <w:t xml:space="preserve"> Alice Whitman</w:t>
      </w:r>
      <w:r>
        <w:br/>
      </w:r>
      <w:r>
        <w:rPr>
          <w:sz w:val="32"/>
        </w:rPr>
        <w:t>awhitman@highschooledu</w:t>
      </w:r>
      <w:r w:rsidR="00701F0C">
        <w:rPr>
          <w:sz w:val="32"/>
        </w:rPr>
        <w:t>.</w:t>
      </w:r>
      <w:r>
        <w:rPr>
          <w:sz w:val="32"/>
        </w:rPr>
        <w:t>org</w:t>
      </w:r>
    </w:p>
    <w:p w:rsidR="00E53896" w:rsidRDefault="00F4607C">
      <w:r>
        <w:rPr>
          <w:sz w:val="24"/>
        </w:rPr>
        <w:t>Biology, the intricate symphony of life's processes, stands as a captivating tapestry interwoven with diverse organisms, fascinating adaptations, and the delicate balance of ecosystems</w:t>
      </w:r>
      <w:r w:rsidR="00701F0C">
        <w:rPr>
          <w:sz w:val="24"/>
        </w:rPr>
        <w:t>.</w:t>
      </w:r>
      <w:r>
        <w:rPr>
          <w:sz w:val="24"/>
        </w:rPr>
        <w:t xml:space="preserve"> Through its exploration, we embark on a profound journey of discovery, unraveling the enigma of our existence while uncovering the mechanisms that govern the natural world</w:t>
      </w:r>
      <w:r w:rsidR="00701F0C">
        <w:rPr>
          <w:sz w:val="24"/>
        </w:rPr>
        <w:t>.</w:t>
      </w:r>
    </w:p>
    <w:p w:rsidR="00E53896" w:rsidRDefault="00F4607C">
      <w:r>
        <w:rPr>
          <w:sz w:val="24"/>
        </w:rPr>
        <w:t>As we embark on this odyssey of biological exploration, we will delve into the microscopic realm, unraveling the hidden complexities of cells, the fundamental units of life</w:t>
      </w:r>
      <w:r w:rsidR="00701F0C">
        <w:rPr>
          <w:sz w:val="24"/>
        </w:rPr>
        <w:t>.</w:t>
      </w:r>
      <w:r>
        <w:rPr>
          <w:sz w:val="24"/>
        </w:rPr>
        <w:t xml:space="preserve"> We will marvel at the intricate mechanisms that orchestrate their functions, the dynamic interactions that shape their development, and the remarkable resilience they exhibit in the face of adversity</w:t>
      </w:r>
      <w:r w:rsidR="00701F0C">
        <w:rPr>
          <w:sz w:val="24"/>
        </w:rPr>
        <w:t>.</w:t>
      </w:r>
    </w:p>
    <w:p w:rsidR="00E53896" w:rsidRDefault="00F4607C">
      <w:r>
        <w:rPr>
          <w:sz w:val="24"/>
        </w:rPr>
        <w:t>Moreover, we will traverse the boundless panorama of life's diversity, encountering organisms both familiar and extraordinary</w:t>
      </w:r>
      <w:r w:rsidR="00701F0C">
        <w:rPr>
          <w:sz w:val="24"/>
        </w:rPr>
        <w:t>.</w:t>
      </w:r>
      <w:r>
        <w:rPr>
          <w:sz w:val="24"/>
        </w:rPr>
        <w:t xml:space="preserve"> We will untangle the tangled threads of evolutionary history, tracing the common threads that unite all living things while simultaneously celebrating the breathtaking variations that adorn the tree of life</w:t>
      </w:r>
      <w:r w:rsidR="00701F0C">
        <w:rPr>
          <w:sz w:val="24"/>
        </w:rPr>
        <w:t>.</w:t>
      </w:r>
    </w:p>
    <w:p w:rsidR="00E53896" w:rsidRDefault="00F4607C">
      <w:r>
        <w:rPr>
          <w:sz w:val="24"/>
        </w:rPr>
        <w:t>Body:</w:t>
      </w:r>
    </w:p>
    <w:p w:rsidR="00E53896" w:rsidRDefault="00F4607C">
      <w:r>
        <w:rPr>
          <w:sz w:val="24"/>
        </w:rPr>
        <w:t>Delving further into biology's multifaceted realm, we will investigate the elaborate ways in which organisms maintain homeostasis, the delicate balance that sustains lifeAmidst a changing environment</w:t>
      </w:r>
      <w:r w:rsidR="00701F0C">
        <w:rPr>
          <w:sz w:val="24"/>
        </w:rPr>
        <w:t>.</w:t>
      </w:r>
      <w:r>
        <w:rPr>
          <w:sz w:val="24"/>
        </w:rPr>
        <w:t xml:space="preserve"> We will examine the intricate circuitry of the nervous system, marveling at its ability to orchestrate our thoughts, actions, and interactions with the world around us</w:t>
      </w:r>
      <w:r w:rsidR="00701F0C">
        <w:rPr>
          <w:sz w:val="24"/>
        </w:rPr>
        <w:t>.</w:t>
      </w:r>
    </w:p>
    <w:p w:rsidR="00E53896" w:rsidRDefault="00F4607C">
      <w:r>
        <w:rPr>
          <w:sz w:val="24"/>
        </w:rPr>
        <w:t>Furthermore, we will dissect the intricate mechanisms of genetics, the blueprint of life, deciphering how traits are passed from generation to generation and how genetic variations contribute to the diversity of life</w:t>
      </w:r>
      <w:r w:rsidR="00701F0C">
        <w:rPr>
          <w:sz w:val="24"/>
        </w:rPr>
        <w:t>.</w:t>
      </w:r>
      <w:r>
        <w:rPr>
          <w:sz w:val="24"/>
        </w:rPr>
        <w:t xml:space="preserve"> We will explore the fascinating realm of molecular biology, where the dance of molecules orchestrates the ceaseless symphony of life</w:t>
      </w:r>
      <w:r w:rsidR="00701F0C">
        <w:rPr>
          <w:sz w:val="24"/>
        </w:rPr>
        <w:t>.</w:t>
      </w:r>
    </w:p>
    <w:p w:rsidR="00E53896" w:rsidRDefault="00F4607C">
      <w:r>
        <w:rPr>
          <w:sz w:val="24"/>
        </w:rPr>
        <w:t>To fully appreciate the tapestry of life, we must venture beyond the confines of individual organisms and explore the interconnectedness of all living things</w:t>
      </w:r>
      <w:r w:rsidR="00701F0C">
        <w:rPr>
          <w:sz w:val="24"/>
        </w:rPr>
        <w:t>.</w:t>
      </w:r>
      <w:r>
        <w:rPr>
          <w:sz w:val="24"/>
        </w:rPr>
        <w:t xml:space="preserve"> We </w:t>
      </w:r>
      <w:r>
        <w:rPr>
          <w:sz w:val="24"/>
        </w:rPr>
        <w:lastRenderedPageBreak/>
        <w:t>will delve into the intricate web of ecosystems, unraveling the intricate relationships between organisms and their environment</w:t>
      </w:r>
      <w:r w:rsidR="00701F0C">
        <w:rPr>
          <w:sz w:val="24"/>
        </w:rPr>
        <w:t>.</w:t>
      </w:r>
      <w:r>
        <w:rPr>
          <w:sz w:val="24"/>
        </w:rPr>
        <w:t xml:space="preserve"> We will investigate how energy flows through ecosystems, shaping the intricate food chains and webs that sustain life's delicate balance</w:t>
      </w:r>
      <w:r w:rsidR="00701F0C">
        <w:rPr>
          <w:sz w:val="24"/>
        </w:rPr>
        <w:t>.</w:t>
      </w:r>
    </w:p>
    <w:p w:rsidR="00E53896" w:rsidRDefault="00E53896"/>
    <w:p w:rsidR="00E53896" w:rsidRDefault="00F4607C">
      <w:r>
        <w:rPr>
          <w:sz w:val="28"/>
        </w:rPr>
        <w:t>Summary</w:t>
      </w:r>
    </w:p>
    <w:p w:rsidR="00E53896" w:rsidRDefault="00F4607C">
      <w:r>
        <w:t>Biology, a tapestry of life's intricate processes and boundless diversity, invites us on a compelling journey of exploration and discovery</w:t>
      </w:r>
      <w:r w:rsidR="00701F0C">
        <w:t>.</w:t>
      </w:r>
      <w:r>
        <w:t xml:space="preserve"> Through the study of cells, organisms, and ecosystems, we unravel the enigmas of life, gaining profound insights into the mechanisms that govern our existence and the delicate balance of the natural world</w:t>
      </w:r>
      <w:r w:rsidR="00701F0C">
        <w:t>.</w:t>
      </w:r>
      <w:r>
        <w:t xml:space="preserve"> From the microscopic realm of cells to the vast expanse of ecosystems, biology unveils the interconnectedness of all living things, inspiring awe and a profound appreciation for the wonder of life</w:t>
      </w:r>
      <w:r w:rsidR="00701F0C">
        <w:t>.</w:t>
      </w:r>
    </w:p>
    <w:sectPr w:rsidR="00E538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4621458">
    <w:abstractNumId w:val="8"/>
  </w:num>
  <w:num w:numId="2" w16cid:durableId="873925918">
    <w:abstractNumId w:val="6"/>
  </w:num>
  <w:num w:numId="3" w16cid:durableId="1726445081">
    <w:abstractNumId w:val="5"/>
  </w:num>
  <w:num w:numId="4" w16cid:durableId="1503081065">
    <w:abstractNumId w:val="4"/>
  </w:num>
  <w:num w:numId="5" w16cid:durableId="491027957">
    <w:abstractNumId w:val="7"/>
  </w:num>
  <w:num w:numId="6" w16cid:durableId="683436048">
    <w:abstractNumId w:val="3"/>
  </w:num>
  <w:num w:numId="7" w16cid:durableId="1975597308">
    <w:abstractNumId w:val="2"/>
  </w:num>
  <w:num w:numId="8" w16cid:durableId="514266095">
    <w:abstractNumId w:val="1"/>
  </w:num>
  <w:num w:numId="9" w16cid:durableId="1472019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1F0C"/>
    <w:rsid w:val="00AA1D8D"/>
    <w:rsid w:val="00B47730"/>
    <w:rsid w:val="00CB0664"/>
    <w:rsid w:val="00E53896"/>
    <w:rsid w:val="00F460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