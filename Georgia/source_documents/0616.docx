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Default="00C211CE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D76ECC" w:rsidRDefault="00C211CE">
      <w:pPr>
        <w:jc w:val="center"/>
      </w:pPr>
      <w:r>
        <w:rPr>
          <w:sz w:val="36"/>
        </w:rPr>
        <w:t>Dr</w:t>
      </w:r>
      <w:r w:rsidR="00C00631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C00631">
        <w:rPr>
          <w:sz w:val="32"/>
        </w:rPr>
        <w:t>.</w:t>
      </w:r>
      <w:r>
        <w:rPr>
          <w:sz w:val="32"/>
        </w:rPr>
        <w:t>smith@school</w:t>
      </w:r>
      <w:r w:rsidR="00C00631">
        <w:rPr>
          <w:sz w:val="32"/>
        </w:rPr>
        <w:t>.</w:t>
      </w:r>
      <w:r>
        <w:rPr>
          <w:sz w:val="32"/>
        </w:rPr>
        <w:t>edu</w:t>
      </w:r>
    </w:p>
    <w:p w:rsidR="00D76ECC" w:rsidRDefault="00C211CE">
      <w:r>
        <w:rPr>
          <w:sz w:val="24"/>
        </w:rPr>
        <w:t>Mathematics, a fascinating realm of order and patterns, captures the minds of those who delve into its enigmatic depths</w:t>
      </w:r>
      <w:r w:rsidR="00C00631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C00631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C00631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C00631">
        <w:rPr>
          <w:sz w:val="24"/>
        </w:rPr>
        <w:t>.</w:t>
      </w:r>
    </w:p>
    <w:p w:rsidR="00D76ECC" w:rsidRDefault="00C211CE">
      <w:r>
        <w:rPr>
          <w:sz w:val="24"/>
        </w:rPr>
        <w:t>Journey Through the Tapestry of Mathematics:</w:t>
      </w:r>
    </w:p>
    <w:p w:rsidR="00D76ECC" w:rsidRDefault="00C211CE">
      <w:r>
        <w:rPr>
          <w:sz w:val="24"/>
        </w:rPr>
        <w:t>The annals of history are adorned with the contributions of renowned mathematicians, each leaving their indelible mark on the tapestry of knowledge</w:t>
      </w:r>
      <w:r w:rsidR="00C00631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C00631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C00631">
        <w:rPr>
          <w:sz w:val="24"/>
        </w:rPr>
        <w:t>.</w:t>
      </w:r>
    </w:p>
    <w:p w:rsidR="00D76ECC" w:rsidRDefault="00C211CE">
      <w:r>
        <w:rPr>
          <w:sz w:val="24"/>
        </w:rPr>
        <w:t>Unraveling the Enigma of Numbers:</w:t>
      </w:r>
    </w:p>
    <w:p w:rsidR="00D76ECC" w:rsidRDefault="00C211CE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C00631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C00631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C00631">
        <w:rPr>
          <w:sz w:val="24"/>
        </w:rPr>
        <w:t>.</w:t>
      </w:r>
      <w:r>
        <w:rPr>
          <w:sz w:val="24"/>
        </w:rPr>
        <w:t xml:space="preserve"> From prime numbers to Fibonacci sequences, the beauty of mathematics lies in its ability to unveil the hidden order within the seeming chaos</w:t>
      </w:r>
      <w:r w:rsidR="00C00631">
        <w:rPr>
          <w:sz w:val="24"/>
        </w:rPr>
        <w:t>.</w:t>
      </w:r>
    </w:p>
    <w:p w:rsidR="00D76ECC" w:rsidRDefault="00C211CE">
      <w:r>
        <w:rPr>
          <w:sz w:val="24"/>
        </w:rPr>
        <w:t>Mathematics as a Tool for Creation and Discovery:</w:t>
      </w:r>
    </w:p>
    <w:p w:rsidR="00D76ECC" w:rsidRDefault="00C211CE">
      <w:r>
        <w:rPr>
          <w:sz w:val="24"/>
        </w:rPr>
        <w:lastRenderedPageBreak/>
        <w:t>Mathematics is more than just a theoretical pursuit; it is a practical tool that empowers us to solve problems, make predictions, and understand the world around us</w:t>
      </w:r>
      <w:r w:rsidR="00C00631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C00631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C00631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C00631">
        <w:rPr>
          <w:sz w:val="24"/>
        </w:rPr>
        <w:t>.</w:t>
      </w:r>
    </w:p>
    <w:p w:rsidR="00D76ECC" w:rsidRDefault="00D76ECC"/>
    <w:p w:rsidR="00D76ECC" w:rsidRDefault="00C211CE">
      <w:r>
        <w:rPr>
          <w:sz w:val="28"/>
        </w:rPr>
        <w:t>Summary</w:t>
      </w:r>
    </w:p>
    <w:p w:rsidR="00D76ECC" w:rsidRDefault="00C211CE">
      <w:r>
        <w:t>Mathematics, a realm of beauty, harmony, and practical utility, continues to captivate and inspire generations of learners</w:t>
      </w:r>
      <w:r w:rsidR="00C00631">
        <w:t>.</w:t>
      </w:r>
      <w:r>
        <w:t xml:space="preserve"> Its enigmatic nature beckons us to unravel its secrets, to explore the patterns and structures that underlie the universe</w:t>
      </w:r>
      <w:r w:rsidR="00C00631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C00631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C00631">
        <w:t>.</w:t>
      </w:r>
      <w:r>
        <w:t xml:space="preserve"> Mathematics is more than just a subject; it is an art form, a language, and a tool that empowers us to shape our world</w:t>
      </w:r>
      <w:r w:rsidR="00C00631">
        <w:t>.</w:t>
      </w:r>
    </w:p>
    <w:sectPr w:rsidR="00D76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316845">
    <w:abstractNumId w:val="8"/>
  </w:num>
  <w:num w:numId="2" w16cid:durableId="651445096">
    <w:abstractNumId w:val="6"/>
  </w:num>
  <w:num w:numId="3" w16cid:durableId="1479958300">
    <w:abstractNumId w:val="5"/>
  </w:num>
  <w:num w:numId="4" w16cid:durableId="2017151944">
    <w:abstractNumId w:val="4"/>
  </w:num>
  <w:num w:numId="5" w16cid:durableId="185296138">
    <w:abstractNumId w:val="7"/>
  </w:num>
  <w:num w:numId="6" w16cid:durableId="482503141">
    <w:abstractNumId w:val="3"/>
  </w:num>
  <w:num w:numId="7" w16cid:durableId="1840923064">
    <w:abstractNumId w:val="2"/>
  </w:num>
  <w:num w:numId="8" w16cid:durableId="1183130393">
    <w:abstractNumId w:val="1"/>
  </w:num>
  <w:num w:numId="9" w16cid:durableId="48655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0631"/>
    <w:rsid w:val="00C211CE"/>
    <w:rsid w:val="00CB0664"/>
    <w:rsid w:val="00D76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