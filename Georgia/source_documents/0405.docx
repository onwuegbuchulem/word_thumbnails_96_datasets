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022" w:rsidRDefault="00D30D69">
      <w:pPr>
        <w:jc w:val="center"/>
      </w:pPr>
      <w:r>
        <w:rPr>
          <w:sz w:val="44"/>
        </w:rPr>
        <w:t>MEDICINE: THE NOBLE ART OF HEALING</w:t>
      </w:r>
    </w:p>
    <w:p w:rsidR="00466022" w:rsidRDefault="00D30D69">
      <w:pPr>
        <w:jc w:val="center"/>
      </w:pPr>
      <w:r>
        <w:rPr>
          <w:sz w:val="36"/>
        </w:rPr>
        <w:t>Dr</w:t>
      </w:r>
      <w:r w:rsidR="004F018D">
        <w:rPr>
          <w:sz w:val="36"/>
        </w:rPr>
        <w:t>.</w:t>
      </w:r>
      <w:r>
        <w:rPr>
          <w:sz w:val="36"/>
        </w:rPr>
        <w:t xml:space="preserve"> Samuel Morgan</w:t>
      </w:r>
      <w:r>
        <w:br/>
      </w:r>
      <w:r>
        <w:rPr>
          <w:sz w:val="32"/>
        </w:rPr>
        <w:t>samuel</w:t>
      </w:r>
      <w:r w:rsidR="004F018D">
        <w:rPr>
          <w:sz w:val="32"/>
        </w:rPr>
        <w:t>.</w:t>
      </w:r>
      <w:r>
        <w:rPr>
          <w:sz w:val="32"/>
        </w:rPr>
        <w:t>morgan@valiant</w:t>
      </w:r>
      <w:r w:rsidR="004F018D">
        <w:rPr>
          <w:sz w:val="32"/>
        </w:rPr>
        <w:t>.</w:t>
      </w:r>
      <w:r>
        <w:rPr>
          <w:sz w:val="32"/>
        </w:rPr>
        <w:t>edu</w:t>
      </w:r>
    </w:p>
    <w:p w:rsidR="00466022" w:rsidRDefault="00D30D69">
      <w:r>
        <w:rPr>
          <w:sz w:val="24"/>
        </w:rPr>
        <w:t>As the sun breaks through the morning mist, casting an ethereal glow upon the verdant tapestry of the earth, we embark on a journey into the realm of medicine, a noble art dedicated to preserving the sanctity of human life</w:t>
      </w:r>
      <w:r w:rsidR="004F018D">
        <w:rPr>
          <w:sz w:val="24"/>
        </w:rPr>
        <w:t>.</w:t>
      </w:r>
      <w:r>
        <w:rPr>
          <w:sz w:val="24"/>
        </w:rPr>
        <w:t xml:space="preserve"> Medicine is both an ancient practice, rooted in the wisdom of our ancestors, and a dynamic field, forever evolving through scientific advancements</w:t>
      </w:r>
      <w:r w:rsidR="004F018D">
        <w:rPr>
          <w:sz w:val="24"/>
        </w:rPr>
        <w:t>.</w:t>
      </w:r>
      <w:r>
        <w:rPr>
          <w:sz w:val="24"/>
        </w:rPr>
        <w:t xml:space="preserve"> It is at once an intricate science, unraveling the mysteries of the human body, and a profound art, weaving together compassion, empathy, and the gift of healing touch</w:t>
      </w:r>
      <w:r w:rsidR="004F018D">
        <w:rPr>
          <w:sz w:val="24"/>
        </w:rPr>
        <w:t>.</w:t>
      </w:r>
    </w:p>
    <w:p w:rsidR="00466022" w:rsidRDefault="00D30D69">
      <w:r>
        <w:rPr>
          <w:sz w:val="24"/>
        </w:rPr>
        <w:t>Medicine is more than just a discipline; it's a calling, a beacon of hope for those in need, illuminating even the darkest corridors of despair</w:t>
      </w:r>
      <w:r w:rsidR="004F018D">
        <w:rPr>
          <w:sz w:val="24"/>
        </w:rPr>
        <w:t>.</w:t>
      </w:r>
      <w:r>
        <w:rPr>
          <w:sz w:val="24"/>
        </w:rPr>
        <w:t xml:space="preserve"> It's a lifelong quest for knowledge, an unending symphony of discovery that echoes across generations</w:t>
      </w:r>
      <w:r w:rsidR="004F018D">
        <w:rPr>
          <w:sz w:val="24"/>
        </w:rPr>
        <w:t>.</w:t>
      </w:r>
      <w:r>
        <w:rPr>
          <w:sz w:val="24"/>
        </w:rPr>
        <w:t xml:space="preserve"> To be a physician is to be a vessel of hope, entrusted with the sacred responsibility of safeguarding the health and well-being of our fellow beings</w:t>
      </w:r>
      <w:r w:rsidR="004F018D">
        <w:rPr>
          <w:sz w:val="24"/>
        </w:rPr>
        <w:t>.</w:t>
      </w:r>
    </w:p>
    <w:p w:rsidR="00466022" w:rsidRDefault="00D30D69">
      <w:r>
        <w:rPr>
          <w:sz w:val="24"/>
        </w:rPr>
        <w:t>As we peer into the looking glass of medicine, we glimpse a world where science and compassion intertwine, where the desire to heal surpasses all boundaries of race, religion, or circumstance</w:t>
      </w:r>
      <w:r w:rsidR="004F018D">
        <w:rPr>
          <w:sz w:val="24"/>
        </w:rPr>
        <w:t>.</w:t>
      </w:r>
      <w:r>
        <w:rPr>
          <w:sz w:val="24"/>
        </w:rPr>
        <w:t xml:space="preserve"> We encounter unsung heroes, the doctors, nurses, and healthcare professionals who work tirelessly behind the scenes, their hearts filled with the noble flame of service</w:t>
      </w:r>
      <w:r w:rsidR="004F018D">
        <w:rPr>
          <w:sz w:val="24"/>
        </w:rPr>
        <w:t>.</w:t>
      </w:r>
      <w:r>
        <w:rPr>
          <w:sz w:val="24"/>
        </w:rPr>
        <w:t xml:space="preserve"> They stand as a testament to the resilience of the human spirit, shining brightly amidst the shadows of suffering</w:t>
      </w:r>
      <w:r w:rsidR="004F018D">
        <w:rPr>
          <w:sz w:val="24"/>
        </w:rPr>
        <w:t>.</w:t>
      </w:r>
    </w:p>
    <w:p w:rsidR="00466022" w:rsidRDefault="00466022"/>
    <w:p w:rsidR="00466022" w:rsidRDefault="00D30D69">
      <w:r>
        <w:rPr>
          <w:sz w:val="28"/>
        </w:rPr>
        <w:t>Summary</w:t>
      </w:r>
    </w:p>
    <w:p w:rsidR="00466022" w:rsidRDefault="00D30D69">
      <w:r>
        <w:t>Medicine is a tapestry woven from the threads of science, empathy, and unwavering dedication</w:t>
      </w:r>
      <w:r w:rsidR="004F018D">
        <w:t>.</w:t>
      </w:r>
      <w:r>
        <w:t xml:space="preserve"> It's a noble calling that demands an intimate understanding of the human body, coupled with an unwavering commitment to alleviating suffering</w:t>
      </w:r>
      <w:r w:rsidR="004F018D">
        <w:t>.</w:t>
      </w:r>
      <w:r>
        <w:t xml:space="preserve"> As we traverse the ever-changing landscape of medicine, we gather a profound appreciation for the resilience of the human spirit and the selfless acts of courage that define the lives of healthcare professionals</w:t>
      </w:r>
      <w:r w:rsidR="004F018D">
        <w:t>.</w:t>
      </w:r>
    </w:p>
    <w:sectPr w:rsidR="004660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5660842">
    <w:abstractNumId w:val="8"/>
  </w:num>
  <w:num w:numId="2" w16cid:durableId="1729065170">
    <w:abstractNumId w:val="6"/>
  </w:num>
  <w:num w:numId="3" w16cid:durableId="780421843">
    <w:abstractNumId w:val="5"/>
  </w:num>
  <w:num w:numId="4" w16cid:durableId="950405804">
    <w:abstractNumId w:val="4"/>
  </w:num>
  <w:num w:numId="5" w16cid:durableId="659693785">
    <w:abstractNumId w:val="7"/>
  </w:num>
  <w:num w:numId="6" w16cid:durableId="278538680">
    <w:abstractNumId w:val="3"/>
  </w:num>
  <w:num w:numId="7" w16cid:durableId="930046447">
    <w:abstractNumId w:val="2"/>
  </w:num>
  <w:num w:numId="8" w16cid:durableId="749231307">
    <w:abstractNumId w:val="1"/>
  </w:num>
  <w:num w:numId="9" w16cid:durableId="777405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6022"/>
    <w:rsid w:val="004F018D"/>
    <w:rsid w:val="00AA1D8D"/>
    <w:rsid w:val="00B47730"/>
    <w:rsid w:val="00CB0664"/>
    <w:rsid w:val="00D30D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