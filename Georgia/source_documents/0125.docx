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F49" w:rsidRDefault="006077E0">
      <w:pPr>
        <w:jc w:val="center"/>
      </w:pPr>
      <w:r>
        <w:rPr>
          <w:sz w:val="44"/>
        </w:rPr>
        <w:t>The Mathematical Symphony: Unveiling the Harmony of Numbers</w:t>
      </w:r>
    </w:p>
    <w:p w:rsidR="00B31F49" w:rsidRDefault="006077E0">
      <w:pPr>
        <w:jc w:val="center"/>
      </w:pPr>
      <w:r>
        <w:rPr>
          <w:sz w:val="36"/>
        </w:rPr>
        <w:t>Eleanor Rothschild</w:t>
      </w:r>
      <w:r>
        <w:br/>
      </w:r>
      <w:r>
        <w:rPr>
          <w:sz w:val="32"/>
        </w:rPr>
        <w:t>eleanor</w:t>
      </w:r>
      <w:r w:rsidR="00B54EF2">
        <w:rPr>
          <w:sz w:val="32"/>
        </w:rPr>
        <w:t>.</w:t>
      </w:r>
      <w:r>
        <w:rPr>
          <w:sz w:val="32"/>
        </w:rPr>
        <w:t>rothschild@hsedu</w:t>
      </w:r>
      <w:r w:rsidR="00B54EF2">
        <w:rPr>
          <w:sz w:val="32"/>
        </w:rPr>
        <w:t>.</w:t>
      </w:r>
      <w:r>
        <w:rPr>
          <w:sz w:val="32"/>
        </w:rPr>
        <w:t>org</w:t>
      </w:r>
    </w:p>
    <w:p w:rsidR="00B31F49" w:rsidRDefault="006077E0">
      <w:r>
        <w:rPr>
          <w:sz w:val="24"/>
        </w:rPr>
        <w:t>Mathematics, the language of science and the key to understanding the universe, is a symphony of numbers, patterns, and relationships</w:t>
      </w:r>
      <w:r w:rsidR="00B54EF2">
        <w:rPr>
          <w:sz w:val="24"/>
        </w:rPr>
        <w:t>.</w:t>
      </w:r>
      <w:r>
        <w:rPr>
          <w:sz w:val="24"/>
        </w:rPr>
        <w:t xml:space="preserve"> It's a subject that captivates and challenges minds, revealing the underlying order in chaos</w:t>
      </w:r>
      <w:r w:rsidR="00B54EF2">
        <w:rPr>
          <w:sz w:val="24"/>
        </w:rPr>
        <w:t>.</w:t>
      </w:r>
      <w:r>
        <w:rPr>
          <w:sz w:val="24"/>
        </w:rPr>
        <w:t xml:space="preserve"> From the intricate spirals of a seashell to the rhythmic cycles of seasons, mathematics unravels the rhythmic complexity of nature's artistry</w:t>
      </w:r>
      <w:r w:rsidR="00B54EF2">
        <w:rPr>
          <w:sz w:val="24"/>
        </w:rPr>
        <w:t>.</w:t>
      </w:r>
      <w:r>
        <w:rPr>
          <w:sz w:val="24"/>
        </w:rPr>
        <w:t xml:space="preserve"> In this essay, we embark on a journey to explore the beauty and power of mathematics, revealing its universal applications and profound impact on our lives</w:t>
      </w:r>
      <w:r w:rsidR="00B54EF2">
        <w:rPr>
          <w:sz w:val="24"/>
        </w:rPr>
        <w:t>.</w:t>
      </w:r>
    </w:p>
    <w:p w:rsidR="00B31F49" w:rsidRDefault="006077E0">
      <w:r>
        <w:rPr>
          <w:sz w:val="24"/>
        </w:rPr>
        <w:t>Mathematics lays the groundwork for scientific discovery and technological advancements</w:t>
      </w:r>
      <w:r w:rsidR="00B54EF2">
        <w:rPr>
          <w:sz w:val="24"/>
        </w:rPr>
        <w:t>.</w:t>
      </w:r>
      <w:r>
        <w:rPr>
          <w:sz w:val="24"/>
        </w:rPr>
        <w:t xml:space="preserve"> From the towering skyscrapers that defy gravity to the intricate circuits in our computers, mathematics provides the framework for engineering marvels</w:t>
      </w:r>
      <w:r w:rsidR="00B54EF2">
        <w:rPr>
          <w:sz w:val="24"/>
        </w:rPr>
        <w:t>.</w:t>
      </w:r>
      <w:r>
        <w:rPr>
          <w:sz w:val="24"/>
        </w:rPr>
        <w:t xml:space="preserve"> It enables us to understand and manipulate the physical world, transforming abstract concepts into practical applications that shape our modern world</w:t>
      </w:r>
      <w:r w:rsidR="00B54EF2">
        <w:rPr>
          <w:sz w:val="24"/>
        </w:rPr>
        <w:t>.</w:t>
      </w:r>
      <w:r>
        <w:rPr>
          <w:sz w:val="24"/>
        </w:rPr>
        <w:t xml:space="preserve"> Moreover, mathematics underpins economic models, helping us predict market trends and optimize resource allocation</w:t>
      </w:r>
      <w:r w:rsidR="00B54EF2">
        <w:rPr>
          <w:sz w:val="24"/>
        </w:rPr>
        <w:t>.</w:t>
      </w:r>
      <w:r>
        <w:rPr>
          <w:sz w:val="24"/>
        </w:rPr>
        <w:t xml:space="preserve"> Its rigorous logic serves as a foundation for decision-making, allowing us to make informed choices in our daily lives</w:t>
      </w:r>
      <w:r w:rsidR="00B54EF2">
        <w:rPr>
          <w:sz w:val="24"/>
        </w:rPr>
        <w:t>.</w:t>
      </w:r>
    </w:p>
    <w:p w:rsidR="00B31F49" w:rsidRDefault="006077E0">
      <w:r>
        <w:rPr>
          <w:sz w:val="24"/>
        </w:rPr>
        <w:t>Mathematics is not merely a collection of abstract concepts; it's a language that describes the harmonies of the universe</w:t>
      </w:r>
      <w:r w:rsidR="00B54EF2">
        <w:rPr>
          <w:sz w:val="24"/>
        </w:rPr>
        <w:t>.</w:t>
      </w:r>
      <w:r>
        <w:rPr>
          <w:sz w:val="24"/>
        </w:rPr>
        <w:t xml:space="preserve"> The Fibonacci sequence, found in the arrangement of leaves on a stem or the spirals of a nautilus shell, demonstrates the elegance and order inherent in nature</w:t>
      </w:r>
      <w:r w:rsidR="00B54EF2">
        <w:rPr>
          <w:sz w:val="24"/>
        </w:rPr>
        <w:t>.</w:t>
      </w:r>
      <w:r>
        <w:rPr>
          <w:sz w:val="24"/>
        </w:rPr>
        <w:t xml:space="preserve"> Fractals, with their self-similar patterns repeating at different scales, reveal the intricate complexity hidden within simplicity</w:t>
      </w:r>
      <w:r w:rsidR="00B54EF2">
        <w:rPr>
          <w:sz w:val="24"/>
        </w:rPr>
        <w:t>.</w:t>
      </w:r>
      <w:r>
        <w:rPr>
          <w:sz w:val="24"/>
        </w:rPr>
        <w:t xml:space="preserve"> Mathematics unveils the interconnectedness of seemingly disparate phenomena, providing a framework to comprehend the cosmic dance</w:t>
      </w:r>
      <w:r w:rsidR="00B54EF2">
        <w:rPr>
          <w:sz w:val="24"/>
        </w:rPr>
        <w:t>.</w:t>
      </w:r>
    </w:p>
    <w:p w:rsidR="00B31F49" w:rsidRDefault="006077E0">
      <w:r>
        <w:rPr>
          <w:sz w:val="24"/>
        </w:rPr>
        <w:t>Body:</w:t>
      </w:r>
      <w:r>
        <w:rPr>
          <w:sz w:val="24"/>
        </w:rPr>
        <w:br/>
        <w:t>Mathematics is a universal language, transcending cultural and linguistic boundaries</w:t>
      </w:r>
      <w:r w:rsidR="00B54EF2">
        <w:rPr>
          <w:sz w:val="24"/>
        </w:rPr>
        <w:t>.</w:t>
      </w:r>
      <w:r>
        <w:rPr>
          <w:sz w:val="24"/>
        </w:rPr>
        <w:t xml:space="preserve"> It facilitates communication and collaboration among people from diverse backgrounds, enabling them to share knowledge and jointly address global challenges</w:t>
      </w:r>
      <w:r w:rsidR="00B54EF2">
        <w:rPr>
          <w:sz w:val="24"/>
        </w:rPr>
        <w:t>.</w:t>
      </w:r>
      <w:r>
        <w:rPr>
          <w:sz w:val="24"/>
        </w:rPr>
        <w:t xml:space="preserve"> Whether it's mathematical models used to combat climate change or international collaborations in space exploration, mathematics serves as a common ground for collective progress</w:t>
      </w:r>
      <w:r w:rsidR="00B54EF2">
        <w:rPr>
          <w:sz w:val="24"/>
        </w:rPr>
        <w:t>.</w:t>
      </w:r>
      <w:r>
        <w:rPr>
          <w:sz w:val="24"/>
        </w:rPr>
        <w:t xml:space="preserve"> Furthermore, mathematics empowers us to think critically, solve problems, and make informed decisions</w:t>
      </w:r>
      <w:r w:rsidR="00B54EF2">
        <w:rPr>
          <w:sz w:val="24"/>
        </w:rPr>
        <w:t>.</w:t>
      </w:r>
      <w:r>
        <w:rPr>
          <w:sz w:val="24"/>
        </w:rPr>
        <w:t xml:space="preserve"> By </w:t>
      </w:r>
      <w:r>
        <w:rPr>
          <w:sz w:val="24"/>
        </w:rPr>
        <w:lastRenderedPageBreak/>
        <w:t>nurturing mathematical thinking, we cultivate analytical skills essential for success in various fields, from science and engineering to finance and the arts</w:t>
      </w:r>
      <w:r w:rsidR="00B54EF2">
        <w:rPr>
          <w:sz w:val="24"/>
        </w:rPr>
        <w:t>.</w:t>
      </w:r>
    </w:p>
    <w:p w:rsidR="00B31F49" w:rsidRDefault="006077E0">
      <w:r>
        <w:rPr>
          <w:sz w:val="24"/>
        </w:rPr>
        <w:t>Mathematics is not only a practical tool but also a source of inspiration and beauty</w:t>
      </w:r>
      <w:r w:rsidR="00B54EF2">
        <w:rPr>
          <w:sz w:val="24"/>
        </w:rPr>
        <w:t>.</w:t>
      </w:r>
      <w:r>
        <w:rPr>
          <w:sz w:val="24"/>
        </w:rPr>
        <w:t xml:space="preserve"> The elegance of mathematical proofs, the symmetry of geometric patterns, and the harmonies of numerical relationships have captivated mathematicians and artists alike throughout history</w:t>
      </w:r>
      <w:r w:rsidR="00B54EF2">
        <w:rPr>
          <w:sz w:val="24"/>
        </w:rPr>
        <w:t>.</w:t>
      </w:r>
      <w:r>
        <w:rPr>
          <w:sz w:val="24"/>
        </w:rPr>
        <w:t xml:space="preserve"> From the geometric constructions in sacred architecture to the intricate patterns in traditional arts, mathematics has been a constant muse, inspiring creativity and fueling artistic expression</w:t>
      </w:r>
      <w:r w:rsidR="00B54EF2">
        <w:rPr>
          <w:sz w:val="24"/>
        </w:rPr>
        <w:t>.</w:t>
      </w:r>
      <w:r>
        <w:rPr>
          <w:sz w:val="24"/>
        </w:rPr>
        <w:t xml:space="preserve"> Moreover, the study of mathematics cultivates a sense of wonder and appreciation for the underlying order in the universe, fostering a deeper connection to the natural world</w:t>
      </w:r>
      <w:r w:rsidR="00B54EF2">
        <w:rPr>
          <w:sz w:val="24"/>
        </w:rPr>
        <w:t>.</w:t>
      </w:r>
    </w:p>
    <w:p w:rsidR="00B31F49" w:rsidRDefault="00B31F49"/>
    <w:p w:rsidR="00B31F49" w:rsidRDefault="006077E0">
      <w:r>
        <w:rPr>
          <w:sz w:val="28"/>
        </w:rPr>
        <w:t>Summary</w:t>
      </w:r>
    </w:p>
    <w:p w:rsidR="00B31F49" w:rsidRDefault="006077E0">
      <w:r>
        <w:t>Mathematics is a universal language that unravels the order and patterns in the universe</w:t>
      </w:r>
      <w:r w:rsidR="00B54EF2">
        <w:t>.</w:t>
      </w:r>
      <w:r>
        <w:t xml:space="preserve"> Its applications are vast, ranging from scientific discoveries and technological advancements to economic modeling and decision-making</w:t>
      </w:r>
      <w:r w:rsidR="00B54EF2">
        <w:t>.</w:t>
      </w:r>
      <w:r>
        <w:t xml:space="preserve"> Mathematics fosters critical thinking, problem-solving skills, and creativity, empowering us to understand and navigate the complexities of the world around us</w:t>
      </w:r>
      <w:r w:rsidR="00B54EF2">
        <w:t>.</w:t>
      </w:r>
      <w:r>
        <w:t xml:space="preserve"> It is a subject that connects cultures, ignites inspiration, and cultivates a sense of wonder for the harmonious beauty of the cosmos</w:t>
      </w:r>
      <w:r w:rsidR="00B54EF2">
        <w:t>.</w:t>
      </w:r>
      <w:r>
        <w:t xml:space="preserve"> As we delve deeper into the mathematical symphony, we continue to uncover the profound interconnectedness of all things, revealing the intricate web of relationships that shape our reality</w:t>
      </w:r>
      <w:r w:rsidR="00B54EF2">
        <w:t>.</w:t>
      </w:r>
    </w:p>
    <w:sectPr w:rsidR="00B31F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432910">
    <w:abstractNumId w:val="8"/>
  </w:num>
  <w:num w:numId="2" w16cid:durableId="1471051774">
    <w:abstractNumId w:val="6"/>
  </w:num>
  <w:num w:numId="3" w16cid:durableId="1032532437">
    <w:abstractNumId w:val="5"/>
  </w:num>
  <w:num w:numId="4" w16cid:durableId="1043751731">
    <w:abstractNumId w:val="4"/>
  </w:num>
  <w:num w:numId="5" w16cid:durableId="1900675587">
    <w:abstractNumId w:val="7"/>
  </w:num>
  <w:num w:numId="6" w16cid:durableId="840122699">
    <w:abstractNumId w:val="3"/>
  </w:num>
  <w:num w:numId="7" w16cid:durableId="122425783">
    <w:abstractNumId w:val="2"/>
  </w:num>
  <w:num w:numId="8" w16cid:durableId="1457140462">
    <w:abstractNumId w:val="1"/>
  </w:num>
  <w:num w:numId="9" w16cid:durableId="14535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7E0"/>
    <w:rsid w:val="00AA1D8D"/>
    <w:rsid w:val="00B31F49"/>
    <w:rsid w:val="00B47730"/>
    <w:rsid w:val="00B54E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