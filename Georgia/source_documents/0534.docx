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57B" w:rsidRDefault="00202AE5">
      <w:pPr>
        <w:jc w:val="center"/>
      </w:pPr>
      <w:r>
        <w:rPr>
          <w:sz w:val="44"/>
        </w:rPr>
        <w:t>Beyond the Numbers: Unraveling the Beauty of Mathematics</w:t>
      </w:r>
    </w:p>
    <w:p w:rsidR="00CE457B" w:rsidRDefault="00202AE5">
      <w:pPr>
        <w:jc w:val="center"/>
      </w:pPr>
      <w:r>
        <w:rPr>
          <w:sz w:val="36"/>
        </w:rPr>
        <w:t>Dr</w:t>
      </w:r>
      <w:r w:rsidR="00497B5D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497B5D">
        <w:rPr>
          <w:sz w:val="32"/>
        </w:rPr>
        <w:t>.</w:t>
      </w:r>
      <w:r>
        <w:rPr>
          <w:sz w:val="32"/>
        </w:rPr>
        <w:t>edu</w:t>
      </w:r>
    </w:p>
    <w:p w:rsidR="00CE457B" w:rsidRDefault="00202AE5">
      <w:r>
        <w:rPr>
          <w:sz w:val="24"/>
        </w:rPr>
        <w:t>In the realm of human intellectual endeavors, few subjects command as much awe and fascination as mathematics</w:t>
      </w:r>
      <w:r w:rsidR="00497B5D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497B5D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497B5D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497B5D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497B5D">
        <w:rPr>
          <w:sz w:val="24"/>
        </w:rPr>
        <w:t>.</w:t>
      </w:r>
    </w:p>
    <w:p w:rsidR="00CE457B" w:rsidRDefault="00202AE5">
      <w:r>
        <w:rPr>
          <w:sz w:val="24"/>
        </w:rPr>
        <w:t>Mathematics is the foundation of science and technology, the bedrock upon which our understanding of the natural world is built</w:t>
      </w:r>
      <w:r w:rsidR="00497B5D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497B5D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497B5D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497B5D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497B5D">
        <w:rPr>
          <w:sz w:val="24"/>
        </w:rPr>
        <w:t>.</w:t>
      </w:r>
    </w:p>
    <w:p w:rsidR="00CE457B" w:rsidRDefault="00202AE5">
      <w:r>
        <w:rPr>
          <w:sz w:val="24"/>
        </w:rPr>
        <w:t>The allure of mathematics lies not only in its practical applications but also in its intrinsic beauty</w:t>
      </w:r>
      <w:r w:rsidR="00497B5D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497B5D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497B5D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CE457B" w:rsidRDefault="00CE457B"/>
    <w:p w:rsidR="00CE457B" w:rsidRDefault="00202AE5">
      <w:r>
        <w:rPr>
          <w:sz w:val="28"/>
        </w:rPr>
        <w:t>Summary</w:t>
      </w:r>
    </w:p>
    <w:p w:rsidR="00CE457B" w:rsidRDefault="00202AE5">
      <w:r>
        <w:lastRenderedPageBreak/>
        <w:t>In this essay, we delved into the captivating world of mathematics, exploring its historical significance, its practical applications, and its inherent beauty</w:t>
      </w:r>
      <w:r w:rsidR="00497B5D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497B5D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497B5D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497B5D">
        <w:t>.</w:t>
      </w:r>
    </w:p>
    <w:sectPr w:rsidR="00CE45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951472">
    <w:abstractNumId w:val="8"/>
  </w:num>
  <w:num w:numId="2" w16cid:durableId="460422741">
    <w:abstractNumId w:val="6"/>
  </w:num>
  <w:num w:numId="3" w16cid:durableId="2050304179">
    <w:abstractNumId w:val="5"/>
  </w:num>
  <w:num w:numId="4" w16cid:durableId="1852180309">
    <w:abstractNumId w:val="4"/>
  </w:num>
  <w:num w:numId="5" w16cid:durableId="1533038070">
    <w:abstractNumId w:val="7"/>
  </w:num>
  <w:num w:numId="6" w16cid:durableId="1345549025">
    <w:abstractNumId w:val="3"/>
  </w:num>
  <w:num w:numId="7" w16cid:durableId="983315204">
    <w:abstractNumId w:val="2"/>
  </w:num>
  <w:num w:numId="8" w16cid:durableId="1179852953">
    <w:abstractNumId w:val="1"/>
  </w:num>
  <w:num w:numId="9" w16cid:durableId="160118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AE5"/>
    <w:rsid w:val="0029639D"/>
    <w:rsid w:val="00326F90"/>
    <w:rsid w:val="00497B5D"/>
    <w:rsid w:val="00AA1D8D"/>
    <w:rsid w:val="00B47730"/>
    <w:rsid w:val="00CB0664"/>
    <w:rsid w:val="00CE45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