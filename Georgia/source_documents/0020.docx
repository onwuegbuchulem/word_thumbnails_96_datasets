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1318" w:rsidRDefault="007B4B81">
      <w:pPr>
        <w:jc w:val="center"/>
      </w:pPr>
      <w:r>
        <w:rPr>
          <w:sz w:val="44"/>
        </w:rPr>
        <w:t>The Wonders of the Human Body: An Exploration of the Marvelous Machinery Within</w:t>
      </w:r>
    </w:p>
    <w:p w:rsidR="00731318" w:rsidRDefault="007B4B81">
      <w:pPr>
        <w:jc w:val="center"/>
      </w:pPr>
      <w:r>
        <w:rPr>
          <w:sz w:val="36"/>
        </w:rPr>
        <w:t>Emily Harrison</w:t>
      </w:r>
      <w:r>
        <w:br/>
      </w:r>
      <w:r>
        <w:rPr>
          <w:sz w:val="32"/>
        </w:rPr>
        <w:t>emilyharrison_80@gmail</w:t>
      </w:r>
      <w:r w:rsidR="00643C7F">
        <w:rPr>
          <w:sz w:val="32"/>
        </w:rPr>
        <w:t>.</w:t>
      </w:r>
      <w:r>
        <w:rPr>
          <w:sz w:val="32"/>
        </w:rPr>
        <w:t>com</w:t>
      </w:r>
    </w:p>
    <w:p w:rsidR="00731318" w:rsidRDefault="007B4B81">
      <w:r>
        <w:rPr>
          <w:sz w:val="24"/>
        </w:rPr>
        <w:t>Step into the fascinating world of the human body, a complex and awe-inspiring machine that never ceases to amaze</w:t>
      </w:r>
      <w:r w:rsidR="00643C7F">
        <w:rPr>
          <w:sz w:val="24"/>
        </w:rPr>
        <w:t>.</w:t>
      </w:r>
      <w:r>
        <w:rPr>
          <w:sz w:val="24"/>
        </w:rPr>
        <w:t xml:space="preserve"> As we delve into this realm of biology, we will uncover the intricate tapestry of cells, tissues, and organs that orchestrate a symphony of life</w:t>
      </w:r>
      <w:r w:rsidR="00643C7F">
        <w:rPr>
          <w:sz w:val="24"/>
        </w:rPr>
        <w:t>.</w:t>
      </w:r>
      <w:r>
        <w:rPr>
          <w:sz w:val="24"/>
        </w:rPr>
        <w:t xml:space="preserve"> From the microscopic realm of DNA to the macroscopic marvels of the skeletal and muscular systems, our bodies are a testament to the ingenuity of nature's design</w:t>
      </w:r>
      <w:r w:rsidR="00643C7F">
        <w:rPr>
          <w:sz w:val="24"/>
        </w:rPr>
        <w:t>.</w:t>
      </w:r>
    </w:p>
    <w:p w:rsidR="00731318" w:rsidRDefault="007B4B81">
      <w:r>
        <w:rPr>
          <w:sz w:val="24"/>
        </w:rPr>
        <w:t>Unraveling the mysteries of the human body is a journey of discovery, where each new insight brings us closer to understanding the enigmatic dance of life</w:t>
      </w:r>
      <w:r w:rsidR="00643C7F">
        <w:rPr>
          <w:sz w:val="24"/>
        </w:rPr>
        <w:t>.</w:t>
      </w:r>
      <w:r>
        <w:rPr>
          <w:sz w:val="24"/>
        </w:rPr>
        <w:t xml:space="preserve"> We will explore the intricate network of systems that work in harmony, from the cardiovascular system that pumps the life-giving elixir of blood to the digestive system that transforms sustenance into energy</w:t>
      </w:r>
      <w:r w:rsidR="00643C7F">
        <w:rPr>
          <w:sz w:val="24"/>
        </w:rPr>
        <w:t>.</w:t>
      </w:r>
      <w:r>
        <w:rPr>
          <w:sz w:val="24"/>
        </w:rPr>
        <w:t xml:space="preserve"> Along this path of exploration, we will marvel at the resilience of the immune system, our body's guardian against countless threats</w:t>
      </w:r>
      <w:r w:rsidR="00643C7F">
        <w:rPr>
          <w:sz w:val="24"/>
        </w:rPr>
        <w:t>.</w:t>
      </w:r>
    </w:p>
    <w:p w:rsidR="00731318" w:rsidRDefault="007B4B81">
      <w:r>
        <w:rPr>
          <w:sz w:val="24"/>
        </w:rPr>
        <w:t>The human body is an enigma, a marvel of intricate mechanisms that defy easy comprehension</w:t>
      </w:r>
      <w:r w:rsidR="00643C7F">
        <w:rPr>
          <w:sz w:val="24"/>
        </w:rPr>
        <w:t>.</w:t>
      </w:r>
      <w:r>
        <w:rPr>
          <w:sz w:val="24"/>
        </w:rPr>
        <w:t xml:space="preserve"> Yet, with each step forward in our understanding, we gain a deeper appreciation for the beauty and complexity of this miraculous machine</w:t>
      </w:r>
      <w:r w:rsidR="00643C7F">
        <w:rPr>
          <w:sz w:val="24"/>
        </w:rPr>
        <w:t>.</w:t>
      </w:r>
      <w:r>
        <w:rPr>
          <w:sz w:val="24"/>
        </w:rPr>
        <w:t xml:space="preserve"> Our bodies are more than just flesh and bone; they are a symphony of biological wonders, a testament to the enduring power of life</w:t>
      </w:r>
      <w:r w:rsidR="00643C7F">
        <w:rPr>
          <w:sz w:val="24"/>
        </w:rPr>
        <w:t>.</w:t>
      </w:r>
    </w:p>
    <w:p w:rsidR="00731318" w:rsidRDefault="007B4B81">
      <w:r>
        <w:rPr>
          <w:sz w:val="24"/>
        </w:rPr>
        <w:t>Body:</w:t>
      </w:r>
      <w:r>
        <w:rPr>
          <w:sz w:val="24"/>
        </w:rPr>
        <w:br/>
        <w:t>1</w:t>
      </w:r>
      <w:r w:rsidR="00643C7F">
        <w:rPr>
          <w:sz w:val="24"/>
        </w:rPr>
        <w:t>.</w:t>
      </w:r>
      <w:r>
        <w:rPr>
          <w:sz w:val="24"/>
        </w:rPr>
        <w:t xml:space="preserve"> The Microscopic Foundation of Life:</w:t>
      </w:r>
      <w:r>
        <w:rPr>
          <w:sz w:val="24"/>
        </w:rPr>
        <w:br/>
        <w:t>At the heart of our biological journey lies the microscopic world of cells, the fundamental building blocks of life</w:t>
      </w:r>
      <w:r w:rsidR="00643C7F">
        <w:rPr>
          <w:sz w:val="24"/>
        </w:rPr>
        <w:t>.</w:t>
      </w:r>
      <w:r>
        <w:rPr>
          <w:sz w:val="24"/>
        </w:rPr>
        <w:t xml:space="preserve"> These tiny structures, barely visible to the naked eye, hold the secrets of heredity, growth, and metabolism</w:t>
      </w:r>
      <w:r w:rsidR="00643C7F">
        <w:rPr>
          <w:sz w:val="24"/>
        </w:rPr>
        <w:t>.</w:t>
      </w:r>
      <w:r>
        <w:rPr>
          <w:sz w:val="24"/>
        </w:rPr>
        <w:t xml:space="preserve"> Within each cell, the nucleus acts as a control center, directing the cell's activities</w:t>
      </w:r>
      <w:r w:rsidR="00643C7F">
        <w:rPr>
          <w:sz w:val="24"/>
        </w:rPr>
        <w:t>.</w:t>
      </w:r>
      <w:r>
        <w:rPr>
          <w:sz w:val="24"/>
        </w:rPr>
        <w:t xml:space="preserve"> DNA, the blueprint of life, resides within the nucleus, containing the genetic instructions that determine our traits</w:t>
      </w:r>
      <w:r w:rsidR="00643C7F">
        <w:rPr>
          <w:sz w:val="24"/>
        </w:rPr>
        <w:t>.</w:t>
      </w:r>
      <w:r>
        <w:rPr>
          <w:sz w:val="24"/>
        </w:rPr>
        <w:t xml:space="preserve"> Mitochondria, the powerhouses of the cell, generate energy, fueling the cell's vital processes</w:t>
      </w:r>
      <w:r w:rsidR="00643C7F">
        <w:rPr>
          <w:sz w:val="24"/>
        </w:rPr>
        <w:t>.</w:t>
      </w:r>
      <w:r>
        <w:rPr>
          <w:sz w:val="24"/>
        </w:rPr>
        <w:br/>
        <w:t>2</w:t>
      </w:r>
      <w:r w:rsidR="00643C7F">
        <w:rPr>
          <w:sz w:val="24"/>
        </w:rPr>
        <w:t>.</w:t>
      </w:r>
      <w:r>
        <w:rPr>
          <w:sz w:val="24"/>
        </w:rPr>
        <w:t xml:space="preserve"> Systems in Harmony:</w:t>
      </w:r>
      <w:r>
        <w:rPr>
          <w:sz w:val="24"/>
        </w:rPr>
        <w:br/>
        <w:t xml:space="preserve">Our bodies are a symphony of interconnected systems, each performing a unique </w:t>
      </w:r>
      <w:r>
        <w:rPr>
          <w:sz w:val="24"/>
        </w:rPr>
        <w:lastRenderedPageBreak/>
        <w:t>role in maintaining life</w:t>
      </w:r>
      <w:r w:rsidR="00643C7F">
        <w:rPr>
          <w:sz w:val="24"/>
        </w:rPr>
        <w:t>.</w:t>
      </w:r>
      <w:r>
        <w:rPr>
          <w:sz w:val="24"/>
        </w:rPr>
        <w:t xml:space="preserve"> The respiratory system ensures a constant supply of oxygen, while the digestive system breaks down food into nutrients</w:t>
      </w:r>
      <w:r w:rsidR="00643C7F">
        <w:rPr>
          <w:sz w:val="24"/>
        </w:rPr>
        <w:t>.</w:t>
      </w:r>
      <w:r>
        <w:rPr>
          <w:sz w:val="24"/>
        </w:rPr>
        <w:t xml:space="preserve"> The circulatory system, a network of blood vessels, transports oxygen, nutrients, and waste products throughout the body</w:t>
      </w:r>
      <w:r w:rsidR="00643C7F">
        <w:rPr>
          <w:sz w:val="24"/>
        </w:rPr>
        <w:t>.</w:t>
      </w:r>
      <w:r>
        <w:rPr>
          <w:sz w:val="24"/>
        </w:rPr>
        <w:t xml:space="preserve"> The endocrine system, a complex web of glands, regulates various bodily functions through hormones</w:t>
      </w:r>
      <w:r w:rsidR="00643C7F">
        <w:rPr>
          <w:sz w:val="24"/>
        </w:rPr>
        <w:t>.</w:t>
      </w:r>
      <w:r>
        <w:rPr>
          <w:sz w:val="24"/>
        </w:rPr>
        <w:t xml:space="preserve"> These systems, like instruments in an orchestra, work together in seamless harmony</w:t>
      </w:r>
      <w:r w:rsidR="00643C7F">
        <w:rPr>
          <w:sz w:val="24"/>
        </w:rPr>
        <w:t>.</w:t>
      </w:r>
      <w:r>
        <w:rPr>
          <w:sz w:val="24"/>
        </w:rPr>
        <w:br/>
        <w:t>3</w:t>
      </w:r>
      <w:r w:rsidR="00643C7F">
        <w:rPr>
          <w:sz w:val="24"/>
        </w:rPr>
        <w:t>.</w:t>
      </w:r>
      <w:r>
        <w:rPr>
          <w:sz w:val="24"/>
        </w:rPr>
        <w:t xml:space="preserve"> Adapting to Change:</w:t>
      </w:r>
      <w:r>
        <w:rPr>
          <w:sz w:val="24"/>
        </w:rPr>
        <w:br/>
        <w:t>The human body possesses an extraordinary ability to adapt to changing circumstances</w:t>
      </w:r>
      <w:r w:rsidR="00643C7F">
        <w:rPr>
          <w:sz w:val="24"/>
        </w:rPr>
        <w:t>.</w:t>
      </w:r>
      <w:r>
        <w:rPr>
          <w:sz w:val="24"/>
        </w:rPr>
        <w:t xml:space="preserve"> When faced with stressors such as extreme temperatures, strenuous exercise, or emotional turmoil, the body responds with remarkable resilience</w:t>
      </w:r>
      <w:r w:rsidR="00643C7F">
        <w:rPr>
          <w:sz w:val="24"/>
        </w:rPr>
        <w:t>.</w:t>
      </w:r>
      <w:r>
        <w:rPr>
          <w:sz w:val="24"/>
        </w:rPr>
        <w:t xml:space="preserve"> This adaptation, known as homeostasis, allows us to maintain a stable internal environment, ensuring the optimal functioning of our organs and tissues</w:t>
      </w:r>
      <w:r w:rsidR="00643C7F">
        <w:rPr>
          <w:sz w:val="24"/>
        </w:rPr>
        <w:t>.</w:t>
      </w:r>
      <w:r>
        <w:rPr>
          <w:sz w:val="24"/>
        </w:rPr>
        <w:t xml:space="preserve"> The body's ability to adapt highlights the remarkable resilience and adaptability of life</w:t>
      </w:r>
      <w:r w:rsidR="00643C7F">
        <w:rPr>
          <w:sz w:val="24"/>
        </w:rPr>
        <w:t>.</w:t>
      </w:r>
    </w:p>
    <w:p w:rsidR="00731318" w:rsidRDefault="00731318"/>
    <w:p w:rsidR="00731318" w:rsidRDefault="007B4B81">
      <w:r>
        <w:rPr>
          <w:sz w:val="28"/>
        </w:rPr>
        <w:t>Summary</w:t>
      </w:r>
    </w:p>
    <w:p w:rsidR="00731318" w:rsidRDefault="007B4B81">
      <w:r>
        <w:t>Our journey into the wonders of the human body has revealed the intricate workings of cells, the harmonious interplay of systems, and the body's remarkable capacity for adaptation</w:t>
      </w:r>
      <w:r w:rsidR="00643C7F">
        <w:t>.</w:t>
      </w:r>
      <w:r>
        <w:t xml:space="preserve"> From the microscopic realm of DNA to the macroscopic marvels of the skeletal and muscular systems, our bodies are a testament to the ingenuity of nature's design</w:t>
      </w:r>
      <w:r w:rsidR="00643C7F">
        <w:t>.</w:t>
      </w:r>
      <w:r>
        <w:t xml:space="preserve"> The study of biology is a voyage of discovery, where each step forward brings us closer to understanding the enigmatic dance of life, reminding us of the beauty and complexity of the human body, a miraculous machine that never ceases to amaze</w:t>
      </w:r>
      <w:r w:rsidR="00643C7F">
        <w:t>.</w:t>
      </w:r>
    </w:p>
    <w:sectPr w:rsidR="007313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2910265">
    <w:abstractNumId w:val="8"/>
  </w:num>
  <w:num w:numId="2" w16cid:durableId="1835413735">
    <w:abstractNumId w:val="6"/>
  </w:num>
  <w:num w:numId="3" w16cid:durableId="1873372985">
    <w:abstractNumId w:val="5"/>
  </w:num>
  <w:num w:numId="4" w16cid:durableId="1216350292">
    <w:abstractNumId w:val="4"/>
  </w:num>
  <w:num w:numId="5" w16cid:durableId="1539513311">
    <w:abstractNumId w:val="7"/>
  </w:num>
  <w:num w:numId="6" w16cid:durableId="491607617">
    <w:abstractNumId w:val="3"/>
  </w:num>
  <w:num w:numId="7" w16cid:durableId="1017195120">
    <w:abstractNumId w:val="2"/>
  </w:num>
  <w:num w:numId="8" w16cid:durableId="797263388">
    <w:abstractNumId w:val="1"/>
  </w:num>
  <w:num w:numId="9" w16cid:durableId="1423909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3C7F"/>
    <w:rsid w:val="00731318"/>
    <w:rsid w:val="007B4B8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2024-02-11T19:39:00Z</dcterms:modified>
  <cp:category/>
</cp:coreProperties>
</file>