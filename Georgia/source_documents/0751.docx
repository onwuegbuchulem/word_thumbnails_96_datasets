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643" w:rsidRDefault="00D3125A">
      <w:pPr>
        <w:jc w:val="center"/>
      </w:pPr>
      <w:r>
        <w:rPr>
          <w:sz w:val="44"/>
        </w:rPr>
        <w:t>The Symphony of Matter: Chemistry's Enchanting Dance</w:t>
      </w:r>
    </w:p>
    <w:p w:rsidR="00A82643" w:rsidRDefault="00D3125A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1C0822">
        <w:rPr>
          <w:sz w:val="32"/>
        </w:rPr>
        <w:t>.</w:t>
      </w:r>
      <w:r>
        <w:rPr>
          <w:sz w:val="32"/>
        </w:rPr>
        <w:t>org</w:t>
      </w:r>
    </w:p>
    <w:p w:rsidR="00A82643" w:rsidRDefault="00D3125A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1C0822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1C0822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1C0822">
        <w:rPr>
          <w:sz w:val="24"/>
        </w:rPr>
        <w:t>.</w:t>
      </w:r>
    </w:p>
    <w:p w:rsidR="00A82643" w:rsidRDefault="00D3125A">
      <w:r>
        <w:rPr>
          <w:sz w:val="24"/>
        </w:rPr>
        <w:t>Chemistry is the study of matter and its transformations, reaching far beyond the confines of the laboratory</w:t>
      </w:r>
      <w:r w:rsidR="001C0822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1C0822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1C0822">
        <w:rPr>
          <w:sz w:val="24"/>
        </w:rPr>
        <w:t>.</w:t>
      </w:r>
    </w:p>
    <w:p w:rsidR="00A82643" w:rsidRDefault="00D3125A">
      <w:r>
        <w:rPr>
          <w:sz w:val="24"/>
        </w:rPr>
        <w:t>Just as a conductor wields their baton to harmonize an orchestra, chemistry harmonizes the world around us</w:t>
      </w:r>
      <w:r w:rsidR="001C0822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1C0822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1C0822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1C0822">
        <w:rPr>
          <w:sz w:val="24"/>
        </w:rPr>
        <w:t>.</w:t>
      </w:r>
    </w:p>
    <w:p w:rsidR="00A82643" w:rsidRDefault="00A82643"/>
    <w:p w:rsidR="00A82643" w:rsidRDefault="00D3125A">
      <w:r>
        <w:rPr>
          <w:sz w:val="28"/>
        </w:rPr>
        <w:t>Summary</w:t>
      </w:r>
    </w:p>
    <w:p w:rsidR="00A82643" w:rsidRDefault="00D3125A">
      <w:r>
        <w:t>Chemistry, like a symphony of matter, unveils the enchanting dance of atoms and molecules that orchestrates the world around us</w:t>
      </w:r>
      <w:r w:rsidR="001C0822">
        <w:t>.</w:t>
      </w:r>
      <w:r>
        <w:t xml:space="preserve"> It explores the interplay of elements in celestial bodies and the intricate harmony of atoms in our cells</w:t>
      </w:r>
      <w:r w:rsidR="001C0822">
        <w:t>.</w:t>
      </w:r>
      <w:r>
        <w:t xml:space="preserve"> Chemistry is found in flavors, ecosystems, and our built environment</w:t>
      </w:r>
      <w:r w:rsidR="001C0822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1C0822">
        <w:t>.</w:t>
      </w:r>
    </w:p>
    <w:sectPr w:rsidR="00A82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224887">
    <w:abstractNumId w:val="8"/>
  </w:num>
  <w:num w:numId="2" w16cid:durableId="321474444">
    <w:abstractNumId w:val="6"/>
  </w:num>
  <w:num w:numId="3" w16cid:durableId="1687244252">
    <w:abstractNumId w:val="5"/>
  </w:num>
  <w:num w:numId="4" w16cid:durableId="1329988478">
    <w:abstractNumId w:val="4"/>
  </w:num>
  <w:num w:numId="5" w16cid:durableId="825781041">
    <w:abstractNumId w:val="7"/>
  </w:num>
  <w:num w:numId="6" w16cid:durableId="827676304">
    <w:abstractNumId w:val="3"/>
  </w:num>
  <w:num w:numId="7" w16cid:durableId="1093285569">
    <w:abstractNumId w:val="2"/>
  </w:num>
  <w:num w:numId="8" w16cid:durableId="730273969">
    <w:abstractNumId w:val="1"/>
  </w:num>
  <w:num w:numId="9" w16cid:durableId="175401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822"/>
    <w:rsid w:val="0029639D"/>
    <w:rsid w:val="00326F90"/>
    <w:rsid w:val="00A82643"/>
    <w:rsid w:val="00AA1D8D"/>
    <w:rsid w:val="00B47730"/>
    <w:rsid w:val="00CB0664"/>
    <w:rsid w:val="00D312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