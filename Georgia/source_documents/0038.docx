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D8C" w:rsidRDefault="00F1419E">
      <w:pPr>
        <w:jc w:val="center"/>
      </w:pPr>
      <w:r>
        <w:rPr>
          <w:sz w:val="44"/>
        </w:rPr>
        <w:t>The Symphony of Democracy: Understanding the Intricacies of Governance</w:t>
      </w:r>
    </w:p>
    <w:p w:rsidR="00F87D8C" w:rsidRDefault="00F1419E">
      <w:pPr>
        <w:jc w:val="center"/>
      </w:pPr>
      <w:r>
        <w:rPr>
          <w:sz w:val="36"/>
        </w:rPr>
        <w:t>Eleanor Stevens</w:t>
      </w:r>
      <w:r>
        <w:br/>
      </w:r>
      <w:r>
        <w:rPr>
          <w:sz w:val="32"/>
        </w:rPr>
        <w:t>estevens@brightonacademy</w:t>
      </w:r>
      <w:r w:rsidR="007B5D18">
        <w:rPr>
          <w:sz w:val="32"/>
        </w:rPr>
        <w:t>.</w:t>
      </w:r>
      <w:r>
        <w:rPr>
          <w:sz w:val="32"/>
        </w:rPr>
        <w:t>edu</w:t>
      </w:r>
    </w:p>
    <w:p w:rsidR="00F87D8C" w:rsidRDefault="00F1419E">
      <w:r>
        <w:rPr>
          <w:sz w:val="24"/>
        </w:rPr>
        <w:t>To comprehend the symphony of Western democracy is to embark on a journey through time, traversing centuries of struggle, enlightenment, and innovation</w:t>
      </w:r>
      <w:r w:rsidR="007B5D18">
        <w:rPr>
          <w:sz w:val="24"/>
        </w:rPr>
        <w:t>.</w:t>
      </w:r>
      <w:r>
        <w:rPr>
          <w:sz w:val="24"/>
        </w:rPr>
        <w:t xml:space="preserve"> At its core lies a profound belief in the power of collective decision-making, the cornerstone upon which nations are built and governed</w:t>
      </w:r>
      <w:r w:rsidR="007B5D18">
        <w:rPr>
          <w:sz w:val="24"/>
        </w:rPr>
        <w:t>.</w:t>
      </w:r>
      <w:r>
        <w:rPr>
          <w:sz w:val="24"/>
        </w:rPr>
        <w:t xml:space="preserve"> It is a system that harmonizes the voices of citizens, weaving their aspirations into a tapestry of common purpose</w:t>
      </w:r>
      <w:r w:rsidR="007B5D18">
        <w:rPr>
          <w:sz w:val="24"/>
        </w:rPr>
        <w:t>.</w:t>
      </w:r>
      <w:r>
        <w:rPr>
          <w:sz w:val="24"/>
        </w:rPr>
        <w:t xml:space="preserve"> In this intricate symphony, each component, from the smallest town council to the highest echelons of government, plays a vital role, its notes blending together to form a cohesive melody of governance</w:t>
      </w:r>
      <w:r w:rsidR="007B5D18">
        <w:rPr>
          <w:sz w:val="24"/>
        </w:rPr>
        <w:t>.</w:t>
      </w:r>
    </w:p>
    <w:p w:rsidR="00F87D8C" w:rsidRDefault="00F1419E">
      <w:r>
        <w:rPr>
          <w:sz w:val="24"/>
        </w:rPr>
        <w:t>In this concert of governance, the separation of powers is a fundamental principle, ensuring that the melody of democracy remains pure and uncorrupted</w:t>
      </w:r>
      <w:r w:rsidR="007B5D18">
        <w:rPr>
          <w:sz w:val="24"/>
        </w:rPr>
        <w:t>.</w:t>
      </w:r>
      <w:r>
        <w:rPr>
          <w:sz w:val="24"/>
        </w:rPr>
        <w:t xml:space="preserve"> This delicate balance allocates authority among different branches of government, preventing the concentration of power in any single entity</w:t>
      </w:r>
      <w:r w:rsidR="007B5D18">
        <w:rPr>
          <w:sz w:val="24"/>
        </w:rPr>
        <w:t>.</w:t>
      </w:r>
      <w:r>
        <w:rPr>
          <w:sz w:val="24"/>
        </w:rPr>
        <w:t xml:space="preserve"> Legislators, entrusted with the crafting of laws, provide the framework for societal harmony</w:t>
      </w:r>
      <w:r w:rsidR="007B5D18">
        <w:rPr>
          <w:sz w:val="24"/>
        </w:rPr>
        <w:t>.</w:t>
      </w:r>
      <w:r>
        <w:rPr>
          <w:sz w:val="24"/>
        </w:rPr>
        <w:t xml:space="preserve"> The executive branch, a conductor of these laws, transforms aspirations into tangible actions, while the judiciary, guardians of justice, interprets the laws and adjudicates disputes</w:t>
      </w:r>
      <w:r w:rsidR="007B5D18">
        <w:rPr>
          <w:sz w:val="24"/>
        </w:rPr>
        <w:t>.</w:t>
      </w:r>
      <w:r>
        <w:rPr>
          <w:sz w:val="24"/>
        </w:rPr>
        <w:t xml:space="preserve"> Through this separation of powers, a chorus of checks and balances emerges, ensuring that no single voice dominates the symphony</w:t>
      </w:r>
      <w:r w:rsidR="007B5D18">
        <w:rPr>
          <w:sz w:val="24"/>
        </w:rPr>
        <w:t>.</w:t>
      </w:r>
    </w:p>
    <w:p w:rsidR="00F87D8C" w:rsidRDefault="00F1419E">
      <w:r>
        <w:rPr>
          <w:sz w:val="24"/>
        </w:rPr>
        <w:t>The concept of individual liberty, a pillar upon which democracy rests, reverberates throughout the symphony</w:t>
      </w:r>
      <w:r w:rsidR="007B5D18">
        <w:rPr>
          <w:sz w:val="24"/>
        </w:rPr>
        <w:t>.</w:t>
      </w:r>
      <w:r>
        <w:rPr>
          <w:sz w:val="24"/>
        </w:rPr>
        <w:t xml:space="preserve"> It grants each citizen a unique voice, empowering them to choose their path and pursue their dreams</w:t>
      </w:r>
      <w:r w:rsidR="007B5D18">
        <w:rPr>
          <w:sz w:val="24"/>
        </w:rPr>
        <w:t>.</w:t>
      </w:r>
      <w:r>
        <w:rPr>
          <w:sz w:val="24"/>
        </w:rPr>
        <w:t xml:space="preserve"> This freedom of expression, an essential chord in the composition, allows citizens to engage in open dialogue, to challenge the status quo, and to shape their destiny</w:t>
      </w:r>
      <w:r w:rsidR="007B5D18">
        <w:rPr>
          <w:sz w:val="24"/>
        </w:rPr>
        <w:t>.</w:t>
      </w:r>
      <w:r>
        <w:rPr>
          <w:sz w:val="24"/>
        </w:rPr>
        <w:t xml:space="preserve"> Democracy thrives on the diversity of voices, the fusion of ideas that sparks innovation and progress</w:t>
      </w:r>
      <w:r w:rsidR="007B5D18">
        <w:rPr>
          <w:sz w:val="24"/>
        </w:rPr>
        <w:t>.</w:t>
      </w:r>
      <w:r>
        <w:rPr>
          <w:sz w:val="24"/>
        </w:rPr>
        <w:t xml:space="preserve"> In this chorus of liberties, the rights to assembly, association, and participation empower citizens to be active participants in the democratic process, ensuring they are not mere spectators, but conductors of their own collective destiny</w:t>
      </w:r>
      <w:r w:rsidR="007B5D18">
        <w:rPr>
          <w:sz w:val="24"/>
        </w:rPr>
        <w:t>.</w:t>
      </w:r>
    </w:p>
    <w:p w:rsidR="00F87D8C" w:rsidRDefault="00F87D8C"/>
    <w:p w:rsidR="00F87D8C" w:rsidRDefault="00F1419E">
      <w:r>
        <w:rPr>
          <w:sz w:val="28"/>
        </w:rPr>
        <w:lastRenderedPageBreak/>
        <w:t>Summary</w:t>
      </w:r>
    </w:p>
    <w:p w:rsidR="00F87D8C" w:rsidRDefault="00F1419E">
      <w:r>
        <w:t>The symphony of Western democracy is a testament to the enduring human spirit, a triumph of collective will over individual ambition</w:t>
      </w:r>
      <w:r w:rsidR="007B5D18">
        <w:t>.</w:t>
      </w:r>
      <w:r>
        <w:t xml:space="preserve"> It is a system of governance founded upon the belief in the power of collective decision-making, separation of powers, and individual liberty</w:t>
      </w:r>
      <w:r w:rsidR="007B5D18">
        <w:t>.</w:t>
      </w:r>
      <w:r>
        <w:t xml:space="preserve"> The intricate interplay of these elements produces a harmonious melody of governance, where citizens are not only governed but empowered to govern themselves</w:t>
      </w:r>
      <w:r w:rsidR="007B5D18">
        <w:t>.</w:t>
      </w:r>
    </w:p>
    <w:sectPr w:rsidR="00F87D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262148">
    <w:abstractNumId w:val="8"/>
  </w:num>
  <w:num w:numId="2" w16cid:durableId="1472864605">
    <w:abstractNumId w:val="6"/>
  </w:num>
  <w:num w:numId="3" w16cid:durableId="1184444031">
    <w:abstractNumId w:val="5"/>
  </w:num>
  <w:num w:numId="4" w16cid:durableId="766774791">
    <w:abstractNumId w:val="4"/>
  </w:num>
  <w:num w:numId="5" w16cid:durableId="179244913">
    <w:abstractNumId w:val="7"/>
  </w:num>
  <w:num w:numId="6" w16cid:durableId="1929730718">
    <w:abstractNumId w:val="3"/>
  </w:num>
  <w:num w:numId="7" w16cid:durableId="874729051">
    <w:abstractNumId w:val="2"/>
  </w:num>
  <w:num w:numId="8" w16cid:durableId="1071806576">
    <w:abstractNumId w:val="1"/>
  </w:num>
  <w:num w:numId="9" w16cid:durableId="9957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5D18"/>
    <w:rsid w:val="00AA1D8D"/>
    <w:rsid w:val="00B47730"/>
    <w:rsid w:val="00CB0664"/>
    <w:rsid w:val="00F1419E"/>
    <w:rsid w:val="00F87D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