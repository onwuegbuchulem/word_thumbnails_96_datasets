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507E" w:rsidRDefault="000335F2">
      <w:pPr>
        <w:jc w:val="center"/>
      </w:pPr>
      <w:r>
        <w:rPr>
          <w:sz w:val="44"/>
        </w:rPr>
        <w:t>A Journey Through the Marvels of Mathematics</w:t>
      </w:r>
    </w:p>
    <w:p w:rsidR="008F507E" w:rsidRDefault="000335F2">
      <w:pPr>
        <w:jc w:val="center"/>
      </w:pPr>
      <w:r>
        <w:rPr>
          <w:sz w:val="36"/>
        </w:rPr>
        <w:t>Dr</w:t>
      </w:r>
      <w:r w:rsidR="00236C70">
        <w:rPr>
          <w:sz w:val="36"/>
        </w:rPr>
        <w:t>.</w:t>
      </w:r>
      <w:r>
        <w:rPr>
          <w:sz w:val="36"/>
        </w:rPr>
        <w:t xml:space="preserve"> Sophia Lancaster</w:t>
      </w:r>
      <w:r>
        <w:br/>
      </w:r>
      <w:r>
        <w:rPr>
          <w:sz w:val="32"/>
        </w:rPr>
        <w:t>lancaster</w:t>
      </w:r>
      <w:r w:rsidR="00236C70">
        <w:rPr>
          <w:sz w:val="32"/>
        </w:rPr>
        <w:t>.</w:t>
      </w:r>
      <w:r>
        <w:rPr>
          <w:sz w:val="32"/>
        </w:rPr>
        <w:t>sophia@hi-academy</w:t>
      </w:r>
      <w:r w:rsidR="00236C70">
        <w:rPr>
          <w:sz w:val="32"/>
        </w:rPr>
        <w:t>.</w:t>
      </w:r>
      <w:r>
        <w:rPr>
          <w:sz w:val="32"/>
        </w:rPr>
        <w:t>edu</w:t>
      </w:r>
    </w:p>
    <w:p w:rsidR="008F507E" w:rsidRDefault="000335F2">
      <w:r>
        <w:rPr>
          <w:sz w:val="24"/>
        </w:rPr>
        <w:t>In the realm of intellectual pursuits, Mathematics stands as a beacon of reason and precision, beckoning us to embark on an enthralling journey of discovery</w:t>
      </w:r>
      <w:r w:rsidR="00236C70">
        <w:rPr>
          <w:sz w:val="24"/>
        </w:rPr>
        <w:t>.</w:t>
      </w:r>
      <w:r>
        <w:rPr>
          <w:sz w:val="24"/>
        </w:rPr>
        <w:t xml:space="preserve"> From the intricate patterns of geometry to the enigmatic depths of calculus, Mathematics reveals the underlying order and harmony of the universe</w:t>
      </w:r>
      <w:r w:rsidR="00236C70">
        <w:rPr>
          <w:sz w:val="24"/>
        </w:rPr>
        <w:t>.</w:t>
      </w:r>
      <w:r>
        <w:rPr>
          <w:sz w:val="24"/>
        </w:rPr>
        <w:t xml:space="preserve"> It is a language of logic and beauty, a tool for understanding and shaping our world</w:t>
      </w:r>
      <w:r w:rsidR="00236C70">
        <w:rPr>
          <w:sz w:val="24"/>
        </w:rPr>
        <w:t>.</w:t>
      </w:r>
    </w:p>
    <w:p w:rsidR="008F507E" w:rsidRDefault="000335F2">
      <w:r>
        <w:rPr>
          <w:sz w:val="24"/>
        </w:rPr>
        <w:t>Mathematics has played a pivotal role in human history, from the construction of ancient monuments to the development of modern technologies</w:t>
      </w:r>
      <w:r w:rsidR="00236C70">
        <w:rPr>
          <w:sz w:val="24"/>
        </w:rPr>
        <w:t>.</w:t>
      </w:r>
      <w:r>
        <w:rPr>
          <w:sz w:val="24"/>
        </w:rPr>
        <w:t xml:space="preserve"> It is an essential component of scientific inquiry, engineering feats, and economic growth</w:t>
      </w:r>
      <w:r w:rsidR="00236C70">
        <w:rPr>
          <w:sz w:val="24"/>
        </w:rPr>
        <w:t>.</w:t>
      </w:r>
      <w:r>
        <w:rPr>
          <w:sz w:val="24"/>
        </w:rPr>
        <w:t xml:space="preserve"> By studying Mathematics, we unlock the secrets of the cosmos, unravel the mysteries of nature, and create innovations that enhance our lives</w:t>
      </w:r>
      <w:r w:rsidR="00236C70">
        <w:rPr>
          <w:sz w:val="24"/>
        </w:rPr>
        <w:t>.</w:t>
      </w:r>
    </w:p>
    <w:p w:rsidR="008F507E" w:rsidRDefault="000335F2">
      <w:r>
        <w:rPr>
          <w:sz w:val="24"/>
        </w:rPr>
        <w:t>As we delve deeper into the vast tapestry of Mathematics, we encounter an array of fascinating concepts and challenges</w:t>
      </w:r>
      <w:r w:rsidR="00236C70">
        <w:rPr>
          <w:sz w:val="24"/>
        </w:rPr>
        <w:t>.</w:t>
      </w:r>
      <w:r>
        <w:rPr>
          <w:sz w:val="24"/>
        </w:rPr>
        <w:t xml:space="preserve"> We explore the intricate relationships between numbers, unravel the enigmas of equations, and decipher the intricate patterns of data</w:t>
      </w:r>
      <w:r w:rsidR="00236C70">
        <w:rPr>
          <w:sz w:val="24"/>
        </w:rPr>
        <w:t>.</w:t>
      </w:r>
      <w:r>
        <w:rPr>
          <w:sz w:val="24"/>
        </w:rPr>
        <w:t xml:space="preserve"> Along the way, we develop critical thinking skills, learn to solve problems creatively, and gain a profound appreciation for the elegance and power of Mathematics</w:t>
      </w:r>
      <w:r w:rsidR="00236C70">
        <w:rPr>
          <w:sz w:val="24"/>
        </w:rPr>
        <w:t>.</w:t>
      </w:r>
    </w:p>
    <w:p w:rsidR="008F507E" w:rsidRDefault="008F507E"/>
    <w:p w:rsidR="008F507E" w:rsidRDefault="000335F2">
      <w:r>
        <w:rPr>
          <w:sz w:val="28"/>
        </w:rPr>
        <w:t>Summary</w:t>
      </w:r>
    </w:p>
    <w:p w:rsidR="008F507E" w:rsidRDefault="000335F2">
      <w:r>
        <w:t>Mathematics is a captivating field of study that unveils the intricate workings of the universe</w:t>
      </w:r>
      <w:r w:rsidR="00236C70">
        <w:t>.</w:t>
      </w:r>
      <w:r>
        <w:t xml:space="preserve"> It provides a framework for understanding the world around us, from the smallest particles to the grandest galaxies</w:t>
      </w:r>
      <w:r w:rsidR="00236C70">
        <w:t>.</w:t>
      </w:r>
      <w:r>
        <w:t xml:space="preserve"> By embarking on a mathematical journey, we cultivate our intellect, develop problem-solving abilities, and gain insights into the underlying patterns and harmonies of existence</w:t>
      </w:r>
      <w:r w:rsidR="00236C70">
        <w:t>.</w:t>
      </w:r>
      <w:r>
        <w:t xml:space="preserve"> Mathematics is not merely a collection of formulas and equations; it is an art form, a language of logic and beauty that has shaped human history and continues to inspire and challenge us today</w:t>
      </w:r>
      <w:r w:rsidR="00236C70">
        <w:t>.</w:t>
      </w:r>
    </w:p>
    <w:sectPr w:rsidR="008F50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4970610">
    <w:abstractNumId w:val="8"/>
  </w:num>
  <w:num w:numId="2" w16cid:durableId="1596402863">
    <w:abstractNumId w:val="6"/>
  </w:num>
  <w:num w:numId="3" w16cid:durableId="1569193995">
    <w:abstractNumId w:val="5"/>
  </w:num>
  <w:num w:numId="4" w16cid:durableId="1422293857">
    <w:abstractNumId w:val="4"/>
  </w:num>
  <w:num w:numId="5" w16cid:durableId="2084983155">
    <w:abstractNumId w:val="7"/>
  </w:num>
  <w:num w:numId="6" w16cid:durableId="297805797">
    <w:abstractNumId w:val="3"/>
  </w:num>
  <w:num w:numId="7" w16cid:durableId="358706588">
    <w:abstractNumId w:val="2"/>
  </w:num>
  <w:num w:numId="8" w16cid:durableId="99499197">
    <w:abstractNumId w:val="1"/>
  </w:num>
  <w:num w:numId="9" w16cid:durableId="118104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5F2"/>
    <w:rsid w:val="00034616"/>
    <w:rsid w:val="0006063C"/>
    <w:rsid w:val="0015074B"/>
    <w:rsid w:val="00236C70"/>
    <w:rsid w:val="0029639D"/>
    <w:rsid w:val="00326F90"/>
    <w:rsid w:val="008F50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