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FA8" w:rsidRDefault="0069407B">
      <w:pPr>
        <w:jc w:val="center"/>
      </w:pPr>
      <w:r>
        <w:rPr>
          <w:sz w:val="44"/>
        </w:rPr>
        <w:t>Exploring the Convergence of Art and Science: A Journey of Creativity and Discovery</w:t>
      </w:r>
    </w:p>
    <w:p w:rsidR="00615FA8" w:rsidRDefault="0069407B">
      <w:pPr>
        <w:jc w:val="center"/>
      </w:pPr>
      <w:r>
        <w:rPr>
          <w:sz w:val="36"/>
        </w:rPr>
        <w:t>Dr</w:t>
      </w:r>
      <w:r w:rsidR="007C2962">
        <w:rPr>
          <w:sz w:val="36"/>
        </w:rPr>
        <w:t>.</w:t>
      </w:r>
      <w:r>
        <w:rPr>
          <w:sz w:val="36"/>
        </w:rPr>
        <w:t xml:space="preserve"> Emily Carter</w:t>
      </w:r>
      <w:r>
        <w:br/>
      </w:r>
      <w:r>
        <w:rPr>
          <w:sz w:val="32"/>
        </w:rPr>
        <w:t>ecarter@schoolmail</w:t>
      </w:r>
      <w:r w:rsidR="007C2962">
        <w:rPr>
          <w:sz w:val="32"/>
        </w:rPr>
        <w:t>.</w:t>
      </w:r>
      <w:r>
        <w:rPr>
          <w:sz w:val="32"/>
        </w:rPr>
        <w:t>net</w:t>
      </w:r>
    </w:p>
    <w:p w:rsidR="00615FA8" w:rsidRDefault="0069407B">
      <w:r>
        <w:rPr>
          <w:sz w:val="24"/>
        </w:rPr>
        <w:t>The captivating synergy between art and science has long been a subject of enthrallment</w:t>
      </w:r>
      <w:r w:rsidR="007C2962">
        <w:rPr>
          <w:sz w:val="24"/>
        </w:rPr>
        <w:t>.</w:t>
      </w:r>
      <w:r>
        <w:rPr>
          <w:sz w:val="24"/>
        </w:rPr>
        <w:t xml:space="preserve"> This essay delves into the fascinating realm where these disciplines intertwine, unveiling the remarkable ways in which they complement and enrich one another</w:t>
      </w:r>
      <w:r w:rsidR="007C2962">
        <w:rPr>
          <w:sz w:val="24"/>
        </w:rPr>
        <w:t>.</w:t>
      </w:r>
      <w:r>
        <w:rPr>
          <w:sz w:val="24"/>
        </w:rPr>
        <w:t xml:space="preserve"> As we venture into this realm of creative exploration, we'll uncover how art inspires scientific inquiry, how science informs artistic expression, and the profound impact of their interconnectedness on societal progress and understanding</w:t>
      </w:r>
      <w:r w:rsidR="007C2962">
        <w:rPr>
          <w:sz w:val="24"/>
        </w:rPr>
        <w:t>.</w:t>
      </w:r>
    </w:p>
    <w:p w:rsidR="00615FA8" w:rsidRDefault="0069407B">
      <w:r>
        <w:rPr>
          <w:sz w:val="24"/>
        </w:rPr>
        <w:t>The realm of art harbors a wealth of creativity, imagination, and expression</w:t>
      </w:r>
      <w:r w:rsidR="007C2962">
        <w:rPr>
          <w:sz w:val="24"/>
        </w:rPr>
        <w:t>.</w:t>
      </w:r>
      <w:r>
        <w:rPr>
          <w:sz w:val="24"/>
        </w:rPr>
        <w:t xml:space="preserve"> It allows us to perceive the world through a unique lens, unlocking perspectives and experiences that may remain hidden from the scientific gaze</w:t>
      </w:r>
      <w:r w:rsidR="007C2962">
        <w:rPr>
          <w:sz w:val="24"/>
        </w:rPr>
        <w:t>.</w:t>
      </w:r>
      <w:r>
        <w:rPr>
          <w:sz w:val="24"/>
        </w:rPr>
        <w:t xml:space="preserve"> By embracing the limitless possibilities of artistic creation, scientists can be inspired to think beyond the confines of convention, fostering innovative approaches to research and discovery</w:t>
      </w:r>
      <w:r w:rsidR="007C2962">
        <w:rPr>
          <w:sz w:val="24"/>
        </w:rPr>
        <w:t>.</w:t>
      </w:r>
      <w:r>
        <w:rPr>
          <w:sz w:val="24"/>
        </w:rPr>
        <w:t xml:space="preserve"> Artists, in turn, may find inspiration in the intricacies of scientific concepts, translating them into evocative visuals, melodies, and narratives that capture the essence of our natural world</w:t>
      </w:r>
      <w:r w:rsidR="007C2962">
        <w:rPr>
          <w:sz w:val="24"/>
        </w:rPr>
        <w:t>.</w:t>
      </w:r>
    </w:p>
    <w:p w:rsidR="00615FA8" w:rsidRDefault="0069407B">
      <w:r>
        <w:rPr>
          <w:sz w:val="24"/>
        </w:rPr>
        <w:t>The evolving tapestry of scientific knowledge continues to reshape our comprehension of the universe, providing artists with a boundless source of wonder and awe</w:t>
      </w:r>
      <w:r w:rsidR="007C2962">
        <w:rPr>
          <w:sz w:val="24"/>
        </w:rPr>
        <w:t>.</w:t>
      </w:r>
      <w:r>
        <w:rPr>
          <w:sz w:val="24"/>
        </w:rPr>
        <w:t xml:space="preserve"> As scientific discoveries unveil the hidden secrets of the cosmos, artists can harness these revelations to craft thought-provoking works that illuminate the complexities and beauty of our world</w:t>
      </w:r>
      <w:r w:rsidR="007C2962">
        <w:rPr>
          <w:sz w:val="24"/>
        </w:rPr>
        <w:t>.</w:t>
      </w:r>
      <w:r>
        <w:rPr>
          <w:sz w:val="24"/>
        </w:rPr>
        <w:t xml:space="preserve"> Whether through paintings that mirror the vibrant colors of a coral reef ecosystem or sculptures that echo the dynamic movements of a cascading waterfall, art can encapsulate the profound mysteries and wonders of the scientific realm</w:t>
      </w:r>
      <w:r w:rsidR="007C2962">
        <w:rPr>
          <w:sz w:val="24"/>
        </w:rPr>
        <w:t>.</w:t>
      </w:r>
    </w:p>
    <w:p w:rsidR="00615FA8" w:rsidRDefault="0069407B">
      <w:r>
        <w:rPr>
          <w:sz w:val="24"/>
        </w:rPr>
        <w:t>Introduction Continued:</w:t>
      </w:r>
    </w:p>
    <w:p w:rsidR="00615FA8" w:rsidRDefault="0069407B">
      <w:r>
        <w:rPr>
          <w:sz w:val="24"/>
        </w:rPr>
        <w:t>This delicate tango between art and science profoundly influences societal progress and understanding</w:t>
      </w:r>
      <w:r w:rsidR="007C2962">
        <w:rPr>
          <w:sz w:val="24"/>
        </w:rPr>
        <w:t>.</w:t>
      </w:r>
      <w:r>
        <w:rPr>
          <w:sz w:val="24"/>
        </w:rPr>
        <w:t xml:space="preserve"> Art has the power to communicate complex scientific concepts in ways that transcend technical jargon, making them accessible to a broader audience</w:t>
      </w:r>
      <w:r w:rsidR="007C2962">
        <w:rPr>
          <w:sz w:val="24"/>
        </w:rPr>
        <w:t>.</w:t>
      </w:r>
      <w:r>
        <w:rPr>
          <w:sz w:val="24"/>
        </w:rPr>
        <w:t xml:space="preserve"> It enables us to engage with science on an </w:t>
      </w:r>
      <w:r>
        <w:rPr>
          <w:sz w:val="24"/>
        </w:rPr>
        <w:lastRenderedPageBreak/>
        <w:t>emotional level, fostering empathy and curiosity towards topics that may initially seem daunting</w:t>
      </w:r>
      <w:r w:rsidR="007C2962">
        <w:rPr>
          <w:sz w:val="24"/>
        </w:rPr>
        <w:t>.</w:t>
      </w:r>
      <w:r>
        <w:rPr>
          <w:sz w:val="24"/>
        </w:rPr>
        <w:t xml:space="preserve"> Through its evocative nature, art can stimulate discussions, spark debates, and promote critical thinking, thus contributing to a more informed and engaged society</w:t>
      </w:r>
      <w:r w:rsidR="007C2962">
        <w:rPr>
          <w:sz w:val="24"/>
        </w:rPr>
        <w:t>.</w:t>
      </w:r>
      <w:r>
        <w:rPr>
          <w:sz w:val="24"/>
        </w:rPr>
        <w:t xml:space="preserve"> Moreover, the convergence of art and science has fueled numerous technological advancements, from the invention of the telescope to the development of medical imaging techniques, demonstrating the transformative potential of their interplay</w:t>
      </w:r>
      <w:r w:rsidR="007C2962">
        <w:rPr>
          <w:sz w:val="24"/>
        </w:rPr>
        <w:t>.</w:t>
      </w:r>
    </w:p>
    <w:p w:rsidR="00615FA8" w:rsidRDefault="0069407B">
      <w:r>
        <w:rPr>
          <w:sz w:val="24"/>
        </w:rPr>
        <w:t>Introduction Concluded:</w:t>
      </w:r>
    </w:p>
    <w:p w:rsidR="00615FA8" w:rsidRDefault="0069407B">
      <w:r>
        <w:rPr>
          <w:sz w:val="24"/>
        </w:rPr>
        <w:t>As we navigate the 21st century, it becomes increasingly evident that the convergence of art and science is not merely a charming coincidence but rather a vital catalyst for progress and enlightenment</w:t>
      </w:r>
      <w:r w:rsidR="007C2962">
        <w:rPr>
          <w:sz w:val="24"/>
        </w:rPr>
        <w:t>.</w:t>
      </w:r>
      <w:r>
        <w:rPr>
          <w:sz w:val="24"/>
        </w:rPr>
        <w:t xml:space="preserve"> By nurturing their synergistic relationship, we open up a world of possibilities, fostering creativity, innovation, and a deeper understanding of ourselves and the world around us</w:t>
      </w:r>
      <w:r w:rsidR="007C2962">
        <w:rPr>
          <w:sz w:val="24"/>
        </w:rPr>
        <w:t>.</w:t>
      </w:r>
      <w:r>
        <w:rPr>
          <w:sz w:val="24"/>
        </w:rPr>
        <w:t xml:space="preserve"> The interconnectedness of art and science represents a symphony of human imagination and ingenuity, harmonizing to unveil the hidden patterns of the universe</w:t>
      </w:r>
      <w:r w:rsidR="007C2962">
        <w:rPr>
          <w:sz w:val="24"/>
        </w:rPr>
        <w:t>.</w:t>
      </w:r>
    </w:p>
    <w:p w:rsidR="00615FA8" w:rsidRDefault="00615FA8"/>
    <w:p w:rsidR="00615FA8" w:rsidRDefault="0069407B">
      <w:r>
        <w:rPr>
          <w:sz w:val="28"/>
        </w:rPr>
        <w:t>Summary</w:t>
      </w:r>
    </w:p>
    <w:p w:rsidR="00615FA8" w:rsidRDefault="0069407B">
      <w:r>
        <w:t>This essay has explored the intricate connection between art and science, highlighting how they mutually inspire, inform, and enrich one another</w:t>
      </w:r>
      <w:r w:rsidR="007C2962">
        <w:t>.</w:t>
      </w:r>
      <w:r>
        <w:t xml:space="preserve"> From the transformative power of art in sparking scientific inquiry to the infusion of scientific discoveries into artistic expression, their interplay has profoundly shaped societal progress and understanding</w:t>
      </w:r>
      <w:r w:rsidR="007C2962">
        <w:t>.</w:t>
      </w:r>
      <w:r>
        <w:t xml:space="preserve"> As we move forward, embracing the convergence of art and science will continue to unlock new frontiers of knowledge and creativity, allowing us to unravel the mysteries of our universe and create a better future for all</w:t>
      </w:r>
      <w:r w:rsidR="007C2962">
        <w:t>.</w:t>
      </w:r>
    </w:p>
    <w:sectPr w:rsidR="00615F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1332595">
    <w:abstractNumId w:val="8"/>
  </w:num>
  <w:num w:numId="2" w16cid:durableId="501819860">
    <w:abstractNumId w:val="6"/>
  </w:num>
  <w:num w:numId="3" w16cid:durableId="597517262">
    <w:abstractNumId w:val="5"/>
  </w:num>
  <w:num w:numId="4" w16cid:durableId="2075272798">
    <w:abstractNumId w:val="4"/>
  </w:num>
  <w:num w:numId="5" w16cid:durableId="420949214">
    <w:abstractNumId w:val="7"/>
  </w:num>
  <w:num w:numId="6" w16cid:durableId="1368604176">
    <w:abstractNumId w:val="3"/>
  </w:num>
  <w:num w:numId="7" w16cid:durableId="101730202">
    <w:abstractNumId w:val="2"/>
  </w:num>
  <w:num w:numId="8" w16cid:durableId="335111645">
    <w:abstractNumId w:val="1"/>
  </w:num>
  <w:num w:numId="9" w16cid:durableId="1664241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5FA8"/>
    <w:rsid w:val="0069407B"/>
    <w:rsid w:val="007C29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