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8AD" w:rsidRDefault="00557F57">
      <w:pPr>
        <w:jc w:val="center"/>
      </w:pPr>
      <w:r>
        <w:rPr>
          <w:sz w:val="44"/>
        </w:rPr>
        <w:t>The Enchanting Realm of Biology: A Quest to Understand Life's Tapestry</w:t>
      </w:r>
    </w:p>
    <w:p w:rsidR="004728AD" w:rsidRDefault="00557F57">
      <w:pPr>
        <w:jc w:val="center"/>
      </w:pPr>
      <w:r>
        <w:rPr>
          <w:sz w:val="36"/>
        </w:rPr>
        <w:t>Dr</w:t>
      </w:r>
      <w:r w:rsidR="000D2CA7">
        <w:rPr>
          <w:sz w:val="36"/>
        </w:rPr>
        <w:t>.</w:t>
      </w:r>
      <w:r>
        <w:rPr>
          <w:sz w:val="36"/>
        </w:rPr>
        <w:t xml:space="preserve"> Beatrice R</w:t>
      </w:r>
      <w:r w:rsidR="000D2CA7">
        <w:rPr>
          <w:sz w:val="36"/>
        </w:rPr>
        <w:t>.</w:t>
      </w:r>
      <w:r>
        <w:rPr>
          <w:sz w:val="36"/>
        </w:rPr>
        <w:t xml:space="preserve"> Caroll</w:t>
      </w:r>
      <w:r>
        <w:br/>
      </w:r>
      <w:r>
        <w:rPr>
          <w:sz w:val="32"/>
        </w:rPr>
        <w:t>2brcaroll@oakhill</w:t>
      </w:r>
      <w:r w:rsidR="000D2CA7">
        <w:rPr>
          <w:sz w:val="32"/>
        </w:rPr>
        <w:t>.</w:t>
      </w:r>
      <w:r>
        <w:rPr>
          <w:sz w:val="32"/>
        </w:rPr>
        <w:t>edu</w:t>
      </w:r>
    </w:p>
    <w:p w:rsidR="004728AD" w:rsidRDefault="00557F57">
      <w:r>
        <w:rPr>
          <w:sz w:val="24"/>
        </w:rPr>
        <w:t>In the vast and intricate world of science, biology stands out as a subject of immense allure</w:t>
      </w:r>
      <w:r w:rsidR="000D2CA7">
        <w:rPr>
          <w:sz w:val="24"/>
        </w:rPr>
        <w:t>.</w:t>
      </w:r>
      <w:r>
        <w:rPr>
          <w:sz w:val="24"/>
        </w:rPr>
        <w:t xml:space="preserve"> It beckons us to unravel the mysteries of life itself, to explore the symphony of cells and molecules that orchestrate the marvels of existence</w:t>
      </w:r>
      <w:r w:rsidR="000D2CA7">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0D2CA7">
        <w:rPr>
          <w:sz w:val="24"/>
        </w:rPr>
        <w:t>.</w:t>
      </w:r>
    </w:p>
    <w:p w:rsidR="004728AD" w:rsidRDefault="00557F57">
      <w:r>
        <w:rPr>
          <w:sz w:val="24"/>
        </w:rPr>
        <w:t>The realm of biology unveils a symphony of life, from the smallest bacteria to the mighty whales that grace our oceans</w:t>
      </w:r>
      <w:r w:rsidR="000D2CA7">
        <w:rPr>
          <w:sz w:val="24"/>
        </w:rPr>
        <w:t>.</w:t>
      </w:r>
      <w:r>
        <w:rPr>
          <w:sz w:val="24"/>
        </w:rPr>
        <w:t xml:space="preserve"> It holds the key to comprehending the intricacies of our own bodies, from the rhythmic beating of our hearts to the complex dance of hormones that regulate our daily lives</w:t>
      </w:r>
      <w:r w:rsidR="000D2CA7">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0D2CA7">
        <w:rPr>
          <w:sz w:val="24"/>
        </w:rPr>
        <w:t>.</w:t>
      </w:r>
    </w:p>
    <w:p w:rsidR="004728AD" w:rsidRDefault="00557F57">
      <w:r>
        <w:rPr>
          <w:sz w:val="24"/>
        </w:rPr>
        <w:t>Biology challenges us to confront questions that have captivated humankind for millennia</w:t>
      </w:r>
      <w:r w:rsidR="000D2CA7">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0D2CA7">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0D2CA7">
        <w:rPr>
          <w:sz w:val="24"/>
        </w:rPr>
        <w:t>.</w:t>
      </w:r>
    </w:p>
    <w:p w:rsidR="004728AD" w:rsidRDefault="004728AD"/>
    <w:p w:rsidR="004728AD" w:rsidRDefault="00557F57">
      <w:r>
        <w:rPr>
          <w:sz w:val="28"/>
        </w:rPr>
        <w:t>Summary</w:t>
      </w:r>
    </w:p>
    <w:p w:rsidR="004728AD" w:rsidRDefault="00557F57">
      <w:r>
        <w:t>Biology unveils the wonders of life and challenges us to unravel its enigmatic secrets</w:t>
      </w:r>
      <w:r w:rsidR="000D2CA7">
        <w:t>.</w:t>
      </w:r>
      <w:r>
        <w:t xml:space="preserve"> It invites us to explore the microscopic intricacies of cells and the vast ecosystems that span our planet</w:t>
      </w:r>
      <w:r w:rsidR="000D2CA7">
        <w:t>.</w:t>
      </w:r>
      <w:r>
        <w:t xml:space="preserve"> Biology stimulates our curiosity and fuels our desire to understand the fundamental processes that govern life itself</w:t>
      </w:r>
      <w:r w:rsidR="000D2CA7">
        <w:t>.</w:t>
      </w:r>
      <w:r>
        <w:t xml:space="preserve"> Through the diligent work of biologists, we gain profound insights into the mechanisms that orchestrate the symphony of life, from the smallest bacteria to the grandest ecosystems</w:t>
      </w:r>
      <w:r w:rsidR="000D2CA7">
        <w:t>.</w:t>
      </w:r>
    </w:p>
    <w:sectPr w:rsidR="004728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3610326">
    <w:abstractNumId w:val="8"/>
  </w:num>
  <w:num w:numId="2" w16cid:durableId="571626422">
    <w:abstractNumId w:val="6"/>
  </w:num>
  <w:num w:numId="3" w16cid:durableId="2086956391">
    <w:abstractNumId w:val="5"/>
  </w:num>
  <w:num w:numId="4" w16cid:durableId="1741902152">
    <w:abstractNumId w:val="4"/>
  </w:num>
  <w:num w:numId="5" w16cid:durableId="162862763">
    <w:abstractNumId w:val="7"/>
  </w:num>
  <w:num w:numId="6" w16cid:durableId="905532965">
    <w:abstractNumId w:val="3"/>
  </w:num>
  <w:num w:numId="7" w16cid:durableId="1540894854">
    <w:abstractNumId w:val="2"/>
  </w:num>
  <w:num w:numId="8" w16cid:durableId="315960862">
    <w:abstractNumId w:val="1"/>
  </w:num>
  <w:num w:numId="9" w16cid:durableId="68802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CA7"/>
    <w:rsid w:val="0015074B"/>
    <w:rsid w:val="0029639D"/>
    <w:rsid w:val="00326F90"/>
    <w:rsid w:val="004728AD"/>
    <w:rsid w:val="00557F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