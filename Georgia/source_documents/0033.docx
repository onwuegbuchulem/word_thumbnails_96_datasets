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352" w:rsidRDefault="0086736D">
      <w:pPr>
        <w:jc w:val="center"/>
      </w:pPr>
      <w:r>
        <w:rPr>
          <w:sz w:val="44"/>
        </w:rPr>
        <w:t>Navigating the Complexities of Government: A Primer for High School Students</w:t>
      </w:r>
    </w:p>
    <w:p w:rsidR="00731352" w:rsidRDefault="0086736D">
      <w:pPr>
        <w:jc w:val="center"/>
      </w:pPr>
      <w:r>
        <w:rPr>
          <w:sz w:val="36"/>
        </w:rPr>
        <w:t>Olivia Harrison</w:t>
      </w:r>
      <w:r>
        <w:br/>
      </w:r>
      <w:r>
        <w:rPr>
          <w:sz w:val="32"/>
        </w:rPr>
        <w:t>oliviaharrison@valid</w:t>
      </w:r>
      <w:r w:rsidR="00DE3D5B">
        <w:rPr>
          <w:sz w:val="32"/>
        </w:rPr>
        <w:t>.</w:t>
      </w:r>
      <w:r>
        <w:rPr>
          <w:sz w:val="32"/>
        </w:rPr>
        <w:t>com</w:t>
      </w:r>
    </w:p>
    <w:p w:rsidR="00731352" w:rsidRDefault="0086736D">
      <w:r>
        <w:rPr>
          <w:sz w:val="24"/>
        </w:rPr>
        <w:t>Governments, with their intricate systems and dynamic processes, play a pivotal role in shaping our societies</w:t>
      </w:r>
      <w:r w:rsidR="00DE3D5B">
        <w:rPr>
          <w:sz w:val="24"/>
        </w:rPr>
        <w:t>.</w:t>
      </w:r>
      <w:r>
        <w:rPr>
          <w:sz w:val="24"/>
        </w:rPr>
        <w:t xml:space="preserve"> From local municipalities to global alliances, governance structures influence our daily lives in myriad ways</w:t>
      </w:r>
      <w:r w:rsidR="00DE3D5B">
        <w:rPr>
          <w:sz w:val="24"/>
        </w:rPr>
        <w:t>.</w:t>
      </w:r>
      <w:r>
        <w:rPr>
          <w:sz w:val="24"/>
        </w:rPr>
        <w:t xml:space="preserve"> This essay delves into the fascinating realm of government, providing high school students with a comprehensive understanding of its diverse forms, fundamental principles, and real-world applications</w:t>
      </w:r>
      <w:r w:rsidR="00DE3D5B">
        <w:rPr>
          <w:sz w:val="24"/>
        </w:rPr>
        <w:t>.</w:t>
      </w:r>
      <w:r>
        <w:rPr>
          <w:sz w:val="24"/>
        </w:rPr>
        <w:t xml:space="preserve"> We will venture into the historical evolution of governance, exploring the theories, ideologies, and institutions that have shaped the modern political landscape</w:t>
      </w:r>
      <w:r w:rsidR="00DE3D5B">
        <w:rPr>
          <w:sz w:val="24"/>
        </w:rPr>
        <w:t>.</w:t>
      </w:r>
    </w:p>
    <w:p w:rsidR="00731352" w:rsidRDefault="0086736D">
      <w:r>
        <w:rPr>
          <w:sz w:val="24"/>
        </w:rPr>
        <w:t>In the tapestry of human history, governance has been a constant companion, evolving through various forms and structures</w:t>
      </w:r>
      <w:r w:rsidR="00DE3D5B">
        <w:rPr>
          <w:sz w:val="24"/>
        </w:rPr>
        <w:t>.</w:t>
      </w:r>
      <w:r>
        <w:rPr>
          <w:sz w:val="24"/>
        </w:rPr>
        <w:t xml:space="preserve"> From ancient civilizations to modern nation-states, the concept of government has undergone a remarkable transformation</w:t>
      </w:r>
      <w:r w:rsidR="00DE3D5B">
        <w:rPr>
          <w:sz w:val="24"/>
        </w:rPr>
        <w:t>.</w:t>
      </w:r>
      <w:r>
        <w:rPr>
          <w:sz w:val="24"/>
        </w:rPr>
        <w:t xml:space="preserve"> We will trace the journey of governance, from its early roots in tribal societies to the complex systems we see today</w:t>
      </w:r>
      <w:r w:rsidR="00DE3D5B">
        <w:rPr>
          <w:sz w:val="24"/>
        </w:rPr>
        <w:t>.</w:t>
      </w:r>
      <w:r>
        <w:rPr>
          <w:sz w:val="24"/>
        </w:rPr>
        <w:t xml:space="preserve"> By examining historical case studies, we will uncover the factors that have influenced the development of different forms of government, exploring the interplay between power, authority, and legitimacy</w:t>
      </w:r>
      <w:r w:rsidR="00DE3D5B">
        <w:rPr>
          <w:sz w:val="24"/>
        </w:rPr>
        <w:t>.</w:t>
      </w:r>
    </w:p>
    <w:p w:rsidR="00731352" w:rsidRDefault="0086736D">
      <w:r>
        <w:rPr>
          <w:sz w:val="24"/>
        </w:rPr>
        <w:t>Governments exist in a kaleidoscope of forms, each with its unique characteristics and implications</w:t>
      </w:r>
      <w:r w:rsidR="00DE3D5B">
        <w:rPr>
          <w:sz w:val="24"/>
        </w:rPr>
        <w:t>.</w:t>
      </w:r>
      <w:r>
        <w:rPr>
          <w:sz w:val="24"/>
        </w:rPr>
        <w:t xml:space="preserve"> As we dive into the study of government, we will encounter a range of political systems, including democracies, autocracies, monarchies, and more</w:t>
      </w:r>
      <w:r w:rsidR="00DE3D5B">
        <w:rPr>
          <w:sz w:val="24"/>
        </w:rPr>
        <w:t>.</w:t>
      </w:r>
      <w:r>
        <w:rPr>
          <w:sz w:val="24"/>
        </w:rPr>
        <w:t xml:space="preserve"> We will analyze the structures, processes, and institutions that define these systems, comparing their strengths and weaknesses</w:t>
      </w:r>
      <w:r w:rsidR="00DE3D5B">
        <w:rPr>
          <w:sz w:val="24"/>
        </w:rPr>
        <w:t>.</w:t>
      </w:r>
      <w:r>
        <w:rPr>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DE3D5B">
        <w:rPr>
          <w:sz w:val="24"/>
        </w:rPr>
        <w:t>.</w:t>
      </w:r>
    </w:p>
    <w:p w:rsidR="00731352" w:rsidRDefault="0086736D">
      <w:r>
        <w:rPr>
          <w:sz w:val="24"/>
        </w:rPr>
        <w:t>Body:</w:t>
      </w:r>
      <w:r>
        <w:rPr>
          <w:sz w:val="24"/>
        </w:rPr>
        <w:br/>
        <w:t>The principles that underpin governments are as multifaceted as the systems themselves</w:t>
      </w:r>
      <w:r w:rsidR="00DE3D5B">
        <w:rPr>
          <w:sz w:val="24"/>
        </w:rPr>
        <w:t>.</w:t>
      </w:r>
      <w:r>
        <w:rPr>
          <w:sz w:val="24"/>
        </w:rPr>
        <w:t xml:space="preserve"> Justice, equality, freedom, and security are among the core values that governments strive to uphold</w:t>
      </w:r>
      <w:r w:rsidR="00DE3D5B">
        <w:rPr>
          <w:sz w:val="24"/>
        </w:rPr>
        <w:t>.</w:t>
      </w:r>
      <w:r>
        <w:rPr>
          <w:sz w:val="24"/>
        </w:rPr>
        <w:t xml:space="preserve"> We will delve into the philosophical and historical foundations of these principles, exploring how they have shaped the </w:t>
      </w:r>
      <w:r>
        <w:rPr>
          <w:sz w:val="24"/>
        </w:rPr>
        <w:lastRenderedPageBreak/>
        <w:t>evolution of governance</w:t>
      </w:r>
      <w:r w:rsidR="00DE3D5B">
        <w:rPr>
          <w:sz w:val="24"/>
        </w:rPr>
        <w:t>.</w:t>
      </w:r>
      <w:r>
        <w:rPr>
          <w:sz w:val="24"/>
        </w:rPr>
        <w:t xml:space="preserve"> By examining landmark legal cases, constitutional frameworks, and international treaties, we will uncover the intricate relationship between government actions and the rights and responsibilities of citizens</w:t>
      </w:r>
      <w:r w:rsidR="00DE3D5B">
        <w:rPr>
          <w:sz w:val="24"/>
        </w:rPr>
        <w:t>.</w:t>
      </w:r>
    </w:p>
    <w:p w:rsidR="00731352" w:rsidRDefault="0086736D">
      <w:r>
        <w:rPr>
          <w:sz w:val="24"/>
        </w:rPr>
        <w:t>The practical applications of government are vast and encompass a wide range of areas that directly impact our daily lives</w:t>
      </w:r>
      <w:r w:rsidR="00DE3D5B">
        <w:rPr>
          <w:sz w:val="24"/>
        </w:rPr>
        <w:t>.</w:t>
      </w:r>
      <w:r>
        <w:rPr>
          <w:sz w:val="24"/>
        </w:rPr>
        <w:t xml:space="preserve"> From the provision of essential services like healthcare and education to the regulation of businesses and industries, governments play a crucial role in shaping our societies</w:t>
      </w:r>
      <w:r w:rsidR="00DE3D5B">
        <w:rPr>
          <w:sz w:val="24"/>
        </w:rPr>
        <w:t>.</w:t>
      </w:r>
      <w:r>
        <w:rPr>
          <w:sz w:val="24"/>
        </w:rPr>
        <w:t xml:space="preserve"> We will investigate the various functions of government, exploring how policies are formulated, implemented, and evaluated</w:t>
      </w:r>
      <w:r w:rsidR="00DE3D5B">
        <w:rPr>
          <w:sz w:val="24"/>
        </w:rPr>
        <w:t>.</w:t>
      </w:r>
      <w:r>
        <w:rPr>
          <w:sz w:val="24"/>
        </w:rPr>
        <w:t xml:space="preserve"> By examining real-world examples, we will gain a deeper understanding of the complex challenges and opportunities that governments face in addressing the needs of their citizens</w:t>
      </w:r>
      <w:r w:rsidR="00DE3D5B">
        <w:rPr>
          <w:sz w:val="24"/>
        </w:rPr>
        <w:t>.</w:t>
      </w:r>
    </w:p>
    <w:p w:rsidR="00731352" w:rsidRDefault="0086736D">
      <w:r>
        <w:rPr>
          <w:sz w:val="24"/>
        </w:rPr>
        <w:t>The study of government is incomplete without acknowledging the role of citizens in the governance process</w:t>
      </w:r>
      <w:r w:rsidR="00DE3D5B">
        <w:rPr>
          <w:sz w:val="24"/>
        </w:rPr>
        <w:t>.</w:t>
      </w:r>
      <w:r>
        <w:rPr>
          <w:sz w:val="24"/>
        </w:rPr>
        <w:t xml:space="preserve"> As active participants in a democracy, citizens have a responsibility to engage with their government, hold it accountable, and contribute to decision-making processes</w:t>
      </w:r>
      <w:r w:rsidR="00DE3D5B">
        <w:rPr>
          <w:sz w:val="24"/>
        </w:rPr>
        <w:t>.</w:t>
      </w:r>
      <w:r>
        <w:rPr>
          <w:sz w:val="24"/>
        </w:rPr>
        <w:t xml:space="preserve"> We will explore the various avenues through which citizens can exercise their rights and influence government actions</w:t>
      </w:r>
      <w:r w:rsidR="00DE3D5B">
        <w:rPr>
          <w:sz w:val="24"/>
        </w:rPr>
        <w:t>.</w:t>
      </w:r>
      <w:r>
        <w:rPr>
          <w:sz w:val="24"/>
        </w:rPr>
        <w:t xml:space="preserve"> By examining case studies of successful citizen engagement, we will uncover the transformative power of active participation in shaping a more just and equitable society</w:t>
      </w:r>
      <w:r w:rsidR="00DE3D5B">
        <w:rPr>
          <w:sz w:val="24"/>
        </w:rPr>
        <w:t>.</w:t>
      </w:r>
    </w:p>
    <w:p w:rsidR="00731352" w:rsidRDefault="00731352"/>
    <w:p w:rsidR="00731352" w:rsidRDefault="0086736D">
      <w:r>
        <w:rPr>
          <w:sz w:val="28"/>
        </w:rPr>
        <w:t>Summary</w:t>
      </w:r>
    </w:p>
    <w:p w:rsidR="00731352" w:rsidRDefault="0086736D">
      <w:r>
        <w:t>In this essay, we embarked on a journey through the captivating world of government</w:t>
      </w:r>
      <w:r w:rsidR="00DE3D5B">
        <w:t>.</w:t>
      </w:r>
      <w:r>
        <w:t xml:space="preserve"> We explored the historical evolution of governance, examining the diverse forms, structures, and principles that define political systems across the globe</w:t>
      </w:r>
      <w:r w:rsidR="00DE3D5B">
        <w:t>.</w:t>
      </w:r>
      <w:r>
        <w:t xml:space="preserve"> We delved into the practical applications of government, investigating how policies are formulated and implemented, and how they impact the lives of citizens</w:t>
      </w:r>
      <w:r w:rsidR="00DE3D5B">
        <w:t>.</w:t>
      </w:r>
      <w:r>
        <w:t xml:space="preserve"> Finally, we recognized the crucial role of citizens in the governance process, emphasizing their rights, responsibilities, and the transformative power of active participation</w:t>
      </w:r>
      <w:r w:rsidR="00DE3D5B">
        <w:t>.</w:t>
      </w:r>
      <w:r>
        <w:t xml:space="preserve"> Throughout this exploration, we gained a deeper appreciation for the complexity and significance of government in shaping our societies</w:t>
      </w:r>
      <w:r w:rsidR="00DE3D5B">
        <w:t>.</w:t>
      </w:r>
    </w:p>
    <w:sectPr w:rsidR="007313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533704">
    <w:abstractNumId w:val="8"/>
  </w:num>
  <w:num w:numId="2" w16cid:durableId="1953052486">
    <w:abstractNumId w:val="6"/>
  </w:num>
  <w:num w:numId="3" w16cid:durableId="326904194">
    <w:abstractNumId w:val="5"/>
  </w:num>
  <w:num w:numId="4" w16cid:durableId="2034071563">
    <w:abstractNumId w:val="4"/>
  </w:num>
  <w:num w:numId="5" w16cid:durableId="946888375">
    <w:abstractNumId w:val="7"/>
  </w:num>
  <w:num w:numId="6" w16cid:durableId="878904450">
    <w:abstractNumId w:val="3"/>
  </w:num>
  <w:num w:numId="7" w16cid:durableId="2053534485">
    <w:abstractNumId w:val="2"/>
  </w:num>
  <w:num w:numId="8" w16cid:durableId="2076780531">
    <w:abstractNumId w:val="1"/>
  </w:num>
  <w:num w:numId="9" w16cid:durableId="204578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1352"/>
    <w:rsid w:val="0086736D"/>
    <w:rsid w:val="00AA1D8D"/>
    <w:rsid w:val="00B47730"/>
    <w:rsid w:val="00CB0664"/>
    <w:rsid w:val="00DE3D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