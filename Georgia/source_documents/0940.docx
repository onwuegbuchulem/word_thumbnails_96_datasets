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1B0" w:rsidRDefault="00970BFA">
      <w:pPr>
        <w:jc w:val="center"/>
      </w:pPr>
      <w:r>
        <w:rPr>
          <w:sz w:val="44"/>
        </w:rPr>
        <w:t>The Role of Chemistry in our Technological Advancements</w:t>
      </w:r>
    </w:p>
    <w:p w:rsidR="00D041B0" w:rsidRDefault="00970BFA">
      <w:pPr>
        <w:jc w:val="center"/>
      </w:pPr>
      <w:r>
        <w:rPr>
          <w:sz w:val="36"/>
        </w:rPr>
        <w:t>Emily Wilson</w:t>
      </w:r>
      <w:r>
        <w:br/>
      </w:r>
      <w:r>
        <w:rPr>
          <w:sz w:val="32"/>
        </w:rPr>
        <w:t>emily</w:t>
      </w:r>
      <w:r w:rsidR="002377B6">
        <w:rPr>
          <w:sz w:val="32"/>
        </w:rPr>
        <w:t>.</w:t>
      </w:r>
      <w:r>
        <w:rPr>
          <w:sz w:val="32"/>
        </w:rPr>
        <w:t>wilson@validmail</w:t>
      </w:r>
      <w:r w:rsidR="002377B6">
        <w:rPr>
          <w:sz w:val="32"/>
        </w:rPr>
        <w:t>.</w:t>
      </w:r>
      <w:r>
        <w:rPr>
          <w:sz w:val="32"/>
        </w:rPr>
        <w:t>org</w:t>
      </w:r>
    </w:p>
    <w:p w:rsidR="00D041B0" w:rsidRDefault="00970BFA">
      <w:r>
        <w:rPr>
          <w:sz w:val="24"/>
        </w:rPr>
        <w:t>Chemistry, the study of matter and its properties, holds the key to comprehending the intricacies of the physical world we inhabit</w:t>
      </w:r>
      <w:r w:rsidR="002377B6">
        <w:rPr>
          <w:sz w:val="24"/>
        </w:rPr>
        <w:t>.</w:t>
      </w:r>
      <w:r>
        <w:rPr>
          <w:sz w:val="24"/>
        </w:rPr>
        <w:t xml:space="preserve"> From the fundamental building blocks of the universe to the functions of the human body, chemistry's influence permeates every aspect of our existence</w:t>
      </w:r>
      <w:r w:rsidR="002377B6">
        <w:rPr>
          <w:sz w:val="24"/>
        </w:rPr>
        <w:t>.</w:t>
      </w:r>
      <w:r>
        <w:rPr>
          <w:sz w:val="24"/>
        </w:rPr>
        <w:t xml:space="preserve"> This essay unravels the pivotal role chemistry has played and continues to play in driving technological advancements, shaping our lives and prospects</w:t>
      </w:r>
      <w:r w:rsidR="002377B6">
        <w:rPr>
          <w:sz w:val="24"/>
        </w:rPr>
        <w:t>.</w:t>
      </w:r>
    </w:p>
    <w:p w:rsidR="00D041B0" w:rsidRDefault="00970BFA">
      <w:r>
        <w:rPr>
          <w:sz w:val="24"/>
        </w:rPr>
        <w:t>The history of chemistry is intertwined with the ascent of civilization</w:t>
      </w:r>
      <w:r w:rsidR="002377B6">
        <w:rPr>
          <w:sz w:val="24"/>
        </w:rPr>
        <w:t>.</w:t>
      </w:r>
      <w:r>
        <w:rPr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2377B6">
        <w:rPr>
          <w:sz w:val="24"/>
        </w:rPr>
        <w:t>.</w:t>
      </w:r>
      <w:r>
        <w:rPr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2377B6">
        <w:rPr>
          <w:sz w:val="24"/>
        </w:rPr>
        <w:t>.</w:t>
      </w:r>
    </w:p>
    <w:p w:rsidR="00D041B0" w:rsidRDefault="00970BFA">
      <w:r>
        <w:rPr>
          <w:sz w:val="24"/>
        </w:rPr>
        <w:t>Chemistry has revolutionized the medical field, leading to advancements in diagnosis, treatment, and prevention of diseases</w:t>
      </w:r>
      <w:r w:rsidR="002377B6">
        <w:rPr>
          <w:sz w:val="24"/>
        </w:rPr>
        <w:t>.</w:t>
      </w:r>
      <w:r>
        <w:rPr>
          <w:sz w:val="24"/>
        </w:rPr>
        <w:t xml:space="preserve"> Discovery and development of pharmaceuticals, coupled with analytical techniques to detect and analyze compounds within the body, have enhanced healthcare</w:t>
      </w:r>
      <w:r w:rsidR="002377B6">
        <w:rPr>
          <w:sz w:val="24"/>
        </w:rPr>
        <w:t>.</w:t>
      </w:r>
      <w:r>
        <w:rPr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2377B6">
        <w:rPr>
          <w:sz w:val="24"/>
        </w:rPr>
        <w:t>.</w:t>
      </w:r>
    </w:p>
    <w:p w:rsidR="00D041B0" w:rsidRDefault="00970BFA">
      <w:r>
        <w:rPr>
          <w:sz w:val="24"/>
        </w:rPr>
        <w:t>Body:</w:t>
      </w:r>
    </w:p>
    <w:p w:rsidR="00D041B0" w:rsidRDefault="00970BFA">
      <w:r>
        <w:rPr>
          <w:sz w:val="24"/>
        </w:rPr>
        <w:t>Chemistry is the driving force that fuels numerous industries, including agriculture and food production</w:t>
      </w:r>
      <w:r w:rsidR="002377B6">
        <w:rPr>
          <w:sz w:val="24"/>
        </w:rPr>
        <w:t>.</w:t>
      </w:r>
      <w:r>
        <w:rPr>
          <w:sz w:val="24"/>
        </w:rPr>
        <w:t xml:space="preserve"> Through chemical processes like Haber-Bosch method's creation of synthetic fertilizers, humanity has been able to dramatically increase crop yields, feeding a growing population</w:t>
      </w:r>
      <w:r w:rsidR="002377B6">
        <w:rPr>
          <w:sz w:val="24"/>
        </w:rPr>
        <w:t>.</w:t>
      </w:r>
      <w:r>
        <w:rPr>
          <w:sz w:val="24"/>
        </w:rPr>
        <w:t xml:space="preserve"> Food chemistry ensures safe and nutritious food products, preserving and processing them to maintain quality and nutritional value</w:t>
      </w:r>
      <w:r w:rsidR="002377B6">
        <w:rPr>
          <w:sz w:val="24"/>
        </w:rPr>
        <w:t>.</w:t>
      </w:r>
      <w:r>
        <w:rPr>
          <w:sz w:val="24"/>
        </w:rPr>
        <w:t xml:space="preserve"> The development of pesticides and herbicides in agriculture minimizes crop losses due to pests and diseases</w:t>
      </w:r>
      <w:r w:rsidR="002377B6">
        <w:rPr>
          <w:sz w:val="24"/>
        </w:rPr>
        <w:t>.</w:t>
      </w:r>
    </w:p>
    <w:p w:rsidR="00D041B0" w:rsidRDefault="00970BFA">
      <w:r>
        <w:rPr>
          <w:sz w:val="24"/>
        </w:rPr>
        <w:lastRenderedPageBreak/>
        <w:t>Chemistry stands at the forefront of energy research and development</w:t>
      </w:r>
      <w:r w:rsidR="002377B6">
        <w:rPr>
          <w:sz w:val="24"/>
        </w:rPr>
        <w:t>.</w:t>
      </w:r>
      <w:r>
        <w:rPr>
          <w:sz w:val="24"/>
        </w:rPr>
        <w:t xml:space="preserve"> The creation of batteries, fuel cells, and renewable energy technologies, such as solar cells, all hinge upon chemical principles</w:t>
      </w:r>
      <w:r w:rsidR="002377B6">
        <w:rPr>
          <w:sz w:val="24"/>
        </w:rPr>
        <w:t>.</w:t>
      </w:r>
      <w:r>
        <w:rPr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2377B6">
        <w:rPr>
          <w:sz w:val="24"/>
        </w:rPr>
        <w:t>.</w:t>
      </w:r>
    </w:p>
    <w:p w:rsidR="00D041B0" w:rsidRDefault="00970BFA">
      <w:r>
        <w:rPr>
          <w:sz w:val="24"/>
        </w:rPr>
        <w:t>Furthermore, chemistry has ushered in transformative industries like plastics, polymers, and synthetic materials</w:t>
      </w:r>
      <w:r w:rsidR="002377B6">
        <w:rPr>
          <w:sz w:val="24"/>
        </w:rPr>
        <w:t>.</w:t>
      </w:r>
      <w:r>
        <w:rPr>
          <w:sz w:val="24"/>
        </w:rPr>
        <w:t xml:space="preserve"> Plastic materials, derived from chemical compounds, have become indispensable across sectors, from packaging to construction to medical devices</w:t>
      </w:r>
      <w:r w:rsidR="002377B6">
        <w:rPr>
          <w:sz w:val="24"/>
        </w:rPr>
        <w:t>.</w:t>
      </w:r>
      <w:r>
        <w:rPr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2377B6">
        <w:rPr>
          <w:sz w:val="24"/>
        </w:rPr>
        <w:t>.</w:t>
      </w:r>
      <w:r>
        <w:rPr>
          <w:sz w:val="24"/>
        </w:rPr>
        <w:t xml:space="preserve"> These materials are vital for technological advancements in various fields</w:t>
      </w:r>
      <w:r w:rsidR="002377B6">
        <w:rPr>
          <w:sz w:val="24"/>
        </w:rPr>
        <w:t>.</w:t>
      </w:r>
    </w:p>
    <w:p w:rsidR="00D041B0" w:rsidRDefault="00D041B0"/>
    <w:p w:rsidR="00D041B0" w:rsidRDefault="00970BFA">
      <w:r>
        <w:rPr>
          <w:sz w:val="28"/>
        </w:rPr>
        <w:t>Summary</w:t>
      </w:r>
    </w:p>
    <w:p w:rsidR="00D041B0" w:rsidRDefault="00970BFA">
      <w:r>
        <w:t>Chemistry's impact on technological advancements is undeniable</w:t>
      </w:r>
      <w:r w:rsidR="002377B6">
        <w:t>.</w:t>
      </w:r>
      <w:r>
        <w:t xml:space="preserve"> Its wide-ranging applications have shaped our lives across sectors, from medicine to energy to materials</w:t>
      </w:r>
      <w:r w:rsidR="002377B6">
        <w:t>.</w:t>
      </w:r>
      <w:r>
        <w:t xml:space="preserve"> Understanding chemistry helps us comprehend and mold the world around us, address global challenges, and lay the foundation for transformative technologies of tomorrow</w:t>
      </w:r>
      <w:r w:rsidR="002377B6">
        <w:t>.</w:t>
      </w:r>
      <w:r>
        <w:t xml:space="preserve"> The continuous pursuit of chemical knowledge will undoubtedly reveal even more opportunities for progress, shaping the course of humanity's future</w:t>
      </w:r>
      <w:r w:rsidR="002377B6">
        <w:t>.</w:t>
      </w:r>
    </w:p>
    <w:sectPr w:rsidR="00D04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349682">
    <w:abstractNumId w:val="8"/>
  </w:num>
  <w:num w:numId="2" w16cid:durableId="231234218">
    <w:abstractNumId w:val="6"/>
  </w:num>
  <w:num w:numId="3" w16cid:durableId="1290471866">
    <w:abstractNumId w:val="5"/>
  </w:num>
  <w:num w:numId="4" w16cid:durableId="1525556880">
    <w:abstractNumId w:val="4"/>
  </w:num>
  <w:num w:numId="5" w16cid:durableId="294220393">
    <w:abstractNumId w:val="7"/>
  </w:num>
  <w:num w:numId="6" w16cid:durableId="2092508958">
    <w:abstractNumId w:val="3"/>
  </w:num>
  <w:num w:numId="7" w16cid:durableId="841700435">
    <w:abstractNumId w:val="2"/>
  </w:num>
  <w:num w:numId="8" w16cid:durableId="708263921">
    <w:abstractNumId w:val="1"/>
  </w:num>
  <w:num w:numId="9" w16cid:durableId="151665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7B6"/>
    <w:rsid w:val="0029639D"/>
    <w:rsid w:val="00326F90"/>
    <w:rsid w:val="00970BFA"/>
    <w:rsid w:val="00AA1D8D"/>
    <w:rsid w:val="00B47730"/>
    <w:rsid w:val="00CB0664"/>
    <w:rsid w:val="00D041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