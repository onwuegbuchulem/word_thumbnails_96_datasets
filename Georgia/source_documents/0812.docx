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1EC" w:rsidRDefault="00423301">
      <w:pPr>
        <w:jc w:val="center"/>
      </w:pPr>
      <w:r>
        <w:rPr>
          <w:sz w:val="44"/>
        </w:rPr>
        <w:t>The Enchanting World of Biology: Exploring the Symphony of Life</w:t>
      </w:r>
    </w:p>
    <w:p w:rsidR="009311EC" w:rsidRDefault="00423301">
      <w:pPr>
        <w:jc w:val="center"/>
      </w:pPr>
      <w:r>
        <w:rPr>
          <w:sz w:val="36"/>
        </w:rPr>
        <w:t>Dr</w:t>
      </w:r>
      <w:r w:rsidR="00651A38">
        <w:rPr>
          <w:sz w:val="36"/>
        </w:rPr>
        <w:t>.</w:t>
      </w:r>
      <w:r>
        <w:rPr>
          <w:sz w:val="36"/>
        </w:rPr>
        <w:t xml:space="preserve"> Lara Peterson</w:t>
      </w:r>
      <w:r>
        <w:br/>
      </w:r>
      <w:r>
        <w:rPr>
          <w:sz w:val="32"/>
        </w:rPr>
        <w:t>biology</w:t>
      </w:r>
      <w:r w:rsidR="00651A38">
        <w:rPr>
          <w:sz w:val="32"/>
        </w:rPr>
        <w:t>.</w:t>
      </w:r>
      <w:r>
        <w:rPr>
          <w:sz w:val="32"/>
        </w:rPr>
        <w:t>explorer@educonnect</w:t>
      </w:r>
      <w:r w:rsidR="00651A38">
        <w:rPr>
          <w:sz w:val="32"/>
        </w:rPr>
        <w:t>.</w:t>
      </w:r>
      <w:r>
        <w:rPr>
          <w:sz w:val="32"/>
        </w:rPr>
        <w:t>org</w:t>
      </w:r>
    </w:p>
    <w:p w:rsidR="009311EC" w:rsidRDefault="00423301">
      <w:r>
        <w:rPr>
          <w:sz w:val="24"/>
        </w:rPr>
        <w:t>Biology, the study of living organisms, invites us on a captivating journey into the mysteries of life</w:t>
      </w:r>
      <w:r w:rsidR="00651A38">
        <w:rPr>
          <w:sz w:val="24"/>
        </w:rPr>
        <w:t>.</w:t>
      </w:r>
      <w:r>
        <w:rPr>
          <w:sz w:val="24"/>
        </w:rPr>
        <w:t xml:space="preserve"> From the intricate workings of a single cell to the interconnectedness of ecosystems, biology unveils a harmonious symphony of existence</w:t>
      </w:r>
      <w:r w:rsidR="00651A38">
        <w:rPr>
          <w:sz w:val="24"/>
        </w:rPr>
        <w:t>.</w:t>
      </w:r>
    </w:p>
    <w:p w:rsidR="009311EC" w:rsidRDefault="00423301">
      <w:r>
        <w:rPr>
          <w:sz w:val="24"/>
        </w:rPr>
        <w:t>As we delve into the microscopic realm, we encounter the remarkable world of cells</w:t>
      </w:r>
      <w:r w:rsidR="00651A38">
        <w:rPr>
          <w:sz w:val="24"/>
        </w:rPr>
        <w:t>.</w:t>
      </w:r>
      <w:r>
        <w:rPr>
          <w:sz w:val="24"/>
        </w:rPr>
        <w:t xml:space="preserve"> These tiny units of life perform awe-inspiring tasks, from converting sunlight into energy to orchestrating sophisticated biochemical reactions</w:t>
      </w:r>
      <w:r w:rsidR="00651A38">
        <w:rPr>
          <w:sz w:val="24"/>
        </w:rPr>
        <w:t>.</w:t>
      </w:r>
      <w:r>
        <w:rPr>
          <w:sz w:val="24"/>
        </w:rPr>
        <w:t xml:space="preserve"> Cells, like miniature factories, house organelles that work in unison, ensuring the survival of the organism</w:t>
      </w:r>
      <w:r w:rsidR="00651A38">
        <w:rPr>
          <w:sz w:val="24"/>
        </w:rPr>
        <w:t>.</w:t>
      </w:r>
    </w:p>
    <w:p w:rsidR="009311EC" w:rsidRDefault="00423301">
      <w:r>
        <w:rPr>
          <w:sz w:val="24"/>
        </w:rPr>
        <w:t>Exploring the intricate tapestry of life, we uncover the beauty of adaptation and evolution</w:t>
      </w:r>
      <w:r w:rsidR="00651A38">
        <w:rPr>
          <w:sz w:val="24"/>
        </w:rPr>
        <w:t>.</w:t>
      </w:r>
      <w:r>
        <w:rPr>
          <w:sz w:val="24"/>
        </w:rPr>
        <w:t xml:space="preserve"> Organisms have evolved ingenious strategies to survive in diverse environments, from the depths of the ocean to the arid deserts</w:t>
      </w:r>
      <w:r w:rsidR="00651A38">
        <w:rPr>
          <w:sz w:val="24"/>
        </w:rPr>
        <w:t>.</w:t>
      </w:r>
      <w:r>
        <w:rPr>
          <w:sz w:val="24"/>
        </w:rPr>
        <w:t xml:space="preserve"> Their adaptations showcase an exquisite balance between organisms and their surroundings, revealing the profound interconnectedness of all living beings</w:t>
      </w:r>
      <w:r w:rsidR="00651A38">
        <w:rPr>
          <w:sz w:val="24"/>
        </w:rPr>
        <w:t>.</w:t>
      </w:r>
    </w:p>
    <w:p w:rsidR="009311EC" w:rsidRDefault="00423301">
      <w:r>
        <w:rPr>
          <w:sz w:val="24"/>
        </w:rPr>
        <w:t>The study of biology equips us with a deeper appreciation for the significance of biodiversity</w:t>
      </w:r>
      <w:r w:rsidR="00651A38">
        <w:rPr>
          <w:sz w:val="24"/>
        </w:rPr>
        <w:t>.</w:t>
      </w:r>
      <w:r>
        <w:rPr>
          <w:sz w:val="24"/>
        </w:rPr>
        <w:t xml:space="preserve"> Species, intricately interconnected, contribute to the harmonious functioning of ecosystems</w:t>
      </w:r>
      <w:r w:rsidR="00651A38">
        <w:rPr>
          <w:sz w:val="24"/>
        </w:rPr>
        <w:t>.</w:t>
      </w:r>
      <w:r>
        <w:rPr>
          <w:sz w:val="24"/>
        </w:rPr>
        <w:t xml:space="preserve"> From the microorganisms in the soil to the majestic whales in the ocean, each organism plays a crucial role in maintaining the Earth's delicate balance</w:t>
      </w:r>
      <w:r w:rsidR="00651A38">
        <w:rPr>
          <w:sz w:val="24"/>
        </w:rPr>
        <w:t>.</w:t>
      </w:r>
    </w:p>
    <w:p w:rsidR="009311EC" w:rsidRDefault="009311EC"/>
    <w:p w:rsidR="009311EC" w:rsidRDefault="00423301">
      <w:r>
        <w:rPr>
          <w:sz w:val="28"/>
        </w:rPr>
        <w:t>Summary</w:t>
      </w:r>
    </w:p>
    <w:p w:rsidR="009311EC" w:rsidRDefault="00423301">
      <w:r>
        <w:t>Biology, the vibrant exploration of life, captivates us with its revelations of intricate cellular processes, awe-inspiring adaptations, and profound biodiversity</w:t>
      </w:r>
      <w:r w:rsidR="00651A38">
        <w:t>.</w:t>
      </w:r>
      <w:r>
        <w:t xml:space="preserve"> It invites us to marvel at the interconnectedness of living organisms and comprehend our role in preserving the harmony of life on Earth</w:t>
      </w:r>
      <w:r w:rsidR="00651A38">
        <w:t>.</w:t>
      </w:r>
      <w:r>
        <w:t xml:space="preserve"> Through its captivating stories and profound insights, biology ignites a passion for understanding the living world, inspiring future generations to embrace the wonders of life</w:t>
      </w:r>
      <w:r w:rsidR="00651A38">
        <w:t>.</w:t>
      </w:r>
    </w:p>
    <w:sectPr w:rsidR="009311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9728723">
    <w:abstractNumId w:val="8"/>
  </w:num>
  <w:num w:numId="2" w16cid:durableId="406535502">
    <w:abstractNumId w:val="6"/>
  </w:num>
  <w:num w:numId="3" w16cid:durableId="182938242">
    <w:abstractNumId w:val="5"/>
  </w:num>
  <w:num w:numId="4" w16cid:durableId="940837801">
    <w:abstractNumId w:val="4"/>
  </w:num>
  <w:num w:numId="5" w16cid:durableId="112948467">
    <w:abstractNumId w:val="7"/>
  </w:num>
  <w:num w:numId="6" w16cid:durableId="2066486477">
    <w:abstractNumId w:val="3"/>
  </w:num>
  <w:num w:numId="7" w16cid:durableId="1992176412">
    <w:abstractNumId w:val="2"/>
  </w:num>
  <w:num w:numId="8" w16cid:durableId="237247263">
    <w:abstractNumId w:val="1"/>
  </w:num>
  <w:num w:numId="9" w16cid:durableId="126256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301"/>
    <w:rsid w:val="00651A38"/>
    <w:rsid w:val="009311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