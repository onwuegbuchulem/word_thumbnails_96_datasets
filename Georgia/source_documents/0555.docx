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7AC" w:rsidRDefault="004D13E9">
      <w:pPr>
        <w:jc w:val="center"/>
      </w:pPr>
      <w:r>
        <w:rPr>
          <w:sz w:val="44"/>
        </w:rPr>
        <w:t>Unveiling the Secrets of Chemistry: A Journey into the World of Atoms and Molecules</w:t>
      </w:r>
    </w:p>
    <w:p w:rsidR="008647AC" w:rsidRDefault="004D13E9">
      <w:pPr>
        <w:jc w:val="center"/>
      </w:pPr>
      <w:r>
        <w:rPr>
          <w:sz w:val="36"/>
        </w:rPr>
        <w:t>Mr</w:t>
      </w:r>
      <w:r w:rsidR="00802BD8">
        <w:rPr>
          <w:sz w:val="36"/>
        </w:rPr>
        <w:t>.</w:t>
      </w:r>
      <w:r>
        <w:rPr>
          <w:sz w:val="36"/>
        </w:rPr>
        <w:t xml:space="preserve"> Theodore White</w:t>
      </w:r>
      <w:r>
        <w:br/>
      </w:r>
      <w:r>
        <w:rPr>
          <w:sz w:val="32"/>
        </w:rPr>
        <w:t>theodore</w:t>
      </w:r>
      <w:r w:rsidR="00802BD8">
        <w:rPr>
          <w:sz w:val="32"/>
        </w:rPr>
        <w:t>.</w:t>
      </w:r>
      <w:r>
        <w:rPr>
          <w:sz w:val="32"/>
        </w:rPr>
        <w:t>white@schoolmail</w:t>
      </w:r>
      <w:r w:rsidR="00802BD8">
        <w:rPr>
          <w:sz w:val="32"/>
        </w:rPr>
        <w:t>.</w:t>
      </w:r>
      <w:r>
        <w:rPr>
          <w:sz w:val="32"/>
        </w:rPr>
        <w:t>org</w:t>
      </w:r>
    </w:p>
    <w:p w:rsidR="008647AC" w:rsidRDefault="004D13E9">
      <w:r>
        <w:rPr>
          <w:sz w:val="24"/>
        </w:rPr>
        <w:t>Chemistry unveils the intricate world of atoms and molecules, revealing the fundamental nature of matter and its transformations</w:t>
      </w:r>
      <w:r w:rsidR="00802BD8">
        <w:rPr>
          <w:sz w:val="24"/>
        </w:rPr>
        <w:t>.</w:t>
      </w:r>
      <w:r>
        <w:rPr>
          <w:sz w:val="24"/>
        </w:rPr>
        <w:t xml:space="preserve"> We discover the language of chemical reactions, their remarkable diversity, and intriguing outcomes</w:t>
      </w:r>
      <w:r w:rsidR="00802BD8">
        <w:rPr>
          <w:sz w:val="24"/>
        </w:rPr>
        <w:t>.</w:t>
      </w:r>
      <w:r>
        <w:rPr>
          <w:sz w:val="24"/>
        </w:rPr>
        <w:t xml:space="preserve"> Progressing through the spectrum of elements, we encounter their unique properties and the forces that govern their interactions</w:t>
      </w:r>
      <w:r w:rsidR="00802BD8">
        <w:rPr>
          <w:sz w:val="24"/>
        </w:rPr>
        <w:t>.</w:t>
      </w:r>
      <w:r>
        <w:rPr>
          <w:sz w:val="24"/>
        </w:rPr>
        <w:t xml:space="preserve"> Understanding chemistry empowers us to appreciate the mechanisms of life, the wonders of materials, and the significance of matter in our universe</w:t>
      </w:r>
      <w:r w:rsidR="00802BD8">
        <w:rPr>
          <w:sz w:val="24"/>
        </w:rPr>
        <w:t>.</w:t>
      </w:r>
    </w:p>
    <w:p w:rsidR="008647AC" w:rsidRDefault="004D13E9">
      <w:r>
        <w:rPr>
          <w:sz w:val="24"/>
        </w:rPr>
        <w:t>Venturing deeper, we explore the intricate tapestry of chemical bonding, the forces that bind atoms together to form compounds</w:t>
      </w:r>
      <w:r w:rsidR="00802BD8">
        <w:rPr>
          <w:sz w:val="24"/>
        </w:rPr>
        <w:t>.</w:t>
      </w:r>
      <w:r>
        <w:rPr>
          <w:sz w:val="24"/>
        </w:rPr>
        <w:t xml:space="preserve"> We unravel the mysteries of molecular geometry, comprehending how it influences the physical properties of substances</w:t>
      </w:r>
      <w:r w:rsidR="00802BD8">
        <w:rPr>
          <w:sz w:val="24"/>
        </w:rPr>
        <w:t>.</w:t>
      </w:r>
      <w:r>
        <w:rPr>
          <w:sz w:val="24"/>
        </w:rPr>
        <w:t xml:space="preserve"> As we delve into chemical reactions, we uncover the concepts of energy, spontaneity, and equilibrium, guiding us through the symphony of chemical change</w:t>
      </w:r>
      <w:r w:rsidR="00802BD8">
        <w:rPr>
          <w:sz w:val="24"/>
        </w:rPr>
        <w:t>.</w:t>
      </w:r>
      <w:r>
        <w:rPr>
          <w:sz w:val="24"/>
        </w:rPr>
        <w:t xml:space="preserve"> The study of chemistry captivates our imaginations, stimulating our curiosity and fueling our desire to unravel the enigma of the universe</w:t>
      </w:r>
      <w:r w:rsidR="00802BD8">
        <w:rPr>
          <w:sz w:val="24"/>
        </w:rPr>
        <w:t>.</w:t>
      </w:r>
    </w:p>
    <w:p w:rsidR="008647AC" w:rsidRDefault="004D13E9">
      <w:r>
        <w:rPr>
          <w:sz w:val="24"/>
        </w:rPr>
        <w:t>Unweaving the fabric of life, chemistry reveals the complexity of biochemistry</w:t>
      </w:r>
      <w:r w:rsidR="00802BD8">
        <w:rPr>
          <w:sz w:val="24"/>
        </w:rPr>
        <w:t>.</w:t>
      </w:r>
      <w:r>
        <w:rPr>
          <w:sz w:val="24"/>
        </w:rPr>
        <w:t xml:space="preserve"> We decipher the structure and function of biomolecules, the building blocks of living organisms</w:t>
      </w:r>
      <w:r w:rsidR="00802BD8">
        <w:rPr>
          <w:sz w:val="24"/>
        </w:rPr>
        <w:t>.</w:t>
      </w:r>
      <w:r>
        <w:rPr>
          <w:sz w:val="24"/>
        </w:rPr>
        <w:t xml:space="preserve"> The dance of molecules within cells orchestrates the intricate symphony of life</w:t>
      </w:r>
      <w:r w:rsidR="00802BD8">
        <w:rPr>
          <w:sz w:val="24"/>
        </w:rPr>
        <w:t>.</w:t>
      </w:r>
      <w:r>
        <w:rPr>
          <w:sz w:val="24"/>
        </w:rPr>
        <w:t xml:space="preserve"> From the synthesis of proteins to the intricate pathways of cellular respiration, chemistry provides an indispensable framework for understanding the intricate processes of life</w:t>
      </w:r>
      <w:r w:rsidR="00802BD8">
        <w:rPr>
          <w:sz w:val="24"/>
        </w:rPr>
        <w:t>.</w:t>
      </w:r>
      <w:r>
        <w:rPr>
          <w:sz w:val="24"/>
        </w:rPr>
        <w:t xml:space="preserve"> It empowers us to confront global challenges such as drug discoveries and epidemics, paving the way for scientific breakthroughs that can transform our lives</w:t>
      </w:r>
      <w:r w:rsidR="00802BD8">
        <w:rPr>
          <w:sz w:val="24"/>
        </w:rPr>
        <w:t>.</w:t>
      </w:r>
    </w:p>
    <w:p w:rsidR="008647AC" w:rsidRDefault="008647AC"/>
    <w:p w:rsidR="008647AC" w:rsidRDefault="004D13E9">
      <w:r>
        <w:rPr>
          <w:sz w:val="28"/>
        </w:rPr>
        <w:t>Summary</w:t>
      </w:r>
    </w:p>
    <w:p w:rsidR="008647AC" w:rsidRDefault="004D13E9">
      <w:r>
        <w:t>Chemistry, the exploration of the world of atoms and molecules, unveils the fundamental nature of matter and its transformations</w:t>
      </w:r>
      <w:r w:rsidR="00802BD8">
        <w:t>.</w:t>
      </w:r>
      <w:r>
        <w:t xml:space="preserve"> Investigating chemical reactions, we decipher the language of matter's interactions</w:t>
      </w:r>
      <w:r w:rsidR="00802BD8">
        <w:t>.</w:t>
      </w:r>
      <w:r>
        <w:t xml:space="preserve"> Unraveling the enigma of chemical bonding and molecular geometry, we comprehend the forces that shape the fabric of our universe</w:t>
      </w:r>
      <w:r w:rsidR="00802BD8">
        <w:t>.</w:t>
      </w:r>
      <w:r>
        <w:t xml:space="preserve"> </w:t>
      </w:r>
      <w:r>
        <w:lastRenderedPageBreak/>
        <w:t>Through chemistry, we decode the intricate dance of biochemistry, the foundation of life itself</w:t>
      </w:r>
      <w:r w:rsidR="00802BD8">
        <w:t>.</w:t>
      </w:r>
      <w:r>
        <w:t xml:space="preserve"> The study of chemistry empowers us to understand the complexities of our surroundings and to tackle global challenges, propelling us toward scientific advancements that benefit humanity</w:t>
      </w:r>
      <w:r w:rsidR="00802BD8">
        <w:t>.</w:t>
      </w:r>
    </w:p>
    <w:sectPr w:rsidR="008647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1880417">
    <w:abstractNumId w:val="8"/>
  </w:num>
  <w:num w:numId="2" w16cid:durableId="903683725">
    <w:abstractNumId w:val="6"/>
  </w:num>
  <w:num w:numId="3" w16cid:durableId="408817511">
    <w:abstractNumId w:val="5"/>
  </w:num>
  <w:num w:numId="4" w16cid:durableId="703364899">
    <w:abstractNumId w:val="4"/>
  </w:num>
  <w:num w:numId="5" w16cid:durableId="108595151">
    <w:abstractNumId w:val="7"/>
  </w:num>
  <w:num w:numId="6" w16cid:durableId="1697080759">
    <w:abstractNumId w:val="3"/>
  </w:num>
  <w:num w:numId="7" w16cid:durableId="1590387166">
    <w:abstractNumId w:val="2"/>
  </w:num>
  <w:num w:numId="8" w16cid:durableId="999580759">
    <w:abstractNumId w:val="1"/>
  </w:num>
  <w:num w:numId="9" w16cid:durableId="13680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13E9"/>
    <w:rsid w:val="00802BD8"/>
    <w:rsid w:val="008647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