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AC6" w:rsidRDefault="00C45C24">
      <w:pPr>
        <w:jc w:val="center"/>
      </w:pPr>
      <w:r>
        <w:rPr>
          <w:sz w:val="44"/>
        </w:rPr>
        <w:t>The Marvelous World of Biology: Exploring the Symphony of Life</w:t>
      </w:r>
    </w:p>
    <w:p w:rsidR="004E5AC6" w:rsidRDefault="00C45C24">
      <w:pPr>
        <w:jc w:val="center"/>
      </w:pPr>
      <w:r>
        <w:rPr>
          <w:sz w:val="36"/>
        </w:rPr>
        <w:t>Dr</w:t>
      </w:r>
      <w:r w:rsidR="005F5304">
        <w:rPr>
          <w:sz w:val="36"/>
        </w:rPr>
        <w:t>.</w:t>
      </w:r>
      <w:r>
        <w:rPr>
          <w:sz w:val="36"/>
        </w:rPr>
        <w:t xml:space="preserve"> Emily Carter</w:t>
      </w:r>
      <w:r>
        <w:br/>
      </w:r>
      <w:r>
        <w:rPr>
          <w:sz w:val="32"/>
        </w:rPr>
        <w:t>carter</w:t>
      </w:r>
      <w:r w:rsidR="005F5304">
        <w:rPr>
          <w:sz w:val="32"/>
        </w:rPr>
        <w:t>.</w:t>
      </w:r>
      <w:r>
        <w:rPr>
          <w:sz w:val="32"/>
        </w:rPr>
        <w:t>emily725@edumail</w:t>
      </w:r>
      <w:r w:rsidR="005F5304">
        <w:rPr>
          <w:sz w:val="32"/>
        </w:rPr>
        <w:t>.</w:t>
      </w:r>
      <w:r>
        <w:rPr>
          <w:sz w:val="32"/>
        </w:rPr>
        <w:t>org</w:t>
      </w:r>
    </w:p>
    <w:p w:rsidR="004E5AC6" w:rsidRDefault="00C45C24">
      <w:r>
        <w:rPr>
          <w:sz w:val="24"/>
        </w:rPr>
        <w:t>Biology, the study of life, unveils a captivating world teeming with intricate processes, marvelous adaptations, and awe-inspiring diversity</w:t>
      </w:r>
      <w:r w:rsidR="005F5304">
        <w:rPr>
          <w:sz w:val="24"/>
        </w:rPr>
        <w:t>.</w:t>
      </w:r>
      <w:r>
        <w:rPr>
          <w:sz w:val="24"/>
        </w:rPr>
        <w:t xml:space="preserve"> This scientific discipline invites us to delve into the secrets held within living organisms, from the smallest bacteria to the colossal blue whale</w:t>
      </w:r>
      <w:r w:rsidR="005F5304">
        <w:rPr>
          <w:sz w:val="24"/>
        </w:rPr>
        <w:t>.</w:t>
      </w:r>
      <w:r>
        <w:rPr>
          <w:sz w:val="24"/>
        </w:rPr>
        <w:t xml:space="preserve"> In this journey, we uncover the symphony of life, the delicate balance of ecosystems, and the extraordinary resilience of life on Earth</w:t>
      </w:r>
      <w:r w:rsidR="005F5304">
        <w:rPr>
          <w:sz w:val="24"/>
        </w:rPr>
        <w:t>.</w:t>
      </w:r>
    </w:p>
    <w:p w:rsidR="004E5AC6" w:rsidRDefault="00C45C24">
      <w:r>
        <w:rPr>
          <w:sz w:val="24"/>
        </w:rPr>
        <w:t>Biology unravels the genetic code, the blueprint that guides the development, structure, and function of all living beings</w:t>
      </w:r>
      <w:r w:rsidR="005F5304">
        <w:rPr>
          <w:sz w:val="24"/>
        </w:rPr>
        <w:t>.</w:t>
      </w:r>
      <w:r>
        <w:rPr>
          <w:sz w:val="24"/>
        </w:rPr>
        <w:t xml:space="preserve"> We marvel at the intricate dance of molecules, the conversion of energy, and the remarkable symphony of chemical reactions that orchestrate the processes of life</w:t>
      </w:r>
      <w:r w:rsidR="005F5304">
        <w:rPr>
          <w:sz w:val="24"/>
        </w:rPr>
        <w:t>.</w:t>
      </w:r>
      <w:r>
        <w:rPr>
          <w:sz w:val="24"/>
        </w:rPr>
        <w:t xml:space="preserve"> Through microscopy, we peer into the hidden world of cells, uncovering their diverse structures and specialized functions, revealing a universe within each minuscule entity</w:t>
      </w:r>
      <w:r w:rsidR="005F5304">
        <w:rPr>
          <w:sz w:val="24"/>
        </w:rPr>
        <w:t>.</w:t>
      </w:r>
    </w:p>
    <w:p w:rsidR="004E5AC6" w:rsidRDefault="00C45C24">
      <w:r>
        <w:rPr>
          <w:sz w:val="24"/>
        </w:rPr>
        <w:t>Furthermore, biology illuminates the interdependence of organisms, the delicate web of life that connects all ecosystems</w:t>
      </w:r>
      <w:r w:rsidR="005F5304">
        <w:rPr>
          <w:sz w:val="24"/>
        </w:rPr>
        <w:t>.</w:t>
      </w:r>
      <w:r>
        <w:rPr>
          <w:sz w:val="24"/>
        </w:rPr>
        <w:t xml:space="preserve"> We discover the intricate interactions between species, the delicate balance of predators and prey, and the vital role of biodiversity in maintaining the health of our planet</w:t>
      </w:r>
      <w:r w:rsidR="005F5304">
        <w:rPr>
          <w:sz w:val="24"/>
        </w:rPr>
        <w:t>.</w:t>
      </w:r>
      <w:r>
        <w:rPr>
          <w:sz w:val="24"/>
        </w:rPr>
        <w:t xml:space="preserve"> As we explore the diversity of life, we gain a deeper understanding of our own place in the intricate tapestry of life on Earth</w:t>
      </w:r>
      <w:r w:rsidR="005F5304">
        <w:rPr>
          <w:sz w:val="24"/>
        </w:rPr>
        <w:t>.</w:t>
      </w:r>
    </w:p>
    <w:p w:rsidR="004E5AC6" w:rsidRDefault="004E5AC6"/>
    <w:p w:rsidR="004E5AC6" w:rsidRDefault="00C45C24">
      <w:r>
        <w:rPr>
          <w:sz w:val="28"/>
        </w:rPr>
        <w:t>Summary</w:t>
      </w:r>
    </w:p>
    <w:p w:rsidR="004E5AC6" w:rsidRDefault="00C45C24">
      <w:r>
        <w:t>Biology, the study of life, captivates us with its exploration of the intricate symphony of living organisms, the genetic code that guides their existence, the diversity of ecosystems, and the remarkable resilience of life</w:t>
      </w:r>
      <w:r w:rsidR="005F5304">
        <w:t>.</w:t>
      </w:r>
      <w:r>
        <w:t xml:space="preserve"> It unveils the delicate dance of molecules, the intricate structures of cells, and the interdependence of organisms</w:t>
      </w:r>
      <w:r w:rsidR="005F5304">
        <w:t>.</w:t>
      </w:r>
      <w:r>
        <w:t xml:space="preserve"> Biology reveals the wonders of adaptation, the marvels of diversity, and the extraordinary resilience of life, expanding our understanding of the interconnectedness of all living beings and inspiring us to appreciate the beauty and fragility of our planet</w:t>
      </w:r>
      <w:r w:rsidR="005F5304">
        <w:t>.</w:t>
      </w:r>
    </w:p>
    <w:sectPr w:rsidR="004E5A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7929103">
    <w:abstractNumId w:val="8"/>
  </w:num>
  <w:num w:numId="2" w16cid:durableId="1803232943">
    <w:abstractNumId w:val="6"/>
  </w:num>
  <w:num w:numId="3" w16cid:durableId="476186727">
    <w:abstractNumId w:val="5"/>
  </w:num>
  <w:num w:numId="4" w16cid:durableId="114061781">
    <w:abstractNumId w:val="4"/>
  </w:num>
  <w:num w:numId="5" w16cid:durableId="702250807">
    <w:abstractNumId w:val="7"/>
  </w:num>
  <w:num w:numId="6" w16cid:durableId="895974750">
    <w:abstractNumId w:val="3"/>
  </w:num>
  <w:num w:numId="7" w16cid:durableId="2078626691">
    <w:abstractNumId w:val="2"/>
  </w:num>
  <w:num w:numId="8" w16cid:durableId="977144595">
    <w:abstractNumId w:val="1"/>
  </w:num>
  <w:num w:numId="9" w16cid:durableId="81730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5AC6"/>
    <w:rsid w:val="005F5304"/>
    <w:rsid w:val="00AA1D8D"/>
    <w:rsid w:val="00B47730"/>
    <w:rsid w:val="00C45C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