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1B37" w:rsidRDefault="006F3A04">
      <w:pPr>
        <w:jc w:val="center"/>
      </w:pPr>
      <w:r>
        <w:rPr>
          <w:sz w:val="44"/>
        </w:rPr>
        <w:t>Exploring the Fascinating World of Biology: Unveiling the Secrets of Life</w:t>
      </w:r>
    </w:p>
    <w:p w:rsidR="000C1B37" w:rsidRDefault="006F3A04">
      <w:pPr>
        <w:jc w:val="center"/>
      </w:pPr>
      <w:r>
        <w:rPr>
          <w:sz w:val="36"/>
        </w:rPr>
        <w:t>Dr</w:t>
      </w:r>
      <w:r w:rsidR="00160BA0">
        <w:rPr>
          <w:sz w:val="36"/>
        </w:rPr>
        <w:t>.</w:t>
      </w:r>
      <w:r>
        <w:rPr>
          <w:sz w:val="36"/>
        </w:rPr>
        <w:t xml:space="preserve"> Erika Johnson</w:t>
      </w:r>
      <w:r>
        <w:br/>
      </w:r>
      <w:r>
        <w:rPr>
          <w:sz w:val="32"/>
        </w:rPr>
        <w:t>erika</w:t>
      </w:r>
      <w:r w:rsidR="00160BA0">
        <w:rPr>
          <w:sz w:val="32"/>
        </w:rPr>
        <w:t>.</w:t>
      </w:r>
      <w:r>
        <w:rPr>
          <w:sz w:val="32"/>
        </w:rPr>
        <w:t>johnson@academicschool</w:t>
      </w:r>
      <w:r w:rsidR="00160BA0">
        <w:rPr>
          <w:sz w:val="32"/>
        </w:rPr>
        <w:t>.</w:t>
      </w:r>
      <w:r>
        <w:rPr>
          <w:sz w:val="32"/>
        </w:rPr>
        <w:t>edu</w:t>
      </w:r>
    </w:p>
    <w:p w:rsidR="000C1B37" w:rsidRDefault="006F3A04">
      <w:r>
        <w:rPr>
          <w:sz w:val="24"/>
        </w:rPr>
        <w:t>Biology, the study of life and its processes, is an intriguing and dynamic field that unlocks the mysteries of the living world</w:t>
      </w:r>
      <w:r w:rsidR="00160BA0">
        <w:rPr>
          <w:sz w:val="24"/>
        </w:rPr>
        <w:t>.</w:t>
      </w:r>
      <w:r>
        <w:rPr>
          <w:sz w:val="24"/>
        </w:rPr>
        <w:t xml:space="preserve"> From the smallest microorganisms to the grandest ecosystems, biology unveils the intricate patterns and principles that govern the functioning and diversity of all living things</w:t>
      </w:r>
      <w:r w:rsidR="00160BA0">
        <w:rPr>
          <w:sz w:val="24"/>
        </w:rPr>
        <w:t>.</w:t>
      </w:r>
    </w:p>
    <w:p w:rsidR="000C1B37" w:rsidRDefault="006F3A04">
      <w:r>
        <w:rPr>
          <w:sz w:val="24"/>
        </w:rPr>
        <w:t>In this captivating journey into the depths of biology, we will delve into the fundamental units of life: cells</w:t>
      </w:r>
      <w:r w:rsidR="00160BA0">
        <w:rPr>
          <w:sz w:val="24"/>
        </w:rPr>
        <w:t>.</w:t>
      </w:r>
      <w:r>
        <w:rPr>
          <w:sz w:val="24"/>
        </w:rPr>
        <w:t xml:space="preserve"> These microscopic entities, despite their diminutive size, are marvels of complexity, carrying out intricate processes that support life</w:t>
      </w:r>
      <w:r w:rsidR="00160BA0">
        <w:rPr>
          <w:sz w:val="24"/>
        </w:rPr>
        <w:t>.</w:t>
      </w:r>
      <w:r>
        <w:rPr>
          <w:sz w:val="24"/>
        </w:rPr>
        <w:t xml:space="preserve"> We will discover the remarkable diversity of organisms, ranging from single-celled bacteria to multicellular organisms with astonishing adaptations, and explore the delicate balance of ecosystems that sustain life on Earth</w:t>
      </w:r>
      <w:r w:rsidR="00160BA0">
        <w:rPr>
          <w:sz w:val="24"/>
        </w:rPr>
        <w:t>.</w:t>
      </w:r>
    </w:p>
    <w:p w:rsidR="000C1B37" w:rsidRDefault="006F3A04">
      <w:r>
        <w:rPr>
          <w:sz w:val="24"/>
        </w:rPr>
        <w:t>As we unravel the intricacies of biological systems, we will uncover the significance of DNA and genetic information in shaping the characteristics and traits of organisms</w:t>
      </w:r>
      <w:r w:rsidR="00160BA0">
        <w:rPr>
          <w:sz w:val="24"/>
        </w:rPr>
        <w:t>.</w:t>
      </w:r>
      <w:r>
        <w:rPr>
          <w:sz w:val="24"/>
        </w:rPr>
        <w:t xml:space="preserve"> We will unravel the fascinating mechanisms of evolution, the driving force behind the diversity of life, and delve into the extraordinary adaptations that enable organisms to thrive in a multitude of environments</w:t>
      </w:r>
      <w:r w:rsidR="00160BA0">
        <w:rPr>
          <w:sz w:val="24"/>
        </w:rPr>
        <w:t>.</w:t>
      </w:r>
    </w:p>
    <w:p w:rsidR="000C1B37" w:rsidRDefault="000C1B37"/>
    <w:p w:rsidR="000C1B37" w:rsidRDefault="006F3A04">
      <w:r>
        <w:rPr>
          <w:sz w:val="28"/>
        </w:rPr>
        <w:t>Summary</w:t>
      </w:r>
    </w:p>
    <w:p w:rsidR="000C1B37" w:rsidRDefault="006F3A04">
      <w:r>
        <w:t>Biology, the study of life and its processes, offers a profound understanding of the marvelous diversity, intricacies, and interconnectedness of living organisms</w:t>
      </w:r>
      <w:r w:rsidR="00160BA0">
        <w:t>.</w:t>
      </w:r>
      <w:r>
        <w:t xml:space="preserve"> It encompasses the exploration of cells, the fundamental units of life, and unravels the significance of DNA and genetic information in shaping the characteristics and traits of organisms</w:t>
      </w:r>
      <w:r w:rsidR="00160BA0">
        <w:t>.</w:t>
      </w:r>
      <w:r>
        <w:t xml:space="preserve"> Biology unveils the mechanisms of evolution, the driving force behind the diversity of life</w:t>
      </w:r>
      <w:r w:rsidR="00160BA0">
        <w:t>.</w:t>
      </w:r>
      <w:r>
        <w:t xml:space="preserve"> It delves into the remarkable adaptations that enable organisms to thrive in various environments and explores the delicate balance of ecosystems that sustain life on Earth, highlighting the interconnectedness of all living things</w:t>
      </w:r>
      <w:r w:rsidR="00160BA0">
        <w:t>.</w:t>
      </w:r>
      <w:r>
        <w:t xml:space="preserve"> Biology provides a profound appreciation for the beauty and complexity of life, inspiring awe and a sense of stewardship for the natural world</w:t>
      </w:r>
      <w:r w:rsidR="00160BA0">
        <w:t>.</w:t>
      </w:r>
    </w:p>
    <w:sectPr w:rsidR="000C1B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8636763">
    <w:abstractNumId w:val="8"/>
  </w:num>
  <w:num w:numId="2" w16cid:durableId="276832165">
    <w:abstractNumId w:val="6"/>
  </w:num>
  <w:num w:numId="3" w16cid:durableId="544872121">
    <w:abstractNumId w:val="5"/>
  </w:num>
  <w:num w:numId="4" w16cid:durableId="1122845187">
    <w:abstractNumId w:val="4"/>
  </w:num>
  <w:num w:numId="5" w16cid:durableId="834303293">
    <w:abstractNumId w:val="7"/>
  </w:num>
  <w:num w:numId="6" w16cid:durableId="1187405314">
    <w:abstractNumId w:val="3"/>
  </w:num>
  <w:num w:numId="7" w16cid:durableId="1745033733">
    <w:abstractNumId w:val="2"/>
  </w:num>
  <w:num w:numId="8" w16cid:durableId="1780567536">
    <w:abstractNumId w:val="1"/>
  </w:num>
  <w:num w:numId="9" w16cid:durableId="142889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1B37"/>
    <w:rsid w:val="0015074B"/>
    <w:rsid w:val="00160BA0"/>
    <w:rsid w:val="0029639D"/>
    <w:rsid w:val="00326F90"/>
    <w:rsid w:val="006F3A0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2024-02-11T19:55:00Z</dcterms:modified>
  <cp:category/>
</cp:coreProperties>
</file>