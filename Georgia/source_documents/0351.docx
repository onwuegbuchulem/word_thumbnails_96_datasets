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8D8" w:rsidRDefault="00F92FCC">
      <w:pPr>
        <w:jc w:val="center"/>
      </w:pPr>
      <w:r>
        <w:rPr>
          <w:sz w:val="44"/>
        </w:rPr>
        <w:t>The Wonders of Mathematics: Exploring the Art of Numbers and Patterns</w:t>
      </w:r>
    </w:p>
    <w:p w:rsidR="000718D8" w:rsidRDefault="00F92FCC">
      <w:pPr>
        <w:jc w:val="center"/>
      </w:pPr>
      <w:r>
        <w:rPr>
          <w:sz w:val="36"/>
        </w:rPr>
        <w:t>Alex Spencer</w:t>
      </w:r>
      <w:r>
        <w:br/>
      </w:r>
      <w:r>
        <w:rPr>
          <w:sz w:val="32"/>
        </w:rPr>
        <w:t>valid</w:t>
      </w:r>
      <w:r w:rsidR="00364182">
        <w:rPr>
          <w:sz w:val="32"/>
        </w:rPr>
        <w:t>.</w:t>
      </w:r>
      <w:r>
        <w:rPr>
          <w:sz w:val="32"/>
        </w:rPr>
        <w:t>email@provedomain</w:t>
      </w:r>
      <w:r w:rsidR="00364182">
        <w:rPr>
          <w:sz w:val="32"/>
        </w:rPr>
        <w:t>.</w:t>
      </w:r>
      <w:r>
        <w:rPr>
          <w:sz w:val="32"/>
        </w:rPr>
        <w:t>com</w:t>
      </w:r>
    </w:p>
    <w:p w:rsidR="000718D8" w:rsidRDefault="00F92FCC">
      <w:r>
        <w:rPr>
          <w:sz w:val="24"/>
        </w:rPr>
        <w:t>As we gaze upon the vast expanse of the universe and delve into the intricate workings of the natural world, we are constantly surrounded by patterns and relationships that govern everything we see and experience</w:t>
      </w:r>
      <w:r w:rsidR="00364182">
        <w:rPr>
          <w:sz w:val="24"/>
        </w:rPr>
        <w:t>.</w:t>
      </w:r>
      <w:r>
        <w:rPr>
          <w:sz w:val="24"/>
        </w:rPr>
        <w:t xml:space="preserve"> These patterns are not mere coincidences but rather the very essence of mathematics, a subject whose beauty and significance permeate every aspect of our lives</w:t>
      </w:r>
      <w:r w:rsidR="00364182">
        <w:rPr>
          <w:sz w:val="24"/>
        </w:rPr>
        <w:t>.</w:t>
      </w:r>
      <w:r>
        <w:rPr>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364182">
        <w:rPr>
          <w:sz w:val="24"/>
        </w:rPr>
        <w:t>.</w:t>
      </w:r>
    </w:p>
    <w:p w:rsidR="000718D8" w:rsidRDefault="00F92FCC">
      <w:r>
        <w:rPr>
          <w:sz w:val="24"/>
        </w:rPr>
        <w:t>Mathematics, in its purest form, is the study of patterns and structures</w:t>
      </w:r>
      <w:r w:rsidR="00364182">
        <w:rPr>
          <w:sz w:val="24"/>
        </w:rPr>
        <w:t>.</w:t>
      </w:r>
      <w:r>
        <w:rPr>
          <w:sz w:val="24"/>
        </w:rPr>
        <w:t xml:space="preserve"> It is a language that unveils the underlying order and harmony within the universe</w:t>
      </w:r>
      <w:r w:rsidR="00364182">
        <w:rPr>
          <w:sz w:val="24"/>
        </w:rPr>
        <w:t>.</w:t>
      </w:r>
      <w:r>
        <w:rPr>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364182">
        <w:rPr>
          <w:sz w:val="24"/>
        </w:rPr>
        <w:t>.</w:t>
      </w:r>
      <w:r>
        <w:rPr>
          <w:sz w:val="24"/>
        </w:rPr>
        <w:t xml:space="preserve"> Its abstract nature challenges our minds to think critically and laterally, developing logical reasoning and problem-solving skills that are essential for success in a wide range of disciplines and endeavors</w:t>
      </w:r>
      <w:r w:rsidR="00364182">
        <w:rPr>
          <w:sz w:val="24"/>
        </w:rPr>
        <w:t>.</w:t>
      </w:r>
    </w:p>
    <w:p w:rsidR="000718D8" w:rsidRDefault="00F92FCC">
      <w:r>
        <w:rPr>
          <w:sz w:val="24"/>
        </w:rPr>
        <w:t>The applications of mathematics extend far beyond the realms of academia, reaching into every corner of human society</w:t>
      </w:r>
      <w:r w:rsidR="00364182">
        <w:rPr>
          <w:sz w:val="24"/>
        </w:rPr>
        <w:t>.</w:t>
      </w:r>
      <w:r>
        <w:rPr>
          <w:sz w:val="24"/>
        </w:rPr>
        <w:t xml:space="preserve"> It is the driving force behind technological advancements, economic models, and even artistic expressions</w:t>
      </w:r>
      <w:r w:rsidR="00364182">
        <w:rPr>
          <w:sz w:val="24"/>
        </w:rPr>
        <w:t>.</w:t>
      </w:r>
      <w:r>
        <w:rPr>
          <w:sz w:val="24"/>
        </w:rPr>
        <w:t xml:space="preserve"> Mathematics enables us to unravel the mysteries of the cosmos, design towering skyscrapers, develop life-saving medicines, and create stunning works of art</w:t>
      </w:r>
      <w:r w:rsidR="00364182">
        <w:rPr>
          <w:sz w:val="24"/>
        </w:rPr>
        <w:t>.</w:t>
      </w:r>
      <w:r>
        <w:rPr>
          <w:sz w:val="24"/>
        </w:rPr>
        <w:t xml:space="preserve"> It serves as a universal language, connecting people from different cultures and backgrounds, fostering collaboration and understanding across borders</w:t>
      </w:r>
      <w:r w:rsidR="00364182">
        <w:rPr>
          <w:sz w:val="24"/>
        </w:rPr>
        <w:t>.</w:t>
      </w:r>
    </w:p>
    <w:p w:rsidR="000718D8" w:rsidRDefault="00F92FCC">
      <w:r>
        <w:rPr>
          <w:sz w:val="24"/>
        </w:rPr>
        <w:t>Body:</w:t>
      </w:r>
    </w:p>
    <w:p w:rsidR="000718D8" w:rsidRDefault="00F92FCC">
      <w:r>
        <w:rPr>
          <w:sz w:val="24"/>
        </w:rPr>
        <w:t>Mathematics is a multi-faceted subject encompassing a wide range of interconnected concepts</w:t>
      </w:r>
      <w:r w:rsidR="00364182">
        <w:rPr>
          <w:sz w:val="24"/>
        </w:rPr>
        <w:t>.</w:t>
      </w:r>
      <w:r>
        <w:rPr>
          <w:sz w:val="24"/>
        </w:rPr>
        <w:t xml:space="preserve"> It is commonly divided into distinct branches, each with its distinct focus and methodology</w:t>
      </w:r>
      <w:r w:rsidR="00364182">
        <w:rPr>
          <w:sz w:val="24"/>
        </w:rPr>
        <w:t>.</w:t>
      </w:r>
      <w:r>
        <w:rPr>
          <w:sz w:val="24"/>
        </w:rPr>
        <w:t xml:space="preserve"> Arithmetic, the foundation of mathematics, deals with the basic operations of numbers, enabling us to perform calculations and solve fundamental problems</w:t>
      </w:r>
      <w:r w:rsidR="00364182">
        <w:rPr>
          <w:sz w:val="24"/>
        </w:rPr>
        <w:t>.</w:t>
      </w:r>
      <w:r>
        <w:rPr>
          <w:sz w:val="24"/>
        </w:rPr>
        <w:t xml:space="preserve"> Algebra extends this further, introducing </w:t>
      </w:r>
      <w:r>
        <w:rPr>
          <w:sz w:val="24"/>
        </w:rPr>
        <w:lastRenderedPageBreak/>
        <w:t>variables and equations, allowing us to represent and manipulate mathematical expressions, uncovering patterns and relationships that would otherwise be hidden</w:t>
      </w:r>
      <w:r w:rsidR="00364182">
        <w:rPr>
          <w:sz w:val="24"/>
        </w:rPr>
        <w:t>.</w:t>
      </w:r>
      <w:r>
        <w:rPr>
          <w:sz w:val="24"/>
        </w:rPr>
        <w:t xml:space="preserve"> Geometry delves into the study of shapes, angles, and spatial relationships, providing insights into the physical world and inspiring artistic endeavors</w:t>
      </w:r>
      <w:r w:rsidR="00364182">
        <w:rPr>
          <w:sz w:val="24"/>
        </w:rPr>
        <w:t>.</w:t>
      </w:r>
    </w:p>
    <w:p w:rsidR="000718D8" w:rsidRDefault="00F92FCC">
      <w:r>
        <w:rPr>
          <w:sz w:val="24"/>
        </w:rPr>
        <w:t>The beauty of mathematics lies not only in its logical rigor but also in its aesthetic appeal</w:t>
      </w:r>
      <w:r w:rsidR="00364182">
        <w:rPr>
          <w:sz w:val="24"/>
        </w:rPr>
        <w:t>.</w:t>
      </w:r>
      <w:r>
        <w:rPr>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364182">
        <w:rPr>
          <w:sz w:val="24"/>
        </w:rPr>
        <w:t>.</w:t>
      </w:r>
      <w:r>
        <w:rPr>
          <w:sz w:val="24"/>
        </w:rPr>
        <w:t xml:space="preserve"> Mathematics challenges us to think creatively, to explore uncharted territories, and to push the boundaries of our understanding</w:t>
      </w:r>
      <w:r w:rsidR="00364182">
        <w:rPr>
          <w:sz w:val="24"/>
        </w:rPr>
        <w:t>.</w:t>
      </w:r>
      <w:r>
        <w:rPr>
          <w:sz w:val="24"/>
        </w:rPr>
        <w:t xml:space="preserve"> It is a never-ending quest for knowledge, where each discovery leads to new questions and further exploration</w:t>
      </w:r>
      <w:r w:rsidR="00364182">
        <w:rPr>
          <w:sz w:val="24"/>
        </w:rPr>
        <w:t>.</w:t>
      </w:r>
    </w:p>
    <w:p w:rsidR="000718D8" w:rsidRDefault="00F92FCC">
      <w:r>
        <w:rPr>
          <w:sz w:val="24"/>
        </w:rPr>
        <w:t>Mathematics is not merely a collection of abstract concepts; it has profound implications for our daily lives and the future of our society</w:t>
      </w:r>
      <w:r w:rsidR="00364182">
        <w:rPr>
          <w:sz w:val="24"/>
        </w:rPr>
        <w:t>.</w:t>
      </w:r>
      <w:r>
        <w:rPr>
          <w:sz w:val="24"/>
        </w:rPr>
        <w:t xml:space="preserve"> The technological marvels that shape our modern world, from smartphones to self-driving cars, rely heavily on mathematical principles</w:t>
      </w:r>
      <w:r w:rsidR="00364182">
        <w:rPr>
          <w:sz w:val="24"/>
        </w:rPr>
        <w:t>.</w:t>
      </w:r>
      <w:r>
        <w:rPr>
          <w:sz w:val="24"/>
        </w:rPr>
        <w:t xml:space="preserve"> Mathematical models are used to predict weather patterns, analyze financial markets, and design efficient transportation networks</w:t>
      </w:r>
      <w:r w:rsidR="00364182">
        <w:rPr>
          <w:sz w:val="24"/>
        </w:rPr>
        <w:t>.</w:t>
      </w:r>
      <w:r>
        <w:rPr>
          <w:sz w:val="24"/>
        </w:rPr>
        <w:t xml:space="preserve"> In fields as diverse as medicine, engineering, and music, mathematics provides the tools and techniques niezbedne to solve complex problems, make informed decisions, and create innovative solutions</w:t>
      </w:r>
      <w:r w:rsidR="00364182">
        <w:rPr>
          <w:sz w:val="24"/>
        </w:rPr>
        <w:t>.</w:t>
      </w:r>
      <w:r>
        <w:rPr>
          <w:sz w:val="24"/>
        </w:rPr>
        <w:t xml:space="preserve"> As we navigate the challenges of a rapidly changing world, mathematics will continue to play a pivotal role in shaping our understanding of the universe and our place within it</w:t>
      </w:r>
      <w:r w:rsidR="00364182">
        <w:rPr>
          <w:sz w:val="24"/>
        </w:rPr>
        <w:t>.</w:t>
      </w:r>
    </w:p>
    <w:p w:rsidR="000718D8" w:rsidRDefault="000718D8"/>
    <w:p w:rsidR="000718D8" w:rsidRDefault="00F92FCC">
      <w:r>
        <w:rPr>
          <w:sz w:val="28"/>
        </w:rPr>
        <w:t>Summary</w:t>
      </w:r>
    </w:p>
    <w:p w:rsidR="000718D8" w:rsidRDefault="00F92FCC">
      <w:r>
        <w:t>In conclusion, mathematics is a captivating subject that touches every aspect of our existence</w:t>
      </w:r>
      <w:r w:rsidR="00364182">
        <w:t>.</w:t>
      </w:r>
      <w:r>
        <w:t xml:space="preserve"> It is a universal language that unveils the underlying patterns and relationships in the world around us</w:t>
      </w:r>
      <w:r w:rsidR="00364182">
        <w:t>.</w:t>
      </w:r>
      <w:r>
        <w:t xml:space="preserve"> Its applications span a wide range of fields, driving technological advancements, economic models, and artistic creations</w:t>
      </w:r>
      <w:r w:rsidR="00364182">
        <w:t>.</w:t>
      </w:r>
      <w:r>
        <w:t xml:space="preserve"> The beauty and elegance of mathematics inspire awe and appreciation, while its problem-solving power enables us to tackle complex challenges</w:t>
      </w:r>
      <w:r w:rsidR="00364182">
        <w:t>.</w:t>
      </w:r>
      <w:r>
        <w:t xml:space="preserve"> As we continue to explore the wonders of mathematics, we unlock new avenues of understanding and create a better future for humanity</w:t>
      </w:r>
      <w:r w:rsidR="00364182">
        <w:t>.</w:t>
      </w:r>
    </w:p>
    <w:sectPr w:rsidR="000718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038703">
    <w:abstractNumId w:val="8"/>
  </w:num>
  <w:num w:numId="2" w16cid:durableId="1935817780">
    <w:abstractNumId w:val="6"/>
  </w:num>
  <w:num w:numId="3" w16cid:durableId="458844557">
    <w:abstractNumId w:val="5"/>
  </w:num>
  <w:num w:numId="4" w16cid:durableId="751270661">
    <w:abstractNumId w:val="4"/>
  </w:num>
  <w:num w:numId="5" w16cid:durableId="195703888">
    <w:abstractNumId w:val="7"/>
  </w:num>
  <w:num w:numId="6" w16cid:durableId="719986076">
    <w:abstractNumId w:val="3"/>
  </w:num>
  <w:num w:numId="7" w16cid:durableId="1521042970">
    <w:abstractNumId w:val="2"/>
  </w:num>
  <w:num w:numId="8" w16cid:durableId="1150904955">
    <w:abstractNumId w:val="1"/>
  </w:num>
  <w:num w:numId="9" w16cid:durableId="88533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8D8"/>
    <w:rsid w:val="0015074B"/>
    <w:rsid w:val="0029639D"/>
    <w:rsid w:val="00326F90"/>
    <w:rsid w:val="00364182"/>
    <w:rsid w:val="00AA1D8D"/>
    <w:rsid w:val="00B47730"/>
    <w:rsid w:val="00CB0664"/>
    <w:rsid w:val="00F92F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