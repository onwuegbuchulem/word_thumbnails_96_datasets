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761" w:rsidRDefault="0098439B">
      <w:pPr>
        <w:jc w:val="center"/>
      </w:pPr>
      <w:r>
        <w:rPr>
          <w:sz w:val="44"/>
        </w:rPr>
        <w:t>The Allure of Chemistry: Unraveling the Molecular Symphony of Life</w:t>
      </w:r>
    </w:p>
    <w:p w:rsidR="007A5761" w:rsidRDefault="0098439B">
      <w:pPr>
        <w:jc w:val="center"/>
      </w:pPr>
      <w:r>
        <w:rPr>
          <w:sz w:val="36"/>
        </w:rPr>
        <w:t>Dr</w:t>
      </w:r>
      <w:r w:rsidR="00890381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7A5761" w:rsidRDefault="0098439B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890381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890381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890381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890381">
        <w:rPr>
          <w:sz w:val="24"/>
        </w:rPr>
        <w:t>.</w:t>
      </w:r>
    </w:p>
    <w:p w:rsidR="007A5761" w:rsidRDefault="0098439B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890381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890381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890381">
        <w:rPr>
          <w:sz w:val="24"/>
        </w:rPr>
        <w:t>.</w:t>
      </w:r>
    </w:p>
    <w:p w:rsidR="007A5761" w:rsidRDefault="0098439B">
      <w:r>
        <w:rPr>
          <w:sz w:val="24"/>
        </w:rPr>
        <w:t>Chemistry is an experimental science</w:t>
      </w:r>
      <w:r w:rsidR="00890381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890381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890381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890381">
        <w:rPr>
          <w:sz w:val="24"/>
        </w:rPr>
        <w:t>.</w:t>
      </w:r>
    </w:p>
    <w:p w:rsidR="007A5761" w:rsidRDefault="007A5761"/>
    <w:p w:rsidR="007A5761" w:rsidRDefault="0098439B">
      <w:r>
        <w:rPr>
          <w:sz w:val="28"/>
        </w:rPr>
        <w:t>Summary</w:t>
      </w:r>
    </w:p>
    <w:p w:rsidR="007A5761" w:rsidRDefault="0098439B">
      <w:r>
        <w:t>Chemistry is the study of matter and its properties, revealing the intricate molecular symphony of life</w:t>
      </w:r>
      <w:r w:rsidR="00890381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890381">
        <w:t>.</w:t>
      </w:r>
      <w:r>
        <w:t xml:space="preserve"> With its focus on experimentation and meticulous data analysis, chemistry </w:t>
      </w:r>
      <w:r>
        <w:lastRenderedPageBreak/>
        <w:t>provides a deeper understanding of the fundamental principles governing the natural world and paves the way for groundbreaking advancements in various fields</w:t>
      </w:r>
      <w:r w:rsidR="00890381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890381">
        <w:t>.</w:t>
      </w:r>
    </w:p>
    <w:sectPr w:rsidR="007A5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000507">
    <w:abstractNumId w:val="8"/>
  </w:num>
  <w:num w:numId="2" w16cid:durableId="548691044">
    <w:abstractNumId w:val="6"/>
  </w:num>
  <w:num w:numId="3" w16cid:durableId="814028493">
    <w:abstractNumId w:val="5"/>
  </w:num>
  <w:num w:numId="4" w16cid:durableId="1497455201">
    <w:abstractNumId w:val="4"/>
  </w:num>
  <w:num w:numId="5" w16cid:durableId="993991864">
    <w:abstractNumId w:val="7"/>
  </w:num>
  <w:num w:numId="6" w16cid:durableId="590508857">
    <w:abstractNumId w:val="3"/>
  </w:num>
  <w:num w:numId="7" w16cid:durableId="2106920624">
    <w:abstractNumId w:val="2"/>
  </w:num>
  <w:num w:numId="8" w16cid:durableId="226839312">
    <w:abstractNumId w:val="1"/>
  </w:num>
  <w:num w:numId="9" w16cid:durableId="18536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761"/>
    <w:rsid w:val="00890381"/>
    <w:rsid w:val="009843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