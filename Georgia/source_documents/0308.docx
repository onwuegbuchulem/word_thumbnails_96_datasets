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D0E" w:rsidRDefault="00CC3AEE">
      <w:pPr>
        <w:jc w:val="center"/>
      </w:pPr>
      <w:r>
        <w:rPr>
          <w:sz w:val="44"/>
        </w:rPr>
        <w:t>The Fascinating Realm of Cells: Microscopic Worlds</w:t>
      </w:r>
    </w:p>
    <w:p w:rsidR="00614D0E" w:rsidRDefault="00CC3AEE">
      <w:pPr>
        <w:jc w:val="center"/>
      </w:pPr>
      <w:r>
        <w:rPr>
          <w:sz w:val="36"/>
        </w:rPr>
        <w:t>Dr</w:t>
      </w:r>
      <w:r w:rsidR="00BF28EE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BF28EE">
        <w:rPr>
          <w:sz w:val="32"/>
        </w:rPr>
        <w:t>.</w:t>
      </w:r>
      <w:r>
        <w:rPr>
          <w:sz w:val="32"/>
        </w:rPr>
        <w:t>marshall@educator</w:t>
      </w:r>
      <w:r w:rsidR="00BF28EE">
        <w:rPr>
          <w:sz w:val="32"/>
        </w:rPr>
        <w:t>.</w:t>
      </w:r>
      <w:r>
        <w:rPr>
          <w:sz w:val="32"/>
        </w:rPr>
        <w:t>org</w:t>
      </w:r>
    </w:p>
    <w:p w:rsidR="00614D0E" w:rsidRDefault="00CC3AEE">
      <w:r>
        <w:rPr>
          <w:sz w:val="24"/>
        </w:rPr>
        <w:t>The realm of cells is vast, teeming with countless microscopic worlds that hold the secrets of life</w:t>
      </w:r>
      <w:r w:rsidR="00BF28EE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BF28EE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BF28EE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BF28EE">
        <w:rPr>
          <w:sz w:val="24"/>
        </w:rPr>
        <w:t>.</w:t>
      </w:r>
    </w:p>
    <w:p w:rsidR="00614D0E" w:rsidRDefault="00CC3AEE">
      <w:r>
        <w:rPr>
          <w:sz w:val="24"/>
        </w:rPr>
        <w:t>The diversity of cells is staggering, ranging from simple prokaryotes, like bacteria, to intricate eukaryotes, such as animal and plant cells</w:t>
      </w:r>
      <w:r w:rsidR="00BF28EE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BF28EE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BF28EE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BF28EE">
        <w:rPr>
          <w:sz w:val="24"/>
        </w:rPr>
        <w:t>.</w:t>
      </w:r>
    </w:p>
    <w:p w:rsidR="00614D0E" w:rsidRDefault="00CC3AEE">
      <w:r>
        <w:rPr>
          <w:sz w:val="24"/>
        </w:rPr>
        <w:t>The study of cells has revolutionized our understanding of biology and medicine</w:t>
      </w:r>
      <w:r w:rsidR="00BF28EE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BF28EE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BF28EE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BF28EE">
        <w:rPr>
          <w:sz w:val="24"/>
        </w:rPr>
        <w:t>.</w:t>
      </w:r>
    </w:p>
    <w:p w:rsidR="00614D0E" w:rsidRDefault="00614D0E"/>
    <w:p w:rsidR="00614D0E" w:rsidRDefault="00CC3AEE">
      <w:r>
        <w:rPr>
          <w:sz w:val="28"/>
        </w:rPr>
        <w:t>Summary</w:t>
      </w:r>
    </w:p>
    <w:p w:rsidR="00614D0E" w:rsidRDefault="00CC3AEE">
      <w:r>
        <w:t>The microscopic world of cells is a captivating realm of intricate structures and processes that hold the secrets of life</w:t>
      </w:r>
      <w:r w:rsidR="00BF28EE">
        <w:t>.</w:t>
      </w:r>
      <w:r>
        <w:t xml:space="preserve"> From the simplest prokaryotes to the complex eukaryotes, each cell is a finely tuned machine, performing specialized tasks essential for the survival of the organism</w:t>
      </w:r>
      <w:r w:rsidR="00BF28EE">
        <w:t>.</w:t>
      </w:r>
      <w:r>
        <w:t xml:space="preserve"> The study of cells has revolutionized biology and medicine, leading to groundbreaking discoveries that have improved our understanding of diseases, genetics, and treatments</w:t>
      </w:r>
      <w:r w:rsidR="00BF28EE">
        <w:t>.</w:t>
      </w:r>
      <w:r>
        <w:t xml:space="preserve"> As we continue to explore the fascinating realm of cells, we unlock the </w:t>
      </w:r>
      <w:r>
        <w:lastRenderedPageBreak/>
        <w:t>mysteries of life and pave the way for new advancements in healthcare and biological knowledge</w:t>
      </w:r>
      <w:r w:rsidR="00BF28EE">
        <w:t>.</w:t>
      </w:r>
    </w:p>
    <w:sectPr w:rsidR="00614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787841">
    <w:abstractNumId w:val="8"/>
  </w:num>
  <w:num w:numId="2" w16cid:durableId="647629403">
    <w:abstractNumId w:val="6"/>
  </w:num>
  <w:num w:numId="3" w16cid:durableId="831258805">
    <w:abstractNumId w:val="5"/>
  </w:num>
  <w:num w:numId="4" w16cid:durableId="1450977812">
    <w:abstractNumId w:val="4"/>
  </w:num>
  <w:num w:numId="5" w16cid:durableId="1193804721">
    <w:abstractNumId w:val="7"/>
  </w:num>
  <w:num w:numId="6" w16cid:durableId="268051702">
    <w:abstractNumId w:val="3"/>
  </w:num>
  <w:num w:numId="7" w16cid:durableId="1484196455">
    <w:abstractNumId w:val="2"/>
  </w:num>
  <w:num w:numId="8" w16cid:durableId="717899102">
    <w:abstractNumId w:val="1"/>
  </w:num>
  <w:num w:numId="9" w16cid:durableId="147930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D0E"/>
    <w:rsid w:val="00AA1D8D"/>
    <w:rsid w:val="00B47730"/>
    <w:rsid w:val="00BF28EE"/>
    <w:rsid w:val="00CB0664"/>
    <w:rsid w:val="00CC3A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