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08" w:rsidRDefault="007E78CC">
      <w:pPr>
        <w:jc w:val="center"/>
      </w:pPr>
      <w:r>
        <w:rPr>
          <w:sz w:val="44"/>
        </w:rPr>
        <w:t>Embracing Diversity in Political Thought: Understanding Different Perspectives</w:t>
      </w:r>
    </w:p>
    <w:p w:rsidR="003C2708" w:rsidRDefault="007E78CC">
      <w:pPr>
        <w:jc w:val="center"/>
      </w:pPr>
      <w:r>
        <w:rPr>
          <w:sz w:val="36"/>
        </w:rPr>
        <w:t>Sophia Anderson</w:t>
      </w:r>
      <w:r>
        <w:br/>
      </w:r>
      <w:r>
        <w:rPr>
          <w:sz w:val="32"/>
        </w:rPr>
        <w:t>sophia</w:t>
      </w:r>
      <w:r w:rsidR="00732388">
        <w:rPr>
          <w:sz w:val="32"/>
        </w:rPr>
        <w:t>.</w:t>
      </w:r>
      <w:r>
        <w:rPr>
          <w:sz w:val="32"/>
        </w:rPr>
        <w:t>anderson</w:t>
      </w:r>
      <w:r w:rsidR="00732388">
        <w:rPr>
          <w:sz w:val="32"/>
        </w:rPr>
        <w:t>.</w:t>
      </w:r>
      <w:r>
        <w:rPr>
          <w:sz w:val="32"/>
        </w:rPr>
        <w:t>smith0101@school</w:t>
      </w:r>
      <w:r w:rsidR="00732388">
        <w:rPr>
          <w:sz w:val="32"/>
        </w:rPr>
        <w:t>.</w:t>
      </w:r>
      <w:r>
        <w:rPr>
          <w:sz w:val="32"/>
        </w:rPr>
        <w:t>edu</w:t>
      </w:r>
    </w:p>
    <w:p w:rsidR="003C2708" w:rsidRDefault="007E78CC">
      <w:r>
        <w:rPr>
          <w:sz w:val="24"/>
        </w:rPr>
        <w:t>In the tapestry of human societies, political thought plays a pivotal role in shaping the fabric of our governance and collective lives</w:t>
      </w:r>
      <w:r w:rsidR="00732388">
        <w:rPr>
          <w:sz w:val="24"/>
        </w:rPr>
        <w:t>.</w:t>
      </w:r>
      <w:r>
        <w:rPr>
          <w:sz w:val="24"/>
        </w:rPr>
        <w:t xml:space="preserve"> By examining the diverse spectrum of political ideologies, we embark on a journey to comprehend the profound impact of various worldviews on the intricate mechanisms of power and decision-making</w:t>
      </w:r>
      <w:r w:rsidR="00732388">
        <w:rPr>
          <w:sz w:val="24"/>
        </w:rPr>
        <w:t>.</w:t>
      </w:r>
      <w:r>
        <w:rPr>
          <w:sz w:val="24"/>
        </w:rPr>
        <w:t xml:space="preserve"> This exploration uncovers the multifaceted nature of political thought, encouraging critical thinking and fostering an appreciation for the nuances of perspectives that differ from our own</w:t>
      </w:r>
      <w:r w:rsidR="00732388">
        <w:rPr>
          <w:sz w:val="24"/>
        </w:rPr>
        <w:t>.</w:t>
      </w:r>
    </w:p>
    <w:p w:rsidR="003C2708" w:rsidRDefault="007E78CC">
      <w:r>
        <w:rPr>
          <w:sz w:val="24"/>
        </w:rPr>
        <w:t>As we delve into the realm of political thought, we encounter a kaleidoscope of perspectives, from the staunch individualism of libertarianism to the collective focus of socialism, each ideology weaving its unique narrative into the fabric of human governance</w:t>
      </w:r>
      <w:r w:rsidR="00732388">
        <w:rPr>
          <w:sz w:val="24"/>
        </w:rPr>
        <w:t>.</w:t>
      </w:r>
      <w:r>
        <w:rPr>
          <w:sz w:val="24"/>
        </w:rPr>
        <w:t xml:space="preserve"> These variations in political thought reflect the diversity of human experiences, aspirations, and values, highlighting the complexities inherent in the pursuit of a just and equitable society</w:t>
      </w:r>
      <w:r w:rsidR="00732388">
        <w:rPr>
          <w:sz w:val="24"/>
        </w:rPr>
        <w:t>.</w:t>
      </w:r>
      <w:r>
        <w:rPr>
          <w:sz w:val="24"/>
        </w:rPr>
        <w:t xml:space="preserve"> Understanding these ideologies, their historical contexts, and their implications for policy choices enhances our capacity to navigate the complexities of modern politics</w:t>
      </w:r>
      <w:r w:rsidR="00732388">
        <w:rPr>
          <w:sz w:val="24"/>
        </w:rPr>
        <w:t>.</w:t>
      </w:r>
    </w:p>
    <w:p w:rsidR="003C2708" w:rsidRDefault="007E78CC">
      <w:r>
        <w:rPr>
          <w:sz w:val="24"/>
        </w:rPr>
        <w:t>Furthermore, examining the evolution of political thought throughout history illuminates the dynamic interplay between ideas, institutions, and societal change</w:t>
      </w:r>
      <w:r w:rsidR="00732388">
        <w:rPr>
          <w:sz w:val="24"/>
        </w:rPr>
        <w:t>.</w:t>
      </w:r>
      <w:r>
        <w:rPr>
          <w:sz w:val="24"/>
        </w:rPr>
        <w:t xml:space="preserve"> The writings of influential thinkers, from Plato and Aristotle to Machiavelli and Locke, have shaped the course of political discourse, challenging prevailing notions and igniting debates that continue to resonate today</w:t>
      </w:r>
      <w:r w:rsidR="00732388">
        <w:rPr>
          <w:sz w:val="24"/>
        </w:rPr>
        <w:t>.</w:t>
      </w:r>
      <w:r>
        <w:rPr>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732388">
        <w:rPr>
          <w:sz w:val="24"/>
        </w:rPr>
        <w:t>.</w:t>
      </w:r>
    </w:p>
    <w:p w:rsidR="003C2708" w:rsidRDefault="003C2708"/>
    <w:p w:rsidR="003C2708" w:rsidRDefault="007E78CC">
      <w:r>
        <w:rPr>
          <w:sz w:val="28"/>
        </w:rPr>
        <w:t>Summary</w:t>
      </w:r>
    </w:p>
    <w:p w:rsidR="003C2708" w:rsidRDefault="007E78CC">
      <w:r>
        <w:t>In the realm of political thought, embracing diversity enriches our understanding of governance and societal dynamics</w:t>
      </w:r>
      <w:r w:rsidR="00732388">
        <w:t>.</w:t>
      </w:r>
      <w:r>
        <w:t xml:space="preserve"> By examining different political ideologies, we gain insights into the historical contexts, values, and principles underpinning various </w:t>
      </w:r>
      <w:r>
        <w:lastRenderedPageBreak/>
        <w:t>perspectives</w:t>
      </w:r>
      <w:r w:rsidR="00732388">
        <w:t>.</w:t>
      </w:r>
      <w:r>
        <w:t xml:space="preserve"> Exploring the evolution of political ideas throughout history sheds light on the intellectual foundations of modern thought</w:t>
      </w:r>
      <w:r w:rsidR="00732388">
        <w:t>.</w:t>
      </w:r>
      <w:r>
        <w:t xml:space="preserve"> This multifaceted study fosters critical thinking, promotes dialogue across ideological divides, and cultivates an appreciation for the complexities inherent in the pursuit of a just and equitable society</w:t>
      </w:r>
      <w:r w:rsidR="00732388">
        <w:t>.</w:t>
      </w:r>
    </w:p>
    <w:sectPr w:rsidR="003C2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0412204">
    <w:abstractNumId w:val="8"/>
  </w:num>
  <w:num w:numId="2" w16cid:durableId="1836722043">
    <w:abstractNumId w:val="6"/>
  </w:num>
  <w:num w:numId="3" w16cid:durableId="191964827">
    <w:abstractNumId w:val="5"/>
  </w:num>
  <w:num w:numId="4" w16cid:durableId="1972205896">
    <w:abstractNumId w:val="4"/>
  </w:num>
  <w:num w:numId="5" w16cid:durableId="517500838">
    <w:abstractNumId w:val="7"/>
  </w:num>
  <w:num w:numId="6" w16cid:durableId="1486358708">
    <w:abstractNumId w:val="3"/>
  </w:num>
  <w:num w:numId="7" w16cid:durableId="1090659012">
    <w:abstractNumId w:val="2"/>
  </w:num>
  <w:num w:numId="8" w16cid:durableId="1120952070">
    <w:abstractNumId w:val="1"/>
  </w:num>
  <w:num w:numId="9" w16cid:durableId="192776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708"/>
    <w:rsid w:val="00732388"/>
    <w:rsid w:val="007E78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