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673" w:rsidRDefault="00914FFF">
      <w:pPr>
        <w:jc w:val="center"/>
      </w:pPr>
      <w:r>
        <w:rPr>
          <w:sz w:val="44"/>
        </w:rPr>
        <w:t>Chemistry: The Symphony of Elements</w:t>
      </w:r>
    </w:p>
    <w:p w:rsidR="00E17673" w:rsidRDefault="00914FFF">
      <w:pPr>
        <w:jc w:val="center"/>
      </w:pPr>
      <w:r>
        <w:rPr>
          <w:sz w:val="36"/>
        </w:rPr>
        <w:t>Alison Taylor</w:t>
      </w:r>
      <w:r>
        <w:br/>
      </w:r>
      <w:r>
        <w:rPr>
          <w:sz w:val="32"/>
        </w:rPr>
        <w:t>alison</w:t>
      </w:r>
      <w:r w:rsidR="00E12587">
        <w:rPr>
          <w:sz w:val="32"/>
        </w:rPr>
        <w:t>.</w:t>
      </w:r>
      <w:r>
        <w:rPr>
          <w:sz w:val="32"/>
        </w:rPr>
        <w:t>taylor@validedu</w:t>
      </w:r>
      <w:r w:rsidR="00E12587">
        <w:rPr>
          <w:sz w:val="32"/>
        </w:rPr>
        <w:t>.</w:t>
      </w:r>
      <w:r>
        <w:rPr>
          <w:sz w:val="32"/>
        </w:rPr>
        <w:t>org</w:t>
      </w:r>
    </w:p>
    <w:p w:rsidR="00E17673" w:rsidRDefault="00914FFF">
      <w:r>
        <w:rPr>
          <w:sz w:val="24"/>
        </w:rPr>
        <w:t>In the vast expanse of the universe, where matter dances to the rhythm of creation, chemistry stands as a majestic conductor, orchestrating the harmonious union of elements and molecules</w:t>
      </w:r>
      <w:r w:rsidR="00E12587">
        <w:rPr>
          <w:sz w:val="24"/>
        </w:rPr>
        <w:t>.</w:t>
      </w:r>
      <w:r>
        <w:rPr>
          <w:sz w:val="24"/>
        </w:rPr>
        <w:t xml:space="preserve"> From the vibrant hues of a sunset to the delicate balance within living organisms, chemistry weaves its intricate tapestry, unraveling the secrets of the natural world</w:t>
      </w:r>
      <w:r w:rsidR="00E12587">
        <w:rPr>
          <w:sz w:val="24"/>
        </w:rPr>
        <w:t>.</w:t>
      </w:r>
      <w:r>
        <w:rPr>
          <w:sz w:val="24"/>
        </w:rPr>
        <w:t xml:space="preserve"> It is a language of transformation, the alchemy of possibility, where elements, like notes of music, blend and merge to compose the symphony of existence</w:t>
      </w:r>
      <w:r w:rsidR="00E12587">
        <w:rPr>
          <w:sz w:val="24"/>
        </w:rPr>
        <w:t>.</w:t>
      </w:r>
    </w:p>
    <w:p w:rsidR="00E17673" w:rsidRDefault="00914FFF">
      <w:r>
        <w:rPr>
          <w:sz w:val="24"/>
        </w:rPr>
        <w:t>With each molecule, chemistry unveils new chapters in a never-ending story of discovery</w:t>
      </w:r>
      <w:r w:rsidR="00E12587">
        <w:rPr>
          <w:sz w:val="24"/>
        </w:rPr>
        <w:t>.</w:t>
      </w:r>
      <w:r>
        <w:rPr>
          <w:sz w:val="24"/>
        </w:rPr>
        <w:t xml:space="preserve"> It is the science of life and creation, the key to unlocking the mysteries of the vast cosmic puzzle</w:t>
      </w:r>
      <w:r w:rsidR="00E12587">
        <w:rPr>
          <w:sz w:val="24"/>
        </w:rPr>
        <w:t>.</w:t>
      </w:r>
      <w:r>
        <w:rPr>
          <w:sz w:val="24"/>
        </w:rPr>
        <w:t xml:space="preserve"> From the smallest atom to the farthest galaxy, chemistry's infectious allure captivates the minds of curious seekers, relentlessly pursuing knowledge and peeling back the layers of complexity that surround us</w:t>
      </w:r>
      <w:r w:rsidR="00E12587">
        <w:rPr>
          <w:sz w:val="24"/>
        </w:rPr>
        <w:t>.</w:t>
      </w:r>
      <w:r>
        <w:rPr>
          <w:sz w:val="24"/>
        </w:rPr>
        <w:t xml:space="preserve"> Throughout history, pioneers in chemistry have illuminated the world with their discoveries, shaping our understanding of the fundamental building blocks of matter and paving the way for transformative technologies</w:t>
      </w:r>
      <w:r w:rsidR="00E12587">
        <w:rPr>
          <w:sz w:val="24"/>
        </w:rPr>
        <w:t>.</w:t>
      </w:r>
    </w:p>
    <w:p w:rsidR="00E17673" w:rsidRDefault="00914FFF">
      <w:r>
        <w:rPr>
          <w:sz w:val="24"/>
        </w:rPr>
        <w:t>Chemistry's embrace extends far beyond the confines of laboratories and textbooks</w:t>
      </w:r>
      <w:r w:rsidR="00E12587">
        <w:rPr>
          <w:sz w:val="24"/>
        </w:rPr>
        <w:t>.</w:t>
      </w:r>
      <w:r>
        <w:rPr>
          <w:sz w:val="24"/>
        </w:rPr>
        <w:t xml:space="preserve"> It is an integral part of our daily lives, hidden in the flavors of our food, the medicines that heal us, and the materials shaping our homes and devices</w:t>
      </w:r>
      <w:r w:rsidR="00E12587">
        <w:rPr>
          <w:sz w:val="24"/>
        </w:rPr>
        <w:t>.</w:t>
      </w:r>
      <w:r>
        <w:rPr>
          <w:sz w:val="24"/>
        </w:rPr>
        <w:t xml:space="preserve"> By understanding chemistry, we gain an unprecedented appreciation for the intricate interconnectedness of life and the universe we inhabit</w:t>
      </w:r>
      <w:r w:rsidR="00E12587">
        <w:rPr>
          <w:sz w:val="24"/>
        </w:rPr>
        <w:t>.</w:t>
      </w:r>
      <w:r>
        <w:rPr>
          <w:sz w:val="24"/>
        </w:rPr>
        <w:t xml:space="preserve"> We become empowered to make informed decisions about the products we consume, the environment we cherish, and our role as stewards of this fragile planet</w:t>
      </w:r>
      <w:r w:rsidR="00E12587">
        <w:rPr>
          <w:sz w:val="24"/>
        </w:rPr>
        <w:t>.</w:t>
      </w:r>
    </w:p>
    <w:p w:rsidR="00E17673" w:rsidRDefault="00E17673"/>
    <w:p w:rsidR="00E17673" w:rsidRDefault="00914FFF">
      <w:r>
        <w:rPr>
          <w:sz w:val="28"/>
        </w:rPr>
        <w:t>Summary</w:t>
      </w:r>
    </w:p>
    <w:p w:rsidR="00E17673" w:rsidRDefault="00914FFF">
      <w:r>
        <w:t>Chemistry, the symphony of elements, is a mesmerizing fusion of science and creativity</w:t>
      </w:r>
      <w:r w:rsidR="00E12587">
        <w:t>.</w:t>
      </w:r>
      <w:r>
        <w:t xml:space="preserve"> It paints the canvas of existence, transforming raw materials into complex structures and orchestrating the delicate balance of life</w:t>
      </w:r>
      <w:r w:rsidR="00E12587">
        <w:t>.</w:t>
      </w:r>
      <w:r>
        <w:t xml:space="preserve"> From the colors of a sunrise to the molecules within our bodies, chemistry's fingerprints are visible everywhere we look</w:t>
      </w:r>
      <w:r w:rsidR="00E12587">
        <w:t>.</w:t>
      </w:r>
      <w:r>
        <w:t xml:space="preserve"> Its discoveries have propelled humanity forward, shaping technologies, medicine, and our understanding of the universe</w:t>
      </w:r>
      <w:r w:rsidR="00E12587">
        <w:t>.</w:t>
      </w:r>
      <w:r>
        <w:t xml:space="preserve"> Chemistry is more than just a subject; it is a journey of exploration, unveiling the secrets of matter and inspiring us to unlock the potential of the natural world</w:t>
      </w:r>
      <w:r w:rsidR="00E12587">
        <w:t>.</w:t>
      </w:r>
    </w:p>
    <w:sectPr w:rsidR="00E176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312091">
    <w:abstractNumId w:val="8"/>
  </w:num>
  <w:num w:numId="2" w16cid:durableId="996375904">
    <w:abstractNumId w:val="6"/>
  </w:num>
  <w:num w:numId="3" w16cid:durableId="1897668373">
    <w:abstractNumId w:val="5"/>
  </w:num>
  <w:num w:numId="4" w16cid:durableId="185406525">
    <w:abstractNumId w:val="4"/>
  </w:num>
  <w:num w:numId="5" w16cid:durableId="649940265">
    <w:abstractNumId w:val="7"/>
  </w:num>
  <w:num w:numId="6" w16cid:durableId="1548227233">
    <w:abstractNumId w:val="3"/>
  </w:num>
  <w:num w:numId="7" w16cid:durableId="1128351941">
    <w:abstractNumId w:val="2"/>
  </w:num>
  <w:num w:numId="8" w16cid:durableId="841967104">
    <w:abstractNumId w:val="1"/>
  </w:num>
  <w:num w:numId="9" w16cid:durableId="99006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4FFF"/>
    <w:rsid w:val="00AA1D8D"/>
    <w:rsid w:val="00B47730"/>
    <w:rsid w:val="00CB0664"/>
    <w:rsid w:val="00E12587"/>
    <w:rsid w:val="00E176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2024-02-11T19:38:00Z</dcterms:modified>
  <cp:category/>
</cp:coreProperties>
</file>