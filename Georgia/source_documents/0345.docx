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CE6" w:rsidRDefault="00923548">
      <w:pPr>
        <w:jc w:val="center"/>
      </w:pPr>
      <w:r>
        <w:rPr>
          <w:sz w:val="44"/>
        </w:rPr>
        <w:t>Government: Intricate Web of Public Governance</w:t>
      </w:r>
    </w:p>
    <w:p w:rsidR="00382CE6" w:rsidRDefault="00923548">
      <w:pPr>
        <w:jc w:val="center"/>
      </w:pPr>
      <w:r>
        <w:rPr>
          <w:sz w:val="36"/>
        </w:rPr>
        <w:t>Nicklaus P</w:t>
      </w:r>
      <w:r w:rsidR="00360E1A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360E1A">
        <w:rPr>
          <w:sz w:val="32"/>
        </w:rPr>
        <w:t>.</w:t>
      </w:r>
      <w:r>
        <w:rPr>
          <w:sz w:val="32"/>
        </w:rPr>
        <w:t>com</w:t>
      </w:r>
    </w:p>
    <w:p w:rsidR="00382CE6" w:rsidRDefault="00923548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360E1A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360E1A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360E1A">
        <w:rPr>
          <w:sz w:val="24"/>
        </w:rPr>
        <w:t>.</w:t>
      </w:r>
    </w:p>
    <w:p w:rsidR="00382CE6" w:rsidRDefault="00923548">
      <w:r>
        <w:rPr>
          <w:sz w:val="24"/>
        </w:rPr>
        <w:t>Journey into the past unravels the dynamic evolution of government, revealing how early civilizations laid the foundation for present-day systems</w:t>
      </w:r>
      <w:r w:rsidR="00360E1A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360E1A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360E1A">
        <w:rPr>
          <w:sz w:val="24"/>
        </w:rPr>
        <w:t>.</w:t>
      </w:r>
    </w:p>
    <w:p w:rsidR="00382CE6" w:rsidRDefault="00923548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360E1A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360E1A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360E1A">
        <w:rPr>
          <w:sz w:val="24"/>
        </w:rPr>
        <w:t>.</w:t>
      </w:r>
    </w:p>
    <w:p w:rsidR="00382CE6" w:rsidRDefault="00923548">
      <w:r>
        <w:rPr>
          <w:sz w:val="24"/>
        </w:rPr>
        <w:t>Understanding government goes beyond theoretical constructs; it delves into the diverse challenges and opportunities facing contemporary societies</w:t>
      </w:r>
      <w:r w:rsidR="00360E1A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360E1A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360E1A">
        <w:rPr>
          <w:sz w:val="24"/>
        </w:rPr>
        <w:t>.</w:t>
      </w:r>
    </w:p>
    <w:p w:rsidR="00382CE6" w:rsidRDefault="00382CE6"/>
    <w:p w:rsidR="00382CE6" w:rsidRDefault="00923548">
      <w:r>
        <w:rPr>
          <w:sz w:val="28"/>
        </w:rPr>
        <w:t>Summary</w:t>
      </w:r>
    </w:p>
    <w:p w:rsidR="00382CE6" w:rsidRDefault="00923548">
      <w:r>
        <w:lastRenderedPageBreak/>
        <w:t>The essay's journey through the world of government unveiled its intricate web of policy, politics, and international relations shaping societal norms and individual lives</w:t>
      </w:r>
      <w:r w:rsidR="00360E1A">
        <w:t>.</w:t>
      </w:r>
      <w:r>
        <w:t xml:space="preserve"> It traced history's influence, revealing how early structures evolved, and outlined the modern machinery of governance</w:t>
      </w:r>
      <w:r w:rsidR="00360E1A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360E1A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360E1A">
        <w:t>.</w:t>
      </w:r>
    </w:p>
    <w:sectPr w:rsidR="00382C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291864">
    <w:abstractNumId w:val="8"/>
  </w:num>
  <w:num w:numId="2" w16cid:durableId="1737240329">
    <w:abstractNumId w:val="6"/>
  </w:num>
  <w:num w:numId="3" w16cid:durableId="161313951">
    <w:abstractNumId w:val="5"/>
  </w:num>
  <w:num w:numId="4" w16cid:durableId="1258488963">
    <w:abstractNumId w:val="4"/>
  </w:num>
  <w:num w:numId="5" w16cid:durableId="198323366">
    <w:abstractNumId w:val="7"/>
  </w:num>
  <w:num w:numId="6" w16cid:durableId="494883881">
    <w:abstractNumId w:val="3"/>
  </w:num>
  <w:num w:numId="7" w16cid:durableId="1984696014">
    <w:abstractNumId w:val="2"/>
  </w:num>
  <w:num w:numId="8" w16cid:durableId="1259370119">
    <w:abstractNumId w:val="1"/>
  </w:num>
  <w:num w:numId="9" w16cid:durableId="23331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E1A"/>
    <w:rsid w:val="00382CE6"/>
    <w:rsid w:val="009235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