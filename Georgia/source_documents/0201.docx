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EF0" w:rsidRDefault="00B9053C">
      <w:pPr>
        <w:jc w:val="center"/>
      </w:pPr>
      <w:r>
        <w:rPr>
          <w:sz w:val="44"/>
        </w:rPr>
        <w:t>The Marvelous Realm of Numbers: Unveiling the Intricate Beauty of Mathematics</w:t>
      </w:r>
    </w:p>
    <w:p w:rsidR="003D5EF0" w:rsidRDefault="00B9053C">
      <w:pPr>
        <w:jc w:val="center"/>
      </w:pPr>
      <w:r>
        <w:rPr>
          <w:sz w:val="36"/>
        </w:rPr>
        <w:t>Ms</w:t>
      </w:r>
      <w:r w:rsidR="00EF0A60">
        <w:rPr>
          <w:sz w:val="36"/>
        </w:rPr>
        <w:t>.</w:t>
      </w:r>
      <w:r>
        <w:rPr>
          <w:sz w:val="36"/>
        </w:rPr>
        <w:t xml:space="preserve"> Evelyn Harrison</w:t>
      </w:r>
      <w:r>
        <w:br/>
      </w:r>
      <w:r>
        <w:rPr>
          <w:sz w:val="32"/>
        </w:rPr>
        <w:t>evelynharrison@schoolmail</w:t>
      </w:r>
      <w:r w:rsidR="00EF0A60">
        <w:rPr>
          <w:sz w:val="32"/>
        </w:rPr>
        <w:t>.</w:t>
      </w:r>
      <w:r>
        <w:rPr>
          <w:sz w:val="32"/>
        </w:rPr>
        <w:t>edu</w:t>
      </w:r>
    </w:p>
    <w:p w:rsidR="003D5EF0" w:rsidRDefault="00B9053C">
      <w:r>
        <w:rPr>
          <w:sz w:val="24"/>
        </w:rPr>
        <w:t>Within the vast tapestry of human knowledge, mathematics shines as a beacon of precision, elegance, and universal significance</w:t>
      </w:r>
      <w:r w:rsidR="00EF0A60">
        <w:rPr>
          <w:sz w:val="24"/>
        </w:rPr>
        <w:t>.</w:t>
      </w:r>
      <w:r>
        <w:rPr>
          <w:sz w:val="24"/>
        </w:rPr>
        <w:t xml:space="preserve"> It is a language that transcends cultures and time, a tool that empowers us to understand the complexities of the universe, and an art form that captivates the imagination</w:t>
      </w:r>
      <w:r w:rsidR="00EF0A60">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EF0A60">
        <w:rPr>
          <w:sz w:val="24"/>
        </w:rPr>
        <w:t>.</w:t>
      </w:r>
    </w:p>
    <w:p w:rsidR="003D5EF0" w:rsidRDefault="00B9053C">
      <w:r>
        <w:rPr>
          <w:sz w:val="24"/>
        </w:rPr>
        <w:t>Mathematics is the bedrock upon which modern civilization is built</w:t>
      </w:r>
      <w:r w:rsidR="00EF0A60">
        <w:rPr>
          <w:sz w:val="24"/>
        </w:rPr>
        <w:t>.</w:t>
      </w:r>
      <w:r>
        <w:rPr>
          <w:sz w:val="24"/>
        </w:rPr>
        <w:t xml:space="preserve"> It enables us to construct towering skyscrapers, design intricate machines, and chart the course of spacecraft venturing into the cosmos</w:t>
      </w:r>
      <w:r w:rsidR="00EF0A60">
        <w:rPr>
          <w:sz w:val="24"/>
        </w:rPr>
        <w:t>.</w:t>
      </w:r>
      <w:r>
        <w:rPr>
          <w:sz w:val="24"/>
        </w:rPr>
        <w:t xml:space="preserve"> It permeates every aspect of our lives, from the mundane tasks of measuring ingredients in a recipe to the complex calculations that drive the technological wonders of the 21st century</w:t>
      </w:r>
      <w:r w:rsidR="00EF0A60">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EF0A60">
        <w:rPr>
          <w:sz w:val="24"/>
        </w:rPr>
        <w:t>.</w:t>
      </w:r>
    </w:p>
    <w:p w:rsidR="003D5EF0" w:rsidRDefault="00B9053C">
      <w:r>
        <w:rPr>
          <w:sz w:val="24"/>
        </w:rPr>
        <w:t>The beauty of mathematics lies in its inherent elegance and symmetry</w:t>
      </w:r>
      <w:r w:rsidR="00EF0A60">
        <w:rPr>
          <w:sz w:val="24"/>
        </w:rPr>
        <w:t>.</w:t>
      </w:r>
      <w:r>
        <w:rPr>
          <w:sz w:val="24"/>
        </w:rPr>
        <w:t xml:space="preserve"> The patterns and relationships that emerge from mathematical equations often exhibit a striking harmony, revealing a hidden order amidst apparent chaos</w:t>
      </w:r>
      <w:r w:rsidR="00EF0A60">
        <w:rPr>
          <w:sz w:val="24"/>
        </w:rPr>
        <w:t>.</w:t>
      </w:r>
      <w:r>
        <w:rPr>
          <w:sz w:val="24"/>
        </w:rPr>
        <w:t xml:space="preserve"> This aesthetic appeal has captivated mathematicians for centuries, inspiring them to delve deeper into the subject's intricacies and unravel its profound mysteries</w:t>
      </w:r>
      <w:r w:rsidR="00EF0A60">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EF0A60">
        <w:rPr>
          <w:sz w:val="24"/>
        </w:rPr>
        <w:t>.</w:t>
      </w:r>
    </w:p>
    <w:p w:rsidR="003D5EF0" w:rsidRDefault="003D5EF0"/>
    <w:p w:rsidR="003D5EF0" w:rsidRDefault="00B9053C">
      <w:r>
        <w:rPr>
          <w:sz w:val="28"/>
        </w:rPr>
        <w:t>Summary</w:t>
      </w:r>
    </w:p>
    <w:p w:rsidR="003D5EF0" w:rsidRDefault="00B9053C">
      <w:r>
        <w:t xml:space="preserve">In this essay, we embarked on a captivating journey into the realm of mathematics, unveiling its significance as a universal language, a valuable tool, and an inspiring art </w:t>
      </w:r>
      <w:r>
        <w:lastRenderedPageBreak/>
        <w:t>form that transcends cultures and time</w:t>
      </w:r>
      <w:r w:rsidR="00EF0A60">
        <w:t>.</w:t>
      </w:r>
      <w:r>
        <w:t xml:space="preserve"> We explored the intricate beauty of its patterns, the elegance of its equations, and the power of logical reasoning</w:t>
      </w:r>
      <w:r w:rsidR="00EF0A60">
        <w:t>.</w:t>
      </w:r>
      <w:r>
        <w:t xml:space="preserve"> delving into the subject's history, applications, and the profound impact it has on our lives</w:t>
      </w:r>
      <w:r w:rsidR="00EF0A60">
        <w:t>.</w:t>
      </w:r>
      <w:r>
        <w:t xml:space="preserve"> Mathematics empowers us to understand the world around us, solve problems, make informed decisions, and create technological marvels</w:t>
      </w:r>
      <w:r w:rsidR="00EF0A60">
        <w:t>.</w:t>
      </w:r>
      <w:r>
        <w:t xml:space="preserve"> Ultimately, the study of mathematics is an invitation to engage with the universe's underlying order, fostering a sense of awe and wonder at the hidden harmonies that shape our existence</w:t>
      </w:r>
      <w:r w:rsidR="00EF0A60">
        <w:t>.</w:t>
      </w:r>
    </w:p>
    <w:sectPr w:rsidR="003D5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535708">
    <w:abstractNumId w:val="8"/>
  </w:num>
  <w:num w:numId="2" w16cid:durableId="2001425747">
    <w:abstractNumId w:val="6"/>
  </w:num>
  <w:num w:numId="3" w16cid:durableId="144930943">
    <w:abstractNumId w:val="5"/>
  </w:num>
  <w:num w:numId="4" w16cid:durableId="1410468424">
    <w:abstractNumId w:val="4"/>
  </w:num>
  <w:num w:numId="5" w16cid:durableId="34238813">
    <w:abstractNumId w:val="7"/>
  </w:num>
  <w:num w:numId="6" w16cid:durableId="993484930">
    <w:abstractNumId w:val="3"/>
  </w:num>
  <w:num w:numId="7" w16cid:durableId="1758558083">
    <w:abstractNumId w:val="2"/>
  </w:num>
  <w:num w:numId="8" w16cid:durableId="1587687580">
    <w:abstractNumId w:val="1"/>
  </w:num>
  <w:num w:numId="9" w16cid:durableId="116713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EF0"/>
    <w:rsid w:val="00AA1D8D"/>
    <w:rsid w:val="00B47730"/>
    <w:rsid w:val="00B9053C"/>
    <w:rsid w:val="00CB0664"/>
    <w:rsid w:val="00EF0A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