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6BB" w:rsidRDefault="00697098">
      <w:pPr>
        <w:jc w:val="center"/>
      </w:pPr>
      <w:r>
        <w:rPr>
          <w:sz w:val="44"/>
        </w:rPr>
        <w:t>Chemistry - The Central Science of Life</w:t>
      </w:r>
    </w:p>
    <w:p w:rsidR="00A806BB" w:rsidRDefault="00697098">
      <w:pPr>
        <w:jc w:val="center"/>
      </w:pPr>
      <w:r>
        <w:rPr>
          <w:sz w:val="36"/>
        </w:rPr>
        <w:t>Dr</w:t>
      </w:r>
      <w:r w:rsidR="003E34B2">
        <w:rPr>
          <w:sz w:val="36"/>
        </w:rPr>
        <w:t>.</w:t>
      </w:r>
      <w:r>
        <w:rPr>
          <w:sz w:val="36"/>
        </w:rPr>
        <w:t xml:space="preserve"> Clara Richards</w:t>
      </w:r>
      <w:r>
        <w:br/>
      </w:r>
      <w:r>
        <w:rPr>
          <w:sz w:val="32"/>
        </w:rPr>
        <w:t>clararichards@valid-domain</w:t>
      </w:r>
      <w:r w:rsidR="003E34B2">
        <w:rPr>
          <w:sz w:val="32"/>
        </w:rPr>
        <w:t>.</w:t>
      </w:r>
      <w:r>
        <w:rPr>
          <w:sz w:val="32"/>
        </w:rPr>
        <w:t>com</w:t>
      </w:r>
    </w:p>
    <w:p w:rsidR="00A806BB" w:rsidRDefault="00697098">
      <w:r>
        <w:rPr>
          <w:sz w:val="24"/>
        </w:rPr>
        <w:t>Chemistry is a fascinating realm of science, where we unravel the secrets of matter and its interactions</w:t>
      </w:r>
      <w:r w:rsidR="003E34B2">
        <w:rPr>
          <w:sz w:val="24"/>
        </w:rPr>
        <w:t>.</w:t>
      </w:r>
      <w:r>
        <w:rPr>
          <w:sz w:val="24"/>
        </w:rPr>
        <w:t xml:space="preserve"> From the vastness of the universe to the intricate workings of living organisms, chemistry plays a fundamental role in shaping our existence</w:t>
      </w:r>
      <w:r w:rsidR="003E34B2">
        <w:rPr>
          <w:sz w:val="24"/>
        </w:rPr>
        <w:t>.</w:t>
      </w:r>
      <w:r>
        <w:rPr>
          <w:sz w:val="24"/>
        </w:rPr>
        <w:t xml:space="preserve"> As we dive into the world of isotopes, periodic trends, and dynamic reactions, we will gain a profound understanding of the elements that constitute our world</w:t>
      </w:r>
      <w:r w:rsidR="003E34B2">
        <w:rPr>
          <w:sz w:val="24"/>
        </w:rPr>
        <w:t>.</w:t>
      </w:r>
    </w:p>
    <w:p w:rsidR="00A806BB" w:rsidRDefault="00697098">
      <w:r>
        <w:rPr>
          <w:sz w:val="24"/>
        </w:rPr>
        <w:t>Chemistry, often termed the central science, intertwines seamlessly with other scientific disciplines</w:t>
      </w:r>
      <w:r w:rsidR="003E34B2">
        <w:rPr>
          <w:sz w:val="24"/>
        </w:rPr>
        <w:t>.</w:t>
      </w:r>
      <w:r>
        <w:rPr>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3E34B2">
        <w:rPr>
          <w:sz w:val="24"/>
        </w:rPr>
        <w:t>.</w:t>
      </w:r>
      <w:r>
        <w:rPr>
          <w:sz w:val="24"/>
        </w:rPr>
        <w:t xml:space="preserve"> Whether it's the life-sustaining reactions within our cells, the behavior of chemicals in the environment, or the development of cutting-edge materials, chemistry lies at the heart of these scientific pursuits</w:t>
      </w:r>
      <w:r w:rsidR="003E34B2">
        <w:rPr>
          <w:sz w:val="24"/>
        </w:rPr>
        <w:t>.</w:t>
      </w:r>
    </w:p>
    <w:p w:rsidR="00A806BB" w:rsidRDefault="00697098">
      <w:r>
        <w:rPr>
          <w:sz w:val="24"/>
        </w:rPr>
        <w:br/>
        <w:t>Chemistry is not merely a theoretical discipline; it finds numerous practical applications in diverse fields</w:t>
      </w:r>
      <w:r w:rsidR="003E34B2">
        <w:rPr>
          <w:sz w:val="24"/>
        </w:rPr>
        <w:t>.</w:t>
      </w:r>
      <w:r>
        <w:rPr>
          <w:sz w:val="24"/>
        </w:rPr>
        <w:t xml:space="preserve"> From the pharmaceutical industry to agriculture, from energy production to environmental conservation, chemistry plays a pivotal role in shaping modern society</w:t>
      </w:r>
      <w:r w:rsidR="003E34B2">
        <w:rPr>
          <w:sz w:val="24"/>
        </w:rPr>
        <w:t>.</w:t>
      </w:r>
      <w:r>
        <w:rPr>
          <w:sz w:val="24"/>
        </w:rPr>
        <w:t xml:space="preserve"> Through the synthesis of life-saving drugs, the development of sustainable energy sources, and the creation of innovative materials, chemistry directly influences our daily lives</w:t>
      </w:r>
      <w:r w:rsidR="003E34B2">
        <w:rPr>
          <w:sz w:val="24"/>
        </w:rPr>
        <w:t>.</w:t>
      </w:r>
      <w:r>
        <w:rPr>
          <w:sz w:val="24"/>
        </w:rPr>
        <w:t xml:space="preserve"> Understanding the fundamentals of chemistry empowers us to comprehend the world around us and make informed decisions about the future of our planet</w:t>
      </w:r>
      <w:r w:rsidR="003E34B2">
        <w:rPr>
          <w:sz w:val="24"/>
        </w:rPr>
        <w:t>.</w:t>
      </w:r>
    </w:p>
    <w:p w:rsidR="00A806BB" w:rsidRDefault="00A806BB"/>
    <w:p w:rsidR="00A806BB" w:rsidRDefault="00697098">
      <w:r>
        <w:rPr>
          <w:sz w:val="28"/>
        </w:rPr>
        <w:t>Summary</w:t>
      </w:r>
    </w:p>
    <w:p w:rsidR="00A806BB" w:rsidRDefault="00697098">
      <w:r>
        <w:t>In conclusion, chemistry, as the central science, offers a lens through which we can understand the underlying principles that govern matter</w:t>
      </w:r>
      <w:r w:rsidR="003E34B2">
        <w:t>.</w:t>
      </w:r>
      <w:r>
        <w:t xml:space="preserve"> Its interdisciplinary nature connects various scientific fields, revealing the intricate relationships between the composition and properties of substances</w:t>
      </w:r>
      <w:r w:rsidR="003E34B2">
        <w:t>.</w:t>
      </w:r>
      <w:r>
        <w:t xml:space="preserve"> From theoretical concepts to practical applications, chemistry has revolutionized our understanding of the world, shaping modern society and holding the key to future advancements</w:t>
      </w:r>
      <w:r w:rsidR="003E34B2">
        <w:t>.</w:t>
      </w:r>
      <w:r>
        <w:t xml:space="preserve"> As we continue to probe the </w:t>
      </w:r>
      <w:r>
        <w:lastRenderedPageBreak/>
        <w:t>depths of this enthralling field, we unlock new possibilities that promise to enrich our lives and safeguard our planet for generations to come</w:t>
      </w:r>
      <w:r w:rsidR="003E34B2">
        <w:t>.</w:t>
      </w:r>
    </w:p>
    <w:sectPr w:rsidR="00A80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984510">
    <w:abstractNumId w:val="8"/>
  </w:num>
  <w:num w:numId="2" w16cid:durableId="618997415">
    <w:abstractNumId w:val="6"/>
  </w:num>
  <w:num w:numId="3" w16cid:durableId="341708930">
    <w:abstractNumId w:val="5"/>
  </w:num>
  <w:num w:numId="4" w16cid:durableId="1184245730">
    <w:abstractNumId w:val="4"/>
  </w:num>
  <w:num w:numId="5" w16cid:durableId="1635408300">
    <w:abstractNumId w:val="7"/>
  </w:num>
  <w:num w:numId="6" w16cid:durableId="597446065">
    <w:abstractNumId w:val="3"/>
  </w:num>
  <w:num w:numId="7" w16cid:durableId="640767257">
    <w:abstractNumId w:val="2"/>
  </w:num>
  <w:num w:numId="8" w16cid:durableId="1833255709">
    <w:abstractNumId w:val="1"/>
  </w:num>
  <w:num w:numId="9" w16cid:durableId="14558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4B2"/>
    <w:rsid w:val="00697098"/>
    <w:rsid w:val="00A806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