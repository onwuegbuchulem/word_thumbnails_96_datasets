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1915" w:rsidRDefault="005E7F58">
      <w:pPr>
        <w:jc w:val="center"/>
      </w:pPr>
      <w:r>
        <w:rPr>
          <w:sz w:val="44"/>
        </w:rPr>
        <w:t>The Profound Legacy of Albert Einstein: A Journey Through Spacetime and Genius</w:t>
      </w:r>
    </w:p>
    <w:p w:rsidR="00D81915" w:rsidRDefault="005E7F58">
      <w:pPr>
        <w:jc w:val="center"/>
      </w:pPr>
      <w:r>
        <w:rPr>
          <w:sz w:val="36"/>
        </w:rPr>
        <w:t>Veronica Clarke</w:t>
      </w:r>
      <w:r>
        <w:br/>
      </w:r>
      <w:r>
        <w:rPr>
          <w:sz w:val="32"/>
        </w:rPr>
        <w:t>ry2ij4h7@altmails</w:t>
      </w:r>
      <w:r w:rsidR="002A3FDC">
        <w:rPr>
          <w:sz w:val="32"/>
        </w:rPr>
        <w:t>.</w:t>
      </w:r>
      <w:r>
        <w:rPr>
          <w:sz w:val="32"/>
        </w:rPr>
        <w:t>com</w:t>
      </w:r>
    </w:p>
    <w:p w:rsidR="00D81915" w:rsidRDefault="005E7F58">
      <w:r>
        <w:rPr>
          <w:sz w:val="24"/>
        </w:rPr>
        <w:t>Delving into the realm of physics, we embark on an enthralling journey to unravel the profound legacy of Albert Einstein, a towering figure whose brilliance illuminated our understanding of the universe</w:t>
      </w:r>
      <w:r w:rsidR="002A3FDC">
        <w:rPr>
          <w:sz w:val="24"/>
        </w:rPr>
        <w:t>.</w:t>
      </w:r>
      <w:r>
        <w:rPr>
          <w:sz w:val="24"/>
        </w:rPr>
        <w:t xml:space="preserve"> His theories of special and general relativity revolutionized our perception of space, time, and gravity, forever altering the landscape of scientific thought</w:t>
      </w:r>
      <w:r w:rsidR="002A3FDC">
        <w:rPr>
          <w:sz w:val="24"/>
        </w:rPr>
        <w:t>.</w:t>
      </w:r>
      <w:r>
        <w:rPr>
          <w:sz w:val="24"/>
        </w:rPr>
        <w:t xml:space="preserve"> Through his groundbreaking work, Einstein unveiled a cosmos governed by intricate mathematical equations, revealing a symphony of universal laws that orchestrate the motion of celestial bodies, the bending of light, and the very fabric of spacetime</w:t>
      </w:r>
      <w:r w:rsidR="002A3FDC">
        <w:rPr>
          <w:sz w:val="24"/>
        </w:rPr>
        <w:t>.</w:t>
      </w:r>
    </w:p>
    <w:p w:rsidR="00D81915" w:rsidRDefault="005E7F58">
      <w:r>
        <w:rPr>
          <w:sz w:val="24"/>
        </w:rPr>
        <w:t>Einstein's pursuit of knowledge transcended the boundaries of theoretical physics, extending into the realm of philosophy and ethics</w:t>
      </w:r>
      <w:r w:rsidR="002A3FDC">
        <w:rPr>
          <w:sz w:val="24"/>
        </w:rPr>
        <w:t>.</w:t>
      </w:r>
      <w:r>
        <w:rPr>
          <w:sz w:val="24"/>
        </w:rPr>
        <w:t xml:space="preserve"> As a passionate advocate for peace and disarmament, he tirelessly campaigned against the horrors of war and the destructive potential of nuclear weapons</w:t>
      </w:r>
      <w:r w:rsidR="002A3FDC">
        <w:rPr>
          <w:sz w:val="24"/>
        </w:rPr>
        <w:t>.</w:t>
      </w:r>
      <w:r>
        <w:rPr>
          <w:sz w:val="24"/>
        </w:rPr>
        <w:t xml:space="preserve"> His profound insights into the nature of reality, coupled with his unwavering commitment to human well-being, continue to inspire generations of scientists, thinkers, and peacemakers worldwide</w:t>
      </w:r>
      <w:r w:rsidR="002A3FDC">
        <w:rPr>
          <w:sz w:val="24"/>
        </w:rPr>
        <w:t>.</w:t>
      </w:r>
    </w:p>
    <w:p w:rsidR="00D81915" w:rsidRDefault="005E7F58">
      <w:r>
        <w:rPr>
          <w:sz w:val="24"/>
        </w:rPr>
        <w:t>As we delve deeper into the captivating tapestry of Einstein's life and work, we will explore the profound implications of his groundbreaking theories, unravel the enigmatic secrets of spacetime, and gain a deeper appreciation for the brilliance of this visionary who forever transformed our understanding of the universe</w:t>
      </w:r>
      <w:r w:rsidR="002A3FDC">
        <w:rPr>
          <w:sz w:val="24"/>
        </w:rPr>
        <w:t>.</w:t>
      </w:r>
    </w:p>
    <w:p w:rsidR="00D81915" w:rsidRDefault="005E7F58">
      <w:r>
        <w:rPr>
          <w:sz w:val="24"/>
        </w:rPr>
        <w:t>Body:</w:t>
      </w:r>
    </w:p>
    <w:p w:rsidR="00D81915" w:rsidRDefault="005E7F58">
      <w:r>
        <w:rPr>
          <w:sz w:val="24"/>
        </w:rPr>
        <w:t>Einstein's theory of special relativity, unveiled in 1905, shattered conventional notions of space and time</w:t>
      </w:r>
      <w:r w:rsidR="002A3FDC">
        <w:rPr>
          <w:sz w:val="24"/>
        </w:rPr>
        <w:t>.</w:t>
      </w:r>
      <w:r>
        <w:rPr>
          <w:sz w:val="24"/>
        </w:rPr>
        <w:t xml:space="preserve"> It revealed the fundamental principle that the laws of physics remain constant regardless of the observer's motion</w:t>
      </w:r>
      <w:r w:rsidR="002A3FDC">
        <w:rPr>
          <w:sz w:val="24"/>
        </w:rPr>
        <w:t>.</w:t>
      </w:r>
      <w:r>
        <w:rPr>
          <w:sz w:val="24"/>
        </w:rPr>
        <w:t xml:space="preserve"> This seemingly simple concept upended centuries of scientific thought, introducing the revolutionary ideas of time dilation and length contraction</w:t>
      </w:r>
      <w:r w:rsidR="002A3FDC">
        <w:rPr>
          <w:sz w:val="24"/>
        </w:rPr>
        <w:t>.</w:t>
      </w:r>
      <w:r>
        <w:rPr>
          <w:sz w:val="24"/>
        </w:rPr>
        <w:t xml:space="preserve"> Einstein's equations elegantly demonstrated that space and time are inextricably intertwined, forming a unified fabric known as spacetime</w:t>
      </w:r>
      <w:r w:rsidR="002A3FDC">
        <w:rPr>
          <w:sz w:val="24"/>
        </w:rPr>
        <w:t>.</w:t>
      </w:r>
    </w:p>
    <w:p w:rsidR="00D81915" w:rsidRDefault="005E7F58">
      <w:r>
        <w:rPr>
          <w:sz w:val="24"/>
        </w:rPr>
        <w:lastRenderedPageBreak/>
        <w:t>The implications of special relativity were far-reaching</w:t>
      </w:r>
      <w:r w:rsidR="002A3FDC">
        <w:rPr>
          <w:sz w:val="24"/>
        </w:rPr>
        <w:t>.</w:t>
      </w:r>
      <w:r>
        <w:rPr>
          <w:sz w:val="24"/>
        </w:rPr>
        <w:t xml:space="preserve"> It challenged our perception of simultaneity, introducing the concept that two events occurring simultaneously for one observer may not be simultaneous for another observer in relative motion</w:t>
      </w:r>
      <w:r w:rsidR="002A3FDC">
        <w:rPr>
          <w:sz w:val="24"/>
        </w:rPr>
        <w:t>.</w:t>
      </w:r>
      <w:r>
        <w:rPr>
          <w:sz w:val="24"/>
        </w:rPr>
        <w:t xml:space="preserve"> Moreover, it predicted the existence of a universal speed limit, the speed of light, which nothing in the universe can surpass</w:t>
      </w:r>
      <w:r w:rsidR="002A3FDC">
        <w:rPr>
          <w:sz w:val="24"/>
        </w:rPr>
        <w:t>.</w:t>
      </w:r>
      <w:r>
        <w:rPr>
          <w:sz w:val="24"/>
        </w:rPr>
        <w:t xml:space="preserve"> Einstein's groundbreaking work laid the foundation for a new era of physics, pushing the boundaries of human knowledge and transforming our understanding of the cosmos</w:t>
      </w:r>
      <w:r w:rsidR="002A3FDC">
        <w:rPr>
          <w:sz w:val="24"/>
        </w:rPr>
        <w:t>.</w:t>
      </w:r>
    </w:p>
    <w:p w:rsidR="00D81915" w:rsidRDefault="005E7F58">
      <w:r>
        <w:rPr>
          <w:sz w:val="24"/>
        </w:rPr>
        <w:t>In 1915, Einstein unveiled his masterpiece, the general theory of relativity, which extended the principles of special relativity to include gravity</w:t>
      </w:r>
      <w:r w:rsidR="002A3FDC">
        <w:rPr>
          <w:sz w:val="24"/>
        </w:rPr>
        <w:t>.</w:t>
      </w:r>
      <w:r>
        <w:rPr>
          <w:sz w:val="24"/>
        </w:rPr>
        <w:t xml:space="preserve"> This theory revolutionized our understanding of gravitation, describing it not as a force, but as a curvature of spacetime caused by the presence of mass and energy</w:t>
      </w:r>
      <w:r w:rsidR="002A3FDC">
        <w:rPr>
          <w:sz w:val="24"/>
        </w:rPr>
        <w:t>.</w:t>
      </w:r>
      <w:r>
        <w:rPr>
          <w:sz w:val="24"/>
        </w:rPr>
        <w:t xml:space="preserve"> Einstein's equations elegantly predicted the bending of light around massive objects, such as stars and planets, a phenomenon confirmed by astronomical observations during a solar eclipse in 1919</w:t>
      </w:r>
      <w:r w:rsidR="002A3FDC">
        <w:rPr>
          <w:sz w:val="24"/>
        </w:rPr>
        <w:t>.</w:t>
      </w:r>
      <w:r>
        <w:rPr>
          <w:sz w:val="24"/>
        </w:rPr>
        <w:t xml:space="preserve"> The general theory of relativity also provided a theoretical framework for understanding the expansion of the universe, laying the groundwork for modern cosmology</w:t>
      </w:r>
      <w:r w:rsidR="002A3FDC">
        <w:rPr>
          <w:sz w:val="24"/>
        </w:rPr>
        <w:t>.</w:t>
      </w:r>
    </w:p>
    <w:p w:rsidR="00D81915" w:rsidRDefault="00D81915"/>
    <w:p w:rsidR="00D81915" w:rsidRDefault="005E7F58">
      <w:r>
        <w:rPr>
          <w:sz w:val="28"/>
        </w:rPr>
        <w:t>Summary</w:t>
      </w:r>
    </w:p>
    <w:p w:rsidR="00D81915" w:rsidRDefault="005E7F58">
      <w:r>
        <w:t>Albert Einstein's legacy is one of profound brilliance, scientific revolution, and unwavering commitment to peace</w:t>
      </w:r>
      <w:r w:rsidR="002A3FDC">
        <w:t>.</w:t>
      </w:r>
      <w:r>
        <w:t xml:space="preserve"> His groundbreaking theories of special and general relativity transformed our understanding of space, time, and gravity, providing a deeper insight into the workings of the universe</w:t>
      </w:r>
      <w:r w:rsidR="002A3FDC">
        <w:t>.</w:t>
      </w:r>
      <w:r>
        <w:t xml:space="preserve"> Einstein's work continues to inspire generations of scientists, thinkers, and peacemakers, leaving an enduring legacy that will shape the future of scientific exploration and human progress for centuries to come</w:t>
      </w:r>
      <w:r w:rsidR="002A3FDC">
        <w:t>.</w:t>
      </w:r>
    </w:p>
    <w:sectPr w:rsidR="00D819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1508038">
    <w:abstractNumId w:val="8"/>
  </w:num>
  <w:num w:numId="2" w16cid:durableId="1136293946">
    <w:abstractNumId w:val="6"/>
  </w:num>
  <w:num w:numId="3" w16cid:durableId="297497085">
    <w:abstractNumId w:val="5"/>
  </w:num>
  <w:num w:numId="4" w16cid:durableId="456800814">
    <w:abstractNumId w:val="4"/>
  </w:num>
  <w:num w:numId="5" w16cid:durableId="1549801604">
    <w:abstractNumId w:val="7"/>
  </w:num>
  <w:num w:numId="6" w16cid:durableId="1519149974">
    <w:abstractNumId w:val="3"/>
  </w:num>
  <w:num w:numId="7" w16cid:durableId="59715054">
    <w:abstractNumId w:val="2"/>
  </w:num>
  <w:num w:numId="8" w16cid:durableId="1628196137">
    <w:abstractNumId w:val="1"/>
  </w:num>
  <w:num w:numId="9" w16cid:durableId="40981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3FDC"/>
    <w:rsid w:val="00326F90"/>
    <w:rsid w:val="005E7F58"/>
    <w:rsid w:val="00AA1D8D"/>
    <w:rsid w:val="00B47730"/>
    <w:rsid w:val="00CB0664"/>
    <w:rsid w:val="00D819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