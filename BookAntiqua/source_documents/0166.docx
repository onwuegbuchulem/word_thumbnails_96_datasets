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B72" w:rsidRDefault="009D02B9">
      <w:pPr>
        <w:jc w:val="center"/>
      </w:pPr>
      <w:r>
        <w:rPr>
          <w:sz w:val="44"/>
        </w:rPr>
        <w:t>Mathematics: A Journey Through Numbers and Patterns</w:t>
      </w:r>
    </w:p>
    <w:p w:rsidR="005A2B72" w:rsidRDefault="009D02B9">
      <w:pPr>
        <w:jc w:val="center"/>
      </w:pPr>
      <w:r>
        <w:rPr>
          <w:sz w:val="36"/>
        </w:rPr>
        <w:t>Albert Jacobs</w:t>
      </w:r>
      <w:r>
        <w:br/>
      </w:r>
      <w:r>
        <w:rPr>
          <w:sz w:val="32"/>
        </w:rPr>
        <w:t>a</w:t>
      </w:r>
      <w:r w:rsidR="005B47AC">
        <w:rPr>
          <w:sz w:val="32"/>
        </w:rPr>
        <w:t>.</w:t>
      </w:r>
      <w:r>
        <w:rPr>
          <w:sz w:val="32"/>
        </w:rPr>
        <w:t>jacobs@educationalinstitute</w:t>
      </w:r>
      <w:r w:rsidR="005B47AC">
        <w:rPr>
          <w:sz w:val="32"/>
        </w:rPr>
        <w:t>.</w:t>
      </w:r>
      <w:r>
        <w:rPr>
          <w:sz w:val="32"/>
        </w:rPr>
        <w:t>org</w:t>
      </w:r>
    </w:p>
    <w:p w:rsidR="005A2B72" w:rsidRDefault="009D02B9">
      <w:r>
        <w:rPr>
          <w:sz w:val="24"/>
        </w:rPr>
        <w:t>Mathematics is a vast and captivating discipline that permeates every aspect of our universe, from the motion of celestial bodies to the intricate workings of our minds</w:t>
      </w:r>
      <w:r w:rsidR="005B47AC">
        <w:rPr>
          <w:sz w:val="24"/>
        </w:rPr>
        <w:t>.</w:t>
      </w:r>
      <w:r>
        <w:rPr>
          <w:sz w:val="24"/>
        </w:rPr>
        <w:t xml:space="preserve"> In this exploration, we embark on a journey through the realms of mathematics, uncovering its profound significance and unlocking the mysteries hidden within numbers and patterns</w:t>
      </w:r>
      <w:r w:rsidR="005B47AC">
        <w:rPr>
          <w:sz w:val="24"/>
        </w:rPr>
        <w:t>.</w:t>
      </w:r>
    </w:p>
    <w:p w:rsidR="005A2B72" w:rsidRDefault="009D02B9">
      <w:r>
        <w:rPr>
          <w:sz w:val="24"/>
        </w:rPr>
        <w:t>The concept of numbers, the foundation of mathematics, has revolutionized the way we perceive and interact with the world around us</w:t>
      </w:r>
      <w:r w:rsidR="005B47AC">
        <w:rPr>
          <w:sz w:val="24"/>
        </w:rPr>
        <w:t>.</w:t>
      </w:r>
      <w:r>
        <w:rPr>
          <w:sz w:val="24"/>
        </w:rPr>
        <w:t xml:space="preserve"> From ancient civilizations using rudimentary counting systems to modern-day technological marvels, numbers have become an integral part of our everyday lives</w:t>
      </w:r>
      <w:r w:rsidR="005B47AC">
        <w:rPr>
          <w:sz w:val="24"/>
        </w:rPr>
        <w:t>.</w:t>
      </w:r>
      <w:r>
        <w:rPr>
          <w:sz w:val="24"/>
        </w:rPr>
        <w:t xml:space="preserve"> They empower us to quantify, measure, and compare, enabling us to make sense of the intricate symphony of the universe</w:t>
      </w:r>
      <w:r w:rsidR="005B47AC">
        <w:rPr>
          <w:sz w:val="24"/>
        </w:rPr>
        <w:t>.</w:t>
      </w:r>
    </w:p>
    <w:p w:rsidR="005A2B72" w:rsidRDefault="009D02B9">
      <w:r>
        <w:rPr>
          <w:sz w:val="24"/>
        </w:rPr>
        <w:t>Patterns, another fundamental aspect of mathematics, unveil the underlying order and harmony that permeates nature and our lives</w:t>
      </w:r>
      <w:r w:rsidR="005B47AC">
        <w:rPr>
          <w:sz w:val="24"/>
        </w:rPr>
        <w:t>.</w:t>
      </w:r>
      <w:r>
        <w:rPr>
          <w:sz w:val="24"/>
        </w:rPr>
        <w:t xml:space="preserve"> From the mesmerizing spirals of seashells to the harmonious arrangement of elements in the periodic table, patterns bring forth an aesthetic beauty that captivates the human mind</w:t>
      </w:r>
      <w:r w:rsidR="005B47AC">
        <w:rPr>
          <w:sz w:val="24"/>
        </w:rPr>
        <w:t>.</w:t>
      </w:r>
      <w:r>
        <w:rPr>
          <w:sz w:val="24"/>
        </w:rPr>
        <w:t xml:space="preserve"> Uncovering these patterns allows us to predict, control, and manipulate various phenomena, advancing our understanding and technological prowess</w:t>
      </w:r>
      <w:r w:rsidR="005B47AC">
        <w:rPr>
          <w:sz w:val="24"/>
        </w:rPr>
        <w:t>.</w:t>
      </w:r>
    </w:p>
    <w:p w:rsidR="005A2B72" w:rsidRDefault="009D02B9">
      <w:r>
        <w:rPr>
          <w:sz w:val="24"/>
        </w:rPr>
        <w:t>Body:</w:t>
      </w:r>
    </w:p>
    <w:p w:rsidR="005A2B72" w:rsidRDefault="009D02B9">
      <w:r>
        <w:rPr>
          <w:sz w:val="24"/>
        </w:rPr>
        <w:t>The universe is a grand tapestry of interconnected mathematical principles</w:t>
      </w:r>
      <w:r w:rsidR="005B47AC">
        <w:rPr>
          <w:sz w:val="24"/>
        </w:rPr>
        <w:t>.</w:t>
      </w:r>
      <w:r>
        <w:rPr>
          <w:sz w:val="24"/>
        </w:rPr>
        <w:t xml:space="preserve"> From the graceful dance of planets around the sun, governed by Newton's laws of motion, to the intricate dance of electrons within atoms, described by quantum mechanics, mathematics unveils the hidden mechanisms that orchestrate the cosmos</w:t>
      </w:r>
      <w:r w:rsidR="005B47AC">
        <w:rPr>
          <w:sz w:val="24"/>
        </w:rPr>
        <w:t>.</w:t>
      </w:r>
      <w:r>
        <w:rPr>
          <w:sz w:val="24"/>
        </w:rPr>
        <w:t xml:space="preserve"> By harnessing these mathematical laws, we gain the ability to navigate, predict, and even harness the boundless wonders of our universe</w:t>
      </w:r>
      <w:r w:rsidR="005B47AC">
        <w:rPr>
          <w:sz w:val="24"/>
        </w:rPr>
        <w:t>.</w:t>
      </w:r>
    </w:p>
    <w:p w:rsidR="005A2B72" w:rsidRDefault="009D02B9">
      <w:r>
        <w:rPr>
          <w:sz w:val="24"/>
        </w:rPr>
        <w:t>Mathematics has profoundly shaped human history and progress</w:t>
      </w:r>
      <w:r w:rsidR="005B47AC">
        <w:rPr>
          <w:sz w:val="24"/>
        </w:rPr>
        <w:t>.</w:t>
      </w:r>
      <w:r>
        <w:rPr>
          <w:sz w:val="24"/>
        </w:rPr>
        <w:t xml:space="preserve"> From the ingenious inventions of ancient engineers like Archimedes, who unraveled the </w:t>
      </w:r>
      <w:r>
        <w:rPr>
          <w:sz w:val="24"/>
        </w:rPr>
        <w:lastRenderedPageBreak/>
        <w:t>secrets of levers and buoyancy, to the groundbreaking discoveries of modern-day scientists like Albert Einstein, who unlocked the mysteries of relativity, mathematics has been the driving force behind countless innovations and advancements</w:t>
      </w:r>
      <w:r w:rsidR="005B47AC">
        <w:rPr>
          <w:sz w:val="24"/>
        </w:rPr>
        <w:t>.</w:t>
      </w:r>
      <w:r>
        <w:rPr>
          <w:sz w:val="24"/>
        </w:rPr>
        <w:t xml:space="preserve"> It has empowered us to build bridges, design skyscrapers, conquer diseases, and traverse the vast expanse of space</w:t>
      </w:r>
      <w:r w:rsidR="005B47AC">
        <w:rPr>
          <w:sz w:val="24"/>
        </w:rPr>
        <w:t>.</w:t>
      </w:r>
      <w:r>
        <w:rPr>
          <w:sz w:val="24"/>
        </w:rPr>
        <w:t xml:space="preserve"> In essence, mathematics is the language of innovation and progress</w:t>
      </w:r>
      <w:r w:rsidR="005B47AC">
        <w:rPr>
          <w:sz w:val="24"/>
        </w:rPr>
        <w:t>.</w:t>
      </w:r>
    </w:p>
    <w:p w:rsidR="005A2B72" w:rsidRDefault="009D02B9">
      <w:r>
        <w:rPr>
          <w:sz w:val="24"/>
        </w:rPr>
        <w:t>At its core, mathematics is a tool for understanding and describing the world around us</w:t>
      </w:r>
      <w:r w:rsidR="005B47AC">
        <w:rPr>
          <w:sz w:val="24"/>
        </w:rPr>
        <w:t>.</w:t>
      </w:r>
      <w:r>
        <w:rPr>
          <w:sz w:val="24"/>
        </w:rPr>
        <w:t xml:space="preserve"> It provides a precise and concise means of expressing ideas, theories, and relationships, enabling us to communicate complex concepts with clarity and rigor</w:t>
      </w:r>
      <w:r w:rsidR="005B47AC">
        <w:rPr>
          <w:sz w:val="24"/>
        </w:rPr>
        <w:t>.</w:t>
      </w:r>
      <w:r>
        <w:rPr>
          <w:sz w:val="24"/>
        </w:rPr>
        <w:t xml:space="preserve"> The study of mathematics sharpens our logical reasoning skills, cultivates critical thinking abilities, and fosters a problem-solving mindset essential for success in various fields and endeavors</w:t>
      </w:r>
      <w:r w:rsidR="005B47AC">
        <w:rPr>
          <w:sz w:val="24"/>
        </w:rPr>
        <w:t>.</w:t>
      </w:r>
    </w:p>
    <w:p w:rsidR="005A2B72" w:rsidRDefault="005A2B72"/>
    <w:p w:rsidR="005A2B72" w:rsidRDefault="009D02B9">
      <w:r>
        <w:rPr>
          <w:sz w:val="28"/>
        </w:rPr>
        <w:t>Summary</w:t>
      </w:r>
    </w:p>
    <w:p w:rsidR="005A2B72" w:rsidRDefault="009D02B9">
      <w:r>
        <w:t>Mathematics, a vast and captivating subject, lies at the heart of our universe, unveiling the hidden patterns and principles that orchestrate the cosmos</w:t>
      </w:r>
      <w:r w:rsidR="005B47AC">
        <w:t>.</w:t>
      </w:r>
      <w:r>
        <w:t xml:space="preserve"> It empowers us to quantify, measure, and predict various phenomena, harnessing the language of numbers and patterns to understand and manipulate our surroundings</w:t>
      </w:r>
      <w:r w:rsidR="005B47AC">
        <w:t>.</w:t>
      </w:r>
      <w:r>
        <w:t xml:space="preserve"> Mathematics has revolutionized human history, propelling innovation and progress across myriad fields</w:t>
      </w:r>
      <w:r w:rsidR="005B47AC">
        <w:t>.</w:t>
      </w:r>
      <w:r>
        <w:t xml:space="preserve"> By delving into this remarkable discipline, we embark on a journey of discovery, unveiling the enigmatic beauty and profound significance of mathematics in shaping our world</w:t>
      </w:r>
      <w:r w:rsidR="005B47AC">
        <w:t>.</w:t>
      </w:r>
    </w:p>
    <w:sectPr w:rsidR="005A2B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6720099">
    <w:abstractNumId w:val="8"/>
  </w:num>
  <w:num w:numId="2" w16cid:durableId="24645358">
    <w:abstractNumId w:val="6"/>
  </w:num>
  <w:num w:numId="3" w16cid:durableId="1201091245">
    <w:abstractNumId w:val="5"/>
  </w:num>
  <w:num w:numId="4" w16cid:durableId="1566530755">
    <w:abstractNumId w:val="4"/>
  </w:num>
  <w:num w:numId="5" w16cid:durableId="1191337722">
    <w:abstractNumId w:val="7"/>
  </w:num>
  <w:num w:numId="6" w16cid:durableId="582107975">
    <w:abstractNumId w:val="3"/>
  </w:num>
  <w:num w:numId="7" w16cid:durableId="1791364111">
    <w:abstractNumId w:val="2"/>
  </w:num>
  <w:num w:numId="8" w16cid:durableId="1271160550">
    <w:abstractNumId w:val="1"/>
  </w:num>
  <w:num w:numId="9" w16cid:durableId="3130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B72"/>
    <w:rsid w:val="005B47AC"/>
    <w:rsid w:val="009D02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