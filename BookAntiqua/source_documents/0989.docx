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602E6" w:rsidRDefault="009E5E51">
      <w:pPr>
        <w:jc w:val="center"/>
      </w:pPr>
      <w:r>
        <w:rPr>
          <w:sz w:val="44"/>
        </w:rPr>
        <w:t>The Art of Politics: Navigating the Intricacies of Power and Governance</w:t>
      </w:r>
    </w:p>
    <w:p w:rsidR="004602E6" w:rsidRDefault="009E5E51">
      <w:pPr>
        <w:jc w:val="center"/>
      </w:pPr>
      <w:r>
        <w:rPr>
          <w:sz w:val="36"/>
        </w:rPr>
        <w:t>Dr</w:t>
      </w:r>
      <w:r w:rsidR="00826D8A">
        <w:rPr>
          <w:sz w:val="36"/>
        </w:rPr>
        <w:t>.</w:t>
      </w:r>
      <w:r>
        <w:rPr>
          <w:sz w:val="36"/>
        </w:rPr>
        <w:t xml:space="preserve"> Dennis Carter</w:t>
      </w:r>
      <w:r>
        <w:br/>
      </w:r>
      <w:r>
        <w:rPr>
          <w:sz w:val="32"/>
        </w:rPr>
        <w:t>dennis</w:t>
      </w:r>
      <w:r w:rsidR="00826D8A">
        <w:rPr>
          <w:sz w:val="32"/>
        </w:rPr>
        <w:t>.</w:t>
      </w:r>
      <w:r>
        <w:rPr>
          <w:sz w:val="32"/>
        </w:rPr>
        <w:t>carter@educademy</w:t>
      </w:r>
      <w:r w:rsidR="00826D8A">
        <w:rPr>
          <w:sz w:val="32"/>
        </w:rPr>
        <w:t>.</w:t>
      </w:r>
      <w:r>
        <w:rPr>
          <w:sz w:val="32"/>
        </w:rPr>
        <w:t>org</w:t>
      </w:r>
    </w:p>
    <w:p w:rsidR="004602E6" w:rsidRDefault="009E5E51">
      <w:r>
        <w:rPr>
          <w:sz w:val="24"/>
        </w:rPr>
        <w:t>In the grand tapestry of human societies, politics stands as an ever-shifting labyrinth of power dynamics and decision-making processes that shape the destinies of nations and communities</w:t>
      </w:r>
      <w:r w:rsidR="00826D8A">
        <w:rPr>
          <w:sz w:val="24"/>
        </w:rPr>
        <w:t>.</w:t>
      </w:r>
      <w:r>
        <w:rPr>
          <w:sz w:val="24"/>
        </w:rPr>
        <w:t xml:space="preserve"> As citizens of the world, it is imperative for us to understand the art of politics, to unravel its complexities and discern its profound impact on our lives</w:t>
      </w:r>
      <w:r w:rsidR="00826D8A">
        <w:rPr>
          <w:sz w:val="24"/>
        </w:rPr>
        <w:t>.</w:t>
      </w:r>
      <w:r>
        <w:rPr>
          <w:sz w:val="24"/>
        </w:rPr>
        <w:t xml:space="preserve"> This essay delves into the enigmatic realm of politics, shedding light on its fundamental concepts, its diverse forms, and the captivating dance between power, justice, and the human spirit</w:t>
      </w:r>
      <w:r w:rsidR="00826D8A">
        <w:rPr>
          <w:sz w:val="24"/>
        </w:rPr>
        <w:t>.</w:t>
      </w:r>
    </w:p>
    <w:p w:rsidR="004602E6" w:rsidRDefault="009E5E51">
      <w:r>
        <w:rPr>
          <w:sz w:val="24"/>
        </w:rPr>
        <w:t>The world of politics is a captivating blend of power, influence, and negotiation</w:t>
      </w:r>
      <w:r w:rsidR="00826D8A">
        <w:rPr>
          <w:sz w:val="24"/>
        </w:rPr>
        <w:t>.</w:t>
      </w:r>
      <w:r>
        <w:rPr>
          <w:sz w:val="24"/>
        </w:rPr>
        <w:t xml:space="preserve"> It encompasses the intricate mechanisms through which societies organize themselves, make collective decisions, and allocate resources</w:t>
      </w:r>
      <w:r w:rsidR="00826D8A">
        <w:rPr>
          <w:sz w:val="24"/>
        </w:rPr>
        <w:t>.</w:t>
      </w:r>
      <w:r>
        <w:rPr>
          <w:sz w:val="24"/>
        </w:rPr>
        <w:t xml:space="preserve"> At its heart lies the interplay of diverse interests, ideologies, and aspirations, all vying for a voice in the decisions that shape the future</w:t>
      </w:r>
      <w:r w:rsidR="00826D8A">
        <w:rPr>
          <w:sz w:val="24"/>
        </w:rPr>
        <w:t>.</w:t>
      </w:r>
      <w:r>
        <w:rPr>
          <w:sz w:val="24"/>
        </w:rPr>
        <w:t xml:space="preserve"> Politics can be messy, unpredictable, and often contentious, yet it remains an indispensable aspect of human civilization, providing a framework for cooperation, conflict resolution, and the pursuit of common goals</w:t>
      </w:r>
      <w:r w:rsidR="00826D8A">
        <w:rPr>
          <w:sz w:val="24"/>
        </w:rPr>
        <w:t>.</w:t>
      </w:r>
    </w:p>
    <w:p w:rsidR="004602E6" w:rsidRDefault="009E5E51">
      <w:r>
        <w:rPr>
          <w:sz w:val="24"/>
        </w:rPr>
        <w:t>Politics finds expression in myriad forms, ranging from local councils and town halls to national governments and international organizations</w:t>
      </w:r>
      <w:r w:rsidR="00826D8A">
        <w:rPr>
          <w:sz w:val="24"/>
        </w:rPr>
        <w:t>.</w:t>
      </w:r>
      <w:r>
        <w:rPr>
          <w:sz w:val="24"/>
        </w:rPr>
        <w:t xml:space="preserve"> Each level of governance presents unique challenges and opportunities, demanding a delicate balance between individual rights and collective well-being</w:t>
      </w:r>
      <w:r w:rsidR="00826D8A">
        <w:rPr>
          <w:sz w:val="24"/>
        </w:rPr>
        <w:t>.</w:t>
      </w:r>
      <w:r>
        <w:rPr>
          <w:sz w:val="24"/>
        </w:rPr>
        <w:t xml:space="preserve"> Whether it be crafting policies, enacting laws, or mediating disputes, the art of politics demands a keen understanding of human nature, a commitment to justice, and a willingness to navigate the ever-shifting currents of public opinion</w:t>
      </w:r>
      <w:r w:rsidR="00826D8A">
        <w:rPr>
          <w:sz w:val="24"/>
        </w:rPr>
        <w:t>.</w:t>
      </w:r>
    </w:p>
    <w:p w:rsidR="004602E6" w:rsidRDefault="004602E6"/>
    <w:p w:rsidR="004602E6" w:rsidRDefault="009E5E51">
      <w:r>
        <w:rPr>
          <w:sz w:val="28"/>
        </w:rPr>
        <w:t>Summary</w:t>
      </w:r>
    </w:p>
    <w:p w:rsidR="004602E6" w:rsidRDefault="009E5E51">
      <w:r>
        <w:t>Politics is an intricate tapestry of power dynamics, decision-making processes, and human interactions that shape the destinies of nations and communities</w:t>
      </w:r>
      <w:r w:rsidR="00826D8A">
        <w:t>.</w:t>
      </w:r>
      <w:r>
        <w:t xml:space="preserve"> As citizens of </w:t>
      </w:r>
      <w:r>
        <w:lastRenderedPageBreak/>
        <w:t>the world, it is essential to understand the fundamental concepts of politics, its diverse forms, and the captivating dance between power, justice, and the human spirit</w:t>
      </w:r>
      <w:r w:rsidR="00826D8A">
        <w:t>.</w:t>
      </w:r>
      <w:r>
        <w:t xml:space="preserve"> Whether it be local councils, national governments, or international organizations, the art of politics demands a commitment to understanding human nature, pursuing justice, and navigating the challenges of collective decision-making</w:t>
      </w:r>
      <w:r w:rsidR="00826D8A">
        <w:t>.</w:t>
      </w:r>
      <w:r>
        <w:t xml:space="preserve"> In a world where complexity reigns, politics provides a framework for cooperation, conflict resolution, and the pursuit of common goals, making it an indispensable aspect of human civilization</w:t>
      </w:r>
      <w:r w:rsidR="00826D8A">
        <w:t>.</w:t>
      </w:r>
    </w:p>
    <w:sectPr w:rsidR="004602E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32204825">
    <w:abstractNumId w:val="8"/>
  </w:num>
  <w:num w:numId="2" w16cid:durableId="1707683241">
    <w:abstractNumId w:val="6"/>
  </w:num>
  <w:num w:numId="3" w16cid:durableId="617025025">
    <w:abstractNumId w:val="5"/>
  </w:num>
  <w:num w:numId="4" w16cid:durableId="813452823">
    <w:abstractNumId w:val="4"/>
  </w:num>
  <w:num w:numId="5" w16cid:durableId="389228094">
    <w:abstractNumId w:val="7"/>
  </w:num>
  <w:num w:numId="6" w16cid:durableId="1478649208">
    <w:abstractNumId w:val="3"/>
  </w:num>
  <w:num w:numId="7" w16cid:durableId="2017145830">
    <w:abstractNumId w:val="2"/>
  </w:num>
  <w:num w:numId="8" w16cid:durableId="1756779016">
    <w:abstractNumId w:val="1"/>
  </w:num>
  <w:num w:numId="9" w16cid:durableId="16966161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602E6"/>
    <w:rsid w:val="00826D8A"/>
    <w:rsid w:val="009E5E5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2024-02-11T16:48:00Z</dcterms:modified>
  <cp:category/>
</cp:coreProperties>
</file>