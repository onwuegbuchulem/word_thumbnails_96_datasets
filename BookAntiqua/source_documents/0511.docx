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1BA" w:rsidRDefault="00582707">
      <w:pPr>
        <w:jc w:val="center"/>
      </w:pPr>
      <w:r>
        <w:rPr>
          <w:sz w:val="44"/>
        </w:rPr>
        <w:t>History: Unveiling the Tapestry of Human Civilization</w:t>
      </w:r>
    </w:p>
    <w:p w:rsidR="002151BA" w:rsidRDefault="00582707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7D62E9">
        <w:rPr>
          <w:sz w:val="32"/>
        </w:rPr>
        <w:t>.</w:t>
      </w:r>
      <w:r>
        <w:rPr>
          <w:sz w:val="32"/>
        </w:rPr>
        <w:t>morgan@edufield</w:t>
      </w:r>
      <w:r w:rsidR="007D62E9">
        <w:rPr>
          <w:sz w:val="32"/>
        </w:rPr>
        <w:t>.</w:t>
      </w:r>
      <w:r>
        <w:rPr>
          <w:sz w:val="32"/>
        </w:rPr>
        <w:t>org</w:t>
      </w:r>
    </w:p>
    <w:p w:rsidR="002151BA" w:rsidRDefault="00582707">
      <w:r>
        <w:rPr>
          <w:sz w:val="24"/>
        </w:rPr>
        <w:t>Step into the vast expanse of time, where the intricate tapestry of human history unfolds</w:t>
      </w:r>
      <w:r w:rsidR="007D62E9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7D62E9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7D62E9">
        <w:rPr>
          <w:sz w:val="24"/>
        </w:rPr>
        <w:t>.</w:t>
      </w:r>
    </w:p>
    <w:p w:rsidR="002151BA" w:rsidRDefault="00582707">
      <w:r>
        <w:rPr>
          <w:sz w:val="24"/>
        </w:rPr>
        <w:t>Dive into the annals of ancient Egypt, where towering pyramids stand as testaments to human ingenuity and architectural marvels</w:t>
      </w:r>
      <w:r w:rsidR="007D62E9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7D62E9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7D62E9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7D62E9">
        <w:rPr>
          <w:sz w:val="24"/>
        </w:rPr>
        <w:t>.</w:t>
      </w:r>
    </w:p>
    <w:p w:rsidR="002151BA" w:rsidRDefault="00582707">
      <w:r>
        <w:rPr>
          <w:sz w:val="24"/>
        </w:rPr>
        <w:t>In the modern era, history has been shaped by scientific advancements, technological innovations, and global conflicts</w:t>
      </w:r>
      <w:r w:rsidR="007D62E9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7D62E9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7D62E9">
        <w:rPr>
          <w:sz w:val="24"/>
        </w:rPr>
        <w:t>.</w:t>
      </w:r>
    </w:p>
    <w:p w:rsidR="002151BA" w:rsidRDefault="00582707">
      <w:r>
        <w:rPr>
          <w:sz w:val="24"/>
        </w:rPr>
        <w:t>Body:</w:t>
      </w:r>
    </w:p>
    <w:p w:rsidR="002151BA" w:rsidRDefault="00582707">
      <w:r>
        <w:rPr>
          <w:sz w:val="24"/>
        </w:rPr>
        <w:t>History is not merely a collection of dates and events; it is a narrative that intertwines the lives of individuals, communities, and nations</w:t>
      </w:r>
      <w:r w:rsidR="007D62E9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7D62E9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7D62E9">
        <w:rPr>
          <w:sz w:val="24"/>
        </w:rPr>
        <w:t>.</w:t>
      </w:r>
    </w:p>
    <w:p w:rsidR="002151BA" w:rsidRDefault="00582707">
      <w:r>
        <w:rPr>
          <w:sz w:val="24"/>
        </w:rPr>
        <w:t>History teaches us valuable lessons about the consequences of human actions, both positive and negative</w:t>
      </w:r>
      <w:r w:rsidR="007D62E9">
        <w:rPr>
          <w:sz w:val="24"/>
        </w:rPr>
        <w:t>.</w:t>
      </w:r>
      <w:r>
        <w:rPr>
          <w:sz w:val="24"/>
        </w:rPr>
        <w:t xml:space="preserve"> It reminds us of the importance of learning from our </w:t>
      </w:r>
      <w:r>
        <w:rPr>
          <w:sz w:val="24"/>
        </w:rPr>
        <w:lastRenderedPageBreak/>
        <w:t>mistakes, embracing diversity, and fostering peace and cooperation among nations</w:t>
      </w:r>
      <w:r w:rsidR="007D62E9">
        <w:rPr>
          <w:sz w:val="24"/>
        </w:rPr>
        <w:t>.</w:t>
      </w:r>
      <w:r>
        <w:rPr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7D62E9">
        <w:rPr>
          <w:sz w:val="24"/>
        </w:rPr>
        <w:t>.</w:t>
      </w:r>
    </w:p>
    <w:p w:rsidR="002151BA" w:rsidRDefault="00582707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7D62E9">
        <w:rPr>
          <w:sz w:val="24"/>
        </w:rPr>
        <w:t>.</w:t>
      </w:r>
      <w:r>
        <w:rPr>
          <w:sz w:val="24"/>
        </w:rPr>
        <w:t xml:space="preserve"> It helps us understand different perspectives, empathize with others, and engage in meaningful dialogue about the past and its relevance to the present</w:t>
      </w:r>
      <w:r w:rsidR="007D62E9">
        <w:rPr>
          <w:sz w:val="24"/>
        </w:rPr>
        <w:t>.</w:t>
      </w:r>
    </w:p>
    <w:p w:rsidR="002151BA" w:rsidRDefault="002151BA"/>
    <w:p w:rsidR="002151BA" w:rsidRDefault="00582707">
      <w:r>
        <w:rPr>
          <w:sz w:val="28"/>
        </w:rPr>
        <w:t>Summary</w:t>
      </w:r>
    </w:p>
    <w:p w:rsidR="002151BA" w:rsidRDefault="00582707">
      <w:r>
        <w:t>History is a captivating tapestry of human civilization, offering insights into our collective journey, values, and aspirations</w:t>
      </w:r>
      <w:r w:rsidR="007D62E9">
        <w:t>.</w:t>
      </w:r>
      <w:r>
        <w:t xml:space="preserve"> It teaches us about the past, inspires us in the present, and prepares us for the future</w:t>
      </w:r>
      <w:r w:rsidR="007D62E9">
        <w:t>.</w:t>
      </w:r>
      <w:r>
        <w:t xml:space="preserve"> Through history, we gain a deeper understanding of ourselves, our world, and our place in it</w:t>
      </w:r>
      <w:r w:rsidR="007D62E9">
        <w:t>.</w:t>
      </w:r>
      <w:r>
        <w:t xml:space="preserve"> History reminds us that we are all part of an interconnected story, and that our actions today will shape the legacy we leave for generations to come</w:t>
      </w:r>
      <w:r w:rsidR="007D62E9">
        <w:t>.</w:t>
      </w:r>
    </w:p>
    <w:sectPr w:rsidR="00215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898909">
    <w:abstractNumId w:val="8"/>
  </w:num>
  <w:num w:numId="2" w16cid:durableId="1174417230">
    <w:abstractNumId w:val="6"/>
  </w:num>
  <w:num w:numId="3" w16cid:durableId="74324639">
    <w:abstractNumId w:val="5"/>
  </w:num>
  <w:num w:numId="4" w16cid:durableId="1809668352">
    <w:abstractNumId w:val="4"/>
  </w:num>
  <w:num w:numId="5" w16cid:durableId="2065594780">
    <w:abstractNumId w:val="7"/>
  </w:num>
  <w:num w:numId="6" w16cid:durableId="1254320562">
    <w:abstractNumId w:val="3"/>
  </w:num>
  <w:num w:numId="7" w16cid:durableId="1439989399">
    <w:abstractNumId w:val="2"/>
  </w:num>
  <w:num w:numId="8" w16cid:durableId="1510826868">
    <w:abstractNumId w:val="1"/>
  </w:num>
  <w:num w:numId="9" w16cid:durableId="90907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1BA"/>
    <w:rsid w:val="0029639D"/>
    <w:rsid w:val="00326F90"/>
    <w:rsid w:val="00582707"/>
    <w:rsid w:val="007D62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