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D0F" w:rsidRDefault="00D2468A">
      <w:pPr>
        <w:jc w:val="center"/>
      </w:pPr>
      <w:r>
        <w:rPr>
          <w:sz w:val="44"/>
        </w:rPr>
        <w:t>Unraveling the Symphony of Living Things: Exploring Biology's Marvels</w:t>
      </w:r>
    </w:p>
    <w:p w:rsidR="00DE7D0F" w:rsidRDefault="00D2468A">
      <w:pPr>
        <w:jc w:val="center"/>
      </w:pPr>
      <w:r>
        <w:rPr>
          <w:sz w:val="36"/>
        </w:rPr>
        <w:t>Prof</w:t>
      </w:r>
      <w:r w:rsidR="004A4FFE">
        <w:rPr>
          <w:sz w:val="36"/>
        </w:rPr>
        <w:t>.</w:t>
      </w:r>
      <w:r>
        <w:rPr>
          <w:sz w:val="36"/>
        </w:rPr>
        <w:t xml:space="preserve"> Alexandria Morrison</w:t>
      </w:r>
      <w:r>
        <w:br/>
      </w:r>
      <w:r>
        <w:rPr>
          <w:sz w:val="32"/>
        </w:rPr>
        <w:t>alexandramorrison@eduworld</w:t>
      </w:r>
      <w:r w:rsidR="004A4FFE">
        <w:rPr>
          <w:sz w:val="32"/>
        </w:rPr>
        <w:t>.</w:t>
      </w:r>
      <w:r>
        <w:rPr>
          <w:sz w:val="32"/>
        </w:rPr>
        <w:t>org</w:t>
      </w:r>
    </w:p>
    <w:p w:rsidR="00DE7D0F" w:rsidRDefault="00D2468A">
      <w:r>
        <w:rPr>
          <w:sz w:val="24"/>
        </w:rPr>
        <w:t>In the vast tapestry of life, biology stands as a mesmerizing symphony, a harmonious interplay of intricate processes that govern the existence of all living organisms</w:t>
      </w:r>
      <w:r w:rsidR="004A4FFE">
        <w:rPr>
          <w:sz w:val="24"/>
        </w:rPr>
        <w:t>.</w:t>
      </w:r>
      <w:r>
        <w:rPr>
          <w:sz w:val="24"/>
        </w:rPr>
        <w:t xml:space="preserve"> From the smallest microbes to towering giants of the animal kingdom, each creature embodies a unique tale of adaptation and survival</w:t>
      </w:r>
      <w:r w:rsidR="004A4FFE">
        <w:rPr>
          <w:sz w:val="24"/>
        </w:rPr>
        <w:t>.</w:t>
      </w:r>
      <w:r>
        <w:rPr>
          <w:sz w:val="24"/>
        </w:rPr>
        <w:t xml:space="preserve"> As we delve into the wonders of biology, we embark on a journey of discovery, unveiling the secrets of life's enigmatic dance</w:t>
      </w:r>
      <w:r w:rsidR="004A4FFE">
        <w:rPr>
          <w:sz w:val="24"/>
        </w:rPr>
        <w:t>.</w:t>
      </w:r>
    </w:p>
    <w:p w:rsidR="00DE7D0F" w:rsidRDefault="00D2468A">
      <w:r>
        <w:rPr>
          <w:sz w:val="24"/>
        </w:rPr>
        <w:t>Biology unveils the intricate mechanisms that orchestrate life's symphony, from the molecular ballet of cellular processes to the complex interactions of ecosystems</w:t>
      </w:r>
      <w:r w:rsidR="004A4FFE">
        <w:rPr>
          <w:sz w:val="24"/>
        </w:rPr>
        <w:t>.</w:t>
      </w:r>
      <w:r>
        <w:rPr>
          <w:sz w:val="24"/>
        </w:rPr>
        <w:t xml:space="preserve"> It unravels the genetic code, the blueprint of life, revealing the remarkable diversity of organisms that inhabit our planet</w:t>
      </w:r>
      <w:r w:rsidR="004A4FFE">
        <w:rPr>
          <w:sz w:val="24"/>
        </w:rPr>
        <w:t>.</w:t>
      </w:r>
      <w:r>
        <w:rPr>
          <w:sz w:val="24"/>
        </w:rPr>
        <w:t xml:space="preserve"> Biology illuminates the delicate balance of ecosystems, where species coexist in an ever-changing dance of interdependence</w:t>
      </w:r>
      <w:r w:rsidR="004A4FFE">
        <w:rPr>
          <w:sz w:val="24"/>
        </w:rPr>
        <w:t>.</w:t>
      </w:r>
      <w:r>
        <w:rPr>
          <w:sz w:val="24"/>
        </w:rPr>
        <w:t xml:space="preserve"> It showcases the incredible resilience of life, its ability to thrive in diverse and challenging environments</w:t>
      </w:r>
      <w:r w:rsidR="004A4FFE">
        <w:rPr>
          <w:sz w:val="24"/>
        </w:rPr>
        <w:t>.</w:t>
      </w:r>
    </w:p>
    <w:p w:rsidR="00DE7D0F" w:rsidRDefault="00D2468A">
      <w:r>
        <w:rPr>
          <w:sz w:val="24"/>
        </w:rPr>
        <w:t>As we delve deeper into the realm of biology, we uncover the remarkable adaptations that allow organisms to survive and thrive in a myriad of habitats</w:t>
      </w:r>
      <w:r w:rsidR="004A4FFE">
        <w:rPr>
          <w:sz w:val="24"/>
        </w:rPr>
        <w:t>.</w:t>
      </w:r>
      <w:r>
        <w:rPr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4A4FFE">
        <w:rPr>
          <w:sz w:val="24"/>
        </w:rPr>
        <w:t>.</w:t>
      </w:r>
      <w:r>
        <w:rPr>
          <w:sz w:val="24"/>
        </w:rPr>
        <w:t xml:space="preserve"> We marvel at the intricate systems that govern reproduction, ensuring the continuity of life's symphony</w:t>
      </w:r>
      <w:r w:rsidR="004A4FFE">
        <w:rPr>
          <w:sz w:val="24"/>
        </w:rPr>
        <w:t>.</w:t>
      </w:r>
      <w:r>
        <w:rPr>
          <w:sz w:val="24"/>
        </w:rPr>
        <w:t xml:space="preserve"> Biology unveils the interconnectedness of all living things, revealing the profound impact that our actions have on the delicate web of life</w:t>
      </w:r>
      <w:r w:rsidR="004A4FFE">
        <w:rPr>
          <w:sz w:val="24"/>
        </w:rPr>
        <w:t>.</w:t>
      </w:r>
    </w:p>
    <w:p w:rsidR="00DE7D0F" w:rsidRDefault="00DE7D0F"/>
    <w:p w:rsidR="00DE7D0F" w:rsidRDefault="00D2468A">
      <w:r>
        <w:rPr>
          <w:sz w:val="28"/>
        </w:rPr>
        <w:t>Summary</w:t>
      </w:r>
    </w:p>
    <w:p w:rsidR="00DE7D0F" w:rsidRDefault="00D2468A">
      <w:r>
        <w:t>Biology unveils the wonders of life, delving into the intricate processes that govern living organisms and ecosystems</w:t>
      </w:r>
      <w:r w:rsidR="004A4FFE">
        <w:t>.</w:t>
      </w:r>
      <w:r>
        <w:t xml:space="preserve"> It unravels the genetic code, revealing the diversity of species and the remarkable adaptations that enable their survival</w:t>
      </w:r>
      <w:r w:rsidR="004A4FFE">
        <w:t>.</w:t>
      </w:r>
      <w:r>
        <w:t xml:space="preserve"> Biology showcases the </w:t>
      </w:r>
      <w:r>
        <w:lastRenderedPageBreak/>
        <w:t>delicate balance of ecosystems and the interconnectedness of all living things, emphasizing the impact of our actions on the web of life</w:t>
      </w:r>
      <w:r w:rsidR="004A4FFE">
        <w:t>.</w:t>
      </w:r>
      <w:r>
        <w:t xml:space="preserve"> Embracing the marvels of biology enhances our appreciation for the symphony of life and fosters a sense of stewardship towards our planet and its inhabitants</w:t>
      </w:r>
      <w:r w:rsidR="004A4FFE">
        <w:t>.</w:t>
      </w:r>
    </w:p>
    <w:sectPr w:rsidR="00DE7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304953">
    <w:abstractNumId w:val="8"/>
  </w:num>
  <w:num w:numId="2" w16cid:durableId="558983076">
    <w:abstractNumId w:val="6"/>
  </w:num>
  <w:num w:numId="3" w16cid:durableId="850800369">
    <w:abstractNumId w:val="5"/>
  </w:num>
  <w:num w:numId="4" w16cid:durableId="498159305">
    <w:abstractNumId w:val="4"/>
  </w:num>
  <w:num w:numId="5" w16cid:durableId="766657666">
    <w:abstractNumId w:val="7"/>
  </w:num>
  <w:num w:numId="6" w16cid:durableId="963314640">
    <w:abstractNumId w:val="3"/>
  </w:num>
  <w:num w:numId="7" w16cid:durableId="1276131389">
    <w:abstractNumId w:val="2"/>
  </w:num>
  <w:num w:numId="8" w16cid:durableId="1651249794">
    <w:abstractNumId w:val="1"/>
  </w:num>
  <w:num w:numId="9" w16cid:durableId="151633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FFE"/>
    <w:rsid w:val="00AA1D8D"/>
    <w:rsid w:val="00B47730"/>
    <w:rsid w:val="00CB0664"/>
    <w:rsid w:val="00D2468A"/>
    <w:rsid w:val="00DE7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