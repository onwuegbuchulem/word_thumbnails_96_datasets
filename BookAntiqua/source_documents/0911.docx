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5356" w:rsidRDefault="00431777">
      <w:pPr>
        <w:jc w:val="center"/>
      </w:pPr>
      <w:r>
        <w:rPr>
          <w:sz w:val="44"/>
        </w:rPr>
        <w:t>A Journey Through the Realm of Chemistry: Unveiling the Secrets of Matter</w:t>
      </w:r>
    </w:p>
    <w:p w:rsidR="00745356" w:rsidRDefault="00431777">
      <w:pPr>
        <w:jc w:val="center"/>
      </w:pPr>
      <w:r>
        <w:rPr>
          <w:sz w:val="36"/>
        </w:rPr>
        <w:t>Evelyn Armstrong</w:t>
      </w:r>
      <w:r>
        <w:br/>
      </w:r>
      <w:r>
        <w:rPr>
          <w:sz w:val="32"/>
        </w:rPr>
        <w:t>evelyn</w:t>
      </w:r>
      <w:r w:rsidR="00796DD7">
        <w:rPr>
          <w:sz w:val="32"/>
        </w:rPr>
        <w:t>.</w:t>
      </w:r>
      <w:r>
        <w:rPr>
          <w:sz w:val="32"/>
        </w:rPr>
        <w:t>armstrong@educationauthority</w:t>
      </w:r>
      <w:r w:rsidR="00796DD7">
        <w:rPr>
          <w:sz w:val="32"/>
        </w:rPr>
        <w:t>.</w:t>
      </w:r>
      <w:r>
        <w:rPr>
          <w:sz w:val="32"/>
        </w:rPr>
        <w:t>org</w:t>
      </w:r>
    </w:p>
    <w:p w:rsidR="00745356" w:rsidRDefault="00431777">
      <w:r>
        <w:rPr>
          <w:sz w:val="24"/>
        </w:rPr>
        <w:t>Stepping into the fascinating world of chemistry is analogous to embarking on an exhilarating adventure, where we unravel the mysteries of matter and uncover the intricate connections that govern the very essence of the universe</w:t>
      </w:r>
      <w:r w:rsidR="00796DD7">
        <w:rPr>
          <w:sz w:val="24"/>
        </w:rPr>
        <w:t>.</w:t>
      </w:r>
      <w:r>
        <w:rPr>
          <w:sz w:val="24"/>
        </w:rPr>
        <w:t xml:space="preserve"> Chemistry is the science that delves into the intricate details of the atoms and molecules that form the building blocks of everything around us</w:t>
      </w:r>
      <w:r w:rsidR="00796DD7">
        <w:rPr>
          <w:sz w:val="24"/>
        </w:rPr>
        <w:t>.</w:t>
      </w:r>
      <w:r>
        <w:rPr>
          <w:sz w:val="24"/>
        </w:rPr>
        <w:t xml:space="preserve"> It involves exploring the dynamic interactions between substances, uncovering the secrets of their transformations, and unraveling the fascinating processes that occur within them</w:t>
      </w:r>
      <w:r w:rsidR="00796DD7">
        <w:rPr>
          <w:sz w:val="24"/>
        </w:rPr>
        <w:t>.</w:t>
      </w:r>
      <w:r>
        <w:rPr>
          <w:sz w:val="24"/>
        </w:rPr>
        <w:t xml:space="preserve"> In this essay, we will embark on a journey through this captivating realm, exploring the fundamental principles, unraveling the captivating phenomena, and uncovering the groundbreaking applications of chemistry that shape our world</w:t>
      </w:r>
      <w:r w:rsidR="00796DD7">
        <w:rPr>
          <w:sz w:val="24"/>
        </w:rPr>
        <w:t>.</w:t>
      </w:r>
    </w:p>
    <w:p w:rsidR="00745356" w:rsidRDefault="00431777">
      <w:r>
        <w:rPr>
          <w:sz w:val="24"/>
        </w:rPr>
        <w:t>The study of chemistry offers a comprehensive understanding of how matter is structured, how it behaves under different conditions, and how it changes over time</w:t>
      </w:r>
      <w:r w:rsidR="00796DD7">
        <w:rPr>
          <w:sz w:val="24"/>
        </w:rPr>
        <w:t>.</w:t>
      </w:r>
      <w:r>
        <w:rPr>
          <w:sz w:val="24"/>
        </w:rPr>
        <w:t xml:space="preserve"> It equips us with the tools to analyze the properties and composition of substances, unravel the mechanisms driving chemical reactions, and harness chemical principles to create innovative materials and technologies</w:t>
      </w:r>
      <w:r w:rsidR="00796DD7">
        <w:rPr>
          <w:sz w:val="24"/>
        </w:rPr>
        <w:t>.</w:t>
      </w:r>
      <w:r>
        <w:rPr>
          <w:sz w:val="24"/>
        </w:rPr>
        <w:t xml:space="preserve"> By delving into the depths of chemistry, we gain valuable insights into the intricate interplay between matter and energy, enabling us to unlock the secrets of countless natural phenomena and address critical global challenges</w:t>
      </w:r>
      <w:r w:rsidR="00796DD7">
        <w:rPr>
          <w:sz w:val="24"/>
        </w:rPr>
        <w:t>.</w:t>
      </w:r>
    </w:p>
    <w:p w:rsidR="00745356" w:rsidRDefault="00431777">
      <w:r>
        <w:rPr>
          <w:sz w:val="24"/>
        </w:rPr>
        <w:t>As we embark on this intellectual odyssey, we will discover the transformative power of chemistry in diverse fields, from medicine and healthcare to agriculture and environmental science</w:t>
      </w:r>
      <w:r w:rsidR="00796DD7">
        <w:rPr>
          <w:sz w:val="24"/>
        </w:rPr>
        <w:t>.</w:t>
      </w:r>
      <w:r>
        <w:rPr>
          <w:sz w:val="24"/>
        </w:rPr>
        <w:t xml:space="preserve"> We will explore the ingenious methods chemists employ to create life-saving drugs, develop sustainable energy sources, and devise innovative solutions to combat pollution and climate change</w:t>
      </w:r>
      <w:r w:rsidR="00796DD7">
        <w:rPr>
          <w:sz w:val="24"/>
        </w:rPr>
        <w:t>.</w:t>
      </w:r>
      <w:r>
        <w:rPr>
          <w:sz w:val="24"/>
        </w:rPr>
        <w:t xml:space="preserve"> Through engaging case studies and real-world examples, we will witness the tangible impact of chemistry in shaping our daily lives and addressing pressing global issues</w:t>
      </w:r>
      <w:r w:rsidR="00796DD7">
        <w:rPr>
          <w:sz w:val="24"/>
        </w:rPr>
        <w:t>.</w:t>
      </w:r>
    </w:p>
    <w:p w:rsidR="00745356" w:rsidRDefault="00745356"/>
    <w:p w:rsidR="00745356" w:rsidRDefault="00431777">
      <w:r>
        <w:rPr>
          <w:sz w:val="28"/>
        </w:rPr>
        <w:t>Summary</w:t>
      </w:r>
    </w:p>
    <w:p w:rsidR="00745356" w:rsidRDefault="00431777">
      <w:r>
        <w:t>In this exposition, we have embarked on an enlightening journey through the captivating realm of chemistry, exploring its fundamental principles, unraveling its captivating phenomena, and uncovering its groundbreaking applications</w:t>
      </w:r>
      <w:r w:rsidR="00796DD7">
        <w:t>.</w:t>
      </w:r>
      <w:r>
        <w:t xml:space="preserve"> We have discovered the immense power of chemistry in transforming our world, fueling innovation, and addressing critical global challenges</w:t>
      </w:r>
      <w:r w:rsidR="00796DD7">
        <w:t>.</w:t>
      </w:r>
      <w:r>
        <w:t xml:space="preserve"> From the creation of life-saving drugs to the development of sustainable energy sources, chemistry stands as a beacon of human ingenuity, offering hope for a brighter and more sustainable future</w:t>
      </w:r>
      <w:r w:rsidR="00796DD7">
        <w:t>.</w:t>
      </w:r>
    </w:p>
    <w:sectPr w:rsidR="007453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5993247">
    <w:abstractNumId w:val="8"/>
  </w:num>
  <w:num w:numId="2" w16cid:durableId="247422106">
    <w:abstractNumId w:val="6"/>
  </w:num>
  <w:num w:numId="3" w16cid:durableId="759449300">
    <w:abstractNumId w:val="5"/>
  </w:num>
  <w:num w:numId="4" w16cid:durableId="1581790272">
    <w:abstractNumId w:val="4"/>
  </w:num>
  <w:num w:numId="5" w16cid:durableId="992638151">
    <w:abstractNumId w:val="7"/>
  </w:num>
  <w:num w:numId="6" w16cid:durableId="587428238">
    <w:abstractNumId w:val="3"/>
  </w:num>
  <w:num w:numId="7" w16cid:durableId="159081679">
    <w:abstractNumId w:val="2"/>
  </w:num>
  <w:num w:numId="8" w16cid:durableId="1394356727">
    <w:abstractNumId w:val="1"/>
  </w:num>
  <w:num w:numId="9" w16cid:durableId="367994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1777"/>
    <w:rsid w:val="00745356"/>
    <w:rsid w:val="00796D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2024-02-11T16:46:00Z</dcterms:modified>
  <cp:category/>
</cp:coreProperties>
</file>