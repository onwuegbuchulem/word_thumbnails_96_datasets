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C06" w:rsidRDefault="00B6241C">
      <w:pPr>
        <w:jc w:val="center"/>
      </w:pPr>
      <w:r>
        <w:rPr>
          <w:sz w:val="44"/>
        </w:rPr>
        <w:t>The Enchanting World of Mathematics: A Journey of Numbers, Patterns, and Logic</w:t>
      </w:r>
    </w:p>
    <w:p w:rsidR="004F2C06" w:rsidRDefault="00B6241C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E711B2">
        <w:rPr>
          <w:sz w:val="32"/>
        </w:rPr>
        <w:t>.</w:t>
      </w:r>
      <w:r>
        <w:rPr>
          <w:sz w:val="32"/>
        </w:rPr>
        <w:t>maxwell@university</w:t>
      </w:r>
      <w:r w:rsidR="00E711B2">
        <w:rPr>
          <w:sz w:val="32"/>
        </w:rPr>
        <w:t>.</w:t>
      </w:r>
      <w:r>
        <w:rPr>
          <w:sz w:val="32"/>
        </w:rPr>
        <w:t>edu</w:t>
      </w:r>
    </w:p>
    <w:p w:rsidR="004F2C06" w:rsidRDefault="00B6241C">
      <w:r>
        <w:rPr>
          <w:sz w:val="24"/>
        </w:rPr>
        <w:t>In the vast world of knowledge, mathematics stands as a beacon of clarity, illuminating the intricate designs that underpin the universe</w:t>
      </w:r>
      <w:r w:rsidR="00E711B2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E711B2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E711B2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E711B2">
        <w:rPr>
          <w:sz w:val="24"/>
        </w:rPr>
        <w:t>.</w:t>
      </w:r>
    </w:p>
    <w:p w:rsidR="004F2C06" w:rsidRDefault="00B6241C">
      <w:r>
        <w:rPr>
          <w:sz w:val="24"/>
        </w:rPr>
        <w:t>In mathematics, we explore the beauty of abstraction, the elegance of proofs, and the astonishing ability of mathematics to model the real world</w:t>
      </w:r>
      <w:r w:rsidR="00E711B2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E711B2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E711B2">
        <w:rPr>
          <w:sz w:val="24"/>
        </w:rPr>
        <w:t>.</w:t>
      </w:r>
    </w:p>
    <w:p w:rsidR="004F2C06" w:rsidRDefault="00B6241C">
      <w:r>
        <w:rPr>
          <w:sz w:val="24"/>
        </w:rPr>
        <w:t>Furthermore, mathematics offers us a toolkit for understanding and manipulating the world around us</w:t>
      </w:r>
      <w:r w:rsidR="00E711B2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E711B2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E711B2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E711B2">
        <w:rPr>
          <w:sz w:val="24"/>
        </w:rPr>
        <w:t>.</w:t>
      </w:r>
    </w:p>
    <w:p w:rsidR="004F2C06" w:rsidRDefault="00B6241C">
      <w:r>
        <w:rPr>
          <w:sz w:val="24"/>
        </w:rPr>
        <w:t>Introduction Continued:</w:t>
      </w:r>
    </w:p>
    <w:p w:rsidR="004F2C06" w:rsidRDefault="00B6241C">
      <w:r>
        <w:rPr>
          <w:sz w:val="24"/>
        </w:rPr>
        <w:lastRenderedPageBreak/>
        <w:t>Mathematics is not merely a collection of abstract concepts; it is a vibrant and dynamic field that continues to evolve and expand</w:t>
      </w:r>
      <w:r w:rsidR="00E711B2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insights into the workings of the universe</w:t>
      </w:r>
      <w:r w:rsidR="00E711B2">
        <w:rPr>
          <w:sz w:val="24"/>
        </w:rPr>
        <w:t>.</w:t>
      </w:r>
      <w:r>
        <w:rPr>
          <w:sz w:val="24"/>
        </w:rPr>
        <w:t xml:space="preserve"> The quest for mathematical understanding is an ongoing endeavor, fueled by curiosity, creativity, and the relentless pursuit of truth</w:t>
      </w:r>
      <w:r w:rsidR="00E711B2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E711B2">
        <w:rPr>
          <w:sz w:val="24"/>
        </w:rPr>
        <w:t>.</w:t>
      </w:r>
    </w:p>
    <w:p w:rsidR="004F2C06" w:rsidRDefault="00B6241C">
      <w:r>
        <w:rPr>
          <w:sz w:val="24"/>
        </w:rPr>
        <w:t>Introduction Concluded:</w:t>
      </w:r>
    </w:p>
    <w:p w:rsidR="004F2C06" w:rsidRDefault="00B6241C">
      <w:r>
        <w:rPr>
          <w:sz w:val="24"/>
        </w:rPr>
        <w:t>Mathematics is a gateway to a world of wonder, a realm where numbers, patterns, and logic converge to create a symphony of understanding</w:t>
      </w:r>
      <w:r w:rsidR="00E711B2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E711B2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E711B2">
        <w:rPr>
          <w:sz w:val="24"/>
        </w:rPr>
        <w:t>.</w:t>
      </w:r>
    </w:p>
    <w:p w:rsidR="004F2C06" w:rsidRDefault="004F2C06"/>
    <w:p w:rsidR="004F2C06" w:rsidRDefault="00B6241C">
      <w:r>
        <w:rPr>
          <w:sz w:val="28"/>
        </w:rPr>
        <w:t>Summary</w:t>
      </w:r>
    </w:p>
    <w:p w:rsidR="004F2C06" w:rsidRDefault="00B6241C">
      <w:r>
        <w:t>In this essay, we have explored the enchanting world of mathematics, unveiling the beauty of abstraction, the elegance of proofs, and the astonishing ability of mathematics to model the real world</w:t>
      </w:r>
      <w:r w:rsidR="00E711B2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E711B2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E711B2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E711B2">
        <w:t>.</w:t>
      </w:r>
    </w:p>
    <w:sectPr w:rsidR="004F2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379830">
    <w:abstractNumId w:val="8"/>
  </w:num>
  <w:num w:numId="2" w16cid:durableId="34890176">
    <w:abstractNumId w:val="6"/>
  </w:num>
  <w:num w:numId="3" w16cid:durableId="1113288356">
    <w:abstractNumId w:val="5"/>
  </w:num>
  <w:num w:numId="4" w16cid:durableId="554586152">
    <w:abstractNumId w:val="4"/>
  </w:num>
  <w:num w:numId="5" w16cid:durableId="1655716250">
    <w:abstractNumId w:val="7"/>
  </w:num>
  <w:num w:numId="6" w16cid:durableId="181284310">
    <w:abstractNumId w:val="3"/>
  </w:num>
  <w:num w:numId="7" w16cid:durableId="1723597150">
    <w:abstractNumId w:val="2"/>
  </w:num>
  <w:num w:numId="8" w16cid:durableId="121115567">
    <w:abstractNumId w:val="1"/>
  </w:num>
  <w:num w:numId="9" w16cid:durableId="146442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C06"/>
    <w:rsid w:val="00AA1D8D"/>
    <w:rsid w:val="00B47730"/>
    <w:rsid w:val="00B6241C"/>
    <w:rsid w:val="00CB0664"/>
    <w:rsid w:val="00E71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