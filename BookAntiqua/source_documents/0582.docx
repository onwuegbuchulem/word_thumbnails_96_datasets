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5AC" w:rsidRDefault="007A2D5C">
      <w:pPr>
        <w:jc w:val="center"/>
      </w:pPr>
      <w:r>
        <w:rPr>
          <w:sz w:val="44"/>
        </w:rPr>
        <w:t>The Captivating Realm of Mathematics: Unveiling the Secrets of Numbers</w:t>
      </w:r>
    </w:p>
    <w:p w:rsidR="004255AC" w:rsidRDefault="007A2D5C">
      <w:pPr>
        <w:jc w:val="center"/>
      </w:pPr>
      <w:r>
        <w:rPr>
          <w:sz w:val="36"/>
        </w:rPr>
        <w:t>Sophia Adler</w:t>
      </w:r>
      <w:r>
        <w:br/>
      </w:r>
      <w:r>
        <w:rPr>
          <w:sz w:val="32"/>
        </w:rPr>
        <w:t>sophiaadler@gmail</w:t>
      </w:r>
      <w:r w:rsidR="00EC0434">
        <w:rPr>
          <w:sz w:val="32"/>
        </w:rPr>
        <w:t>.</w:t>
      </w:r>
      <w:r>
        <w:rPr>
          <w:sz w:val="32"/>
        </w:rPr>
        <w:t>com</w:t>
      </w:r>
    </w:p>
    <w:p w:rsidR="004255AC" w:rsidRDefault="007A2D5C">
      <w:r>
        <w:rPr>
          <w:sz w:val="24"/>
        </w:rPr>
        <w:t>Mathematics, the intricate symphony of numbers, beckons us to embark on an extraordinary journey filled with mystery and wonder</w:t>
      </w:r>
      <w:r w:rsidR="00EC0434">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EC0434">
        <w:rPr>
          <w:sz w:val="24"/>
        </w:rPr>
        <w:t>.</w:t>
      </w:r>
      <w:r>
        <w:rPr>
          <w:sz w:val="24"/>
        </w:rPr>
        <w:t xml:space="preserve"> Like a master detective, we will employ logic and reason to solve complex puzzles, unraveling the secrets of the cosmos and gaining profound insights into the fundamental nature of reality</w:t>
      </w:r>
      <w:r w:rsidR="00EC0434">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EC0434">
        <w:rPr>
          <w:sz w:val="24"/>
        </w:rPr>
        <w:t>.</w:t>
      </w:r>
      <w:r>
        <w:rPr>
          <w:sz w:val="24"/>
        </w:rPr>
        <w:t xml:space="preserve"> Equipping ourselves with mathematical tools, we empower ourselves to address the challenges and enigmas that lie before us, unveiling the profound harmony that underpins the universe</w:t>
      </w:r>
      <w:r w:rsidR="00EC0434">
        <w:rPr>
          <w:sz w:val="24"/>
        </w:rPr>
        <w:t>.</w:t>
      </w:r>
    </w:p>
    <w:p w:rsidR="004255AC" w:rsidRDefault="007A2D5C">
      <w:r>
        <w:rPr>
          <w:sz w:val="24"/>
        </w:rPr>
        <w:t>We shall commence our mathematical odyssey with an exploration of arithmetic's fundamental principles, delving into the properties of numbers, their operations, and their intricate relationships</w:t>
      </w:r>
      <w:r w:rsidR="00EC0434">
        <w:rPr>
          <w:sz w:val="24"/>
        </w:rPr>
        <w:t>.</w:t>
      </w:r>
      <w:r>
        <w:rPr>
          <w:sz w:val="24"/>
        </w:rPr>
        <w:t xml:space="preserve"> These foundational concepts will serve as the cornerstone of our understanding, laying the groundwork for future exploration</w:t>
      </w:r>
      <w:r w:rsidR="00EC0434">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EC0434">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EC0434">
        <w:rPr>
          <w:sz w:val="24"/>
        </w:rPr>
        <w:t>.</w:t>
      </w:r>
    </w:p>
    <w:p w:rsidR="004255AC" w:rsidRDefault="007A2D5C">
      <w:r>
        <w:rPr>
          <w:sz w:val="24"/>
        </w:rPr>
        <w:t>Introduction Continued:</w:t>
      </w:r>
    </w:p>
    <w:p w:rsidR="004255AC" w:rsidRDefault="007A2D5C">
      <w:r>
        <w:rPr>
          <w:sz w:val="24"/>
        </w:rPr>
        <w:t>As we delve deeper into the mathematical landscape, we will encounter calculus, a discipline that unveils the profound beauty of change and motion</w:t>
      </w:r>
      <w:r w:rsidR="00EC0434">
        <w:rPr>
          <w:sz w:val="24"/>
        </w:rPr>
        <w:t>.</w:t>
      </w:r>
      <w:r>
        <w:rPr>
          <w:sz w:val="24"/>
        </w:rPr>
        <w:t xml:space="preserve"> We will learn to analyze functions, explore rates of change, and apply mathematical </w:t>
      </w:r>
      <w:r>
        <w:rPr>
          <w:sz w:val="24"/>
        </w:rPr>
        <w:lastRenderedPageBreak/>
        <w:t>principles to real-world phenomena, gaining a profound understanding of the dynamic processes that shape our world</w:t>
      </w:r>
      <w:r w:rsidR="00EC0434">
        <w:rPr>
          <w:sz w:val="24"/>
        </w:rPr>
        <w:t>.</w:t>
      </w:r>
      <w:r>
        <w:rPr>
          <w:sz w:val="24"/>
        </w:rPr>
        <w:t xml:space="preserve"> Moreover, we will probe the enigmatic realm of statistics, unraveling the patterns hidden within data, employing probability theory to make informed predictions and navigate the realm of uncertainty with greater clarity</w:t>
      </w:r>
      <w:r w:rsidR="00EC0434">
        <w:rPr>
          <w:sz w:val="24"/>
        </w:rPr>
        <w:t>.</w:t>
      </w:r>
      <w:r>
        <w:rPr>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EC0434">
        <w:rPr>
          <w:sz w:val="24"/>
        </w:rPr>
        <w:t>.</w:t>
      </w:r>
    </w:p>
    <w:p w:rsidR="004255AC" w:rsidRDefault="007A2D5C">
      <w:r>
        <w:rPr>
          <w:sz w:val="24"/>
        </w:rPr>
        <w:t>Introduction Continued:</w:t>
      </w:r>
    </w:p>
    <w:p w:rsidR="004255AC" w:rsidRDefault="007A2D5C">
      <w:r>
        <w:rPr>
          <w:sz w:val="24"/>
        </w:rPr>
        <w:t>As our mathematical journey draws to a close, we shall reflect upon the transformative power of this enigmatic discipline</w:t>
      </w:r>
      <w:r w:rsidR="00EC0434">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EC0434">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EC0434">
        <w:rPr>
          <w:sz w:val="24"/>
        </w:rPr>
        <w:t>.</w:t>
      </w:r>
      <w:r>
        <w:rPr>
          <w:sz w:val="24"/>
        </w:rPr>
        <w:t xml:space="preserve"> Mathematics will serve as a compass, guiding us through uncharted waters, illuminating our path with the light of reason and insight</w:t>
      </w:r>
      <w:r w:rsidR="00EC0434">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EC0434">
        <w:rPr>
          <w:sz w:val="24"/>
        </w:rPr>
        <w:t>.</w:t>
      </w:r>
    </w:p>
    <w:p w:rsidR="004255AC" w:rsidRDefault="004255AC"/>
    <w:p w:rsidR="004255AC" w:rsidRDefault="007A2D5C">
      <w:r>
        <w:rPr>
          <w:sz w:val="28"/>
        </w:rPr>
        <w:t>Summary</w:t>
      </w:r>
    </w:p>
    <w:p w:rsidR="004255AC" w:rsidRDefault="007A2D5C">
      <w:r>
        <w:t>Our journey through the captivating realm of mathematics has unveiled the secrets of numbers, revealing the profound beauty, utility, and transformative power of this enigmatic discipline</w:t>
      </w:r>
      <w:r w:rsidR="00EC0434">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EC0434">
        <w:t>.</w:t>
      </w:r>
      <w:r>
        <w:t xml:space="preserve"> Mathematics is not merely a subject to be mastered; it is an art to be cherished, a language that allows us to communicate with the universe and to comprehend its profound mysteries</w:t>
      </w:r>
      <w:r w:rsidR="00EC0434">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EC0434">
        <w:t>.</w:t>
      </w:r>
    </w:p>
    <w:sectPr w:rsidR="00425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091879">
    <w:abstractNumId w:val="8"/>
  </w:num>
  <w:num w:numId="2" w16cid:durableId="1176577233">
    <w:abstractNumId w:val="6"/>
  </w:num>
  <w:num w:numId="3" w16cid:durableId="575239516">
    <w:abstractNumId w:val="5"/>
  </w:num>
  <w:num w:numId="4" w16cid:durableId="1083067756">
    <w:abstractNumId w:val="4"/>
  </w:num>
  <w:num w:numId="5" w16cid:durableId="353269300">
    <w:abstractNumId w:val="7"/>
  </w:num>
  <w:num w:numId="6" w16cid:durableId="466707036">
    <w:abstractNumId w:val="3"/>
  </w:num>
  <w:num w:numId="7" w16cid:durableId="576326901">
    <w:abstractNumId w:val="2"/>
  </w:num>
  <w:num w:numId="8" w16cid:durableId="116536031">
    <w:abstractNumId w:val="1"/>
  </w:num>
  <w:num w:numId="9" w16cid:durableId="182624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5AC"/>
    <w:rsid w:val="007A2D5C"/>
    <w:rsid w:val="00AA1D8D"/>
    <w:rsid w:val="00B47730"/>
    <w:rsid w:val="00CB0664"/>
    <w:rsid w:val="00EC04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