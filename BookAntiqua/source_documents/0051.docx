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6B6" w:rsidRDefault="00252CCB">
      <w:pPr>
        <w:jc w:val="center"/>
      </w:pPr>
      <w:r>
        <w:rPr>
          <w:sz w:val="44"/>
        </w:rPr>
        <w:t>Exploring the Wonders of Science: A Journey into the Realm of Discovery</w:t>
      </w:r>
    </w:p>
    <w:p w:rsidR="005C26B6" w:rsidRDefault="00252CCB">
      <w:pPr>
        <w:jc w:val="center"/>
      </w:pPr>
      <w:r>
        <w:rPr>
          <w:sz w:val="36"/>
        </w:rPr>
        <w:t>Dr</w:t>
      </w:r>
      <w:r w:rsidR="00C652B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emilycarter@highschool</w:t>
      </w:r>
      <w:r w:rsidR="00C652B2">
        <w:rPr>
          <w:sz w:val="32"/>
        </w:rPr>
        <w:t>.</w:t>
      </w:r>
      <w:r>
        <w:rPr>
          <w:sz w:val="32"/>
        </w:rPr>
        <w:t>edu</w:t>
      </w:r>
    </w:p>
    <w:p w:rsidR="005C26B6" w:rsidRDefault="00252CCB">
      <w:r>
        <w:rPr>
          <w:sz w:val="24"/>
        </w:rPr>
        <w:t>Science stands as a beacon of human curiosity, beckoning us to explore the secrets of the natural world</w:t>
      </w:r>
      <w:r w:rsidR="00C652B2">
        <w:rPr>
          <w:sz w:val="24"/>
        </w:rPr>
        <w:t>.</w:t>
      </w:r>
      <w:r>
        <w:rPr>
          <w:sz w:val="24"/>
        </w:rPr>
        <w:t xml:space="preserve"> It is a kaleidoscope of knowledge, a tapestry woven from the threads of observation, experimentation, and discovery</w:t>
      </w:r>
      <w:r w:rsidR="00C652B2">
        <w:rPr>
          <w:sz w:val="24"/>
        </w:rPr>
        <w:t>.</w:t>
      </w:r>
      <w:r>
        <w:rPr>
          <w:sz w:val="24"/>
        </w:rPr>
        <w:t xml:space="preserve"> In the realm of science, we unravel the enigmas of the universe, uncovering the hidden forces that shape our existence</w:t>
      </w:r>
      <w:r w:rsidR="00C652B2">
        <w:rPr>
          <w:sz w:val="24"/>
        </w:rPr>
        <w:t>.</w:t>
      </w:r>
      <w:r>
        <w:rPr>
          <w:sz w:val="24"/>
        </w:rPr>
        <w:t xml:space="preserve"> This journey of discovery begins with an open mind, a thirst for knowledge, and a willingness to challenge the boundaries of what is known</w:t>
      </w:r>
      <w:r w:rsidR="00C652B2">
        <w:rPr>
          <w:sz w:val="24"/>
        </w:rPr>
        <w:t>.</w:t>
      </w:r>
    </w:p>
    <w:p w:rsidR="005C26B6" w:rsidRDefault="00252CCB">
      <w:r>
        <w:rPr>
          <w:sz w:val="24"/>
        </w:rPr>
        <w:t>Like an artist unveiling a masterpiece, scientists carefully craft experiments, blending curiosity and creativity to unravel the mysteries of the universe</w:t>
      </w:r>
      <w:r w:rsidR="00C652B2">
        <w:rPr>
          <w:sz w:val="24"/>
        </w:rPr>
        <w:t>.</w:t>
      </w:r>
      <w:r>
        <w:rPr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C652B2">
        <w:rPr>
          <w:sz w:val="24"/>
        </w:rPr>
        <w:t>.</w:t>
      </w:r>
      <w:r>
        <w:rPr>
          <w:sz w:val="24"/>
        </w:rPr>
        <w:t xml:space="preserve"> Science serves as a compass guiding us through the complexities of nature, illuminating the path towards understanding and enlightenment</w:t>
      </w:r>
      <w:r w:rsidR="00C652B2">
        <w:rPr>
          <w:sz w:val="24"/>
        </w:rPr>
        <w:t>.</w:t>
      </w:r>
    </w:p>
    <w:p w:rsidR="005C26B6" w:rsidRDefault="00252CCB">
      <w:r>
        <w:rPr>
          <w:sz w:val="24"/>
        </w:rPr>
        <w:t>As we embark on this scientific odyssey, we traverse landscapes both familiar and foreign, uncovering connections between seemingly disparate phenomena</w:t>
      </w:r>
      <w:r w:rsidR="00C652B2">
        <w:rPr>
          <w:sz w:val="24"/>
        </w:rPr>
        <w:t>.</w:t>
      </w:r>
      <w:r>
        <w:rPr>
          <w:sz w:val="24"/>
        </w:rPr>
        <w:t xml:space="preserve"> The intricate tapestry of life unfolds before us, revealing the delicate balance that sustains the web of existence</w:t>
      </w:r>
      <w:r w:rsidR="00C652B2">
        <w:rPr>
          <w:sz w:val="24"/>
        </w:rPr>
        <w:t>.</w:t>
      </w:r>
      <w:r>
        <w:rPr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C652B2">
        <w:rPr>
          <w:sz w:val="24"/>
        </w:rPr>
        <w:t>.</w:t>
      </w:r>
    </w:p>
    <w:p w:rsidR="005C26B6" w:rsidRDefault="005C26B6"/>
    <w:p w:rsidR="005C26B6" w:rsidRDefault="00252CCB">
      <w:r>
        <w:rPr>
          <w:sz w:val="28"/>
        </w:rPr>
        <w:t>Summary</w:t>
      </w:r>
    </w:p>
    <w:p w:rsidR="005C26B6" w:rsidRDefault="00252CCB">
      <w:r>
        <w:t>This essay embarks on a journey into the realm of science, highlighting its significance as a beacon of knowledge and a vehicle for discovery</w:t>
      </w:r>
      <w:r w:rsidR="00C652B2">
        <w:t>.</w:t>
      </w:r>
      <w:r>
        <w:t xml:space="preserve"> Through exploration, experimentation, and the unraveling of mysteries, science unveils the secrets of the natural world, ranging from the intricate workings of atoms to the vast tapestry of life</w:t>
      </w:r>
      <w:r w:rsidR="00C652B2">
        <w:t>.</w:t>
      </w:r>
      <w:r>
        <w:t xml:space="preserve"> </w:t>
      </w:r>
      <w:r>
        <w:lastRenderedPageBreak/>
        <w:t>Science serves as a compass guiding us towards understanding and enlightenment, inspiring awe and humility as we delve into the wonders of the universe</w:t>
      </w:r>
      <w:r w:rsidR="00C652B2">
        <w:t>.</w:t>
      </w:r>
    </w:p>
    <w:sectPr w:rsidR="005C2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629724">
    <w:abstractNumId w:val="8"/>
  </w:num>
  <w:num w:numId="2" w16cid:durableId="1040326387">
    <w:abstractNumId w:val="6"/>
  </w:num>
  <w:num w:numId="3" w16cid:durableId="790779898">
    <w:abstractNumId w:val="5"/>
  </w:num>
  <w:num w:numId="4" w16cid:durableId="1205748350">
    <w:abstractNumId w:val="4"/>
  </w:num>
  <w:num w:numId="5" w16cid:durableId="768475769">
    <w:abstractNumId w:val="7"/>
  </w:num>
  <w:num w:numId="6" w16cid:durableId="1250315238">
    <w:abstractNumId w:val="3"/>
  </w:num>
  <w:num w:numId="7" w16cid:durableId="1566145468">
    <w:abstractNumId w:val="2"/>
  </w:num>
  <w:num w:numId="8" w16cid:durableId="227956546">
    <w:abstractNumId w:val="1"/>
  </w:num>
  <w:num w:numId="9" w16cid:durableId="123817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CCB"/>
    <w:rsid w:val="0029639D"/>
    <w:rsid w:val="00326F90"/>
    <w:rsid w:val="005C26B6"/>
    <w:rsid w:val="00AA1D8D"/>
    <w:rsid w:val="00B47730"/>
    <w:rsid w:val="00C652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