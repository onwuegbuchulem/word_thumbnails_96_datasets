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7A7B" w:rsidRDefault="00C359D2">
      <w:pPr>
        <w:jc w:val="center"/>
      </w:pPr>
      <w:r>
        <w:rPr>
          <w:sz w:val="44"/>
        </w:rPr>
        <w:t>Embarking on a Mathematical Expedition</w:t>
      </w:r>
    </w:p>
    <w:p w:rsidR="00E47A7B" w:rsidRDefault="00C359D2">
      <w:pPr>
        <w:jc w:val="center"/>
      </w:pPr>
      <w:r>
        <w:rPr>
          <w:sz w:val="36"/>
        </w:rPr>
        <w:t>Prof</w:t>
      </w:r>
      <w:r w:rsidR="00C749FA">
        <w:rPr>
          <w:sz w:val="36"/>
        </w:rPr>
        <w:t>.</w:t>
      </w:r>
      <w:r>
        <w:rPr>
          <w:sz w:val="36"/>
        </w:rPr>
        <w:t xml:space="preserve"> Isaac Newton</w:t>
      </w:r>
      <w:r>
        <w:br/>
      </w:r>
      <w:r>
        <w:rPr>
          <w:sz w:val="32"/>
        </w:rPr>
        <w:t>newtonisaac@email</w:t>
      </w:r>
      <w:r w:rsidR="00C749FA">
        <w:rPr>
          <w:sz w:val="32"/>
        </w:rPr>
        <w:t>.</w:t>
      </w:r>
      <w:r>
        <w:rPr>
          <w:sz w:val="32"/>
        </w:rPr>
        <w:t>edu</w:t>
      </w:r>
    </w:p>
    <w:p w:rsidR="00E47A7B" w:rsidRDefault="00C359D2">
      <w:r>
        <w:rPr>
          <w:sz w:val="24"/>
        </w:rPr>
        <w:t>Mathematics, an intricate tapestry of numbers, patterns, and relationships, unveils its enigmatic beauty to those who embark on a journey of exploration</w:t>
      </w:r>
      <w:r w:rsidR="00C749FA">
        <w:rPr>
          <w:sz w:val="24"/>
        </w:rPr>
        <w:t>.</w:t>
      </w:r>
      <w:r>
        <w:rPr>
          <w:sz w:val="24"/>
        </w:rPr>
        <w:t xml:space="preserve"> It is the language of science, providing the tools to unravel the mysteries of the universe</w:t>
      </w:r>
      <w:r w:rsidR="00C749FA">
        <w:rPr>
          <w:sz w:val="24"/>
        </w:rPr>
        <w:t>.</w:t>
      </w:r>
      <w:r>
        <w:rPr>
          <w:sz w:val="24"/>
        </w:rPr>
        <w:t xml:space="preserve"> From the smallest particles to the vast expanse of cosmos, mathematics offers an elegant symphony of understanding</w:t>
      </w:r>
      <w:r w:rsidR="00C749FA">
        <w:rPr>
          <w:sz w:val="24"/>
        </w:rPr>
        <w:t>.</w:t>
      </w:r>
      <w:r>
        <w:rPr>
          <w:sz w:val="24"/>
        </w:rPr>
        <w:t xml:space="preserve"> Its principles govern the harmony of nature, guiding us to comprehend the profound mysteries that surround us</w:t>
      </w:r>
      <w:r w:rsidR="00C749FA">
        <w:rPr>
          <w:sz w:val="24"/>
        </w:rPr>
        <w:t>.</w:t>
      </w:r>
      <w:r>
        <w:rPr>
          <w:sz w:val="24"/>
        </w:rPr>
        <w:t xml:space="preserve"> Just as an artist paints a canvas, mathematicians weave a tapestry of logical constructs, revealing the underlying order and harmony in our world</w:t>
      </w:r>
      <w:r w:rsidR="00C749FA">
        <w:rPr>
          <w:sz w:val="24"/>
        </w:rPr>
        <w:t>.</w:t>
      </w:r>
    </w:p>
    <w:p w:rsidR="00E47A7B" w:rsidRDefault="00C359D2">
      <w:r>
        <w:rPr>
          <w:sz w:val="24"/>
        </w:rPr>
        <w:t>In mathematics, numbers transcend their mundane significance, becoming symbols of abstract concepts</w:t>
      </w:r>
      <w:r w:rsidR="00C749FA">
        <w:rPr>
          <w:sz w:val="24"/>
        </w:rPr>
        <w:t>.</w:t>
      </w:r>
      <w:r>
        <w:rPr>
          <w:sz w:val="24"/>
        </w:rPr>
        <w:t xml:space="preserve"> They dance in intricate patterns, forming sequences and fractals, revealing hidden symmetries and connections</w:t>
      </w:r>
      <w:r w:rsidR="00C749FA">
        <w:rPr>
          <w:sz w:val="24"/>
        </w:rPr>
        <w:t>.</w:t>
      </w:r>
      <w:r>
        <w:rPr>
          <w:sz w:val="24"/>
        </w:rPr>
        <w:t xml:space="preserve"> Through the enigmatic world of algebraic equations, we unravel the secrets of unknown quantities, unlocking the hidden knowledge concealed within formulas</w:t>
      </w:r>
      <w:r w:rsidR="00C749FA">
        <w:rPr>
          <w:sz w:val="24"/>
        </w:rPr>
        <w:t>.</w:t>
      </w:r>
      <w:r>
        <w:rPr>
          <w:sz w:val="24"/>
        </w:rPr>
        <w:t xml:space="preserve"> Geometry introduces us to the realm of shapes and dimensions, demonstrating the interplay between form and function</w:t>
      </w:r>
      <w:r w:rsidR="00C749FA">
        <w:rPr>
          <w:sz w:val="24"/>
        </w:rPr>
        <w:t>.</w:t>
      </w:r>
      <w:r>
        <w:rPr>
          <w:sz w:val="24"/>
        </w:rPr>
        <w:t xml:space="preserve"> Calculus, with its intricate calculus of change, reveals the dynamic nature of our world, capturing the essence of motion and transformation</w:t>
      </w:r>
      <w:r w:rsidR="00C749FA">
        <w:rPr>
          <w:sz w:val="24"/>
        </w:rPr>
        <w:t>.</w:t>
      </w:r>
      <w:r>
        <w:rPr>
          <w:sz w:val="24"/>
        </w:rPr>
        <w:t xml:space="preserve"> Mathematics, like a symphony, invites us to listen to the rhythm of numbers, appreciating their profound impact onarayuru</w:t>
      </w:r>
      <w:r w:rsidR="00C749FA">
        <w:rPr>
          <w:sz w:val="24"/>
        </w:rPr>
        <w:t>.</w:t>
      </w:r>
    </w:p>
    <w:p w:rsidR="00E47A7B" w:rsidRDefault="00C359D2">
      <w:r>
        <w:rPr>
          <w:sz w:val="24"/>
        </w:rPr>
        <w:t>As we journey through the realm of mathematics, we encounter intriguing paradoxes and challenging problems, inviting us to engage in intellectual combat</w:t>
      </w:r>
      <w:r w:rsidR="00C749FA">
        <w:rPr>
          <w:sz w:val="24"/>
        </w:rPr>
        <w:t>.</w:t>
      </w:r>
      <w:r>
        <w:rPr>
          <w:sz w:val="24"/>
        </w:rPr>
        <w:t xml:space="preserve"> These challenges ignite our curiosity, pushing us to think critically and creatively, forging new connections and expanding our understanding</w:t>
      </w:r>
      <w:r w:rsidR="00C749FA">
        <w:rPr>
          <w:sz w:val="24"/>
        </w:rPr>
        <w:t>.</w:t>
      </w:r>
      <w:r>
        <w:rPr>
          <w:sz w:val="24"/>
        </w:rPr>
        <w:t xml:space="preserve"> Mathematics is not merely a collection of facts and formulas; it is a vibrant and evolving discipline, where discoveries are continuously made, and new horizons are explored</w:t>
      </w:r>
      <w:r w:rsidR="00C749FA">
        <w:rPr>
          <w:sz w:val="24"/>
        </w:rPr>
        <w:t>.</w:t>
      </w:r>
      <w:r>
        <w:rPr>
          <w:sz w:val="24"/>
        </w:rPr>
        <w:t xml:space="preserve"> It is a testament to human intelligence and perseverance, demonstrating our innate ability to unravel the complexities of our universe</w:t>
      </w:r>
      <w:r w:rsidR="00C749FA">
        <w:rPr>
          <w:sz w:val="24"/>
        </w:rPr>
        <w:t>.</w:t>
      </w:r>
    </w:p>
    <w:p w:rsidR="00E47A7B" w:rsidRDefault="00E47A7B"/>
    <w:p w:rsidR="00E47A7B" w:rsidRDefault="00C359D2">
      <w:r>
        <w:rPr>
          <w:sz w:val="28"/>
        </w:rPr>
        <w:t>Summary</w:t>
      </w:r>
    </w:p>
    <w:p w:rsidR="00E47A7B" w:rsidRDefault="00C359D2">
      <w:r>
        <w:lastRenderedPageBreak/>
        <w:t>Mathematics, an intricate tapestry of numbers, patterns, and relationships, empowers us to decipher the mysteries of our universe</w:t>
      </w:r>
      <w:r w:rsidR="00C749FA">
        <w:t>.</w:t>
      </w:r>
      <w:r>
        <w:t xml:space="preserve"> It is the language of science and the key to comprehending the profound order and harmony in nature</w:t>
      </w:r>
      <w:r w:rsidR="00C749FA">
        <w:t>.</w:t>
      </w:r>
      <w:r>
        <w:t xml:space="preserve"> Through mathematical exploration, we unveil hidden truths, solve enigmatic problems, and embark on a journey of intellectual discovery</w:t>
      </w:r>
      <w:r w:rsidR="00C749FA">
        <w:t>.</w:t>
      </w:r>
      <w:r>
        <w:t xml:space="preserve"> Mathematics is not only a collection of facts and formulas but a dynamic and evolving discipline that continues to inspire and challenge us, expanding our understanding of the world around us</w:t>
      </w:r>
      <w:r w:rsidR="00C749FA">
        <w:t>.</w:t>
      </w:r>
    </w:p>
    <w:sectPr w:rsidR="00E47A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2469421">
    <w:abstractNumId w:val="8"/>
  </w:num>
  <w:num w:numId="2" w16cid:durableId="1631594200">
    <w:abstractNumId w:val="6"/>
  </w:num>
  <w:num w:numId="3" w16cid:durableId="1504277530">
    <w:abstractNumId w:val="5"/>
  </w:num>
  <w:num w:numId="4" w16cid:durableId="1982881029">
    <w:abstractNumId w:val="4"/>
  </w:num>
  <w:num w:numId="5" w16cid:durableId="1255699293">
    <w:abstractNumId w:val="7"/>
  </w:num>
  <w:num w:numId="6" w16cid:durableId="1779330075">
    <w:abstractNumId w:val="3"/>
  </w:num>
  <w:num w:numId="7" w16cid:durableId="1631935019">
    <w:abstractNumId w:val="2"/>
  </w:num>
  <w:num w:numId="8" w16cid:durableId="582450148">
    <w:abstractNumId w:val="1"/>
  </w:num>
  <w:num w:numId="9" w16cid:durableId="65772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59D2"/>
    <w:rsid w:val="00C749FA"/>
    <w:rsid w:val="00CB0664"/>
    <w:rsid w:val="00E47A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2024-02-11T16:22:00Z</dcterms:modified>
  <cp:category/>
</cp:coreProperties>
</file>