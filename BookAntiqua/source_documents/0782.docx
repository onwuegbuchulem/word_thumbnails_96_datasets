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173" w:rsidRDefault="00787025">
      <w:pPr>
        <w:jc w:val="center"/>
      </w:pPr>
      <w:r>
        <w:rPr>
          <w:sz w:val="44"/>
        </w:rPr>
        <w:t>Delving into the Marvels of Medicine: A Journey of Healing and Discovery</w:t>
      </w:r>
    </w:p>
    <w:p w:rsidR="00A05173" w:rsidRDefault="00787025">
      <w:pPr>
        <w:jc w:val="center"/>
      </w:pPr>
      <w:r>
        <w:rPr>
          <w:sz w:val="36"/>
        </w:rPr>
        <w:t>Dr</w:t>
      </w:r>
      <w:r w:rsidR="00D052D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D052D2">
        <w:rPr>
          <w:sz w:val="32"/>
        </w:rPr>
        <w:t>.</w:t>
      </w:r>
      <w:r>
        <w:rPr>
          <w:sz w:val="32"/>
        </w:rPr>
        <w:t>net</w:t>
      </w:r>
    </w:p>
    <w:p w:rsidR="00A05173" w:rsidRDefault="00787025">
      <w:r>
        <w:rPr>
          <w:sz w:val="24"/>
        </w:rPr>
        <w:t>In the realm of science, few fields hold as much promise, intrigue, and complexity as medicine</w:t>
      </w:r>
      <w:r w:rsidR="00D052D2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D052D2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D052D2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D052D2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D052D2">
        <w:rPr>
          <w:sz w:val="24"/>
        </w:rPr>
        <w:t>.</w:t>
      </w:r>
    </w:p>
    <w:p w:rsidR="00A05173" w:rsidRDefault="00787025">
      <w:r>
        <w:rPr>
          <w:sz w:val="24"/>
        </w:rPr>
        <w:t>On this captivating odyssey of healing, medicine wields the tools of scientific inquiry to unravel the enigmas of disease</w:t>
      </w:r>
      <w:r w:rsidR="00D052D2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D052D2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D052D2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D052D2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D052D2">
        <w:rPr>
          <w:sz w:val="24"/>
        </w:rPr>
        <w:t>.</w:t>
      </w:r>
    </w:p>
    <w:p w:rsidR="00A05173" w:rsidRDefault="00787025">
      <w:r>
        <w:rPr>
          <w:sz w:val="24"/>
        </w:rPr>
        <w:t>As medicine continues to unravel the secrets of life, it confronts ethical dilemmas that challenge the boundaries of human knowledge and compassion</w:t>
      </w:r>
      <w:r w:rsidR="00D052D2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D052D2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genetic engineering and end-of-life care</w:t>
      </w:r>
      <w:r w:rsidR="00D052D2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D052D2">
        <w:rPr>
          <w:sz w:val="24"/>
        </w:rPr>
        <w:t>.</w:t>
      </w:r>
    </w:p>
    <w:p w:rsidR="00A05173" w:rsidRDefault="00A05173"/>
    <w:p w:rsidR="00A05173" w:rsidRDefault="00787025">
      <w:r>
        <w:rPr>
          <w:sz w:val="28"/>
        </w:rPr>
        <w:t>Summary</w:t>
      </w:r>
    </w:p>
    <w:p w:rsidR="00A05173" w:rsidRDefault="00787025">
      <w:r>
        <w:t>Medicine, in its pursuit of healing and discovery, delves into the enigmatic intricacies of life</w:t>
      </w:r>
      <w:r w:rsidR="00D052D2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D052D2">
        <w:t>.</w:t>
      </w:r>
      <w:r>
        <w:t xml:space="preserve"> Along this awe-inspiring journey, medicine confronts ethical dilemmas that test the boundaries of human knowledge and compassion</w:t>
      </w:r>
      <w:r w:rsidR="00D052D2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D052D2">
        <w:t>.</w:t>
      </w:r>
    </w:p>
    <w:sectPr w:rsidR="00A051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814287">
    <w:abstractNumId w:val="8"/>
  </w:num>
  <w:num w:numId="2" w16cid:durableId="819003485">
    <w:abstractNumId w:val="6"/>
  </w:num>
  <w:num w:numId="3" w16cid:durableId="2006126602">
    <w:abstractNumId w:val="5"/>
  </w:num>
  <w:num w:numId="4" w16cid:durableId="695423950">
    <w:abstractNumId w:val="4"/>
  </w:num>
  <w:num w:numId="5" w16cid:durableId="2011446038">
    <w:abstractNumId w:val="7"/>
  </w:num>
  <w:num w:numId="6" w16cid:durableId="1808860914">
    <w:abstractNumId w:val="3"/>
  </w:num>
  <w:num w:numId="7" w16cid:durableId="989551995">
    <w:abstractNumId w:val="2"/>
  </w:num>
  <w:num w:numId="8" w16cid:durableId="2044017256">
    <w:abstractNumId w:val="1"/>
  </w:num>
  <w:num w:numId="9" w16cid:durableId="133052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025"/>
    <w:rsid w:val="00A05173"/>
    <w:rsid w:val="00AA1D8D"/>
    <w:rsid w:val="00B47730"/>
    <w:rsid w:val="00CB0664"/>
    <w:rsid w:val="00D052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