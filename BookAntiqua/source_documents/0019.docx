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096" w:rsidRDefault="0092151D">
      <w:pPr>
        <w:jc w:val="center"/>
      </w:pPr>
      <w:r>
        <w:rPr>
          <w:sz w:val="44"/>
        </w:rPr>
        <w:t>Unveiling the Symphony of Life: An Exploration of Biology</w:t>
      </w:r>
    </w:p>
    <w:p w:rsidR="000C1096" w:rsidRDefault="0092151D">
      <w:pPr>
        <w:jc w:val="center"/>
      </w:pPr>
      <w:r>
        <w:rPr>
          <w:sz w:val="36"/>
        </w:rPr>
        <w:t>Dr</w:t>
      </w:r>
      <w:r w:rsidR="006532C4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6532C4">
        <w:rPr>
          <w:sz w:val="32"/>
        </w:rPr>
        <w:t>.</w:t>
      </w:r>
      <w:r>
        <w:rPr>
          <w:sz w:val="32"/>
        </w:rPr>
        <w:t>morgan@school</w:t>
      </w:r>
      <w:r w:rsidR="006532C4">
        <w:rPr>
          <w:sz w:val="32"/>
        </w:rPr>
        <w:t>.</w:t>
      </w:r>
      <w:r>
        <w:rPr>
          <w:sz w:val="32"/>
        </w:rPr>
        <w:t>edu</w:t>
      </w:r>
    </w:p>
    <w:p w:rsidR="000C1096" w:rsidRDefault="0092151D">
      <w:r>
        <w:rPr>
          <w:sz w:val="24"/>
        </w:rPr>
        <w:t>Biology, the study of life, is a captivating and complex field that encompasses the intricate workings of living organisms</w:t>
      </w:r>
      <w:r w:rsidR="006532C4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6532C4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6532C4">
        <w:rPr>
          <w:sz w:val="24"/>
        </w:rPr>
        <w:t>.</w:t>
      </w:r>
    </w:p>
    <w:p w:rsidR="000C1096" w:rsidRDefault="0092151D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6532C4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6532C4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6532C4">
        <w:rPr>
          <w:sz w:val="24"/>
        </w:rPr>
        <w:t>.</w:t>
      </w:r>
    </w:p>
    <w:p w:rsidR="000C1096" w:rsidRDefault="0092151D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6532C4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6532C4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6532C4">
        <w:rPr>
          <w:sz w:val="24"/>
        </w:rPr>
        <w:t>.</w:t>
      </w:r>
    </w:p>
    <w:p w:rsidR="000C1096" w:rsidRDefault="000C1096"/>
    <w:p w:rsidR="000C1096" w:rsidRDefault="0092151D">
      <w:r>
        <w:rPr>
          <w:sz w:val="28"/>
        </w:rPr>
        <w:t>Summary</w:t>
      </w:r>
    </w:p>
    <w:p w:rsidR="000C1096" w:rsidRDefault="0092151D">
      <w:r>
        <w:t>Biology is a captivating journey of discovery, unraveling the complexities of life and the interconnectedness of living organisms</w:t>
      </w:r>
      <w:r w:rsidR="006532C4">
        <w:t>.</w:t>
      </w:r>
      <w:r>
        <w:t xml:space="preserve"> Through the study of cells, organisms, and ecosystems, we gain profound insights into the mechanisms underlying life and the intricate web of relationships that sustain our planet</w:t>
      </w:r>
      <w:r w:rsidR="006532C4">
        <w:t>.</w:t>
      </w:r>
      <w:r>
        <w:t xml:space="preserve"> Biology empowers us to address global challenges, understand our place in the natural world, and appreciate the mesmerizing symphony of life</w:t>
      </w:r>
      <w:r w:rsidR="006532C4">
        <w:t>.</w:t>
      </w:r>
    </w:p>
    <w:sectPr w:rsidR="000C1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549770">
    <w:abstractNumId w:val="8"/>
  </w:num>
  <w:num w:numId="2" w16cid:durableId="1641306999">
    <w:abstractNumId w:val="6"/>
  </w:num>
  <w:num w:numId="3" w16cid:durableId="1341544967">
    <w:abstractNumId w:val="5"/>
  </w:num>
  <w:num w:numId="4" w16cid:durableId="1358193087">
    <w:abstractNumId w:val="4"/>
  </w:num>
  <w:num w:numId="5" w16cid:durableId="212741174">
    <w:abstractNumId w:val="7"/>
  </w:num>
  <w:num w:numId="6" w16cid:durableId="1525097245">
    <w:abstractNumId w:val="3"/>
  </w:num>
  <w:num w:numId="7" w16cid:durableId="1837259154">
    <w:abstractNumId w:val="2"/>
  </w:num>
  <w:num w:numId="8" w16cid:durableId="1084107642">
    <w:abstractNumId w:val="1"/>
  </w:num>
  <w:num w:numId="9" w16cid:durableId="89446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096"/>
    <w:rsid w:val="0015074B"/>
    <w:rsid w:val="0029639D"/>
    <w:rsid w:val="00326F90"/>
    <w:rsid w:val="006532C4"/>
    <w:rsid w:val="009215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