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0E45" w:rsidRDefault="0074392A">
      <w:pPr>
        <w:jc w:val="center"/>
      </w:pPr>
      <w:r>
        <w:rPr>
          <w:sz w:val="44"/>
        </w:rPr>
        <w:t>The Art of Healing: A Journey into the Realm of Medicine</w:t>
      </w:r>
    </w:p>
    <w:p w:rsidR="00960E45" w:rsidRDefault="0074392A">
      <w:pPr>
        <w:jc w:val="center"/>
      </w:pPr>
      <w:r>
        <w:rPr>
          <w:sz w:val="36"/>
        </w:rPr>
        <w:t>Dr</w:t>
      </w:r>
      <w:r w:rsidR="004C2121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emilycarter1195@gmail</w:t>
      </w:r>
      <w:r w:rsidR="004C2121">
        <w:rPr>
          <w:sz w:val="32"/>
        </w:rPr>
        <w:t>.</w:t>
      </w:r>
      <w:r>
        <w:rPr>
          <w:sz w:val="32"/>
        </w:rPr>
        <w:t>com</w:t>
      </w:r>
    </w:p>
    <w:p w:rsidR="00960E45" w:rsidRDefault="0074392A">
      <w:r>
        <w:rPr>
          <w:sz w:val="24"/>
        </w:rPr>
        <w:t>From the intricate workings of the human body to the complex interactions of disease, medicine is a field that encapsulates both art and science</w:t>
      </w:r>
      <w:r w:rsidR="004C2121">
        <w:rPr>
          <w:sz w:val="24"/>
        </w:rPr>
        <w:t>.</w:t>
      </w:r>
      <w:r>
        <w:rPr>
          <w:sz w:val="24"/>
        </w:rPr>
        <w:t xml:space="preserve"> It is a discipline that requires deep knowledge, compassion, and a relentless pursuit of understanding</w:t>
      </w:r>
      <w:r w:rsidR="004C2121">
        <w:rPr>
          <w:sz w:val="24"/>
        </w:rPr>
        <w:t>.</w:t>
      </w:r>
      <w:r>
        <w:rPr>
          <w:sz w:val="24"/>
        </w:rPr>
        <w:t xml:space="preserve"> In this essay, we embark on a journey into the realm of medicine, delving into its fascinating history, exploring its multifaceted applications, and appreciating its impact on society</w:t>
      </w:r>
      <w:r w:rsidR="004C2121">
        <w:rPr>
          <w:sz w:val="24"/>
        </w:rPr>
        <w:t>.</w:t>
      </w:r>
    </w:p>
    <w:p w:rsidR="00960E45" w:rsidRDefault="0074392A">
      <w:r>
        <w:rPr>
          <w:sz w:val="24"/>
        </w:rPr>
        <w:t>Medicine, Rooted in History:</w:t>
      </w:r>
    </w:p>
    <w:p w:rsidR="00960E45" w:rsidRDefault="0074392A">
      <w:r>
        <w:rPr>
          <w:sz w:val="24"/>
        </w:rPr>
        <w:t>Medicine's roots stretch far back in time, with ancient civilizations leaving behind rich traditions of healing practices</w:t>
      </w:r>
      <w:r w:rsidR="004C2121">
        <w:rPr>
          <w:sz w:val="24"/>
        </w:rPr>
        <w:t>.</w:t>
      </w:r>
      <w:r>
        <w:rPr>
          <w:sz w:val="24"/>
        </w:rPr>
        <w:t xml:space="preserve"> From the elaborate medical papyri of ancient Egypt to the herbal remedies of traditional Chinese medicine, history provides a tapestry of knowledge and wisdom that continues to inspire modern medicine</w:t>
      </w:r>
      <w:r w:rsidR="004C2121">
        <w:rPr>
          <w:sz w:val="24"/>
        </w:rPr>
        <w:t>.</w:t>
      </w:r>
      <w:r>
        <w:rPr>
          <w:sz w:val="24"/>
        </w:rPr>
        <w:t xml:space="preserve"> The journey through history reveals the evolution of medical understanding, the development of groundbreaking techniques, and the relentless quest for effective treatments</w:t>
      </w:r>
      <w:r w:rsidR="004C2121">
        <w:rPr>
          <w:sz w:val="24"/>
        </w:rPr>
        <w:t>.</w:t>
      </w:r>
    </w:p>
    <w:p w:rsidR="00960E45" w:rsidRDefault="0074392A">
      <w:r>
        <w:rPr>
          <w:sz w:val="24"/>
        </w:rPr>
        <w:t>Medicine, A Symphony of Science and Compassion:</w:t>
      </w:r>
    </w:p>
    <w:p w:rsidR="00960E45" w:rsidRDefault="0074392A">
      <w:r>
        <w:rPr>
          <w:sz w:val="24"/>
        </w:rPr>
        <w:t>Blending the precision of science with the art of human connection, medicine stands as a testament to the remarkable capabilities of the human mind</w:t>
      </w:r>
      <w:r w:rsidR="004C2121">
        <w:rPr>
          <w:sz w:val="24"/>
        </w:rPr>
        <w:t>.</w:t>
      </w:r>
      <w:r>
        <w:rPr>
          <w:sz w:val="24"/>
        </w:rPr>
        <w:t xml:space="preserve"> Medical professionals traverse a vast landscape of knowledge, ranging from anatomy and physiology to pharmacology and pathology</w:t>
      </w:r>
      <w:r w:rsidR="004C2121">
        <w:rPr>
          <w:sz w:val="24"/>
        </w:rPr>
        <w:t>.</w:t>
      </w:r>
      <w:r>
        <w:rPr>
          <w:sz w:val="24"/>
        </w:rPr>
        <w:t xml:space="preserve"> They wield this knowledge with skill and precision, diagnosing ailments, prescribing treatments, and guiding patients through their healing journeys</w:t>
      </w:r>
      <w:r w:rsidR="004C2121">
        <w:rPr>
          <w:sz w:val="24"/>
        </w:rPr>
        <w:t>.</w:t>
      </w:r>
      <w:r>
        <w:rPr>
          <w:sz w:val="24"/>
        </w:rPr>
        <w:t xml:space="preserve"> Yet, beyond the technical expertise lies the profound importance of human compassion in medicine</w:t>
      </w:r>
      <w:r w:rsidR="004C2121">
        <w:rPr>
          <w:sz w:val="24"/>
        </w:rPr>
        <w:t>.</w:t>
      </w:r>
      <w:r>
        <w:rPr>
          <w:sz w:val="24"/>
        </w:rPr>
        <w:t xml:space="preserve"> The ability to empathize with patients, to understand their fears and hopes, is an integral aspect of the healing process</w:t>
      </w:r>
      <w:r w:rsidR="004C2121">
        <w:rPr>
          <w:sz w:val="24"/>
        </w:rPr>
        <w:t>.</w:t>
      </w:r>
    </w:p>
    <w:p w:rsidR="00960E45" w:rsidRDefault="0074392A">
      <w:r>
        <w:rPr>
          <w:sz w:val="24"/>
        </w:rPr>
        <w:t>Medicine, A Force for Societal Progress:</w:t>
      </w:r>
    </w:p>
    <w:p w:rsidR="00960E45" w:rsidRDefault="0074392A">
      <w:r>
        <w:rPr>
          <w:sz w:val="24"/>
        </w:rPr>
        <w:lastRenderedPageBreak/>
        <w:t>From eradicating deadly diseases to improving overall well-being, medicine's impact on society is undeniable</w:t>
      </w:r>
      <w:r w:rsidR="004C2121">
        <w:rPr>
          <w:sz w:val="24"/>
        </w:rPr>
        <w:t>.</w:t>
      </w:r>
      <w:r>
        <w:rPr>
          <w:sz w:val="24"/>
        </w:rPr>
        <w:t xml:space="preserve"> Vaccination programs have led to the virtual eradication of certain infectious diseases, while advancements in surgical techniques and medical imaging have revolutionized patient care</w:t>
      </w:r>
      <w:r w:rsidR="004C2121">
        <w:rPr>
          <w:sz w:val="24"/>
        </w:rPr>
        <w:t>.</w:t>
      </w:r>
      <w:r>
        <w:rPr>
          <w:sz w:val="24"/>
        </w:rPr>
        <w:t xml:space="preserve"> The development of novel therapies, such as targeted cancer treatments and gene therapy, offers hope for previously incurable diseases</w:t>
      </w:r>
      <w:r w:rsidR="004C2121">
        <w:rPr>
          <w:sz w:val="24"/>
        </w:rPr>
        <w:t>.</w:t>
      </w:r>
      <w:r>
        <w:rPr>
          <w:sz w:val="24"/>
        </w:rPr>
        <w:t xml:space="preserve"> Moreover, medicine's contributions extend beyond physical health; it plays a vital role in addressing mental health challenges, promoting healthy lifestyles, and empowering individuals to take control of their well-being</w:t>
      </w:r>
      <w:r w:rsidR="004C2121">
        <w:rPr>
          <w:sz w:val="24"/>
        </w:rPr>
        <w:t>.</w:t>
      </w:r>
    </w:p>
    <w:p w:rsidR="00960E45" w:rsidRDefault="00960E45"/>
    <w:p w:rsidR="00960E45" w:rsidRDefault="0074392A">
      <w:r>
        <w:rPr>
          <w:sz w:val="28"/>
        </w:rPr>
        <w:t>Summary</w:t>
      </w:r>
    </w:p>
    <w:p w:rsidR="00960E45" w:rsidRDefault="0074392A">
      <w:r>
        <w:t>Medicine, a field that blends science, art, and compassion, stands as a testament to the human spirit's resilience and determination in the face of adversity</w:t>
      </w:r>
      <w:r w:rsidR="004C2121">
        <w:t>.</w:t>
      </w:r>
      <w:r>
        <w:t xml:space="preserve"> Throughout history, medical professionals have tirelessly sought to understand and treat diseases, alleviating suffering and improving lives</w:t>
      </w:r>
      <w:r w:rsidR="004C2121">
        <w:t>.</w:t>
      </w:r>
      <w:r>
        <w:t xml:space="preserve"> As medicine continues to evolve, driven by technological advancements and a deepening understanding of the human body, its impact on society will only grow more profound</w:t>
      </w:r>
      <w:r w:rsidR="004C2121">
        <w:t>.</w:t>
      </w:r>
      <w:r>
        <w:t xml:space="preserve"> The art of healing is a noble pursuit, and it is undoubtedly one of the most impactful and rewarding endeavors humanity has undertaken</w:t>
      </w:r>
      <w:r w:rsidR="004C2121">
        <w:t>.</w:t>
      </w:r>
    </w:p>
    <w:sectPr w:rsidR="00960E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3058">
    <w:abstractNumId w:val="8"/>
  </w:num>
  <w:num w:numId="2" w16cid:durableId="271203735">
    <w:abstractNumId w:val="6"/>
  </w:num>
  <w:num w:numId="3" w16cid:durableId="1998723930">
    <w:abstractNumId w:val="5"/>
  </w:num>
  <w:num w:numId="4" w16cid:durableId="862936406">
    <w:abstractNumId w:val="4"/>
  </w:num>
  <w:num w:numId="5" w16cid:durableId="535846630">
    <w:abstractNumId w:val="7"/>
  </w:num>
  <w:num w:numId="6" w16cid:durableId="925191917">
    <w:abstractNumId w:val="3"/>
  </w:num>
  <w:num w:numId="7" w16cid:durableId="1891572252">
    <w:abstractNumId w:val="2"/>
  </w:num>
  <w:num w:numId="8" w16cid:durableId="1740978116">
    <w:abstractNumId w:val="1"/>
  </w:num>
  <w:num w:numId="9" w16cid:durableId="1723138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2121"/>
    <w:rsid w:val="0074392A"/>
    <w:rsid w:val="00960E4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2024-02-11T16:25:00Z</dcterms:modified>
  <cp:category/>
</cp:coreProperties>
</file>