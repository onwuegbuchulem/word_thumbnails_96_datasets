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E25" w:rsidRDefault="008D0BAC">
      <w:pPr>
        <w:jc w:val="center"/>
      </w:pPr>
      <w:r>
        <w:rPr>
          <w:sz w:val="44"/>
        </w:rPr>
        <w:t>The Enchanting World of Chemistry: Delving into the Realm of Transformations</w:t>
      </w:r>
    </w:p>
    <w:p w:rsidR="00CD2E25" w:rsidRDefault="008D0BAC">
      <w:pPr>
        <w:jc w:val="center"/>
      </w:pPr>
      <w:r>
        <w:rPr>
          <w:sz w:val="36"/>
        </w:rPr>
        <w:t>Sophia F</w:t>
      </w:r>
      <w:r w:rsidR="00B2560C">
        <w:rPr>
          <w:sz w:val="36"/>
        </w:rPr>
        <w:t>.</w:t>
      </w:r>
      <w:r>
        <w:rPr>
          <w:sz w:val="36"/>
        </w:rPr>
        <w:t xml:space="preserve"> Whitman</w:t>
      </w:r>
      <w:r>
        <w:br/>
      </w:r>
      <w:r>
        <w:rPr>
          <w:sz w:val="32"/>
        </w:rPr>
        <w:t>sophiawhitman</w:t>
      </w:r>
      <w:r w:rsidR="00B2560C">
        <w:rPr>
          <w:sz w:val="32"/>
        </w:rPr>
        <w:t>.</w:t>
      </w:r>
      <w:r>
        <w:rPr>
          <w:sz w:val="32"/>
        </w:rPr>
        <w:t>chemistry101@valid</w:t>
      </w:r>
      <w:r w:rsidR="00B2560C">
        <w:rPr>
          <w:sz w:val="32"/>
        </w:rPr>
        <w:t>.</w:t>
      </w:r>
      <w:r>
        <w:rPr>
          <w:sz w:val="32"/>
        </w:rPr>
        <w:t>edu</w:t>
      </w:r>
    </w:p>
    <w:p w:rsidR="00CD2E25" w:rsidRDefault="008D0BAC">
      <w:r>
        <w:rPr>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B2560C">
        <w:rPr>
          <w:sz w:val="24"/>
        </w:rPr>
        <w:t>.</w:t>
      </w:r>
      <w:r>
        <w:rPr>
          <w:sz w:val="24"/>
        </w:rPr>
        <w:t xml:space="preserve"> Chemistry is the science that unravels the secrets behind these transformations, enabling us to comprehend the fundamental principles governing the composition, properties, and changes of matter</w:t>
      </w:r>
      <w:r w:rsidR="00B2560C">
        <w:rPr>
          <w:sz w:val="24"/>
        </w:rPr>
        <w:t>.</w:t>
      </w:r>
    </w:p>
    <w:p w:rsidR="00CD2E25" w:rsidRDefault="008D0BAC">
      <w:r>
        <w:rPr>
          <w:sz w:val="24"/>
        </w:rPr>
        <w:t>The study of chemistry opens up an awe-inspiring realm where wonder and discovery intertwine</w:t>
      </w:r>
      <w:r w:rsidR="00B2560C">
        <w:rPr>
          <w:sz w:val="24"/>
        </w:rPr>
        <w:t>.</w:t>
      </w:r>
      <w:r>
        <w:rPr>
          <w:sz w:val="24"/>
        </w:rPr>
        <w:t xml:space="preserve"> From the infinitesimal realm of atoms and molecules to the vast universe filled with chemical processes, chemistry unveils the intricate symphony of elements and compounds that orchestrate the world we inhabit</w:t>
      </w:r>
      <w:r w:rsidR="00B2560C">
        <w:rPr>
          <w:sz w:val="24"/>
        </w:rPr>
        <w:t>.</w:t>
      </w:r>
      <w:r>
        <w:rPr>
          <w:sz w:val="24"/>
        </w:rPr>
        <w:t xml:space="preserve"> By exploring the world of chemistry, we gain insights into the intricate choreography of chemical reactions that shape our surroundings -- from the breath we take to the pharmaceuticals that heal us</w:t>
      </w:r>
      <w:r w:rsidR="00B2560C">
        <w:rPr>
          <w:sz w:val="24"/>
        </w:rPr>
        <w:t>.</w:t>
      </w:r>
    </w:p>
    <w:p w:rsidR="00CD2E25" w:rsidRDefault="008D0BAC">
      <w:r>
        <w:rPr>
          <w:sz w:val="24"/>
        </w:rPr>
        <w:t>Within the vast canvas of chemistry, we can delve into the mysteries of chemical bonding, uncovering the captivating forces that hold atoms together, forming molecules</w:t>
      </w:r>
      <w:r w:rsidR="00B2560C">
        <w:rPr>
          <w:sz w:val="24"/>
        </w:rPr>
        <w:t>.</w:t>
      </w:r>
      <w:r>
        <w:rPr>
          <w:sz w:val="24"/>
        </w:rPr>
        <w:t xml:space="preserve"> We can witness the mesmerizing dance of electrons, orchestrating the chemical transformations that underpin everything from the burning of fuels to the functioning of our bodies</w:t>
      </w:r>
      <w:r w:rsidR="00B2560C">
        <w:rPr>
          <w:sz w:val="24"/>
        </w:rPr>
        <w:t>.</w:t>
      </w:r>
      <w:r>
        <w:rPr>
          <w:sz w:val="24"/>
        </w:rPr>
        <w:t xml:space="preserve"> The study of chemistry equips us with a profound appreciation for the interconnectedness of life and matter, revealing the remarkable harmonies that govern the universe</w:t>
      </w:r>
      <w:r w:rsidR="00B2560C">
        <w:rPr>
          <w:sz w:val="24"/>
        </w:rPr>
        <w:t>.</w:t>
      </w:r>
    </w:p>
    <w:p w:rsidR="00CD2E25" w:rsidRDefault="00CD2E25"/>
    <w:p w:rsidR="00CD2E25" w:rsidRDefault="008D0BAC">
      <w:r>
        <w:rPr>
          <w:sz w:val="28"/>
        </w:rPr>
        <w:t>Summary</w:t>
      </w:r>
    </w:p>
    <w:p w:rsidR="00CD2E25" w:rsidRDefault="008D0BAC">
      <w:r>
        <w:t>delve into the realm of chemistry, we embark  on a journey of exploration and understanding</w:t>
      </w:r>
      <w:r w:rsidR="00B2560C">
        <w:t>.</w:t>
      </w:r>
      <w:r>
        <w:t xml:space="preserve"> Through the study of chemical reactions, we unravel the secrets of matter, unlocking the intricate processes that govern the world around us</w:t>
      </w:r>
      <w:r w:rsidR="00B2560C">
        <w:t>.</w:t>
      </w:r>
      <w:r>
        <w:t xml:space="preserve"> Chemistry is </w:t>
      </w:r>
      <w:r>
        <w:lastRenderedPageBreak/>
        <w:t>not just a subject but an immersive experience, inviting us to decipher the enchanting language of elements and compounds, and uncover the harmonious symphony of life and matter</w:t>
      </w:r>
      <w:r w:rsidR="00B2560C">
        <w:t>.</w:t>
      </w:r>
      <w:r>
        <w:t xml:space="preserve"> As we embrace the wonders of chemistry, we gain a profound appreciation for the intricate tapestry of the universe and our place within it</w:t>
      </w:r>
      <w:r w:rsidR="00B2560C">
        <w:t>.</w:t>
      </w:r>
    </w:p>
    <w:sectPr w:rsidR="00CD2E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2716292">
    <w:abstractNumId w:val="8"/>
  </w:num>
  <w:num w:numId="2" w16cid:durableId="1289438646">
    <w:abstractNumId w:val="6"/>
  </w:num>
  <w:num w:numId="3" w16cid:durableId="1690178379">
    <w:abstractNumId w:val="5"/>
  </w:num>
  <w:num w:numId="4" w16cid:durableId="2070225534">
    <w:abstractNumId w:val="4"/>
  </w:num>
  <w:num w:numId="5" w16cid:durableId="1019358178">
    <w:abstractNumId w:val="7"/>
  </w:num>
  <w:num w:numId="6" w16cid:durableId="343635876">
    <w:abstractNumId w:val="3"/>
  </w:num>
  <w:num w:numId="7" w16cid:durableId="787697237">
    <w:abstractNumId w:val="2"/>
  </w:num>
  <w:num w:numId="8" w16cid:durableId="170416191">
    <w:abstractNumId w:val="1"/>
  </w:num>
  <w:num w:numId="9" w16cid:durableId="35705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0BAC"/>
    <w:rsid w:val="00AA1D8D"/>
    <w:rsid w:val="00B2560C"/>
    <w:rsid w:val="00B47730"/>
    <w:rsid w:val="00CB0664"/>
    <w:rsid w:val="00CD2E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