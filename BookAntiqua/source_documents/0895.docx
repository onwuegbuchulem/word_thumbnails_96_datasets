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688" w:rsidRDefault="00535AC9">
      <w:pPr>
        <w:jc w:val="center"/>
      </w:pPr>
      <w:r>
        <w:rPr>
          <w:sz w:val="44"/>
        </w:rPr>
        <w:t>The Artful Dance of Democracy: How Government and Politics Shape Societies</w:t>
      </w:r>
    </w:p>
    <w:p w:rsidR="001C4688" w:rsidRDefault="00535AC9">
      <w:pPr>
        <w:jc w:val="center"/>
      </w:pPr>
      <w:r>
        <w:rPr>
          <w:sz w:val="36"/>
        </w:rPr>
        <w:t>Dr</w:t>
      </w:r>
      <w:r w:rsidR="00F94621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F94621">
        <w:rPr>
          <w:sz w:val="32"/>
        </w:rPr>
        <w:t>.</w:t>
      </w:r>
      <w:r>
        <w:rPr>
          <w:sz w:val="32"/>
        </w:rPr>
        <w:t>org</w:t>
      </w:r>
    </w:p>
    <w:p w:rsidR="001C4688" w:rsidRDefault="00535AC9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F94621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F94621">
        <w:rPr>
          <w:sz w:val="24"/>
        </w:rPr>
        <w:t>.</w:t>
      </w:r>
    </w:p>
    <w:p w:rsidR="001C4688" w:rsidRDefault="00535AC9">
      <w:r>
        <w:rPr>
          <w:sz w:val="24"/>
        </w:rPr>
        <w:t>History reveals that the odyssey of democracy is far from linear</w:t>
      </w:r>
      <w:r w:rsidR="00F94621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F94621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F94621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F94621">
        <w:rPr>
          <w:sz w:val="24"/>
        </w:rPr>
        <w:t>.</w:t>
      </w:r>
    </w:p>
    <w:p w:rsidR="001C4688" w:rsidRDefault="00535AC9">
      <w:r>
        <w:rPr>
          <w:sz w:val="24"/>
        </w:rPr>
        <w:t>In the symphony of governance, democracy is an instrument both powerful and fragile</w:t>
      </w:r>
      <w:r w:rsidR="00F94621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F94621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F94621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F94621">
        <w:rPr>
          <w:sz w:val="24"/>
        </w:rPr>
        <w:t>.</w:t>
      </w:r>
    </w:p>
    <w:p w:rsidR="001C4688" w:rsidRDefault="001C4688"/>
    <w:p w:rsidR="001C4688" w:rsidRDefault="00535AC9">
      <w:r>
        <w:rPr>
          <w:sz w:val="28"/>
        </w:rPr>
        <w:t>Summary</w:t>
      </w:r>
    </w:p>
    <w:p w:rsidR="001C4688" w:rsidRDefault="00535AC9">
      <w:r>
        <w:t>In this essay, we delved into the artistry of democracy, the delicate dance of governance and politics</w:t>
      </w:r>
      <w:r w:rsidR="00F94621">
        <w:t>.</w:t>
      </w:r>
      <w:r>
        <w:t xml:space="preserve"> We explored democracy's historical odyssey, its triumphs and trials, and its indomitable spirit in the face of adversity</w:t>
      </w:r>
      <w:r w:rsidR="00F94621">
        <w:t>.</w:t>
      </w:r>
      <w:r>
        <w:t xml:space="preserve"> We acknowledged the inherent power of democracy to bestow agency upon individuals and shape the course of nations</w:t>
      </w:r>
      <w:r w:rsidR="00F94621">
        <w:t>.</w:t>
      </w:r>
      <w:r>
        <w:t xml:space="preserve"> Finally, we recognized the fragility of this system, emphasizing the need for vigilance and </w:t>
      </w:r>
      <w:r>
        <w:lastRenderedPageBreak/>
        <w:t>unwavering commitment to its principles</w:t>
      </w:r>
      <w:r w:rsidR="00F94621">
        <w:t>.</w:t>
      </w:r>
      <w:r>
        <w:t xml:space="preserve"> As citizens, it is our responsibility to safeguard democracy, ensuring its harmonious rhythm continues to resonate throughout the ages</w:t>
      </w:r>
      <w:r w:rsidR="00F94621">
        <w:t>.</w:t>
      </w:r>
    </w:p>
    <w:sectPr w:rsidR="001C46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112358">
    <w:abstractNumId w:val="8"/>
  </w:num>
  <w:num w:numId="2" w16cid:durableId="363331788">
    <w:abstractNumId w:val="6"/>
  </w:num>
  <w:num w:numId="3" w16cid:durableId="1401367613">
    <w:abstractNumId w:val="5"/>
  </w:num>
  <w:num w:numId="4" w16cid:durableId="179853573">
    <w:abstractNumId w:val="4"/>
  </w:num>
  <w:num w:numId="5" w16cid:durableId="1503350920">
    <w:abstractNumId w:val="7"/>
  </w:num>
  <w:num w:numId="6" w16cid:durableId="22248263">
    <w:abstractNumId w:val="3"/>
  </w:num>
  <w:num w:numId="7" w16cid:durableId="1034231715">
    <w:abstractNumId w:val="2"/>
  </w:num>
  <w:num w:numId="8" w16cid:durableId="1371148238">
    <w:abstractNumId w:val="1"/>
  </w:num>
  <w:num w:numId="9" w16cid:durableId="36386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688"/>
    <w:rsid w:val="0029639D"/>
    <w:rsid w:val="00326F90"/>
    <w:rsid w:val="00535AC9"/>
    <w:rsid w:val="00AA1D8D"/>
    <w:rsid w:val="00B47730"/>
    <w:rsid w:val="00CB0664"/>
    <w:rsid w:val="00F946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