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313" w:rsidRDefault="009E6D18">
      <w:pPr>
        <w:jc w:val="center"/>
      </w:pPr>
      <w:r>
        <w:rPr>
          <w:sz w:val="44"/>
        </w:rPr>
        <w:t>Observing the Marvels of Biology: Unraveling Life's Enchanting Mysteries</w:t>
      </w:r>
    </w:p>
    <w:p w:rsidR="00AF5313" w:rsidRDefault="009E6D18">
      <w:pPr>
        <w:jc w:val="center"/>
      </w:pPr>
      <w:r>
        <w:rPr>
          <w:sz w:val="36"/>
        </w:rPr>
        <w:t>Emily Stevens</w:t>
      </w:r>
      <w:r>
        <w:br/>
      </w:r>
      <w:r>
        <w:rPr>
          <w:sz w:val="32"/>
        </w:rPr>
        <w:t>emily</w:t>
      </w:r>
      <w:r w:rsidR="00383E93">
        <w:rPr>
          <w:sz w:val="32"/>
        </w:rPr>
        <w:t>.</w:t>
      </w:r>
      <w:r>
        <w:rPr>
          <w:sz w:val="32"/>
        </w:rPr>
        <w:t>stevens123@educonnect</w:t>
      </w:r>
      <w:r w:rsidR="00383E93">
        <w:rPr>
          <w:sz w:val="32"/>
        </w:rPr>
        <w:t>.</w:t>
      </w:r>
      <w:r>
        <w:rPr>
          <w:sz w:val="32"/>
        </w:rPr>
        <w:t>org</w:t>
      </w:r>
    </w:p>
    <w:p w:rsidR="00AF5313" w:rsidRDefault="009E6D18">
      <w:r>
        <w:rPr>
          <w:sz w:val="24"/>
        </w:rPr>
        <w:t>Biology, the study of life, invites us on an enthralling exploration of the astounding diversity and complexity that exists in the natural world</w:t>
      </w:r>
      <w:r w:rsidR="00383E93">
        <w:rPr>
          <w:sz w:val="24"/>
        </w:rPr>
        <w:t>.</w:t>
      </w:r>
      <w:r>
        <w:rPr>
          <w:sz w:val="24"/>
        </w:rPr>
        <w:t xml:space="preserve"> From the tiniest microorganisms to the grandest ecosystems, biology sheds light on the intricate mechanisms, processes, and connections that make life possible</w:t>
      </w:r>
      <w:r w:rsidR="00383E93">
        <w:rPr>
          <w:sz w:val="24"/>
        </w:rPr>
        <w:t>.</w:t>
      </w:r>
      <w:r>
        <w:rPr>
          <w:sz w:val="24"/>
        </w:rPr>
        <w:t xml:space="preserve"> Dive into this field of wonder as we embark on a journey to understand the astonishing phenomena surrounding us, from the resilient cell to the captivating symphony of ecosystems</w:t>
      </w:r>
      <w:r w:rsidR="00383E93">
        <w:rPr>
          <w:sz w:val="24"/>
        </w:rPr>
        <w:t>.</w:t>
      </w:r>
    </w:p>
    <w:p w:rsidR="00AF5313" w:rsidRDefault="009E6D18">
      <w:r>
        <w:rPr>
          <w:sz w:val="24"/>
        </w:rPr>
        <w:t>Biology has the power to unlock the secrets of our own bodies, revealing the remarkable intricacies that govern our anatomy, physiology, and overall functioning</w:t>
      </w:r>
      <w:r w:rsidR="00383E93">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383E93">
        <w:rPr>
          <w:sz w:val="24"/>
        </w:rPr>
        <w:t>.</w:t>
      </w:r>
      <w:r>
        <w:rPr>
          <w:sz w:val="24"/>
        </w:rPr>
        <w:t xml:space="preserve"> Delving into the realms of biology will ignite a newfound appreciation for the living world and an insatiable curiosity about the intricate workings of life</w:t>
      </w:r>
      <w:r w:rsidR="00383E93">
        <w:rPr>
          <w:sz w:val="24"/>
        </w:rPr>
        <w:t>.</w:t>
      </w:r>
    </w:p>
    <w:p w:rsidR="00AF5313" w:rsidRDefault="009E6D18">
      <w:r>
        <w:rPr>
          <w:sz w:val="24"/>
        </w:rPr>
        <w:t>Beyond human biology, nature holds an inexhaustible reservoir of species waiting to be discovered and understood</w:t>
      </w:r>
      <w:r w:rsidR="00383E93">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383E93">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383E93">
        <w:rPr>
          <w:sz w:val="24"/>
        </w:rPr>
        <w:t>.</w:t>
      </w:r>
      <w:r>
        <w:rPr>
          <w:sz w:val="24"/>
        </w:rPr>
        <w:t xml:space="preserve"> Each intricate adaptation tells a story of life's perseverance and resilience</w:t>
      </w:r>
      <w:r w:rsidR="00383E93">
        <w:rPr>
          <w:sz w:val="24"/>
        </w:rPr>
        <w:t>.</w:t>
      </w:r>
    </w:p>
    <w:p w:rsidR="00AF5313" w:rsidRDefault="00AF5313"/>
    <w:p w:rsidR="00AF5313" w:rsidRDefault="009E6D18">
      <w:r>
        <w:rPr>
          <w:sz w:val="28"/>
        </w:rPr>
        <w:t>Summary</w:t>
      </w:r>
    </w:p>
    <w:p w:rsidR="00AF5313" w:rsidRDefault="009E6D18">
      <w:r>
        <w:lastRenderedPageBreak/>
        <w:t>Biology encompasses the study of life's enchanting tapestry, from the intricacies of cellular processes to the grand symphony of ecosystems</w:t>
      </w:r>
      <w:r w:rsidR="00383E93">
        <w:t>.</w:t>
      </w:r>
      <w:r>
        <w:t xml:space="preserve"> It unravels the marvelous mechanisms that govern our bodies, illuminates the inspiring resilience of species, and weaves together intricate narratives of adaptation and survival</w:t>
      </w:r>
      <w:r w:rsidR="00383E93">
        <w:t>.</w:t>
      </w:r>
      <w:r>
        <w:t xml:space="preserve"> Biology sparks insatiable curiosity, nurturing an appreciation for the extraordinary complexity and diversity of life on earth</w:t>
      </w:r>
      <w:r w:rsidR="00383E93">
        <w:t>.</w:t>
      </w:r>
      <w:r>
        <w:t xml:space="preserve"> This field of endless wonders ignites a passion for discovery, propelling us forward in the pursuit of knowledge</w:t>
      </w:r>
      <w:r w:rsidR="00383E93">
        <w:t>.</w:t>
      </w:r>
    </w:p>
    <w:sectPr w:rsidR="00AF5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044430">
    <w:abstractNumId w:val="8"/>
  </w:num>
  <w:num w:numId="2" w16cid:durableId="2076312668">
    <w:abstractNumId w:val="6"/>
  </w:num>
  <w:num w:numId="3" w16cid:durableId="863403736">
    <w:abstractNumId w:val="5"/>
  </w:num>
  <w:num w:numId="4" w16cid:durableId="121313140">
    <w:abstractNumId w:val="4"/>
  </w:num>
  <w:num w:numId="5" w16cid:durableId="342124427">
    <w:abstractNumId w:val="7"/>
  </w:num>
  <w:num w:numId="6" w16cid:durableId="1885558070">
    <w:abstractNumId w:val="3"/>
  </w:num>
  <w:num w:numId="7" w16cid:durableId="642664281">
    <w:abstractNumId w:val="2"/>
  </w:num>
  <w:num w:numId="8" w16cid:durableId="1669597737">
    <w:abstractNumId w:val="1"/>
  </w:num>
  <w:num w:numId="9" w16cid:durableId="189885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E93"/>
    <w:rsid w:val="009E6D18"/>
    <w:rsid w:val="00AA1D8D"/>
    <w:rsid w:val="00AF53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