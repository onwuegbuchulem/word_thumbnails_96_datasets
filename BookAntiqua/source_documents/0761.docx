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8DB" w:rsidRDefault="00234D51">
      <w:pPr>
        <w:jc w:val="center"/>
      </w:pPr>
      <w:r>
        <w:rPr>
          <w:sz w:val="44"/>
        </w:rPr>
        <w:t>The Fabric of History: A Tapestry of Past, Present, and Future</w:t>
      </w:r>
    </w:p>
    <w:p w:rsidR="005448DB" w:rsidRDefault="00234D51">
      <w:pPr>
        <w:jc w:val="center"/>
      </w:pPr>
      <w:r>
        <w:rPr>
          <w:sz w:val="36"/>
        </w:rPr>
        <w:t>William Sherman</w:t>
      </w:r>
      <w:r>
        <w:br/>
      </w:r>
      <w:r>
        <w:rPr>
          <w:sz w:val="32"/>
        </w:rPr>
        <w:t>wmsherman11@eduwire</w:t>
      </w:r>
      <w:r w:rsidR="0009389E">
        <w:rPr>
          <w:sz w:val="32"/>
        </w:rPr>
        <w:t>.</w:t>
      </w:r>
      <w:r>
        <w:rPr>
          <w:sz w:val="32"/>
        </w:rPr>
        <w:t>com</w:t>
      </w:r>
    </w:p>
    <w:p w:rsidR="005448DB" w:rsidRDefault="00234D51">
      <w:r>
        <w:rPr>
          <w:sz w:val="24"/>
        </w:rPr>
        <w:t>History unravels like a silken thread, stretching from the distant past to the vibrant present and weaving together the intricate patterns of human existence</w:t>
      </w:r>
      <w:r w:rsidR="0009389E">
        <w:rPr>
          <w:sz w:val="24"/>
        </w:rPr>
        <w:t>.</w:t>
      </w:r>
      <w:r>
        <w:rPr>
          <w:sz w:val="24"/>
        </w:rPr>
        <w:t xml:space="preserve"> Within this grand tapestry lies a kaleidoscope of stories, a symphony of individuals and civilizations that have shaped the very essence of our world</w:t>
      </w:r>
      <w:r w:rsidR="0009389E">
        <w:rPr>
          <w:sz w:val="24"/>
        </w:rPr>
        <w:t>.</w:t>
      </w:r>
      <w:r>
        <w:rPr>
          <w:sz w:val="24"/>
        </w:rPr>
        <w:t xml:space="preserve"> To understand history is to embark on a grand adventure, an odyssey through time where we explore ancient civilizations, groundbreaking discoveries, inspiring leaders, and the ebb and flow of empires</w:t>
      </w:r>
      <w:r w:rsidR="0009389E">
        <w:rPr>
          <w:sz w:val="24"/>
        </w:rPr>
        <w:t>.</w:t>
      </w:r>
      <w:r>
        <w:rPr>
          <w:sz w:val="24"/>
        </w:rPr>
        <w:t xml:space="preserve"> By unearthing the enigmatic riddles of the past, we gain invaluable insights into the present and forge a path toward a brighter future</w:t>
      </w:r>
      <w:r w:rsidR="0009389E">
        <w:rPr>
          <w:sz w:val="24"/>
        </w:rPr>
        <w:t>.</w:t>
      </w:r>
    </w:p>
    <w:p w:rsidR="005448DB" w:rsidRDefault="00234D51">
      <w:r>
        <w:rPr>
          <w:sz w:val="24"/>
        </w:rPr>
        <w:t>Our journey begins at the crossroads of time, amidst the remnants of ancient civilizations</w:t>
      </w:r>
      <w:r w:rsidR="0009389E">
        <w:rPr>
          <w:sz w:val="24"/>
        </w:rPr>
        <w:t>.</w:t>
      </w:r>
      <w:r>
        <w:rPr>
          <w:sz w:val="24"/>
        </w:rPr>
        <w:t xml:space="preserve"> We traverse the dusty plains and explore crumbling ruins, deciphering hieroglyphs and inscriptions that whisper secrets of a forgotten era</w:t>
      </w:r>
      <w:r w:rsidR="0009389E">
        <w:rPr>
          <w:sz w:val="24"/>
        </w:rPr>
        <w:t>.</w:t>
      </w:r>
      <w:r>
        <w:rPr>
          <w:sz w:val="24"/>
        </w:rPr>
        <w:t xml:space="preserve"> From the towering pyramids of Giza to the majestic temples of Machu Picchu, the moldering ruins of the past hold clues to the aspirations, triumphs, and tribulations of our ancestors</w:t>
      </w:r>
      <w:r w:rsidR="0009389E">
        <w:rPr>
          <w:sz w:val="24"/>
        </w:rPr>
        <w:t>.</w:t>
      </w:r>
      <w:r>
        <w:rPr>
          <w:sz w:val="24"/>
        </w:rPr>
        <w:t xml:space="preserve"> By understanding their struggles and triumphs, we gain a deeper appreciation for the complexities of the human experience and the enduring legacy of our shared past</w:t>
      </w:r>
      <w:r w:rsidR="0009389E">
        <w:rPr>
          <w:sz w:val="24"/>
        </w:rPr>
        <w:t>.</w:t>
      </w:r>
    </w:p>
    <w:p w:rsidR="005448DB" w:rsidRDefault="00234D51">
      <w:r>
        <w:rPr>
          <w:sz w:val="24"/>
        </w:rPr>
        <w:t>Emerging from the twilight of antiquity, we traverse the illuminated corridors of intellectual exploration</w:t>
      </w:r>
      <w:r w:rsidR="0009389E">
        <w:rPr>
          <w:sz w:val="24"/>
        </w:rPr>
        <w:t>.</w:t>
      </w:r>
      <w:r>
        <w:rPr>
          <w:sz w:val="24"/>
        </w:rPr>
        <w:t xml:space="preserve"> We encounter the towering minds of philosophy, the brilliant architects of science, and the visionary artists who have transformed our understanding of the world</w:t>
      </w:r>
      <w:r w:rsidR="0009389E">
        <w:rPr>
          <w:sz w:val="24"/>
        </w:rPr>
        <w:t>.</w:t>
      </w:r>
      <w:r>
        <w:rPr>
          <w:sz w:val="24"/>
        </w:rPr>
        <w:t xml:space="preserve"> From Pythagoras' geometric revelations to Einstein's revolutionary theories, from Leonardo da Vinci's artistic genius to Beethoven's musical masterpieces, we witness the transformative power of human ingenuity</w:t>
      </w:r>
      <w:r w:rsidR="0009389E">
        <w:rPr>
          <w:sz w:val="24"/>
        </w:rPr>
        <w:t>.</w:t>
      </w:r>
      <w:r>
        <w:rPr>
          <w:sz w:val="24"/>
        </w:rPr>
        <w:t xml:space="preserve"> Tracing the threads of discovery and creation, we recognize the unyielding spirit of curiosity that has propelled humanity forward and woven the tapestry of civilization</w:t>
      </w:r>
      <w:r w:rsidR="0009389E">
        <w:rPr>
          <w:sz w:val="24"/>
        </w:rPr>
        <w:t>.</w:t>
      </w:r>
    </w:p>
    <w:p w:rsidR="005448DB" w:rsidRDefault="00234D51">
      <w:r>
        <w:rPr>
          <w:sz w:val="24"/>
        </w:rPr>
        <w:lastRenderedPageBreak/>
        <w:t>The echoes of past struggles and the triumphs ripple through the corridors of time, shaping the political landscapes of the present</w:t>
      </w:r>
      <w:r w:rsidR="0009389E">
        <w:rPr>
          <w:sz w:val="24"/>
        </w:rPr>
        <w:t>.</w:t>
      </w:r>
      <w:r>
        <w:rPr>
          <w:sz w:val="24"/>
        </w:rPr>
        <w:t xml:space="preserve"> We examine the intricate dance of power, the struggles for justice, and the unrelenting quest for freedom</w:t>
      </w:r>
      <w:r w:rsidR="0009389E">
        <w:rPr>
          <w:sz w:val="24"/>
        </w:rPr>
        <w:t>.</w:t>
      </w:r>
      <w:r>
        <w:rPr>
          <w:sz w:val="24"/>
        </w:rPr>
        <w:t xml:space="preserve"> From the hallowed halls of government to the battlefields where destinies are forged, we explore the forces that shape our societies and the indomitable spirit of those who have fought for a better future</w:t>
      </w:r>
      <w:r w:rsidR="0009389E">
        <w:rPr>
          <w:sz w:val="24"/>
        </w:rPr>
        <w:t>.</w:t>
      </w:r>
      <w:r>
        <w:rPr>
          <w:sz w:val="24"/>
        </w:rPr>
        <w:t xml:space="preserve"> Recognizing the sacrifices and achievements of those who came before us, we gain a profound appreciation for the delicate balance of order and liberty that underpins our modern world</w:t>
      </w:r>
      <w:r w:rsidR="0009389E">
        <w:rPr>
          <w:sz w:val="24"/>
        </w:rPr>
        <w:t>.</w:t>
      </w:r>
    </w:p>
    <w:p w:rsidR="005448DB" w:rsidRDefault="005448DB"/>
    <w:p w:rsidR="005448DB" w:rsidRDefault="00234D51">
      <w:r>
        <w:rPr>
          <w:sz w:val="28"/>
        </w:rPr>
        <w:t>Summary</w:t>
      </w:r>
    </w:p>
    <w:p w:rsidR="005448DB" w:rsidRDefault="00234D51">
      <w:r>
        <w:t>Our journey through the tapestry of history reveals the profound interconnectedness of the past, present, and future</w:t>
      </w:r>
      <w:r w:rsidR="0009389E">
        <w:t>.</w:t>
      </w:r>
      <w:r>
        <w:t xml:space="preserve"> We traverse ancient civilizations, explore intellectual revolutions, and delve into the intricate web of political landscapes</w:t>
      </w:r>
      <w:r w:rsidR="0009389E">
        <w:t>.</w:t>
      </w:r>
      <w:r>
        <w:t xml:space="preserve"> Through these explorations, we gain a deeper understanding of ourselves and the world around us</w:t>
      </w:r>
      <w:r w:rsidR="0009389E">
        <w:t>.</w:t>
      </w:r>
      <w:r>
        <w:t xml:space="preserve"> History illuminates the indomitable spirit of humanity, showcasing our resilience, creativity, and unyielding quest for progress</w:t>
      </w:r>
      <w:r w:rsidR="0009389E">
        <w:t>.</w:t>
      </w:r>
      <w:r>
        <w:t xml:space="preserve"> Preserving and learning from our history empowers us to navigate the challenges of the present and forge a future that honors the legacy of those who came before us</w:t>
      </w:r>
      <w:r w:rsidR="0009389E">
        <w:t>.</w:t>
      </w:r>
    </w:p>
    <w:sectPr w:rsidR="005448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995186">
    <w:abstractNumId w:val="8"/>
  </w:num>
  <w:num w:numId="2" w16cid:durableId="1281497416">
    <w:abstractNumId w:val="6"/>
  </w:num>
  <w:num w:numId="3" w16cid:durableId="1005016702">
    <w:abstractNumId w:val="5"/>
  </w:num>
  <w:num w:numId="4" w16cid:durableId="910313513">
    <w:abstractNumId w:val="4"/>
  </w:num>
  <w:num w:numId="5" w16cid:durableId="2021543519">
    <w:abstractNumId w:val="7"/>
  </w:num>
  <w:num w:numId="6" w16cid:durableId="1610431183">
    <w:abstractNumId w:val="3"/>
  </w:num>
  <w:num w:numId="7" w16cid:durableId="1488938627">
    <w:abstractNumId w:val="2"/>
  </w:num>
  <w:num w:numId="8" w16cid:durableId="1672903676">
    <w:abstractNumId w:val="1"/>
  </w:num>
  <w:num w:numId="9" w16cid:durableId="162673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89E"/>
    <w:rsid w:val="0015074B"/>
    <w:rsid w:val="00234D51"/>
    <w:rsid w:val="0029639D"/>
    <w:rsid w:val="00326F90"/>
    <w:rsid w:val="005448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