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FF7" w:rsidRDefault="00056B0B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AF0FF7" w:rsidRDefault="00056B0B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496233">
        <w:rPr>
          <w:sz w:val="32"/>
        </w:rPr>
        <w:t>.</w:t>
      </w:r>
      <w:r>
        <w:rPr>
          <w:sz w:val="32"/>
        </w:rPr>
        <w:t>org</w:t>
      </w:r>
    </w:p>
    <w:p w:rsidR="00AF0FF7" w:rsidRDefault="00056B0B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496233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496233">
        <w:rPr>
          <w:sz w:val="24"/>
        </w:rPr>
        <w:t>.</w:t>
      </w:r>
    </w:p>
    <w:p w:rsidR="00AF0FF7" w:rsidRDefault="00056B0B">
      <w:r>
        <w:rPr>
          <w:sz w:val="24"/>
        </w:rPr>
        <w:t>Imagine embarking on an epic voyage, traversing the landscapes of elements, compounds, and reactions, guided by the compass of the periodic table</w:t>
      </w:r>
      <w:r w:rsidR="00496233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496233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496233">
        <w:rPr>
          <w:sz w:val="24"/>
        </w:rPr>
        <w:t>.</w:t>
      </w:r>
    </w:p>
    <w:p w:rsidR="00AF0FF7" w:rsidRDefault="00056B0B">
      <w:r>
        <w:rPr>
          <w:sz w:val="24"/>
        </w:rPr>
        <w:t>Unraveling the mysteries of chemical bonds, we uncover the secrets of the universe's building blocks</w:t>
      </w:r>
      <w:r w:rsidR="00496233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496233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496233">
        <w:rPr>
          <w:sz w:val="24"/>
        </w:rPr>
        <w:t>.</w:t>
      </w:r>
    </w:p>
    <w:p w:rsidR="00AF0FF7" w:rsidRDefault="00056B0B">
      <w:r>
        <w:rPr>
          <w:sz w:val="24"/>
        </w:rPr>
        <w:t>Body:</w:t>
      </w:r>
    </w:p>
    <w:p w:rsidR="00AF0FF7" w:rsidRDefault="00056B0B">
      <w:r>
        <w:rPr>
          <w:sz w:val="24"/>
        </w:rPr>
        <w:t>Chemistry is the science of change, a dynamic and ever-evolving field that mirrors the constant flux of the natural world</w:t>
      </w:r>
      <w:r w:rsidR="00496233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496233">
        <w:rPr>
          <w:sz w:val="24"/>
        </w:rPr>
        <w:t>.</w:t>
      </w:r>
      <w:r>
        <w:rPr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496233">
        <w:rPr>
          <w:sz w:val="24"/>
        </w:rPr>
        <w:t>.</w:t>
      </w:r>
    </w:p>
    <w:p w:rsidR="00AF0FF7" w:rsidRDefault="00056B0B">
      <w:r>
        <w:rPr>
          <w:sz w:val="24"/>
        </w:rPr>
        <w:lastRenderedPageBreak/>
        <w:t>Beyond the laboratory, chemistry unveils the secrets of our planet and the cosmos</w:t>
      </w:r>
      <w:r w:rsidR="00496233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the intricate interactions between Earth's systems</w:t>
      </w:r>
      <w:r w:rsidR="00496233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496233">
        <w:rPr>
          <w:sz w:val="24"/>
        </w:rPr>
        <w:t>.</w:t>
      </w:r>
    </w:p>
    <w:p w:rsidR="00AF0FF7" w:rsidRDefault="00056B0B">
      <w:r>
        <w:rPr>
          <w:sz w:val="24"/>
        </w:rPr>
        <w:t>Furthermore, chemistry plays a pivotal role in addressing global challenges, such as food security, clean energy, and sustainable development</w:t>
      </w:r>
      <w:r w:rsidR="00496233">
        <w:rPr>
          <w:sz w:val="24"/>
        </w:rPr>
        <w:t>.</w:t>
      </w:r>
      <w:r>
        <w:rPr>
          <w:sz w:val="24"/>
        </w:rPr>
        <w:t xml:space="preserve"> It empowers us to create new materials, design innovative technologies, and find solutions to pressing environmental issues</w:t>
      </w:r>
      <w:r w:rsidR="00496233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496233">
        <w:rPr>
          <w:sz w:val="24"/>
        </w:rPr>
        <w:t>.</w:t>
      </w:r>
    </w:p>
    <w:p w:rsidR="00AF0FF7" w:rsidRDefault="00AF0FF7"/>
    <w:p w:rsidR="00AF0FF7" w:rsidRDefault="00056B0B">
      <w:r>
        <w:rPr>
          <w:sz w:val="28"/>
        </w:rPr>
        <w:t>Summary</w:t>
      </w:r>
    </w:p>
    <w:p w:rsidR="00AF0FF7" w:rsidRDefault="00056B0B">
      <w:r>
        <w:t>In essence, chemistry is the study of change, the language of molecules, and the foundation of our material world</w:t>
      </w:r>
      <w:r w:rsidR="00496233">
        <w:t>.</w:t>
      </w:r>
      <w:r>
        <w:t xml:space="preserve"> It reveals the secrets of substances, fuels innovation, and empowers us to address global challenges</w:t>
      </w:r>
      <w:r w:rsidR="00496233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496233">
        <w:t>.</w:t>
      </w:r>
    </w:p>
    <w:sectPr w:rsidR="00AF0F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686910">
    <w:abstractNumId w:val="8"/>
  </w:num>
  <w:num w:numId="2" w16cid:durableId="1513950549">
    <w:abstractNumId w:val="6"/>
  </w:num>
  <w:num w:numId="3" w16cid:durableId="26756267">
    <w:abstractNumId w:val="5"/>
  </w:num>
  <w:num w:numId="4" w16cid:durableId="915700214">
    <w:abstractNumId w:val="4"/>
  </w:num>
  <w:num w:numId="5" w16cid:durableId="1282880540">
    <w:abstractNumId w:val="7"/>
  </w:num>
  <w:num w:numId="6" w16cid:durableId="151215408">
    <w:abstractNumId w:val="3"/>
  </w:num>
  <w:num w:numId="7" w16cid:durableId="1109006180">
    <w:abstractNumId w:val="2"/>
  </w:num>
  <w:num w:numId="8" w16cid:durableId="145324494">
    <w:abstractNumId w:val="1"/>
  </w:num>
  <w:num w:numId="9" w16cid:durableId="55916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B0B"/>
    <w:rsid w:val="0006063C"/>
    <w:rsid w:val="0015074B"/>
    <w:rsid w:val="0029639D"/>
    <w:rsid w:val="00326F90"/>
    <w:rsid w:val="00496233"/>
    <w:rsid w:val="00AA1D8D"/>
    <w:rsid w:val="00AF0FF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