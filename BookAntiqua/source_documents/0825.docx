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22838" w:rsidRDefault="00687085">
      <w:pPr>
        <w:jc w:val="center"/>
      </w:pPr>
      <w:r>
        <w:rPr>
          <w:sz w:val="44"/>
        </w:rPr>
        <w:t>Exploring the Realm of Biology: A Journey into the Wonders of Life</w:t>
      </w:r>
    </w:p>
    <w:p w:rsidR="00622838" w:rsidRDefault="00687085">
      <w:pPr>
        <w:jc w:val="center"/>
      </w:pPr>
      <w:r>
        <w:rPr>
          <w:sz w:val="36"/>
        </w:rPr>
        <w:t>Jessica Walker</w:t>
      </w:r>
      <w:r>
        <w:br/>
      </w:r>
      <w:r>
        <w:rPr>
          <w:sz w:val="32"/>
        </w:rPr>
        <w:t>walker</w:t>
      </w:r>
      <w:r w:rsidR="009814AF">
        <w:rPr>
          <w:sz w:val="32"/>
        </w:rPr>
        <w:t>.</w:t>
      </w:r>
      <w:r>
        <w:rPr>
          <w:sz w:val="32"/>
        </w:rPr>
        <w:t>jessica</w:t>
      </w:r>
      <w:r w:rsidR="009814AF">
        <w:rPr>
          <w:sz w:val="32"/>
        </w:rPr>
        <w:t>.</w:t>
      </w:r>
      <w:r>
        <w:rPr>
          <w:sz w:val="32"/>
        </w:rPr>
        <w:t>teacher@gmail</w:t>
      </w:r>
      <w:r w:rsidR="009814AF">
        <w:rPr>
          <w:sz w:val="32"/>
        </w:rPr>
        <w:t>.</w:t>
      </w:r>
      <w:r>
        <w:rPr>
          <w:sz w:val="32"/>
        </w:rPr>
        <w:t>org</w:t>
      </w:r>
    </w:p>
    <w:p w:rsidR="00622838" w:rsidRDefault="00687085">
      <w:r>
        <w:rPr>
          <w:sz w:val="24"/>
        </w:rPr>
        <w:t>Biology, a captivating science, delves into the intricacies of life, unraveling the mysteries of the natural world that surrounds us</w:t>
      </w:r>
      <w:r w:rsidR="009814AF">
        <w:rPr>
          <w:sz w:val="24"/>
        </w:rPr>
        <w:t>.</w:t>
      </w:r>
      <w:r>
        <w:rPr>
          <w:sz w:val="24"/>
        </w:rPr>
        <w:t xml:space="preserve"> From the smallest organisms to the grandest ecosystems, biology encompasses the study of living beings, their interactions, and the processes that govern the delicate balance of life</w:t>
      </w:r>
      <w:r w:rsidR="009814AF">
        <w:rPr>
          <w:sz w:val="24"/>
        </w:rPr>
        <w:t>.</w:t>
      </w:r>
      <w:r>
        <w:rPr>
          <w:sz w:val="24"/>
        </w:rPr>
        <w:br/>
        <w:t>As we embark on this exploratory journey into the realm of biology, we will unravel the secrets of life, discovering the intricate mechanisms that orchestrate the functioning of organisms and ecosystems</w:t>
      </w:r>
      <w:r w:rsidR="009814AF">
        <w:rPr>
          <w:sz w:val="24"/>
        </w:rPr>
        <w:t>.</w:t>
      </w:r>
      <w:r>
        <w:rPr>
          <w:sz w:val="24"/>
        </w:rPr>
        <w:t xml:space="preserve"> We will explore the diversity of life forms, from microscopic organisms to majestic creatures that inhabit the Earth's diverse environments</w:t>
      </w:r>
      <w:r w:rsidR="009814AF">
        <w:rPr>
          <w:sz w:val="24"/>
        </w:rPr>
        <w:t>.</w:t>
      </w:r>
      <w:r>
        <w:rPr>
          <w:sz w:val="24"/>
        </w:rPr>
        <w:t xml:space="preserve"> Through this voyage of discovery, we will not only gain knowledge about the world around us but also develop a profound appreciation for the interconnectedness of all living things</w:t>
      </w:r>
      <w:r w:rsidR="009814AF">
        <w:rPr>
          <w:sz w:val="24"/>
        </w:rPr>
        <w:t>.</w:t>
      </w:r>
    </w:p>
    <w:p w:rsidR="00622838" w:rsidRDefault="00687085">
      <w:r>
        <w:rPr>
          <w:sz w:val="24"/>
        </w:rPr>
        <w:t>As we delve deeper into the concepts of biology, we will encounter fascinating aspects of life, such as cellular processes, genetic inheritance, evolution, and ecology</w:t>
      </w:r>
      <w:r w:rsidR="009814AF">
        <w:rPr>
          <w:sz w:val="24"/>
        </w:rPr>
        <w:t>.</w:t>
      </w:r>
      <w:r>
        <w:rPr>
          <w:sz w:val="24"/>
        </w:rPr>
        <w:t xml:space="preserve"> We will uncover the secrets of photosynthesis, the intricate dance of cells that sustains life, the remarkable story of evolution that has shaped the diversity of life on Earth, and the delicate equilibrium of ecosystems that maintains the balance of nature</w:t>
      </w:r>
      <w:r w:rsidR="009814AF">
        <w:rPr>
          <w:sz w:val="24"/>
        </w:rPr>
        <w:t>.</w:t>
      </w:r>
      <w:r>
        <w:rPr>
          <w:sz w:val="24"/>
        </w:rPr>
        <w:t xml:space="preserve"> Through hands-on experiments, engaging discussions, and thought-provoking activities, we will explore these concepts, fostering a sense of wonder and curiosity about the living world</w:t>
      </w:r>
      <w:r w:rsidR="009814AF">
        <w:rPr>
          <w:sz w:val="24"/>
        </w:rPr>
        <w:t>.</w:t>
      </w:r>
    </w:p>
    <w:p w:rsidR="00622838" w:rsidRDefault="00687085">
      <w:r>
        <w:rPr>
          <w:sz w:val="24"/>
        </w:rPr>
        <w:t>Biology is not merely a collection of facts and theories; it is a vibrant and dynamic science that is constantly evolving</w:t>
      </w:r>
      <w:r w:rsidR="009814AF">
        <w:rPr>
          <w:sz w:val="24"/>
        </w:rPr>
        <w:t>.</w:t>
      </w:r>
      <w:r>
        <w:rPr>
          <w:sz w:val="24"/>
        </w:rPr>
        <w:t xml:space="preserve"> As new discoveries are made, our understanding of life deepens, and the boundaries of our knowledge expand</w:t>
      </w:r>
      <w:r w:rsidR="009814AF">
        <w:rPr>
          <w:sz w:val="24"/>
        </w:rPr>
        <w:t>.</w:t>
      </w:r>
      <w:r>
        <w:rPr>
          <w:sz w:val="24"/>
        </w:rPr>
        <w:t xml:space="preserve"> We will keep abreast of the latest advancements in biology, incorporating them into our discussions and activities to ensure that students remain at the forefront of scientific knowledge</w:t>
      </w:r>
      <w:r w:rsidR="009814AF">
        <w:rPr>
          <w:sz w:val="24"/>
        </w:rPr>
        <w:t>.</w:t>
      </w:r>
      <w:r>
        <w:rPr>
          <w:sz w:val="24"/>
        </w:rPr>
        <w:t xml:space="preserve"> By nurturing a spirit of inquiry and critical thinking, we will cultivate a generation of informed and responsible citizens who are equipped to navigate the complex challenges facing our planet and its inhabitants</w:t>
      </w:r>
      <w:r w:rsidR="009814AF">
        <w:rPr>
          <w:sz w:val="24"/>
        </w:rPr>
        <w:t>.</w:t>
      </w:r>
    </w:p>
    <w:p w:rsidR="00622838" w:rsidRDefault="00622838"/>
    <w:p w:rsidR="00622838" w:rsidRDefault="00687085">
      <w:r>
        <w:rPr>
          <w:sz w:val="28"/>
        </w:rPr>
        <w:t>Summary</w:t>
      </w:r>
    </w:p>
    <w:p w:rsidR="00622838" w:rsidRDefault="00687085">
      <w:r>
        <w:t>Biology, the science of life, is a captivating journey into the wonders of the natural world, encompassing the study of living organisms, their interactions, and the processes that govern their existence</w:t>
      </w:r>
      <w:r w:rsidR="009814AF">
        <w:t>.</w:t>
      </w:r>
      <w:r>
        <w:t xml:space="preserve"> Through this exploration, students gain knowledge of cellular processes, genetic inheritance, evolution, and ecology, fostering a deep appreciation for the interconnectedness of all living things</w:t>
      </w:r>
      <w:r w:rsidR="009814AF">
        <w:t>.</w:t>
      </w:r>
      <w:r>
        <w:t xml:space="preserve"> Biology is a vibrant and ever-evolving science that challenges us to constantly expand our understanding of the world around us, inspiring us to become informed and responsible citizens who can navigate the complexities of our planet's ecosystems</w:t>
      </w:r>
      <w:r w:rsidR="009814AF">
        <w:t>.</w:t>
      </w:r>
    </w:p>
    <w:sectPr w:rsidR="0062283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35960275">
    <w:abstractNumId w:val="8"/>
  </w:num>
  <w:num w:numId="2" w16cid:durableId="842088724">
    <w:abstractNumId w:val="6"/>
  </w:num>
  <w:num w:numId="3" w16cid:durableId="2040620778">
    <w:abstractNumId w:val="5"/>
  </w:num>
  <w:num w:numId="4" w16cid:durableId="118687139">
    <w:abstractNumId w:val="4"/>
  </w:num>
  <w:num w:numId="5" w16cid:durableId="1545410415">
    <w:abstractNumId w:val="7"/>
  </w:num>
  <w:num w:numId="6" w16cid:durableId="705983290">
    <w:abstractNumId w:val="3"/>
  </w:num>
  <w:num w:numId="7" w16cid:durableId="1366951675">
    <w:abstractNumId w:val="2"/>
  </w:num>
  <w:num w:numId="8" w16cid:durableId="808127498">
    <w:abstractNumId w:val="1"/>
  </w:num>
  <w:num w:numId="9" w16cid:durableId="861169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22838"/>
    <w:rsid w:val="00687085"/>
    <w:rsid w:val="009814A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2024-02-11T16:43:00Z</dcterms:modified>
  <cp:category/>
</cp:coreProperties>
</file>