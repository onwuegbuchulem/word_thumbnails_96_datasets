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B32" w:rsidRDefault="00AD09F7">
      <w:pPr>
        <w:jc w:val="center"/>
      </w:pPr>
      <w:r>
        <w:rPr>
          <w:sz w:val="44"/>
        </w:rPr>
        <w:t>History: A Chronicle of the Past, A Compass for the Future</w:t>
      </w:r>
    </w:p>
    <w:p w:rsidR="00136B32" w:rsidRDefault="00AD09F7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7E0050">
        <w:rPr>
          <w:sz w:val="32"/>
        </w:rPr>
        <w:t>.</w:t>
      </w:r>
      <w:r>
        <w:rPr>
          <w:sz w:val="32"/>
        </w:rPr>
        <w:t>jackson@schoolmail</w:t>
      </w:r>
      <w:r w:rsidR="007E0050">
        <w:rPr>
          <w:sz w:val="32"/>
        </w:rPr>
        <w:t>.</w:t>
      </w:r>
      <w:r>
        <w:rPr>
          <w:sz w:val="32"/>
        </w:rPr>
        <w:t>org</w:t>
      </w:r>
    </w:p>
    <w:p w:rsidR="00136B32" w:rsidRDefault="00AD09F7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7E0050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7E0050">
        <w:rPr>
          <w:sz w:val="24"/>
        </w:rPr>
        <w:t>.</w:t>
      </w:r>
    </w:p>
    <w:p w:rsidR="00136B32" w:rsidRDefault="00AD09F7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7E0050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7E0050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7E0050">
        <w:rPr>
          <w:sz w:val="24"/>
        </w:rPr>
        <w:t>.</w:t>
      </w:r>
    </w:p>
    <w:p w:rsidR="00136B32" w:rsidRDefault="00AD09F7">
      <w:r>
        <w:rPr>
          <w:sz w:val="24"/>
        </w:rPr>
        <w:t>As we traverse the annals of history, we encounter monumental events that have reshaped the global landscape</w:t>
      </w:r>
      <w:r w:rsidR="007E0050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7E0050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7E0050">
        <w:rPr>
          <w:sz w:val="24"/>
        </w:rPr>
        <w:t>.</w:t>
      </w:r>
    </w:p>
    <w:p w:rsidR="00136B32" w:rsidRDefault="00AD09F7">
      <w:r>
        <w:rPr>
          <w:sz w:val="24"/>
        </w:rPr>
        <w:t>Body:</w:t>
      </w:r>
    </w:p>
    <w:p w:rsidR="00136B32" w:rsidRDefault="00AD09F7">
      <w:r>
        <w:rPr>
          <w:sz w:val="24"/>
        </w:rPr>
        <w:t>History serves as a mirror, reflecting the triumphs and follies of humanity</w:t>
      </w:r>
      <w:r w:rsidR="007E0050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7E0050">
        <w:rPr>
          <w:sz w:val="24"/>
        </w:rPr>
        <w:t>.</w:t>
      </w:r>
    </w:p>
    <w:p w:rsidR="00136B32" w:rsidRDefault="00AD09F7">
      <w:r>
        <w:rPr>
          <w:sz w:val="24"/>
        </w:rPr>
        <w:t>The study of history cultivates critical thinking skills, analytical abilities, and informed decision-making</w:t>
      </w:r>
      <w:r w:rsidR="007E0050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7E0050">
        <w:rPr>
          <w:sz w:val="24"/>
        </w:rPr>
        <w:t>.</w:t>
      </w:r>
    </w:p>
    <w:p w:rsidR="00136B32" w:rsidRDefault="00AD09F7">
      <w:r>
        <w:rPr>
          <w:sz w:val="24"/>
        </w:rPr>
        <w:lastRenderedPageBreak/>
        <w:t>Moreover, history fosters a sense of global citizenship and deepens our appreciation for diverse cultures and traditions</w:t>
      </w:r>
      <w:r w:rsidR="007E0050">
        <w:rPr>
          <w:sz w:val="24"/>
        </w:rPr>
        <w:t>.</w:t>
      </w:r>
      <w:r>
        <w:rPr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7E0050">
        <w:rPr>
          <w:sz w:val="24"/>
        </w:rPr>
        <w:t>.</w:t>
      </w:r>
    </w:p>
    <w:p w:rsidR="00136B32" w:rsidRDefault="00136B32"/>
    <w:p w:rsidR="00136B32" w:rsidRDefault="00AD09F7">
      <w:r>
        <w:rPr>
          <w:sz w:val="28"/>
        </w:rPr>
        <w:t>Summary</w:t>
      </w:r>
    </w:p>
    <w:p w:rsidR="00136B32" w:rsidRDefault="00AD09F7">
      <w:r>
        <w:t>History stands as a testament to the indomitable spirit of humanity, its resilience in the face of adversity, and its capacity for progress</w:t>
      </w:r>
      <w:r w:rsidR="007E0050">
        <w:t>.</w:t>
      </w:r>
      <w:r>
        <w:t xml:space="preserve"> It is a vital field of study that provides an invaluable lens through which we understand ourselves, our world, and our place within it</w:t>
      </w:r>
      <w:r w:rsidR="007E0050">
        <w:t>.</w:t>
      </w:r>
      <w:r>
        <w:t xml:space="preserve"> By delving into the annals of history, we gain wisdom, perspective, and a profound appreciation for the interconnectedness of all life</w:t>
      </w:r>
      <w:r w:rsidR="007E0050">
        <w:t>.</w:t>
      </w:r>
    </w:p>
    <w:sectPr w:rsidR="00136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475151">
    <w:abstractNumId w:val="8"/>
  </w:num>
  <w:num w:numId="2" w16cid:durableId="1043943135">
    <w:abstractNumId w:val="6"/>
  </w:num>
  <w:num w:numId="3" w16cid:durableId="459693542">
    <w:abstractNumId w:val="5"/>
  </w:num>
  <w:num w:numId="4" w16cid:durableId="2013800238">
    <w:abstractNumId w:val="4"/>
  </w:num>
  <w:num w:numId="5" w16cid:durableId="1596015104">
    <w:abstractNumId w:val="7"/>
  </w:num>
  <w:num w:numId="6" w16cid:durableId="1052271104">
    <w:abstractNumId w:val="3"/>
  </w:num>
  <w:num w:numId="7" w16cid:durableId="1513909557">
    <w:abstractNumId w:val="2"/>
  </w:num>
  <w:num w:numId="8" w16cid:durableId="1375304775">
    <w:abstractNumId w:val="1"/>
  </w:num>
  <w:num w:numId="9" w16cid:durableId="83441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32"/>
    <w:rsid w:val="0015074B"/>
    <w:rsid w:val="0029639D"/>
    <w:rsid w:val="00326F90"/>
    <w:rsid w:val="007E0050"/>
    <w:rsid w:val="00AA1D8D"/>
    <w:rsid w:val="00AD09F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