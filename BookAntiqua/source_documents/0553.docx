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6F7" w:rsidRDefault="00ED34BC">
      <w:pPr>
        <w:jc w:val="center"/>
      </w:pPr>
      <w:r>
        <w:rPr>
          <w:sz w:val="44"/>
        </w:rPr>
        <w:t>Exploring the Beauty of Chemistry: A Journey into the World of Matter and Transformation</w:t>
      </w:r>
    </w:p>
    <w:p w:rsidR="00AA36F7" w:rsidRDefault="00ED34BC">
      <w:pPr>
        <w:jc w:val="center"/>
      </w:pPr>
      <w:r>
        <w:rPr>
          <w:sz w:val="36"/>
        </w:rPr>
        <w:t>Henry O'Donnell</w:t>
      </w:r>
      <w:r>
        <w:br/>
      </w:r>
      <w:r>
        <w:rPr>
          <w:sz w:val="32"/>
        </w:rPr>
        <w:t>henry</w:t>
      </w:r>
      <w:r w:rsidR="00F029CD">
        <w:rPr>
          <w:sz w:val="32"/>
        </w:rPr>
        <w:t>.</w:t>
      </w:r>
      <w:r>
        <w:rPr>
          <w:sz w:val="32"/>
        </w:rPr>
        <w:t>odonnell@xyz</w:t>
      </w:r>
      <w:r w:rsidR="00F029CD">
        <w:rPr>
          <w:sz w:val="32"/>
        </w:rPr>
        <w:t>.</w:t>
      </w:r>
      <w:r>
        <w:rPr>
          <w:sz w:val="32"/>
        </w:rPr>
        <w:t>edu</w:t>
      </w:r>
    </w:p>
    <w:p w:rsidR="00AA36F7" w:rsidRDefault="00ED34BC">
      <w:r>
        <w:rPr>
          <w:sz w:val="24"/>
        </w:rPr>
        <w:t>Chemistry is an awe-inspiring field of science that delves into the fundamental nature of matter and its interactions</w:t>
      </w:r>
      <w:r w:rsidR="00F029CD">
        <w:rPr>
          <w:sz w:val="24"/>
        </w:rPr>
        <w:t>.</w:t>
      </w:r>
      <w:r>
        <w:rPr>
          <w:sz w:val="24"/>
        </w:rPr>
        <w:t xml:space="preserve"> It unlocks the mysteries of how atoms, molecules, and compounds combine and transform, revealing the intricate tapestry of our physical world</w:t>
      </w:r>
      <w:r w:rsidR="00F029CD">
        <w:rPr>
          <w:sz w:val="24"/>
        </w:rPr>
        <w:t>.</w:t>
      </w:r>
      <w:r>
        <w:rPr>
          <w:sz w:val="24"/>
        </w:rPr>
        <w:t xml:space="preserve"> From the smallest particles to the vast cosmos, chemistry shapes the universe we inhabit</w:t>
      </w:r>
      <w:r w:rsidR="00F029CD">
        <w:rPr>
          <w:sz w:val="24"/>
        </w:rPr>
        <w:t>.</w:t>
      </w:r>
      <w:r>
        <w:rPr>
          <w:sz w:val="24"/>
        </w:rPr>
        <w:t xml:space="preserve"> It is a subject that bridges the gap between the microscopic and macroscopic, unraveling the secrets of substances and reactions that drive countless processes around us</w:t>
      </w:r>
      <w:r w:rsidR="00F029CD">
        <w:rPr>
          <w:sz w:val="24"/>
        </w:rPr>
        <w:t>.</w:t>
      </w:r>
    </w:p>
    <w:p w:rsidR="00AA36F7" w:rsidRDefault="00ED34BC">
      <w:r>
        <w:rPr>
          <w:sz w:val="24"/>
        </w:rPr>
        <w:t>In our everyday lives, chemistry plays a pivotal role, touching every aspect of our existence</w:t>
      </w:r>
      <w:r w:rsidR="00F029CD">
        <w:rPr>
          <w:sz w:val="24"/>
        </w:rPr>
        <w:t>.</w:t>
      </w:r>
      <w:r>
        <w:rPr>
          <w:sz w:val="24"/>
        </w:rPr>
        <w:t xml:space="preserve"> From the food we eat to the medicines we consume, from the materials that clothe and shelter us to the fuels that power our industries, chemistry is an indispensable force</w:t>
      </w:r>
      <w:r w:rsidR="00F029CD">
        <w:rPr>
          <w:sz w:val="24"/>
        </w:rPr>
        <w:t>.</w:t>
      </w:r>
      <w:r>
        <w:rPr>
          <w:sz w:val="24"/>
        </w:rPr>
        <w:t xml:space="preserve"> It is a science that fuels innovation, leading to groundbreaking discoveries and technological advancements that shape the way we live</w:t>
      </w:r>
      <w:r w:rsidR="00F029CD">
        <w:rPr>
          <w:sz w:val="24"/>
        </w:rPr>
        <w:t>.</w:t>
      </w:r>
      <w:r>
        <w:rPr>
          <w:sz w:val="24"/>
        </w:rPr>
        <w:t xml:space="preserve"> By understanding the principles of chemistry, we gain a deeper appreciation for the intricate workings of our world and the remarkable transformations that occur within it</w:t>
      </w:r>
      <w:r w:rsidR="00F029CD">
        <w:rPr>
          <w:sz w:val="24"/>
        </w:rPr>
        <w:t>.</w:t>
      </w:r>
    </w:p>
    <w:p w:rsidR="00AA36F7" w:rsidRDefault="00ED34BC">
      <w:r>
        <w:rPr>
          <w:sz w:val="24"/>
        </w:rPr>
        <w:t>Chemistry is not merely a collection of facts and formulas; it's an engaging intellectual pursuit that challenges our minds and expands our understanding of the universe</w:t>
      </w:r>
      <w:r w:rsidR="00F029CD">
        <w:rPr>
          <w:sz w:val="24"/>
        </w:rPr>
        <w:t>.</w:t>
      </w:r>
      <w:r>
        <w:rPr>
          <w:sz w:val="24"/>
        </w:rPr>
        <w:t xml:space="preserve"> Whether it's witnessing the mesmerizing dance of chemical reactions in a laboratory or unraveling the intricate structure of molecules, chemistry offers a captivating journey of discovery</w:t>
      </w:r>
      <w:r w:rsidR="00F029CD">
        <w:rPr>
          <w:sz w:val="24"/>
        </w:rPr>
        <w:t>.</w:t>
      </w:r>
      <w:r>
        <w:rPr>
          <w:sz w:val="24"/>
        </w:rPr>
        <w:t xml:space="preserve"> It's a subject that invites us to question, explore, and unravel the enigmas that surround us, transforming our perspectives on the world and inspiring awe at the interconnectedness of all things</w:t>
      </w:r>
      <w:r w:rsidR="00F029CD">
        <w:rPr>
          <w:sz w:val="24"/>
        </w:rPr>
        <w:t>.</w:t>
      </w:r>
    </w:p>
    <w:p w:rsidR="00AA36F7" w:rsidRDefault="00AA36F7"/>
    <w:p w:rsidR="00AA36F7" w:rsidRDefault="00ED34BC">
      <w:r>
        <w:rPr>
          <w:sz w:val="28"/>
        </w:rPr>
        <w:t>Summary</w:t>
      </w:r>
    </w:p>
    <w:p w:rsidR="00AA36F7" w:rsidRDefault="00ED34BC">
      <w:r>
        <w:lastRenderedPageBreak/>
        <w:t>In essence, chemistry is an enthralling journey into the world of matter and transformation, revealing the fundamental principles that govern the composition, structure, and behavior of substances</w:t>
      </w:r>
      <w:r w:rsidR="00F029CD">
        <w:t>.</w:t>
      </w:r>
      <w:r>
        <w:t xml:space="preserve"> It's a science that touches every aspect of our lives, shaping the objects we use, the food we eat, and the medicines that heal us</w:t>
      </w:r>
      <w:r w:rsidR="00F029CD">
        <w:t>.</w:t>
      </w:r>
      <w:r>
        <w:t xml:space="preserve"> Through chemistry, we unlock the secrets of the microscopic world, gaining a deeper understanding of the intricate processes that fuel our planet and the vast universe beyond</w:t>
      </w:r>
      <w:r w:rsidR="00F029CD">
        <w:t>.</w:t>
      </w:r>
    </w:p>
    <w:sectPr w:rsidR="00AA36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082089">
    <w:abstractNumId w:val="8"/>
  </w:num>
  <w:num w:numId="2" w16cid:durableId="1383597675">
    <w:abstractNumId w:val="6"/>
  </w:num>
  <w:num w:numId="3" w16cid:durableId="245192609">
    <w:abstractNumId w:val="5"/>
  </w:num>
  <w:num w:numId="4" w16cid:durableId="664364139">
    <w:abstractNumId w:val="4"/>
  </w:num>
  <w:num w:numId="5" w16cid:durableId="143863908">
    <w:abstractNumId w:val="7"/>
  </w:num>
  <w:num w:numId="6" w16cid:durableId="873930689">
    <w:abstractNumId w:val="3"/>
  </w:num>
  <w:num w:numId="7" w16cid:durableId="204023501">
    <w:abstractNumId w:val="2"/>
  </w:num>
  <w:num w:numId="8" w16cid:durableId="864486120">
    <w:abstractNumId w:val="1"/>
  </w:num>
  <w:num w:numId="9" w16cid:durableId="207900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36F7"/>
    <w:rsid w:val="00B47730"/>
    <w:rsid w:val="00CB0664"/>
    <w:rsid w:val="00ED34BC"/>
    <w:rsid w:val="00F029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