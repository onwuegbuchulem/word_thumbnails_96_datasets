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40F" w:rsidRDefault="0007160D">
      <w:pPr>
        <w:jc w:val="center"/>
      </w:pPr>
      <w:r>
        <w:rPr>
          <w:sz w:val="44"/>
        </w:rPr>
        <w:t>The Art of Government: Unveiling the Intricacies of Political Systems</w:t>
      </w:r>
    </w:p>
    <w:p w:rsidR="0051240F" w:rsidRDefault="0007160D">
      <w:pPr>
        <w:jc w:val="center"/>
      </w:pPr>
      <w:r>
        <w:rPr>
          <w:sz w:val="36"/>
        </w:rPr>
        <w:t>Sarah J</w:t>
      </w:r>
      <w:r w:rsidR="00DB110F">
        <w:rPr>
          <w:sz w:val="36"/>
        </w:rPr>
        <w:t>.</w:t>
      </w:r>
      <w:r>
        <w:rPr>
          <w:sz w:val="36"/>
        </w:rPr>
        <w:t xml:space="preserve"> Friedman</w:t>
      </w:r>
      <w:r>
        <w:br/>
      </w:r>
      <w:r>
        <w:rPr>
          <w:sz w:val="32"/>
        </w:rPr>
        <w:t>sarahfriedman52@protonmail</w:t>
      </w:r>
      <w:r w:rsidR="00DB110F">
        <w:rPr>
          <w:sz w:val="32"/>
        </w:rPr>
        <w:t>.</w:t>
      </w:r>
      <w:r>
        <w:rPr>
          <w:sz w:val="32"/>
        </w:rPr>
        <w:t>com</w:t>
      </w:r>
    </w:p>
    <w:p w:rsidR="0051240F" w:rsidRDefault="0007160D">
      <w:r>
        <w:rPr>
          <w:sz w:val="24"/>
        </w:rPr>
        <w:t>As the stewards of our collective destiny, governments play a pivotal role in shaping the trajectory of nations and communities</w:t>
      </w:r>
      <w:r w:rsidR="00DB110F">
        <w:rPr>
          <w:sz w:val="24"/>
        </w:rPr>
        <w:t>.</w:t>
      </w:r>
      <w:r>
        <w:rPr>
          <w:sz w:val="24"/>
        </w:rPr>
        <w:t xml:space="preserve"> Embarking on an exploration of the complex and ever-evolving landscape of governance, we delve into the fundamental principles, diverse structures, and intricate processes that define political systems worldwide</w:t>
      </w:r>
      <w:r w:rsidR="00DB110F">
        <w:rPr>
          <w:sz w:val="24"/>
        </w:rPr>
        <w:t>.</w:t>
      </w:r>
      <w:r>
        <w:rPr>
          <w:sz w:val="24"/>
        </w:rPr>
        <w:t xml:space="preserve"> From the dawn of civilization to the modern era, governments have served as the cornerstone of human society, providing a framework for order, stability, and progress</w:t>
      </w:r>
      <w:r w:rsidR="00DB110F">
        <w:rPr>
          <w:sz w:val="24"/>
        </w:rPr>
        <w:t>.</w:t>
      </w:r>
      <w:r>
        <w:rPr>
          <w:sz w:val="24"/>
        </w:rPr>
        <w:t xml:space="preserve"> Through their policies and decisions, governments wield immense power and influence over the lives of citizens, impacting everything from economic prosperity and social welfare to environmental sustainability and international relations</w:t>
      </w:r>
      <w:r w:rsidR="00DB110F">
        <w:rPr>
          <w:sz w:val="24"/>
        </w:rPr>
        <w:t>.</w:t>
      </w:r>
    </w:p>
    <w:p w:rsidR="0051240F" w:rsidRDefault="0007160D">
      <w:r>
        <w:rPr>
          <w:sz w:val="24"/>
        </w:rPr>
        <w:t>In an era marked by interconnectedness and globalization, understanding the nuances of government has become more critical than ever</w:t>
      </w:r>
      <w:r w:rsidR="00DB110F">
        <w:rPr>
          <w:sz w:val="24"/>
        </w:rPr>
        <w:t>.</w:t>
      </w:r>
      <w:r>
        <w:rPr>
          <w:sz w:val="24"/>
        </w:rPr>
        <w:t xml:space="preserve"> The intricate interplay between political institutions, economic systems, and cultural values poses both challenges and opportunities for governments striving to navigate the complexities of the 21st century</w:t>
      </w:r>
      <w:r w:rsidR="00DB110F">
        <w:rPr>
          <w:sz w:val="24"/>
        </w:rPr>
        <w:t>.</w:t>
      </w:r>
      <w:r>
        <w:rPr>
          <w:sz w:val="24"/>
        </w:rPr>
        <w:t xml:space="preserve"> Whether it's addressing pressing global issues like climate change, fostering economic growth, or upholding human rights, the decisions made within the halls of government have far-reaching consequences that reverberate across borders and generations</w:t>
      </w:r>
      <w:r w:rsidR="00DB110F">
        <w:rPr>
          <w:sz w:val="24"/>
        </w:rPr>
        <w:t>.</w:t>
      </w:r>
    </w:p>
    <w:p w:rsidR="0051240F" w:rsidRDefault="0007160D">
      <w:r>
        <w:rPr>
          <w:sz w:val="24"/>
        </w:rPr>
        <w:t>As citizens, it is our responsibility to engage with the political process, actively participating in shaping the future of our communities and nations</w:t>
      </w:r>
      <w:r w:rsidR="00DB110F">
        <w:rPr>
          <w:sz w:val="24"/>
        </w:rPr>
        <w:t>.</w:t>
      </w:r>
      <w:r>
        <w:rPr>
          <w:sz w:val="24"/>
        </w:rPr>
        <w:t xml:space="preserve"> By understanding the intricacies of government, we can hold our leaders accountable, promote transparency and integrity, and work towards creating a more just and equitable society</w:t>
      </w:r>
      <w:r w:rsidR="00DB110F">
        <w:rPr>
          <w:sz w:val="24"/>
        </w:rPr>
        <w:t>.</w:t>
      </w:r>
    </w:p>
    <w:p w:rsidR="0051240F" w:rsidRDefault="0007160D">
      <w:r>
        <w:rPr>
          <w:sz w:val="24"/>
        </w:rPr>
        <w:t>Body:</w:t>
      </w:r>
    </w:p>
    <w:p w:rsidR="0051240F" w:rsidRDefault="0007160D">
      <w:r>
        <w:rPr>
          <w:sz w:val="24"/>
        </w:rPr>
        <w:t>1</w:t>
      </w:r>
      <w:r w:rsidR="00DB110F">
        <w:rPr>
          <w:sz w:val="24"/>
        </w:rPr>
        <w:t>.</w:t>
      </w:r>
      <w:r>
        <w:rPr>
          <w:sz w:val="24"/>
        </w:rPr>
        <w:t xml:space="preserve"> The Foundations of Government: Exploring Principles and Structures:</w:t>
      </w:r>
    </w:p>
    <w:p w:rsidR="0051240F" w:rsidRDefault="0007160D">
      <w:r>
        <w:rPr>
          <w:sz w:val="24"/>
        </w:rPr>
        <w:lastRenderedPageBreak/>
        <w:t>At the heart of every government lies a set of fundamental principles that guide its actions and define its relationship with citizens</w:t>
      </w:r>
      <w:r w:rsidR="00DB110F">
        <w:rPr>
          <w:sz w:val="24"/>
        </w:rPr>
        <w:t>.</w:t>
      </w:r>
      <w:r>
        <w:rPr>
          <w:sz w:val="24"/>
        </w:rPr>
        <w:t xml:space="preserve"> These principles, rooted in history, culture, and philosophy, shape the structure and functioning of political systems</w:t>
      </w:r>
      <w:r w:rsidR="00DB110F">
        <w:rPr>
          <w:sz w:val="24"/>
        </w:rPr>
        <w:t>.</w:t>
      </w:r>
      <w:r>
        <w:rPr>
          <w:sz w:val="24"/>
        </w:rPr>
        <w:t xml:space="preserve"> Whether it's the concept of democracy, where power resides with the people, or the principles of liberty, equality, and justice, these foundational pillars provide the framework for governance and establish the limits of government authority</w:t>
      </w:r>
      <w:r w:rsidR="00DB110F">
        <w:rPr>
          <w:sz w:val="24"/>
        </w:rPr>
        <w:t>.</w:t>
      </w:r>
    </w:p>
    <w:p w:rsidR="0051240F" w:rsidRDefault="0007160D">
      <w:r>
        <w:rPr>
          <w:sz w:val="24"/>
        </w:rPr>
        <w:t>The structure of government, whether it's a monarchy, republic, or hybrid system, determines how power is distributed and exercised within a country</w:t>
      </w:r>
      <w:r w:rsidR="00DB110F">
        <w:rPr>
          <w:sz w:val="24"/>
        </w:rPr>
        <w:t>.</w:t>
      </w:r>
      <w:r>
        <w:rPr>
          <w:sz w:val="24"/>
        </w:rPr>
        <w:t xml:space="preserve"> From presidential systems, where the executive and legislative branches are separate, to parliamentary systems, where the executive is drawn from the legislature, the choice of governmental structure has a profound impact on policymaking and the balance of power</w:t>
      </w:r>
      <w:r w:rsidR="00DB110F">
        <w:rPr>
          <w:sz w:val="24"/>
        </w:rPr>
        <w:t>.</w:t>
      </w:r>
    </w:p>
    <w:p w:rsidR="0051240F" w:rsidRDefault="0007160D">
      <w:r>
        <w:rPr>
          <w:sz w:val="24"/>
        </w:rPr>
        <w:t>2</w:t>
      </w:r>
      <w:r w:rsidR="00DB110F">
        <w:rPr>
          <w:sz w:val="24"/>
        </w:rPr>
        <w:t>.</w:t>
      </w:r>
      <w:r>
        <w:rPr>
          <w:sz w:val="24"/>
        </w:rPr>
        <w:t xml:space="preserve"> The Dynamic Processes of Government: Policymaking and Implementation:</w:t>
      </w:r>
    </w:p>
    <w:p w:rsidR="0051240F" w:rsidRDefault="0007160D">
      <w:r>
        <w:rPr>
          <w:sz w:val="24"/>
        </w:rPr>
        <w:t>Governments are not static entities but rather dynamic institutions constantly engaged in the process of policymaking and implementation</w:t>
      </w:r>
      <w:r w:rsidR="00DB110F">
        <w:rPr>
          <w:sz w:val="24"/>
        </w:rPr>
        <w:t>.</w:t>
      </w:r>
      <w:r>
        <w:rPr>
          <w:sz w:val="24"/>
        </w:rPr>
        <w:t xml:space="preserve"> Policymaking, the art of translating ideas into concrete actions, is a complex and multifaceted endeavor that involves a wide range of stakeholders, from elected officials and bureaucrats to interest groups and the general public</w:t>
      </w:r>
      <w:r w:rsidR="00DB110F">
        <w:rPr>
          <w:sz w:val="24"/>
        </w:rPr>
        <w:t>.</w:t>
      </w:r>
      <w:r>
        <w:rPr>
          <w:sz w:val="24"/>
        </w:rPr>
        <w:t xml:space="preserve"> Through debates, negotiations, and compromises, policies are formulated to address societal challenges, allocate resources, and shape the future direction of a nation</w:t>
      </w:r>
      <w:r w:rsidR="00DB110F">
        <w:rPr>
          <w:sz w:val="24"/>
        </w:rPr>
        <w:t>.</w:t>
      </w:r>
    </w:p>
    <w:p w:rsidR="0051240F" w:rsidRDefault="0007160D">
      <w:r>
        <w:rPr>
          <w:sz w:val="24"/>
        </w:rPr>
        <w:t>Implementation, the process of putting policies into practice, presents its own set of challenges</w:t>
      </w:r>
      <w:r w:rsidR="00DB110F">
        <w:rPr>
          <w:sz w:val="24"/>
        </w:rPr>
        <w:t>.</w:t>
      </w:r>
      <w:r>
        <w:rPr>
          <w:sz w:val="24"/>
        </w:rPr>
        <w:t xml:space="preserve"> Governments must navigate bureaucratic obstacles, secure necessary resources, and overcome resistance from vested interests to ensure effective implementation</w:t>
      </w:r>
      <w:r w:rsidR="00DB110F">
        <w:rPr>
          <w:sz w:val="24"/>
        </w:rPr>
        <w:t>.</w:t>
      </w:r>
      <w:r>
        <w:rPr>
          <w:sz w:val="24"/>
        </w:rPr>
        <w:t xml:space="preserve"> The success or failure of a policy often hinges on the ability of government agencies and officials to carry out their mandates effectively and efficiently</w:t>
      </w:r>
      <w:r w:rsidR="00DB110F">
        <w:rPr>
          <w:sz w:val="24"/>
        </w:rPr>
        <w:t>.</w:t>
      </w:r>
    </w:p>
    <w:p w:rsidR="0051240F" w:rsidRDefault="0007160D">
      <w:r>
        <w:rPr>
          <w:sz w:val="24"/>
        </w:rPr>
        <w:t>3</w:t>
      </w:r>
      <w:r w:rsidR="00DB110F">
        <w:rPr>
          <w:sz w:val="24"/>
        </w:rPr>
        <w:t>.</w:t>
      </w:r>
      <w:r>
        <w:rPr>
          <w:sz w:val="24"/>
        </w:rPr>
        <w:t xml:space="preserve"> The Evolving Role of Government in the 21st Century:</w:t>
      </w:r>
    </w:p>
    <w:p w:rsidR="0051240F" w:rsidRDefault="0007160D">
      <w:r>
        <w:rPr>
          <w:sz w:val="24"/>
        </w:rPr>
        <w:t>The advent of globalization, technological advancements, and interconnectedness has ushered in a new era for governments worldwide</w:t>
      </w:r>
      <w:r w:rsidR="00DB110F">
        <w:rPr>
          <w:sz w:val="24"/>
        </w:rPr>
        <w:t>.</w:t>
      </w:r>
      <w:r>
        <w:rPr>
          <w:sz w:val="24"/>
        </w:rPr>
        <w:t xml:space="preserve"> The challenges facing nations today are increasingly complex and interconnected, requiring a coordinated and multifaceted response from governments</w:t>
      </w:r>
      <w:r w:rsidR="00DB110F">
        <w:rPr>
          <w:sz w:val="24"/>
        </w:rPr>
        <w:t>.</w:t>
      </w:r>
      <w:r>
        <w:rPr>
          <w:sz w:val="24"/>
        </w:rPr>
        <w:t xml:space="preserve"> From addressing climate change and promoting sustainable development to fostering economic growth and ensuring social justice, governments are tasked with finding innovative solutions to pressing global issues</w:t>
      </w:r>
      <w:r w:rsidR="00DB110F">
        <w:rPr>
          <w:sz w:val="24"/>
        </w:rPr>
        <w:t>.</w:t>
      </w:r>
    </w:p>
    <w:p w:rsidR="0051240F" w:rsidRDefault="0007160D">
      <w:r>
        <w:rPr>
          <w:sz w:val="24"/>
        </w:rPr>
        <w:t>In this rapidly changing landscape, governments must adapt and evolve to meet the demands of the 21st century</w:t>
      </w:r>
      <w:r w:rsidR="00DB110F">
        <w:rPr>
          <w:sz w:val="24"/>
        </w:rPr>
        <w:t>.</w:t>
      </w:r>
      <w:r>
        <w:rPr>
          <w:sz w:val="24"/>
        </w:rPr>
        <w:t xml:space="preserve"> This may involve rethinking traditional governance structures, harnessing the power of technology, and fostering collaboration and cooperation at all levels of government</w:t>
      </w:r>
      <w:r w:rsidR="00DB110F">
        <w:rPr>
          <w:sz w:val="24"/>
        </w:rPr>
        <w:t>.</w:t>
      </w:r>
      <w:r>
        <w:rPr>
          <w:sz w:val="24"/>
        </w:rPr>
        <w:t xml:space="preserve"> The ability of governments to navigate these challenges effectively will determine the future prosperity and well-being of nations and communities</w:t>
      </w:r>
      <w:r w:rsidR="00DB110F">
        <w:rPr>
          <w:sz w:val="24"/>
        </w:rPr>
        <w:t>.</w:t>
      </w:r>
    </w:p>
    <w:p w:rsidR="0051240F" w:rsidRDefault="0051240F"/>
    <w:p w:rsidR="0051240F" w:rsidRDefault="0007160D">
      <w:r>
        <w:rPr>
          <w:sz w:val="28"/>
        </w:rPr>
        <w:t>Summary</w:t>
      </w:r>
    </w:p>
    <w:p w:rsidR="0051240F" w:rsidRDefault="0007160D">
      <w:r>
        <w:t>Governments, as the cornerstone of human society, play a pivotal role in shaping the trajectory of nations</w:t>
      </w:r>
      <w:r w:rsidR="00DB110F">
        <w:t>.</w:t>
      </w:r>
      <w:r>
        <w:t xml:space="preserve"> Understanding the intricacies of government, from its foundational principles and structures to the dynamic processes of policymaking and implementation, is essential for informed citizenship and effective governance</w:t>
      </w:r>
      <w:r w:rsidR="00DB110F">
        <w:t>.</w:t>
      </w:r>
      <w:r>
        <w:t xml:space="preserve"> In the 21st century, governments face unprecedented challenges due to globalization, technological advancements, and interconnectedness</w:t>
      </w:r>
      <w:r w:rsidR="00DB110F">
        <w:t>.</w:t>
      </w:r>
      <w:r>
        <w:t xml:space="preserve"> To address these challenges effectively, governments must adapt, innovate, and foster collaboration to create a more just and sustainable future for all</w:t>
      </w:r>
      <w:r w:rsidR="00DB110F">
        <w:t>.</w:t>
      </w:r>
    </w:p>
    <w:sectPr w:rsidR="005124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530675">
    <w:abstractNumId w:val="8"/>
  </w:num>
  <w:num w:numId="2" w16cid:durableId="44766441">
    <w:abstractNumId w:val="6"/>
  </w:num>
  <w:num w:numId="3" w16cid:durableId="935357844">
    <w:abstractNumId w:val="5"/>
  </w:num>
  <w:num w:numId="4" w16cid:durableId="99498370">
    <w:abstractNumId w:val="4"/>
  </w:num>
  <w:num w:numId="5" w16cid:durableId="431827153">
    <w:abstractNumId w:val="7"/>
  </w:num>
  <w:num w:numId="6" w16cid:durableId="251360036">
    <w:abstractNumId w:val="3"/>
  </w:num>
  <w:num w:numId="7" w16cid:durableId="208882624">
    <w:abstractNumId w:val="2"/>
  </w:num>
  <w:num w:numId="8" w16cid:durableId="1690183349">
    <w:abstractNumId w:val="1"/>
  </w:num>
  <w:num w:numId="9" w16cid:durableId="77879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60D"/>
    <w:rsid w:val="0015074B"/>
    <w:rsid w:val="0029639D"/>
    <w:rsid w:val="00326F90"/>
    <w:rsid w:val="0051240F"/>
    <w:rsid w:val="00AA1D8D"/>
    <w:rsid w:val="00B47730"/>
    <w:rsid w:val="00CB0664"/>
    <w:rsid w:val="00DB11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