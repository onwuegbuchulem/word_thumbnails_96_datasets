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D70" w:rsidRDefault="00E61CBC">
      <w:pPr>
        <w:jc w:val="center"/>
      </w:pPr>
      <w:r>
        <w:rPr>
          <w:sz w:val="44"/>
        </w:rPr>
        <w:t>Biology: Unveiling the Secrets of Life's Symphony</w:t>
      </w:r>
    </w:p>
    <w:p w:rsidR="004F1D70" w:rsidRDefault="00E61CBC">
      <w:pPr>
        <w:jc w:val="center"/>
      </w:pPr>
      <w:r>
        <w:rPr>
          <w:sz w:val="36"/>
        </w:rPr>
        <w:t>Olivia Harper</w:t>
      </w:r>
      <w:r>
        <w:br/>
      </w:r>
      <w:r>
        <w:rPr>
          <w:sz w:val="32"/>
        </w:rPr>
        <w:t>olivia</w:t>
      </w:r>
      <w:r w:rsidR="00741879">
        <w:rPr>
          <w:sz w:val="32"/>
        </w:rPr>
        <w:t>.</w:t>
      </w:r>
      <w:r>
        <w:rPr>
          <w:sz w:val="32"/>
        </w:rPr>
        <w:t>harper@eduworld</w:t>
      </w:r>
      <w:r w:rsidR="00741879">
        <w:rPr>
          <w:sz w:val="32"/>
        </w:rPr>
        <w:t>.</w:t>
      </w:r>
      <w:r>
        <w:rPr>
          <w:sz w:val="32"/>
        </w:rPr>
        <w:t>org</w:t>
      </w:r>
    </w:p>
    <w:p w:rsidR="004F1D70" w:rsidRDefault="00E61CBC">
      <w:r>
        <w:rPr>
          <w:sz w:val="24"/>
        </w:rPr>
        <w:t>Biology: Biology is the study of life and the incredible complexity of living things</w:t>
      </w:r>
      <w:r w:rsidR="00741879">
        <w:rPr>
          <w:sz w:val="24"/>
        </w:rPr>
        <w:t>.</w:t>
      </w:r>
      <w:r>
        <w:rPr>
          <w:sz w:val="24"/>
        </w:rPr>
        <w:t xml:space="preserve"> It delves into the intricate structures, functions, and interactions of organisms, from the smallest bacteria to towering trees</w:t>
      </w:r>
      <w:r w:rsidR="00741879">
        <w:rPr>
          <w:sz w:val="24"/>
        </w:rPr>
        <w:t>.</w:t>
      </w:r>
      <w:r>
        <w:rPr>
          <w:sz w:val="24"/>
        </w:rPr>
        <w:t xml:space="preserve"> This field encompasses a broad spectrum of topics, exploring the diversity of life on Earth, its origins, and the fundamental principles that govern its existence</w:t>
      </w:r>
      <w:r w:rsidR="00741879">
        <w:rPr>
          <w:sz w:val="24"/>
        </w:rPr>
        <w:t>.</w:t>
      </w:r>
    </w:p>
    <w:p w:rsidR="004F1D70" w:rsidRDefault="00E61CBC">
      <w:r>
        <w:rPr>
          <w:sz w:val="24"/>
        </w:rPr>
        <w:t>The world of biology is a dynamic one, constantly evolving and revealing new insights into the complexities of life</w:t>
      </w:r>
      <w:r w:rsidR="00741879">
        <w:rPr>
          <w:sz w:val="24"/>
        </w:rPr>
        <w:t>.</w:t>
      </w:r>
      <w:r>
        <w:rPr>
          <w:sz w:val="24"/>
        </w:rPr>
        <w:t xml:space="preserve"> From the genetic blueprints that encode the characteristics of every living being to the intricate dance of ecosystems, biology unravels the mysteries of nature</w:t>
      </w:r>
      <w:r w:rsidR="00741879">
        <w:rPr>
          <w:sz w:val="24"/>
        </w:rPr>
        <w:t>.</w:t>
      </w:r>
      <w:r>
        <w:rPr>
          <w:sz w:val="24"/>
        </w:rPr>
        <w:t xml:space="preserve"> The study of life is an intricate symphony of interconnectedness, where organisms are interconnected to each other and their environment in a harmonious ballet of life</w:t>
      </w:r>
      <w:r w:rsidR="00741879">
        <w:rPr>
          <w:sz w:val="24"/>
        </w:rPr>
        <w:t>.</w:t>
      </w:r>
    </w:p>
    <w:p w:rsidR="004F1D70" w:rsidRDefault="00E61CBC">
      <w:r>
        <w:rPr>
          <w:sz w:val="24"/>
        </w:rPr>
        <w:t>As we embark on this journey into the realm of biology, we will explore the astonishing diversity of life, the fundamental principles that underlie biological processes, and the remarkable resilience of organisms in the face of adversity</w:t>
      </w:r>
      <w:r w:rsidR="00741879">
        <w:rPr>
          <w:sz w:val="24"/>
        </w:rPr>
        <w:t>.</w:t>
      </w:r>
      <w:r>
        <w:rPr>
          <w:sz w:val="24"/>
        </w:rPr>
        <w:t xml:space="preserve"> Prepare to be amazed by the wonders of life and gain a deeper appreciation for the intricate symphony that sustains us all</w:t>
      </w:r>
      <w:r w:rsidR="00741879">
        <w:rPr>
          <w:sz w:val="24"/>
        </w:rPr>
        <w:t>.</w:t>
      </w:r>
    </w:p>
    <w:p w:rsidR="004F1D70" w:rsidRDefault="00E61CBC">
      <w:r>
        <w:rPr>
          <w:sz w:val="24"/>
        </w:rPr>
        <w:t>Introduction Continued:</w:t>
      </w:r>
    </w:p>
    <w:p w:rsidR="004F1D70" w:rsidRDefault="00E61CBC">
      <w:r>
        <w:rPr>
          <w:sz w:val="24"/>
        </w:rPr>
        <w:t>The incredible diversity of life on Earth is a testament to the creativity and ingenuity of nature</w:t>
      </w:r>
      <w:r w:rsidR="00741879">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741879">
        <w:rPr>
          <w:sz w:val="24"/>
        </w:rPr>
        <w:t>.</w:t>
      </w:r>
      <w:r>
        <w:rPr>
          <w:sz w:val="24"/>
        </w:rPr>
        <w:t xml:space="preserve"> Through the study of biology, we marvel at the intricate structures and functions of organisms, uncovering the secrets of their survival and reproduction</w:t>
      </w:r>
      <w:r w:rsidR="00741879">
        <w:rPr>
          <w:sz w:val="24"/>
        </w:rPr>
        <w:t>.</w:t>
      </w:r>
    </w:p>
    <w:p w:rsidR="004F1D70" w:rsidRDefault="00E61CBC">
      <w:r>
        <w:rPr>
          <w:sz w:val="24"/>
        </w:rPr>
        <w:t>Moreover, biology unravels the fundamental principles that govern the functioning of living things</w:t>
      </w:r>
      <w:r w:rsidR="00741879">
        <w:rPr>
          <w:sz w:val="24"/>
        </w:rPr>
        <w:t>.</w:t>
      </w:r>
      <w:r>
        <w:rPr>
          <w:sz w:val="24"/>
        </w:rPr>
        <w:t xml:space="preserve"> From the interactions between molecules to the intricate pathways of energy flow, we seek to understand the mechanisms that </w:t>
      </w:r>
      <w:r>
        <w:rPr>
          <w:sz w:val="24"/>
        </w:rPr>
        <w:lastRenderedPageBreak/>
        <w:t>drive life's processes</w:t>
      </w:r>
      <w:r w:rsidR="00741879">
        <w:rPr>
          <w:sz w:val="24"/>
        </w:rPr>
        <w:t>.</w:t>
      </w:r>
      <w:r>
        <w:rPr>
          <w:sz w:val="24"/>
        </w:rPr>
        <w:t xml:space="preserve"> The study of genetics reveals the blueprints of life, while the principles of ecology illuminate the interconnectedness of organisms within their ecosystems</w:t>
      </w:r>
      <w:r w:rsidR="00741879">
        <w:rPr>
          <w:sz w:val="24"/>
        </w:rPr>
        <w:t>.</w:t>
      </w:r>
    </w:p>
    <w:p w:rsidR="004F1D70" w:rsidRDefault="00E61CBC">
      <w:r>
        <w:rPr>
          <w:sz w:val="24"/>
        </w:rPr>
        <w:t>Last but not least, biology inspires us with examples of resilience and adaptation</w:t>
      </w:r>
      <w:r w:rsidR="00741879">
        <w:rPr>
          <w:sz w:val="24"/>
        </w:rPr>
        <w:t>.</w:t>
      </w:r>
      <w:r>
        <w:rPr>
          <w:sz w:val="24"/>
        </w:rPr>
        <w:t xml:space="preserve"> Organisms have evolved remarkable strategies to withstand harsh conditions, adapt to changing environments, and maintain a delicate balance in the face of adversity</w:t>
      </w:r>
      <w:r w:rsidR="00741879">
        <w:rPr>
          <w:sz w:val="24"/>
        </w:rPr>
        <w:t>.</w:t>
      </w:r>
      <w:r>
        <w:rPr>
          <w:sz w:val="24"/>
        </w:rPr>
        <w:t xml:space="preserve"> The study of biology reveals the incredible capacity of life to persist and thrive even under difficult circumstances</w:t>
      </w:r>
      <w:r w:rsidR="00741879">
        <w:rPr>
          <w:sz w:val="24"/>
        </w:rPr>
        <w:t>.</w:t>
      </w:r>
    </w:p>
    <w:p w:rsidR="004F1D70" w:rsidRDefault="00E61CBC">
      <w:r>
        <w:rPr>
          <w:sz w:val="24"/>
        </w:rPr>
        <w:t>Introduction Concluded:</w:t>
      </w:r>
    </w:p>
    <w:p w:rsidR="004F1D70" w:rsidRDefault="00E61CBC">
      <w:r>
        <w:rPr>
          <w:sz w:val="24"/>
        </w:rPr>
        <w:t>The realm of biology is a fascinating and ever-evolving field, inviting us to uncover the secrets of life and unlock the mysteries of nature</w:t>
      </w:r>
      <w:r w:rsidR="00741879">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741879">
        <w:rPr>
          <w:sz w:val="24"/>
        </w:rPr>
        <w:t>.</w:t>
      </w:r>
      <w:r>
        <w:rPr>
          <w:sz w:val="24"/>
        </w:rPr>
        <w:t xml:space="preserve"> Prepare to be captivated by the wonders of the biological world and develop a profound understanding of the interconnectedness of all living things</w:t>
      </w:r>
      <w:r w:rsidR="00741879">
        <w:rPr>
          <w:sz w:val="24"/>
        </w:rPr>
        <w:t>.</w:t>
      </w:r>
    </w:p>
    <w:p w:rsidR="004F1D70" w:rsidRDefault="004F1D70"/>
    <w:p w:rsidR="004F1D70" w:rsidRDefault="00E61CBC">
      <w:r>
        <w:rPr>
          <w:sz w:val="28"/>
        </w:rPr>
        <w:t>Summary</w:t>
      </w:r>
    </w:p>
    <w:p w:rsidR="004F1D70" w:rsidRDefault="00E61CBC">
      <w:r>
        <w:t>Biology, the study of life, unveils the intricate tapestry of interconnectedness that sustains the diverse array of organisms on Earth</w:t>
      </w:r>
      <w:r w:rsidR="00741879">
        <w:t>.</w:t>
      </w:r>
      <w:r>
        <w:t xml:space="preserve"> Delving into the remarkable structures, functions, and behaviors of living beings, biology seeks to unravel the fundamental principles that govern their existence</w:t>
      </w:r>
      <w:r w:rsidR="00741879">
        <w:t>.</w:t>
      </w:r>
      <w:r>
        <w:t xml:space="preserve"> From the origins of life to the evolution of species, biology uncovers the incredible capacity of organisms to adapt, survive, and thrive in a dynamic and ever-changing world</w:t>
      </w:r>
      <w:r w:rsidR="00741879">
        <w:t>.</w:t>
      </w:r>
      <w:r>
        <w:t xml:space="preserve"> The study of life inspires us with examples of resilience, revealing the remarkable ability of organisms to persist and flourish in the face of adversity</w:t>
      </w:r>
      <w:r w:rsidR="00741879">
        <w:t>.</w:t>
      </w:r>
      <w:r>
        <w:t xml:space="preserve"> Biology invites us to appreciate the intricate symphony of life, fostering a profound understanding of our interconnectedness with the natural world</w:t>
      </w:r>
      <w:r w:rsidR="00741879">
        <w:t>.</w:t>
      </w:r>
    </w:p>
    <w:sectPr w:rsidR="004F1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831780">
    <w:abstractNumId w:val="8"/>
  </w:num>
  <w:num w:numId="2" w16cid:durableId="1594897342">
    <w:abstractNumId w:val="6"/>
  </w:num>
  <w:num w:numId="3" w16cid:durableId="1285847174">
    <w:abstractNumId w:val="5"/>
  </w:num>
  <w:num w:numId="4" w16cid:durableId="1306930958">
    <w:abstractNumId w:val="4"/>
  </w:num>
  <w:num w:numId="5" w16cid:durableId="1738237131">
    <w:abstractNumId w:val="7"/>
  </w:num>
  <w:num w:numId="6" w16cid:durableId="192116884">
    <w:abstractNumId w:val="3"/>
  </w:num>
  <w:num w:numId="7" w16cid:durableId="843740843">
    <w:abstractNumId w:val="2"/>
  </w:num>
  <w:num w:numId="8" w16cid:durableId="1661738243">
    <w:abstractNumId w:val="1"/>
  </w:num>
  <w:num w:numId="9" w16cid:durableId="170393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D70"/>
    <w:rsid w:val="00741879"/>
    <w:rsid w:val="00AA1D8D"/>
    <w:rsid w:val="00B47730"/>
    <w:rsid w:val="00CB0664"/>
    <w:rsid w:val="00E61C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