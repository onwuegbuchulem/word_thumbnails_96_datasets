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579" w:rsidRDefault="00DC7AA3">
      <w:pPr>
        <w:jc w:val="center"/>
      </w:pPr>
      <w:r>
        <w:rPr>
          <w:sz w:val="44"/>
        </w:rPr>
        <w:t>A Journey Through Molecular Medicine: Connecting Health and Chemistry</w:t>
      </w:r>
    </w:p>
    <w:p w:rsidR="00380579" w:rsidRDefault="00DC7AA3">
      <w:pPr>
        <w:jc w:val="center"/>
      </w:pPr>
      <w:r>
        <w:rPr>
          <w:sz w:val="36"/>
        </w:rPr>
        <w:t>Dr</w:t>
      </w:r>
      <w:r w:rsidR="002B5F2B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2B5F2B">
        <w:rPr>
          <w:sz w:val="32"/>
        </w:rPr>
        <w:t>.</w:t>
      </w:r>
      <w:r>
        <w:rPr>
          <w:sz w:val="32"/>
        </w:rPr>
        <w:t>alvarez@wright</w:t>
      </w:r>
      <w:r w:rsidR="002B5F2B">
        <w:rPr>
          <w:sz w:val="32"/>
        </w:rPr>
        <w:t>.</w:t>
      </w:r>
      <w:r>
        <w:rPr>
          <w:sz w:val="32"/>
        </w:rPr>
        <w:t>edu</w:t>
      </w:r>
    </w:p>
    <w:p w:rsidR="00380579" w:rsidRDefault="00DC7AA3">
      <w:r>
        <w:rPr>
          <w:sz w:val="24"/>
        </w:rPr>
        <w:t>In the tapestry of human existence, health occupies a central position, entwined with intricate biological processes</w:t>
      </w:r>
      <w:r w:rsidR="002B5F2B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2B5F2B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2B5F2B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2B5F2B">
        <w:rPr>
          <w:sz w:val="24"/>
        </w:rPr>
        <w:t>.</w:t>
      </w:r>
    </w:p>
    <w:p w:rsidR="00380579" w:rsidRDefault="00DC7AA3">
      <w:r>
        <w:rPr>
          <w:sz w:val="24"/>
        </w:rPr>
        <w:t>At the heart of molecular medicine lies the chemistry of life</w:t>
      </w:r>
      <w:r w:rsidR="002B5F2B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2B5F2B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2B5F2B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2B5F2B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2B5F2B">
        <w:rPr>
          <w:sz w:val="24"/>
        </w:rPr>
        <w:t>.</w:t>
      </w:r>
    </w:p>
    <w:p w:rsidR="00380579" w:rsidRDefault="00DC7AA3">
      <w:r>
        <w:rPr>
          <w:sz w:val="24"/>
        </w:rPr>
        <w:t>Furthermore, molecular medicine offers a unique lens through which we can view and comprehend human health</w:t>
      </w:r>
      <w:r w:rsidR="002B5F2B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2B5F2B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2B5F2B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2B5F2B">
        <w:rPr>
          <w:sz w:val="24"/>
        </w:rPr>
        <w:t>.</w:t>
      </w:r>
    </w:p>
    <w:p w:rsidR="00380579" w:rsidRDefault="00380579"/>
    <w:p w:rsidR="00380579" w:rsidRDefault="00DC7AA3">
      <w:r>
        <w:rPr>
          <w:sz w:val="28"/>
        </w:rPr>
        <w:t>Summary</w:t>
      </w:r>
    </w:p>
    <w:p w:rsidR="00380579" w:rsidRDefault="00DC7AA3">
      <w:r>
        <w:lastRenderedPageBreak/>
        <w:t>Molecular medicine stands as a beacon of hope in the quest for understanding and treating diseases</w:t>
      </w:r>
      <w:r w:rsidR="002B5F2B">
        <w:t>.</w:t>
      </w:r>
      <w:r>
        <w:t xml:space="preserve"> By harnessing the power of chemistry and biology, molecular medicine offers a deeper understanding of the molecular basis of life and illness</w:t>
      </w:r>
      <w:r w:rsidR="002B5F2B">
        <w:t>.</w:t>
      </w:r>
      <w:r>
        <w:t xml:space="preserve"> It enables us to manipulate molecules, precisely targeting them to combat disease and promote health</w:t>
      </w:r>
      <w:r w:rsidR="002B5F2B">
        <w:t>.</w:t>
      </w:r>
      <w:r>
        <w:t xml:space="preserve"> Furthermore, molecular medicine provides a unique perspective on human health, allowing us to examine the intricate interactions of the body's molecular machinery</w:t>
      </w:r>
      <w:r w:rsidR="002B5F2B">
        <w:t>.</w:t>
      </w:r>
      <w:r>
        <w:t xml:space="preserve"> With molecular medicine as our guide, we embark on a transformative journey towards better health and well-being for humanity</w:t>
      </w:r>
      <w:r w:rsidR="002B5F2B">
        <w:t>.</w:t>
      </w:r>
    </w:p>
    <w:sectPr w:rsidR="00380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494457">
    <w:abstractNumId w:val="8"/>
  </w:num>
  <w:num w:numId="2" w16cid:durableId="619457856">
    <w:abstractNumId w:val="6"/>
  </w:num>
  <w:num w:numId="3" w16cid:durableId="958535558">
    <w:abstractNumId w:val="5"/>
  </w:num>
  <w:num w:numId="4" w16cid:durableId="648049911">
    <w:abstractNumId w:val="4"/>
  </w:num>
  <w:num w:numId="5" w16cid:durableId="1996638759">
    <w:abstractNumId w:val="7"/>
  </w:num>
  <w:num w:numId="6" w16cid:durableId="788205568">
    <w:abstractNumId w:val="3"/>
  </w:num>
  <w:num w:numId="7" w16cid:durableId="1795371526">
    <w:abstractNumId w:val="2"/>
  </w:num>
  <w:num w:numId="8" w16cid:durableId="1277444489">
    <w:abstractNumId w:val="1"/>
  </w:num>
  <w:num w:numId="9" w16cid:durableId="81665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F2B"/>
    <w:rsid w:val="00326F90"/>
    <w:rsid w:val="00380579"/>
    <w:rsid w:val="00AA1D8D"/>
    <w:rsid w:val="00B47730"/>
    <w:rsid w:val="00CB0664"/>
    <w:rsid w:val="00DC7A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