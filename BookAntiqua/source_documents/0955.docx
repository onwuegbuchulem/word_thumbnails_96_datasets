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A2D" w:rsidRDefault="004D1953">
      <w:pPr>
        <w:jc w:val="center"/>
      </w:pPr>
      <w:r>
        <w:rPr>
          <w:sz w:val="44"/>
        </w:rPr>
        <w:t>The Dynamics of Government: Exploring Power Structures,  Democratic Processes, and Global Interconnections</w:t>
      </w:r>
    </w:p>
    <w:p w:rsidR="002D6A2D" w:rsidRDefault="004D1953">
      <w:pPr>
        <w:jc w:val="center"/>
      </w:pPr>
      <w:r>
        <w:rPr>
          <w:sz w:val="36"/>
        </w:rPr>
        <w:t>Jessica Burke</w:t>
      </w:r>
      <w:r>
        <w:br/>
      </w:r>
      <w:r>
        <w:rPr>
          <w:sz w:val="32"/>
        </w:rPr>
        <w:t>jburke@highschool</w:t>
      </w:r>
      <w:r w:rsidR="005C6DB6">
        <w:rPr>
          <w:sz w:val="32"/>
        </w:rPr>
        <w:t>.</w:t>
      </w:r>
      <w:r>
        <w:rPr>
          <w:sz w:val="32"/>
        </w:rPr>
        <w:t>edu</w:t>
      </w:r>
    </w:p>
    <w:p w:rsidR="002D6A2D" w:rsidRDefault="004D1953">
      <w:r>
        <w:rPr>
          <w:sz w:val="24"/>
        </w:rPr>
        <w:t>Goverment serves as the bedrock of societies, shaping the lives of individuals by defining rights, responsibilities, and the allocation of resources</w:t>
      </w:r>
      <w:r w:rsidR="005C6DB6">
        <w:rPr>
          <w:sz w:val="24"/>
        </w:rPr>
        <w:t>.</w:t>
      </w:r>
      <w:r>
        <w:rPr>
          <w:sz w:val="24"/>
        </w:rPr>
        <w:t xml:space="preserve"> This multifaceted institution demands a thorough understanding of its principles, practices, and global implications</w:t>
      </w:r>
      <w:r w:rsidR="005C6DB6">
        <w:rPr>
          <w:sz w:val="24"/>
        </w:rPr>
        <w:t>.</w:t>
      </w:r>
      <w:r>
        <w:rPr>
          <w:sz w:val="24"/>
        </w:rPr>
        <w:t xml:space="preserve"> Exploring the dynamics of government invites us to decode the inner workings of power structures, analyze the mechanisms of democracy, and delve into the intricate network of interconnections within the global community</w:t>
      </w:r>
      <w:r w:rsidR="005C6DB6">
        <w:rPr>
          <w:sz w:val="24"/>
        </w:rPr>
        <w:t>.</w:t>
      </w:r>
    </w:p>
    <w:p w:rsidR="002D6A2D" w:rsidRDefault="004D1953">
      <w:r>
        <w:rPr>
          <w:sz w:val="24"/>
        </w:rPr>
        <w:t>The first layer of government involves understanding the distribution of power and decision-making mechanisms within a nation</w:t>
      </w:r>
      <w:r w:rsidR="005C6DB6">
        <w:rPr>
          <w:sz w:val="24"/>
        </w:rPr>
        <w:t>.</w:t>
      </w:r>
      <w:r>
        <w:rPr>
          <w:sz w:val="24"/>
        </w:rPr>
        <w:t xml:space="preserve"> The relationship between various branches of government, such as the executive, legislative, and judiciary, influences the flow of power and safeguards the liberties of citizens</w:t>
      </w:r>
      <w:r w:rsidR="005C6DB6">
        <w:rPr>
          <w:sz w:val="24"/>
        </w:rPr>
        <w:t>.</w:t>
      </w:r>
      <w:r>
        <w:rPr>
          <w:sz w:val="24"/>
        </w:rPr>
        <w:t xml:space="preserve"> The nuances of power dynamics and the checks and balances between institutions ensure that the government acts in the best interests of its people</w:t>
      </w:r>
      <w:r w:rsidR="005C6DB6">
        <w:rPr>
          <w:sz w:val="24"/>
        </w:rPr>
        <w:t>.</w:t>
      </w:r>
    </w:p>
    <w:p w:rsidR="002D6A2D" w:rsidRDefault="004D1953">
      <w:r>
        <w:rPr>
          <w:sz w:val="24"/>
        </w:rPr>
        <w:t>Next, we delve into the concept of democracy, a system of government where power resides with the people</w:t>
      </w:r>
      <w:r w:rsidR="005C6DB6">
        <w:rPr>
          <w:sz w:val="24"/>
        </w:rPr>
        <w:t>.</w:t>
      </w:r>
      <w:r>
        <w:rPr>
          <w:sz w:val="24"/>
        </w:rPr>
        <w:t xml:space="preserve"> Direct democracy, through public voting, and representative democracy, with elected officials, enable citizens to have a voice in the choices that shape their country's destiny</w:t>
      </w:r>
      <w:r w:rsidR="005C6DB6">
        <w:rPr>
          <w:sz w:val="24"/>
        </w:rPr>
        <w:t>.</w:t>
      </w:r>
      <w:r>
        <w:rPr>
          <w:sz w:val="24"/>
        </w:rPr>
        <w:t xml:space="preserve"> The intricacies of electoral processes, including voting systems, campaigns, and political parties, provide insights into how democratic decisions are made</w:t>
      </w:r>
      <w:r w:rsidR="005C6DB6">
        <w:rPr>
          <w:sz w:val="24"/>
        </w:rPr>
        <w:t>.</w:t>
      </w:r>
    </w:p>
    <w:p w:rsidR="002D6A2D" w:rsidRDefault="004D1953">
      <w:r>
        <w:rPr>
          <w:sz w:val="24"/>
        </w:rPr>
        <w:t>Finally, examining global government reveals the interconnectedness of nations in addressing shared challenges that transcend borders</w:t>
      </w:r>
      <w:r w:rsidR="005C6DB6">
        <w:rPr>
          <w:sz w:val="24"/>
        </w:rPr>
        <w:t>.</w:t>
      </w:r>
      <w:r>
        <w:rPr>
          <w:sz w:val="24"/>
        </w:rPr>
        <w:t xml:space="preserve"> International organizations, such as the United Nations and the World Bank, facilitate diplomacy and cooperation, while treaties, trade agreements, and alliances shape diplomatic relations and global power dynamics</w:t>
      </w:r>
      <w:r w:rsidR="005C6DB6">
        <w:rPr>
          <w:sz w:val="24"/>
        </w:rPr>
        <w:t>.</w:t>
      </w:r>
      <w:r>
        <w:rPr>
          <w:sz w:val="24"/>
        </w:rPr>
        <w:t xml:space="preserve"> These interconnected systems underscore the impact of collaboration and governance on a global scale</w:t>
      </w:r>
      <w:r w:rsidR="005C6DB6">
        <w:rPr>
          <w:sz w:val="24"/>
        </w:rPr>
        <w:t>.</w:t>
      </w:r>
    </w:p>
    <w:p w:rsidR="002D6A2D" w:rsidRDefault="002D6A2D"/>
    <w:p w:rsidR="002D6A2D" w:rsidRDefault="004D1953">
      <w:r>
        <w:rPr>
          <w:sz w:val="28"/>
        </w:rPr>
        <w:t>Summary</w:t>
      </w:r>
    </w:p>
    <w:p w:rsidR="002D6A2D" w:rsidRDefault="004D1953">
      <w:r>
        <w:t>Through this exploration of government, we gain a profound appreciation for its complexities and its role as a pillar of society</w:t>
      </w:r>
      <w:r w:rsidR="005C6DB6">
        <w:t>.</w:t>
      </w:r>
      <w:r>
        <w:t xml:space="preserve"> The intricate balance between power distribution, democratic processes, and global interconnectedness ensures that governments are responsive to their citizens' needs while also contributing to international stability and cooperation</w:t>
      </w:r>
      <w:r w:rsidR="005C6DB6">
        <w:t>.</w:t>
      </w:r>
      <w:r>
        <w:t xml:space="preserve"> The study of government empowers us to become engaged and informed citizens, capable of contributing to the betterment of our communities, nations, and the global landscape</w:t>
      </w:r>
      <w:r w:rsidR="005C6DB6">
        <w:t>.</w:t>
      </w:r>
    </w:p>
    <w:sectPr w:rsidR="002D6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2026095">
    <w:abstractNumId w:val="8"/>
  </w:num>
  <w:num w:numId="2" w16cid:durableId="1290666926">
    <w:abstractNumId w:val="6"/>
  </w:num>
  <w:num w:numId="3" w16cid:durableId="1580290755">
    <w:abstractNumId w:val="5"/>
  </w:num>
  <w:num w:numId="4" w16cid:durableId="137918054">
    <w:abstractNumId w:val="4"/>
  </w:num>
  <w:num w:numId="5" w16cid:durableId="548341940">
    <w:abstractNumId w:val="7"/>
  </w:num>
  <w:num w:numId="6" w16cid:durableId="608003054">
    <w:abstractNumId w:val="3"/>
  </w:num>
  <w:num w:numId="7" w16cid:durableId="35854335">
    <w:abstractNumId w:val="2"/>
  </w:num>
  <w:num w:numId="8" w16cid:durableId="874465760">
    <w:abstractNumId w:val="1"/>
  </w:num>
  <w:num w:numId="9" w16cid:durableId="116990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A2D"/>
    <w:rsid w:val="00326F90"/>
    <w:rsid w:val="004D1953"/>
    <w:rsid w:val="005C6D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