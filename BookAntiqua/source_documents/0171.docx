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4F1" w:rsidRDefault="00CF2E1F">
      <w:pPr>
        <w:jc w:val="center"/>
      </w:pPr>
      <w:r>
        <w:rPr>
          <w:sz w:val="44"/>
        </w:rPr>
        <w:t>The Grand Tapestry of Human History: A Journey Through Time</w:t>
      </w:r>
    </w:p>
    <w:p w:rsidR="002F44F1" w:rsidRDefault="00CF2E1F">
      <w:pPr>
        <w:jc w:val="center"/>
      </w:pPr>
      <w:r>
        <w:rPr>
          <w:sz w:val="36"/>
        </w:rPr>
        <w:t>Demetrius B</w:t>
      </w:r>
      <w:r w:rsidR="004F6409">
        <w:rPr>
          <w:sz w:val="36"/>
        </w:rPr>
        <w:t>.</w:t>
      </w:r>
      <w:r>
        <w:rPr>
          <w:sz w:val="36"/>
        </w:rPr>
        <w:t xml:space="preserve"> Alexius</w:t>
      </w:r>
      <w:r>
        <w:br/>
      </w:r>
      <w:r>
        <w:rPr>
          <w:sz w:val="32"/>
        </w:rPr>
        <w:t>dalexius@smimedu</w:t>
      </w:r>
      <w:r w:rsidR="004F6409">
        <w:rPr>
          <w:sz w:val="32"/>
        </w:rPr>
        <w:t>.</w:t>
      </w:r>
      <w:r>
        <w:rPr>
          <w:sz w:val="32"/>
        </w:rPr>
        <w:t>org</w:t>
      </w:r>
    </w:p>
    <w:p w:rsidR="002F44F1" w:rsidRDefault="00CF2E1F">
      <w:r>
        <w:rPr>
          <w:sz w:val="24"/>
        </w:rPr>
        <w:t>History, an intricate tapestry woven with threads of civilizations, conflicts, triumphs, and failures, paints a vivid portrayal of humanity's collective journey through time</w:t>
      </w:r>
      <w:r w:rsidR="004F6409">
        <w:rPr>
          <w:sz w:val="24"/>
        </w:rPr>
        <w:t>.</w:t>
      </w:r>
      <w:r>
        <w:rPr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4F6409">
        <w:rPr>
          <w:sz w:val="24"/>
        </w:rPr>
        <w:t>.</w:t>
      </w:r>
      <w:r>
        <w:rPr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4F6409">
        <w:rPr>
          <w:sz w:val="24"/>
        </w:rPr>
        <w:t>.</w:t>
      </w:r>
    </w:p>
    <w:p w:rsidR="002F44F1" w:rsidRDefault="00CF2E1F">
      <w:r>
        <w:rPr>
          <w:sz w:val="24"/>
        </w:rPr>
        <w:t>The study of history is an exploration of the human experience, an excavation of layers of human achievement and suffering</w:t>
      </w:r>
      <w:r w:rsidR="004F6409">
        <w:rPr>
          <w:sz w:val="24"/>
        </w:rPr>
        <w:t>.</w:t>
      </w:r>
      <w:r>
        <w:rPr>
          <w:sz w:val="24"/>
        </w:rPr>
        <w:t xml:space="preserve"> It is a window into the minds of past generations, illuminating their motivations, aspirations, and fears</w:t>
      </w:r>
      <w:r w:rsidR="004F6409">
        <w:rPr>
          <w:sz w:val="24"/>
        </w:rPr>
        <w:t>.</w:t>
      </w:r>
      <w:r>
        <w:rPr>
          <w:sz w:val="24"/>
        </w:rPr>
        <w:t xml:space="preserve"> Through history, we witness the unfurling of human ingenuity, as people overcame challenges, innovated, and pushed the boundaries of knowledge</w:t>
      </w:r>
      <w:r w:rsidR="004F6409">
        <w:rPr>
          <w:sz w:val="24"/>
        </w:rPr>
        <w:t>.</w:t>
      </w:r>
      <w:r>
        <w:rPr>
          <w:sz w:val="24"/>
        </w:rPr>
        <w:t xml:space="preserve"> We also witness the dark chapters of humanity, marked by wars, oppression, and injustice</w:t>
      </w:r>
      <w:r w:rsidR="004F6409">
        <w:rPr>
          <w:sz w:val="24"/>
        </w:rPr>
        <w:t>.</w:t>
      </w:r>
      <w:r>
        <w:rPr>
          <w:sz w:val="24"/>
        </w:rPr>
        <w:t xml:space="preserve"> Yet, it is in these moments of adversity that we discover the resilience and strength of the human spirit</w:t>
      </w:r>
      <w:r w:rsidR="004F6409">
        <w:rPr>
          <w:sz w:val="24"/>
        </w:rPr>
        <w:t>.</w:t>
      </w:r>
    </w:p>
    <w:p w:rsidR="002F44F1" w:rsidRDefault="00CF2E1F">
      <w:r>
        <w:rPr>
          <w:sz w:val="24"/>
        </w:rPr>
        <w:t>History, like a symphony, is a blend of voices, each contributing its unique melody to the grand narrative</w:t>
      </w:r>
      <w:r w:rsidR="004F6409">
        <w:rPr>
          <w:sz w:val="24"/>
        </w:rPr>
        <w:t>.</w:t>
      </w:r>
      <w:r>
        <w:rPr>
          <w:sz w:val="24"/>
        </w:rPr>
        <w:t xml:space="preserve"> These voices are of kings and queens, of artists and scientists, of soldiers and peacemakers, of heroes and villains</w:t>
      </w:r>
      <w:r w:rsidR="004F6409">
        <w:rPr>
          <w:sz w:val="24"/>
        </w:rPr>
        <w:t>.</w:t>
      </w:r>
      <w:r>
        <w:rPr>
          <w:sz w:val="24"/>
        </w:rPr>
        <w:t xml:space="preserve"> Each voice adds a layer of depth and complexity to the human story</w:t>
      </w:r>
      <w:r w:rsidR="004F6409">
        <w:rPr>
          <w:sz w:val="24"/>
        </w:rPr>
        <w:t>.</w:t>
      </w:r>
      <w:r>
        <w:rPr>
          <w:sz w:val="24"/>
        </w:rPr>
        <w:t xml:space="preserve"> It is in these individual narratives that we find the essence of historical understanding</w:t>
      </w:r>
      <w:r w:rsidR="004F6409">
        <w:rPr>
          <w:sz w:val="24"/>
        </w:rPr>
        <w:t>.</w:t>
      </w:r>
    </w:p>
    <w:p w:rsidR="002F44F1" w:rsidRDefault="002F44F1"/>
    <w:p w:rsidR="002F44F1" w:rsidRDefault="00CF2E1F">
      <w:r>
        <w:rPr>
          <w:sz w:val="28"/>
        </w:rPr>
        <w:t>Summary</w:t>
      </w:r>
    </w:p>
    <w:p w:rsidR="002F44F1" w:rsidRDefault="00CF2E1F">
      <w:r>
        <w:t>History is a voyage through time, an exploration of human civilization's triumphs and tribulations</w:t>
      </w:r>
      <w:r w:rsidR="004F6409">
        <w:t>.</w:t>
      </w:r>
      <w:r>
        <w:t xml:space="preserve"> It is a study of the human experience, unearthing the intricate tapestry of past events and revealing the interconnectedness of humanity across generations</w:t>
      </w:r>
      <w:r w:rsidR="004F6409">
        <w:t>.</w:t>
      </w:r>
      <w:r>
        <w:t xml:space="preserve"> History offers valuable lessons for the present, guiding us towards a more just and </w:t>
      </w:r>
      <w:r>
        <w:lastRenderedPageBreak/>
        <w:t>equitable society</w:t>
      </w:r>
      <w:r w:rsidR="004F6409">
        <w:t>.</w:t>
      </w:r>
      <w:r>
        <w:t xml:space="preserve"> Through history, we gain a deeper comprehension of ourselves and our place in the universe</w:t>
      </w:r>
      <w:r w:rsidR="004F6409">
        <w:t>.</w:t>
      </w:r>
    </w:p>
    <w:sectPr w:rsidR="002F44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0400598">
    <w:abstractNumId w:val="8"/>
  </w:num>
  <w:num w:numId="2" w16cid:durableId="467818889">
    <w:abstractNumId w:val="6"/>
  </w:num>
  <w:num w:numId="3" w16cid:durableId="485900342">
    <w:abstractNumId w:val="5"/>
  </w:num>
  <w:num w:numId="4" w16cid:durableId="1651448259">
    <w:abstractNumId w:val="4"/>
  </w:num>
  <w:num w:numId="5" w16cid:durableId="677074390">
    <w:abstractNumId w:val="7"/>
  </w:num>
  <w:num w:numId="6" w16cid:durableId="2022780753">
    <w:abstractNumId w:val="3"/>
  </w:num>
  <w:num w:numId="7" w16cid:durableId="754712958">
    <w:abstractNumId w:val="2"/>
  </w:num>
  <w:num w:numId="8" w16cid:durableId="236983149">
    <w:abstractNumId w:val="1"/>
  </w:num>
  <w:num w:numId="9" w16cid:durableId="2872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4F1"/>
    <w:rsid w:val="00326F90"/>
    <w:rsid w:val="004F6409"/>
    <w:rsid w:val="00AA1D8D"/>
    <w:rsid w:val="00B47730"/>
    <w:rsid w:val="00CB0664"/>
    <w:rsid w:val="00CF2E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