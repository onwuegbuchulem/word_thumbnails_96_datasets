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ABF" w:rsidRDefault="005E504D">
      <w:pPr>
        <w:jc w:val="center"/>
      </w:pPr>
      <w:r>
        <w:rPr>
          <w:sz w:val="44"/>
        </w:rPr>
        <w:t>The Allure of Numbers: A Journey through the Enchanting Realm of Mathematics</w:t>
      </w:r>
    </w:p>
    <w:p w:rsidR="00CF3ABF" w:rsidRDefault="005E504D">
      <w:pPr>
        <w:jc w:val="center"/>
      </w:pPr>
      <w:r>
        <w:rPr>
          <w:sz w:val="36"/>
        </w:rPr>
        <w:t>Elara Hawthorn</w:t>
      </w:r>
      <w:r>
        <w:br/>
      </w:r>
      <w:r>
        <w:rPr>
          <w:sz w:val="32"/>
        </w:rPr>
        <w:t>elmwood</w:t>
      </w:r>
      <w:r w:rsidR="007A609D">
        <w:rPr>
          <w:sz w:val="32"/>
        </w:rPr>
        <w:t>.</w:t>
      </w:r>
      <w:r>
        <w:rPr>
          <w:sz w:val="32"/>
        </w:rPr>
        <w:t>hawthorn@futurenet</w:t>
      </w:r>
      <w:r w:rsidR="007A609D">
        <w:rPr>
          <w:sz w:val="32"/>
        </w:rPr>
        <w:t>.</w:t>
      </w:r>
      <w:r>
        <w:rPr>
          <w:sz w:val="32"/>
        </w:rPr>
        <w:t>com</w:t>
      </w:r>
    </w:p>
    <w:p w:rsidR="00CF3ABF" w:rsidRDefault="005E504D">
      <w:r>
        <w:rPr>
          <w:sz w:val="24"/>
        </w:rPr>
        <w:t>Mathematics, a subject often perceived as austere and rigid, unveils itself as an alluring and captivating realm, brimming with beauty, elegance, and boundless applications</w:t>
      </w:r>
      <w:r w:rsidR="007A609D">
        <w:rPr>
          <w:sz w:val="24"/>
        </w:rPr>
        <w:t>.</w:t>
      </w:r>
      <w:r>
        <w:rPr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7A609D">
        <w:rPr>
          <w:sz w:val="24"/>
        </w:rPr>
        <w:t>.</w:t>
      </w:r>
      <w:r>
        <w:rPr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7A609D">
        <w:rPr>
          <w:sz w:val="24"/>
        </w:rPr>
        <w:t>.</w:t>
      </w:r>
    </w:p>
    <w:p w:rsidR="00CF3ABF" w:rsidRDefault="005E504D">
      <w:r>
        <w:rPr>
          <w:sz w:val="24"/>
        </w:rPr>
        <w:t>Like a symphony resonating with intricate harmonies, Mathematics orchestrates the interplay of numbers, shapes, and abstract concepts</w:t>
      </w:r>
      <w:r w:rsidR="007A609D">
        <w:rPr>
          <w:sz w:val="24"/>
        </w:rPr>
        <w:t>.</w:t>
      </w:r>
      <w:r>
        <w:rPr>
          <w:sz w:val="24"/>
        </w:rPr>
        <w:t xml:space="preserve"> Its language, composed of symbols and equations, transcends cultural and linguistic boundaries, uniting humanity in a shared pursuit of understanding</w:t>
      </w:r>
      <w:r w:rsidR="007A609D">
        <w:rPr>
          <w:sz w:val="24"/>
        </w:rPr>
        <w:t>.</w:t>
      </w:r>
      <w:r>
        <w:rPr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7A609D">
        <w:rPr>
          <w:sz w:val="24"/>
        </w:rPr>
        <w:t>.</w:t>
      </w:r>
    </w:p>
    <w:p w:rsidR="00CF3ABF" w:rsidRDefault="005E504D">
      <w:r>
        <w:rPr>
          <w:sz w:val="24"/>
        </w:rPr>
        <w:t>As we delve deeper into the enigmatic realms of Mathematics, we encounter concepts that seem to exist in a quantum dance of interconnectedness</w:t>
      </w:r>
      <w:r w:rsidR="007A609D">
        <w:rPr>
          <w:sz w:val="24"/>
        </w:rPr>
        <w:t>.</w:t>
      </w:r>
      <w:r>
        <w:rPr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7A609D">
        <w:rPr>
          <w:sz w:val="24"/>
        </w:rPr>
        <w:t>.</w:t>
      </w:r>
      <w:r>
        <w:rPr>
          <w:sz w:val="24"/>
        </w:rPr>
        <w:t xml:space="preserve"> These mathematical marvels spark a sense of wonder and awe, reminding us of the intricate interconnectedness of all things</w:t>
      </w:r>
      <w:r w:rsidR="007A609D">
        <w:rPr>
          <w:sz w:val="24"/>
        </w:rPr>
        <w:t>.</w:t>
      </w:r>
    </w:p>
    <w:p w:rsidR="00CF3ABF" w:rsidRDefault="00CF3ABF"/>
    <w:p w:rsidR="00CF3ABF" w:rsidRDefault="005E504D">
      <w:r>
        <w:rPr>
          <w:sz w:val="28"/>
        </w:rPr>
        <w:t>Summary</w:t>
      </w:r>
    </w:p>
    <w:p w:rsidR="00CF3ABF" w:rsidRDefault="005E504D">
      <w:r>
        <w:t>Mathematics, far from being a dry and abstract subject, is a gateway to a world of profound beauty, elegance, and universal significance</w:t>
      </w:r>
      <w:r w:rsidR="007A609D">
        <w:t>.</w:t>
      </w:r>
      <w:r>
        <w:t xml:space="preserve"> Its study cultivates essential skills, including logical reasoning, critical thinking, and problem-solving, empowering </w:t>
      </w:r>
      <w:r>
        <w:lastRenderedPageBreak/>
        <w:t>individuals to navigate the complexities of life and pursue diverse fields</w:t>
      </w:r>
      <w:r w:rsidR="007A609D">
        <w:t>.</w:t>
      </w:r>
      <w:r>
        <w:t xml:space="preserve"> Mathematics unveils hidden patterns, symmetries, and connections within the universe, evoking a sense of wonder and awe at the interconnectedness of all things</w:t>
      </w:r>
      <w:r w:rsidR="007A609D">
        <w:t>.</w:t>
      </w:r>
      <w:r>
        <w:t xml:space="preserve"> This exploration of Mathematics affirms the subject's profound impact on our understanding of the world and our place within it</w:t>
      </w:r>
      <w:r w:rsidR="007A609D">
        <w:t>.</w:t>
      </w:r>
    </w:p>
    <w:sectPr w:rsidR="00CF3A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260710">
    <w:abstractNumId w:val="8"/>
  </w:num>
  <w:num w:numId="2" w16cid:durableId="1063332567">
    <w:abstractNumId w:val="6"/>
  </w:num>
  <w:num w:numId="3" w16cid:durableId="1390687756">
    <w:abstractNumId w:val="5"/>
  </w:num>
  <w:num w:numId="4" w16cid:durableId="1009141418">
    <w:abstractNumId w:val="4"/>
  </w:num>
  <w:num w:numId="5" w16cid:durableId="1248806229">
    <w:abstractNumId w:val="7"/>
  </w:num>
  <w:num w:numId="6" w16cid:durableId="74280602">
    <w:abstractNumId w:val="3"/>
  </w:num>
  <w:num w:numId="7" w16cid:durableId="1934123035">
    <w:abstractNumId w:val="2"/>
  </w:num>
  <w:num w:numId="8" w16cid:durableId="479149524">
    <w:abstractNumId w:val="1"/>
  </w:num>
  <w:num w:numId="9" w16cid:durableId="17210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04D"/>
    <w:rsid w:val="007A609D"/>
    <w:rsid w:val="00AA1D8D"/>
    <w:rsid w:val="00B47730"/>
    <w:rsid w:val="00CB0664"/>
    <w:rsid w:val="00CF3A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