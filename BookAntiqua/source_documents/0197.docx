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0173" w:rsidRDefault="004F546D">
      <w:pPr>
        <w:jc w:val="center"/>
      </w:pPr>
      <w:r>
        <w:rPr>
          <w:sz w:val="44"/>
        </w:rPr>
        <w:t>The Enchanting World of Chemistry: A Journey into Matter and Its Transformations</w:t>
      </w:r>
    </w:p>
    <w:p w:rsidR="00900173" w:rsidRDefault="004F546D">
      <w:pPr>
        <w:jc w:val="center"/>
      </w:pPr>
      <w:r>
        <w:rPr>
          <w:sz w:val="36"/>
        </w:rPr>
        <w:t>Dr</w:t>
      </w:r>
      <w:r w:rsidR="001B6209">
        <w:rPr>
          <w:sz w:val="36"/>
        </w:rPr>
        <w:t>.</w:t>
      </w:r>
      <w:r>
        <w:rPr>
          <w:sz w:val="36"/>
        </w:rPr>
        <w:t xml:space="preserve"> Emily Hamilton</w:t>
      </w:r>
      <w:r>
        <w:br/>
      </w:r>
      <w:r>
        <w:rPr>
          <w:sz w:val="32"/>
        </w:rPr>
        <w:t>ehamilton@wyvernacademy</w:t>
      </w:r>
      <w:r w:rsidR="001B6209">
        <w:rPr>
          <w:sz w:val="32"/>
        </w:rPr>
        <w:t>.</w:t>
      </w:r>
      <w:r>
        <w:rPr>
          <w:sz w:val="32"/>
        </w:rPr>
        <w:t>org</w:t>
      </w:r>
    </w:p>
    <w:p w:rsidR="00900173" w:rsidRDefault="004F546D">
      <w:r>
        <w:rPr>
          <w:sz w:val="24"/>
        </w:rPr>
        <w:t>Chemistry, the study of matter and its interactions, is a fascinating field that unravels the intricacies of the world around us</w:t>
      </w:r>
      <w:r w:rsidR="001B6209">
        <w:rPr>
          <w:sz w:val="24"/>
        </w:rPr>
        <w:t>.</w:t>
      </w:r>
      <w:r>
        <w:rPr>
          <w:sz w:val="24"/>
        </w:rPr>
        <w:t xml:space="preserve"> From the vibrant colors of flowers to the properties of everyday objects, chemistry underlies the very foundations of our existence</w:t>
      </w:r>
      <w:r w:rsidR="001B6209">
        <w:rPr>
          <w:sz w:val="24"/>
        </w:rPr>
        <w:t>.</w:t>
      </w:r>
      <w:r>
        <w:rPr>
          <w:sz w:val="24"/>
        </w:rPr>
        <w:t xml:space="preserve"> In this essay, we will delve into the captivating realm of chemistry, exploring its fundamental concepts and unraveling the mysteries that lie within</w:t>
      </w:r>
      <w:r w:rsidR="001B6209">
        <w:rPr>
          <w:sz w:val="24"/>
        </w:rPr>
        <w:t>.</w:t>
      </w:r>
    </w:p>
    <w:p w:rsidR="00900173" w:rsidRDefault="004F546D">
      <w:r>
        <w:rPr>
          <w:sz w:val="24"/>
        </w:rPr>
        <w:t>Stepping into the realm of chemistry, we encounter the symphony of atoms and molecules, the fundamental building blocks of all matter</w:t>
      </w:r>
      <w:r w:rsidR="001B6209">
        <w:rPr>
          <w:sz w:val="24"/>
        </w:rPr>
        <w:t>.</w:t>
      </w:r>
      <w:r>
        <w:rPr>
          <w:sz w:val="24"/>
        </w:rPr>
        <w:t xml:space="preserve"> These tiny particles, when combined in diverse arrangements, give rise to the vast array of substances found in nature, each possessing unique properties and behaviors</w:t>
      </w:r>
      <w:r w:rsidR="001B6209">
        <w:rPr>
          <w:sz w:val="24"/>
        </w:rPr>
        <w:t>.</w:t>
      </w:r>
      <w:r>
        <w:rPr>
          <w:sz w:val="24"/>
        </w:rPr>
        <w:t xml:space="preserve"> Delving deeper into this atomic dance, we uncover the principles governing chemical reactions, where substances undergo transformations, rearranging their constituent atoms to form new compounds with entirely different characteristics</w:t>
      </w:r>
      <w:r w:rsidR="001B6209">
        <w:rPr>
          <w:sz w:val="24"/>
        </w:rPr>
        <w:t>.</w:t>
      </w:r>
    </w:p>
    <w:p w:rsidR="00900173" w:rsidRDefault="004F546D">
      <w:r>
        <w:rPr>
          <w:sz w:val="24"/>
        </w:rPr>
        <w:t>From the explosive energy released in a fireworks display to the subtle changes occurring during digestion, chemical reactions power countless processes in our world</w:t>
      </w:r>
      <w:r w:rsidR="001B6209">
        <w:rPr>
          <w:sz w:val="24"/>
        </w:rPr>
        <w:t>.</w:t>
      </w:r>
      <w:r>
        <w:rPr>
          <w:sz w:val="24"/>
        </w:rPr>
        <w:t xml:space="preserve"> The study of chemistry equips us with the knowledge to understand and manipulate these reactions, enabling us to harness their potential to create innovative materials, medicines, and technologies that improve our lives</w:t>
      </w:r>
      <w:r w:rsidR="001B6209">
        <w:rPr>
          <w:sz w:val="24"/>
        </w:rPr>
        <w:t>.</w:t>
      </w:r>
      <w:r>
        <w:rPr>
          <w:sz w:val="24"/>
        </w:rPr>
        <w:t xml:space="preserve"> Whether it's unraveling the secrets of life through biochemistry or designing new materials with extraordinary properties, chemistry continues to unravel new frontiers of discovery</w:t>
      </w:r>
      <w:r w:rsidR="001B6209">
        <w:rPr>
          <w:sz w:val="24"/>
        </w:rPr>
        <w:t>.</w:t>
      </w:r>
    </w:p>
    <w:p w:rsidR="00900173" w:rsidRDefault="00900173"/>
    <w:p w:rsidR="00900173" w:rsidRDefault="004F546D">
      <w:r>
        <w:rPr>
          <w:sz w:val="28"/>
        </w:rPr>
        <w:t>Summary</w:t>
      </w:r>
    </w:p>
    <w:p w:rsidR="00900173" w:rsidRDefault="004F546D">
      <w:r>
        <w:t>Chemistry, the science of matter and its interactions, unveils the intricate tapestry of the world around us</w:t>
      </w:r>
      <w:r w:rsidR="001B6209">
        <w:t>.</w:t>
      </w:r>
      <w:r>
        <w:t xml:space="preserve"> Through the exploration of atoms, molecules, and chemical reactions, we unravel the mysteries of the material world, harness its transformative power, and </w:t>
      </w:r>
      <w:r>
        <w:lastRenderedPageBreak/>
        <w:t>forge new pathways toward scientific advancements</w:t>
      </w:r>
      <w:r w:rsidR="001B6209">
        <w:t>.</w:t>
      </w:r>
      <w:r>
        <w:t xml:space="preserve"> Chemistry's profound influence touches every aspect of our lives, from the intricacies of biological processes to the creation of cutting-edge technologies, making it an indispensable field of knowledge that fuels human progress and enriches our understanding of the cosmos</w:t>
      </w:r>
      <w:r w:rsidR="001B6209">
        <w:t>.</w:t>
      </w:r>
    </w:p>
    <w:sectPr w:rsidR="009001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1241083">
    <w:abstractNumId w:val="8"/>
  </w:num>
  <w:num w:numId="2" w16cid:durableId="777262228">
    <w:abstractNumId w:val="6"/>
  </w:num>
  <w:num w:numId="3" w16cid:durableId="937524139">
    <w:abstractNumId w:val="5"/>
  </w:num>
  <w:num w:numId="4" w16cid:durableId="794374154">
    <w:abstractNumId w:val="4"/>
  </w:num>
  <w:num w:numId="5" w16cid:durableId="1309700569">
    <w:abstractNumId w:val="7"/>
  </w:num>
  <w:num w:numId="6" w16cid:durableId="1551260802">
    <w:abstractNumId w:val="3"/>
  </w:num>
  <w:num w:numId="7" w16cid:durableId="1479417911">
    <w:abstractNumId w:val="2"/>
  </w:num>
  <w:num w:numId="8" w16cid:durableId="331302646">
    <w:abstractNumId w:val="1"/>
  </w:num>
  <w:num w:numId="9" w16cid:durableId="1688559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209"/>
    <w:rsid w:val="0029639D"/>
    <w:rsid w:val="00326F90"/>
    <w:rsid w:val="004F546D"/>
    <w:rsid w:val="0090017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2024-02-11T16:25:00Z</dcterms:modified>
  <cp:category/>
</cp:coreProperties>
</file>