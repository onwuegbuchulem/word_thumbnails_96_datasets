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4CE" w:rsidRDefault="0006033E">
      <w:pPr>
        <w:jc w:val="center"/>
      </w:pPr>
      <w:r>
        <w:rPr>
          <w:sz w:val="44"/>
        </w:rPr>
        <w:t>The Magical World of Chemistry</w:t>
      </w:r>
    </w:p>
    <w:p w:rsidR="005864CE" w:rsidRDefault="0006033E">
      <w:pPr>
        <w:jc w:val="center"/>
      </w:pPr>
      <w:r>
        <w:rPr>
          <w:sz w:val="36"/>
        </w:rPr>
        <w:t>Dr</w:t>
      </w:r>
      <w:r w:rsidR="00A8316F">
        <w:rPr>
          <w:sz w:val="36"/>
        </w:rPr>
        <w:t>.</w:t>
      </w:r>
      <w:r>
        <w:rPr>
          <w:sz w:val="36"/>
        </w:rPr>
        <w:t xml:space="preserve"> Bethany Isabelle</w:t>
      </w:r>
      <w:r>
        <w:br/>
      </w:r>
      <w:r>
        <w:rPr>
          <w:sz w:val="32"/>
        </w:rPr>
        <w:t>bkisabelle@libertyview</w:t>
      </w:r>
      <w:r w:rsidR="00A8316F">
        <w:rPr>
          <w:sz w:val="32"/>
        </w:rPr>
        <w:t>.</w:t>
      </w:r>
      <w:r>
        <w:rPr>
          <w:sz w:val="32"/>
        </w:rPr>
        <w:t>com</w:t>
      </w:r>
    </w:p>
    <w:p w:rsidR="005864CE" w:rsidRDefault="0006033E">
      <w:r>
        <w:rPr>
          <w:sz w:val="24"/>
        </w:rPr>
        <w:t>In the captivating world of chemistry, every moment is a thrilling revelation of the universe's most fundamental secrets</w:t>
      </w:r>
      <w:r w:rsidR="00A8316F">
        <w:rPr>
          <w:sz w:val="24"/>
        </w:rPr>
        <w:t>.</w:t>
      </w:r>
      <w:r>
        <w:rPr>
          <w:sz w:val="24"/>
        </w:rPr>
        <w:t xml:space="preserve"> It is a realm where tiny atoms come together in a grand cosmic dance, forming the very structure of everything around us, from the air we breathe to the stars twinkling in the night sky</w:t>
      </w:r>
      <w:r w:rsidR="00A8316F">
        <w:rPr>
          <w:sz w:val="24"/>
        </w:rPr>
        <w:t>.</w:t>
      </w:r>
      <w:r>
        <w:rPr>
          <w:sz w:val="24"/>
        </w:rPr>
        <w:t xml:space="preserve"> Chemistry unveils the intricacies of nature, revealing the mystical ballet of electrons as they waltz around the nucleus, orchestrated by the universal rules of attraction and repulsion</w:t>
      </w:r>
      <w:r w:rsidR="00A8316F">
        <w:rPr>
          <w:sz w:val="24"/>
        </w:rPr>
        <w:t>.</w:t>
      </w:r>
    </w:p>
    <w:p w:rsidR="005864CE" w:rsidRDefault="0006033E">
      <w:r>
        <w:rPr>
          <w:sz w:val="24"/>
        </w:rPr>
        <w:t>This mesmerizing show is performed everywhere, from the intricate workings of our own bodies to the majestic processes of the cosmos</w:t>
      </w:r>
      <w:r w:rsidR="00A8316F">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5864CE" w:rsidRDefault="0006033E">
      <w:r>
        <w:rPr>
          <w:sz w:val="24"/>
        </w:rPr>
        <w:t>As we embark on this extraordinary exploration of chemistry, we will embark on an odyssey through the ages, uncovering the pioneering contributions made by esteemed scientists who dedicated their lives to unraveling the secrets of matter</w:t>
      </w:r>
      <w:r w:rsidR="00A8316F">
        <w:rPr>
          <w:sz w:val="24"/>
        </w:rPr>
        <w:t>.</w:t>
      </w:r>
      <w:r>
        <w:rPr>
          <w:sz w:val="24"/>
        </w:rPr>
        <w:t xml:space="preserve"> Their discoveries have transformed our understanding of the universe, leading to advancements in medicine, energy, and technology that shape our modern-day existence</w:t>
      </w:r>
      <w:r w:rsidR="00A8316F">
        <w:rPr>
          <w:sz w:val="24"/>
        </w:rPr>
        <w:t>.</w:t>
      </w:r>
    </w:p>
    <w:p w:rsidR="005864CE" w:rsidRDefault="005864CE"/>
    <w:p w:rsidR="005864CE" w:rsidRDefault="0006033E">
      <w:r>
        <w:rPr>
          <w:sz w:val="28"/>
        </w:rPr>
        <w:t>Summary</w:t>
      </w:r>
    </w:p>
    <w:p w:rsidR="005864CE" w:rsidRDefault="0006033E">
      <w:r>
        <w:t>Chemistry, the dazzling dance of elements, offers an entrancing glimpse into the universe's fundamental mysteries</w:t>
      </w:r>
      <w:r w:rsidR="00A8316F">
        <w:t>.</w:t>
      </w:r>
      <w:r>
        <w:t xml:space="preserve"> It unravels the secrets of nature, elucidates the transformation of substances, and chronicles the inventive minds that propelled scientific progress</w:t>
      </w:r>
      <w:r w:rsidR="00A8316F">
        <w:t>.</w:t>
      </w:r>
      <w:r>
        <w:t xml:space="preserve"> From the microscopic interactions of molecules to the mesmerizing spectacles of celestial bodies, chemistry offers a fascinating inquiry into the very fabric of our existence</w:t>
      </w:r>
      <w:r w:rsidR="00A8316F">
        <w:t>.</w:t>
      </w:r>
    </w:p>
    <w:sectPr w:rsidR="00586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457838">
    <w:abstractNumId w:val="8"/>
  </w:num>
  <w:num w:numId="2" w16cid:durableId="2084332903">
    <w:abstractNumId w:val="6"/>
  </w:num>
  <w:num w:numId="3" w16cid:durableId="1609924550">
    <w:abstractNumId w:val="5"/>
  </w:num>
  <w:num w:numId="4" w16cid:durableId="813571656">
    <w:abstractNumId w:val="4"/>
  </w:num>
  <w:num w:numId="5" w16cid:durableId="806895368">
    <w:abstractNumId w:val="7"/>
  </w:num>
  <w:num w:numId="6" w16cid:durableId="1270940250">
    <w:abstractNumId w:val="3"/>
  </w:num>
  <w:num w:numId="7" w16cid:durableId="1616059485">
    <w:abstractNumId w:val="2"/>
  </w:num>
  <w:num w:numId="8" w16cid:durableId="1988127446">
    <w:abstractNumId w:val="1"/>
  </w:num>
  <w:num w:numId="9" w16cid:durableId="184563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33E"/>
    <w:rsid w:val="0006063C"/>
    <w:rsid w:val="0015074B"/>
    <w:rsid w:val="0029639D"/>
    <w:rsid w:val="00326F90"/>
    <w:rsid w:val="005864CE"/>
    <w:rsid w:val="00A831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