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081" w:rsidRDefault="00E436C6">
      <w:pPr>
        <w:jc w:val="center"/>
      </w:pPr>
      <w:r>
        <w:rPr>
          <w:sz w:val="44"/>
        </w:rPr>
        <w:t>Navigating the Labyrinth of Numbers: Unveiling Mathematical Mysteries</w:t>
      </w:r>
    </w:p>
    <w:p w:rsidR="000A5081" w:rsidRDefault="00E436C6">
      <w:pPr>
        <w:jc w:val="center"/>
      </w:pPr>
      <w:r>
        <w:rPr>
          <w:sz w:val="36"/>
        </w:rPr>
        <w:t>Dr</w:t>
      </w:r>
      <w:r w:rsidR="008637C2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8637C2">
        <w:rPr>
          <w:sz w:val="32"/>
        </w:rPr>
        <w:t>.</w:t>
      </w:r>
      <w:r>
        <w:rPr>
          <w:sz w:val="32"/>
        </w:rPr>
        <w:t>abel</w:t>
      </w:r>
      <w:r w:rsidR="008637C2">
        <w:rPr>
          <w:sz w:val="32"/>
        </w:rPr>
        <w:t>.</w:t>
      </w:r>
      <w:r>
        <w:rPr>
          <w:sz w:val="32"/>
        </w:rPr>
        <w:t>johnson@edu</w:t>
      </w:r>
      <w:r w:rsidR="008637C2">
        <w:rPr>
          <w:sz w:val="32"/>
        </w:rPr>
        <w:t>.</w:t>
      </w:r>
      <w:r>
        <w:rPr>
          <w:sz w:val="32"/>
        </w:rPr>
        <w:t>academy</w:t>
      </w:r>
    </w:p>
    <w:p w:rsidR="000A5081" w:rsidRDefault="00E436C6">
      <w:r>
        <w:rPr>
          <w:sz w:val="24"/>
        </w:rPr>
        <w:t>In the realm of intellectual pursuits, the allure of mathematics beckons curious minds to delve into a world of patterns, logic, and exploration</w:t>
      </w:r>
      <w:r w:rsidR="008637C2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8637C2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8637C2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8637C2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8637C2">
        <w:rPr>
          <w:sz w:val="24"/>
        </w:rPr>
        <w:t>.</w:t>
      </w:r>
    </w:p>
    <w:p w:rsidR="000A5081" w:rsidRDefault="00E436C6">
      <w:r>
        <w:rPr>
          <w:sz w:val="24"/>
        </w:rPr>
        <w:t>With each mathematical concept we unravel, we gain a deeper appreciation for the elegance and harmony inherent in the universe</w:t>
      </w:r>
      <w:r w:rsidR="008637C2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8637C2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8637C2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8637C2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8637C2">
        <w:rPr>
          <w:sz w:val="24"/>
        </w:rPr>
        <w:t>.</w:t>
      </w:r>
    </w:p>
    <w:p w:rsidR="000A5081" w:rsidRDefault="00E436C6">
      <w:r>
        <w:rPr>
          <w:sz w:val="24"/>
        </w:rPr>
        <w:t>As we embark on this mathematical expedition, we stand at the threshold of a realm filled with wonders yet unseen and mysteries yet unsolved</w:t>
      </w:r>
      <w:r w:rsidR="008637C2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8637C2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8637C2">
        <w:rPr>
          <w:sz w:val="24"/>
        </w:rPr>
        <w:t>.</w:t>
      </w:r>
    </w:p>
    <w:p w:rsidR="000A5081" w:rsidRDefault="000A5081"/>
    <w:p w:rsidR="000A5081" w:rsidRDefault="00E436C6">
      <w:r>
        <w:rPr>
          <w:sz w:val="28"/>
        </w:rPr>
        <w:lastRenderedPageBreak/>
        <w:t>Summary</w:t>
      </w:r>
    </w:p>
    <w:p w:rsidR="000A5081" w:rsidRDefault="00E436C6">
      <w:r>
        <w:t>Our journey through the mathematical realm unveils the hidden wonders and intricate patterns that govern our world</w:t>
      </w:r>
      <w:r w:rsidR="008637C2">
        <w:t>.</w:t>
      </w:r>
      <w:r>
        <w:t xml:space="preserve"> Mathematics is not merely a collection of numbers and equations; it is a gateway to understanding the universe's enigmatic mysteries</w:t>
      </w:r>
      <w:r w:rsidR="008637C2">
        <w:t>.</w:t>
      </w:r>
      <w:r>
        <w:t xml:space="preserve"> It cultivates analytical thinking and problem-solving skills, empowering us to unravel the complexities of our physical and abstract worlds</w:t>
      </w:r>
      <w:r w:rsidR="008637C2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8637C2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8637C2">
        <w:t>.</w:t>
      </w:r>
    </w:p>
    <w:sectPr w:rsidR="000A50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180785">
    <w:abstractNumId w:val="8"/>
  </w:num>
  <w:num w:numId="2" w16cid:durableId="867915185">
    <w:abstractNumId w:val="6"/>
  </w:num>
  <w:num w:numId="3" w16cid:durableId="867596399">
    <w:abstractNumId w:val="5"/>
  </w:num>
  <w:num w:numId="4" w16cid:durableId="502941651">
    <w:abstractNumId w:val="4"/>
  </w:num>
  <w:num w:numId="5" w16cid:durableId="1186484456">
    <w:abstractNumId w:val="7"/>
  </w:num>
  <w:num w:numId="6" w16cid:durableId="479544037">
    <w:abstractNumId w:val="3"/>
  </w:num>
  <w:num w:numId="7" w16cid:durableId="406416975">
    <w:abstractNumId w:val="2"/>
  </w:num>
  <w:num w:numId="8" w16cid:durableId="2142921150">
    <w:abstractNumId w:val="1"/>
  </w:num>
  <w:num w:numId="9" w16cid:durableId="151611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081"/>
    <w:rsid w:val="0015074B"/>
    <w:rsid w:val="0029639D"/>
    <w:rsid w:val="00326F90"/>
    <w:rsid w:val="008637C2"/>
    <w:rsid w:val="00AA1D8D"/>
    <w:rsid w:val="00B47730"/>
    <w:rsid w:val="00CB0664"/>
    <w:rsid w:val="00E436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