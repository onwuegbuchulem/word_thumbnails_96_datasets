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022" w:rsidRDefault="0008040C">
      <w:pPr>
        <w:jc w:val="center"/>
      </w:pPr>
      <w:r>
        <w:rPr>
          <w:sz w:val="44"/>
        </w:rPr>
        <w:t>Chemistry: Unveiling the Molecular Symphony of Life</w:t>
      </w:r>
    </w:p>
    <w:p w:rsidR="00007022" w:rsidRDefault="0008040C">
      <w:pPr>
        <w:jc w:val="center"/>
      </w:pPr>
      <w:r>
        <w:rPr>
          <w:sz w:val="36"/>
        </w:rPr>
        <w:t>Dr</w:t>
      </w:r>
      <w:r w:rsidR="00FE620F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emcarter@highschoolscience</w:t>
      </w:r>
      <w:r w:rsidR="00FE620F">
        <w:rPr>
          <w:sz w:val="32"/>
        </w:rPr>
        <w:t>.</w:t>
      </w:r>
      <w:r>
        <w:rPr>
          <w:sz w:val="32"/>
        </w:rPr>
        <w:t>edu</w:t>
      </w:r>
    </w:p>
    <w:p w:rsidR="00007022" w:rsidRDefault="0008040C">
      <w:r>
        <w:rPr>
          <w:sz w:val="24"/>
        </w:rPr>
        <w:t>In the vast expanse of human knowledge, chemistry stands as a beacon of understanding, illuminating the fundamental principles that govern the material world</w:t>
      </w:r>
      <w:r w:rsidR="00FE620F">
        <w:rPr>
          <w:sz w:val="24"/>
        </w:rPr>
        <w:t>.</w:t>
      </w:r>
      <w:r>
        <w:rPr>
          <w:sz w:val="24"/>
        </w:rPr>
        <w:t xml:space="preserve"> It is a science that delves into the intricate realm of matter, revealing the secrets of its composition, structure, and behavior</w:t>
      </w:r>
      <w:r w:rsidR="00FE620F">
        <w:rPr>
          <w:sz w:val="24"/>
        </w:rPr>
        <w:t>.</w:t>
      </w:r>
      <w:r>
        <w:rPr>
          <w:sz w:val="24"/>
        </w:rPr>
        <w:t xml:space="preserve"> From the smallest atoms to the grandest molecules, chemistry weaves a symphony of interactions that orchestrates the marvels of life</w:t>
      </w:r>
      <w:r w:rsidR="00FE620F">
        <w:rPr>
          <w:sz w:val="24"/>
        </w:rPr>
        <w:t>.</w:t>
      </w:r>
    </w:p>
    <w:p w:rsidR="00007022" w:rsidRDefault="0008040C">
      <w:r>
        <w:rPr>
          <w:sz w:val="24"/>
        </w:rPr>
        <w:t>At its core, chemistry unveils the language of the molecular world</w:t>
      </w:r>
      <w:r w:rsidR="00FE620F">
        <w:rPr>
          <w:sz w:val="24"/>
        </w:rPr>
        <w:t>.</w:t>
      </w:r>
      <w:r>
        <w:rPr>
          <w:sz w:val="24"/>
        </w:rPr>
        <w:t xml:space="preserve"> Through the exploration of elements and compounds, we uncover the building blocks of the universe and the forces that bind them</w:t>
      </w:r>
      <w:r w:rsidR="00FE620F">
        <w:rPr>
          <w:sz w:val="24"/>
        </w:rPr>
        <w:t>.</w:t>
      </w:r>
      <w:r>
        <w:rPr>
          <w:sz w:val="24"/>
        </w:rPr>
        <w:t xml:space="preserve"> From this knowledge, we comprehend the reactivity and transformations that shape the world around us</w:t>
      </w:r>
      <w:r w:rsidR="00FE620F">
        <w:rPr>
          <w:sz w:val="24"/>
        </w:rPr>
        <w:t>.</w:t>
      </w:r>
      <w:r>
        <w:rPr>
          <w:sz w:val="24"/>
        </w:rPr>
        <w:t xml:space="preserve"> Chemistry unveils the secrets of chemical reactions, revealing the energetic dance of atoms as they rearrange, break, and form new bonds</w:t>
      </w:r>
      <w:r w:rsidR="00FE620F">
        <w:rPr>
          <w:sz w:val="24"/>
        </w:rPr>
        <w:t>.</w:t>
      </w:r>
      <w:r>
        <w:rPr>
          <w:sz w:val="24"/>
        </w:rPr>
        <w:t xml:space="preserve"> These reactions orchestrate a vast array of phenomena, from the digestion of food to the metabolism of cells, shaping the intricate tapestry of biological processes</w:t>
      </w:r>
      <w:r w:rsidR="00FE620F">
        <w:rPr>
          <w:sz w:val="24"/>
        </w:rPr>
        <w:t>.</w:t>
      </w:r>
    </w:p>
    <w:p w:rsidR="00007022" w:rsidRDefault="0008040C">
      <w:r>
        <w:rPr>
          <w:sz w:val="24"/>
        </w:rPr>
        <w:t>Chemistry is not merely an abstract pursuit</w:t>
      </w:r>
      <w:r w:rsidR="00FE620F">
        <w:rPr>
          <w:sz w:val="24"/>
        </w:rPr>
        <w:t>.</w:t>
      </w:r>
      <w:r>
        <w:rPr>
          <w:sz w:val="24"/>
        </w:rPr>
        <w:t xml:space="preserve"> It permeates every aspect of our lives, from the clothes we wear to the medicines we take</w:t>
      </w:r>
      <w:r w:rsidR="00FE620F">
        <w:rPr>
          <w:sz w:val="24"/>
        </w:rPr>
        <w:t>.</w:t>
      </w:r>
      <w:r>
        <w:rPr>
          <w:sz w:val="24"/>
        </w:rPr>
        <w:t xml:space="preserve"> It guides the development of new technologies, propelling us towards a brighter future</w:t>
      </w:r>
      <w:r w:rsidR="00FE620F">
        <w:rPr>
          <w:sz w:val="24"/>
        </w:rPr>
        <w:t>.</w:t>
      </w:r>
      <w:r>
        <w:rPr>
          <w:sz w:val="24"/>
        </w:rPr>
        <w:t xml:space="preserve"> By harnessing the power of chemistry, we can create innovative materials, discover life-saving drugs, and devise sustainable solutions to global challenges</w:t>
      </w:r>
      <w:r w:rsidR="00FE620F">
        <w:rPr>
          <w:sz w:val="24"/>
        </w:rPr>
        <w:t>.</w:t>
      </w:r>
      <w:r>
        <w:rPr>
          <w:sz w:val="24"/>
        </w:rPr>
        <w:t xml:space="preserve"> Chemistry empowers us to understand the world around us, and it equips us with the tools to shape it for the better</w:t>
      </w:r>
      <w:r w:rsidR="00FE620F">
        <w:rPr>
          <w:sz w:val="24"/>
        </w:rPr>
        <w:t>.</w:t>
      </w:r>
    </w:p>
    <w:p w:rsidR="00007022" w:rsidRDefault="00007022"/>
    <w:p w:rsidR="00007022" w:rsidRDefault="0008040C">
      <w:r>
        <w:rPr>
          <w:sz w:val="28"/>
        </w:rPr>
        <w:t>Summary</w:t>
      </w:r>
    </w:p>
    <w:p w:rsidR="00007022" w:rsidRDefault="0008040C">
      <w:r>
        <w:t>In this essay, we journeyed into the fascinating realm of chemistry, unveiling its secrets and discovering its profound impact on our lives</w:t>
      </w:r>
      <w:r w:rsidR="00FE620F">
        <w:t>.</w:t>
      </w:r>
      <w:r>
        <w:t xml:space="preserve"> Chemistry unveils the molecular symphony of life, revealing the intricate interactions that govern the material world</w:t>
      </w:r>
      <w:r w:rsidR="00FE620F">
        <w:t>.</w:t>
      </w:r>
      <w:r>
        <w:t xml:space="preserve"> It </w:t>
      </w:r>
      <w:r>
        <w:lastRenderedPageBreak/>
        <w:t>reveals the language of the molecular world, enabling us to understand the composition, structure, and behavior of matter</w:t>
      </w:r>
      <w:r w:rsidR="00FE620F">
        <w:t>.</w:t>
      </w:r>
      <w:r>
        <w:t xml:space="preserve"> Chemistry has revolutionized our understanding of biological processes, shaping the development of modern medicine and pharmaceuticals</w:t>
      </w:r>
      <w:r w:rsidR="00FE620F">
        <w:t>.</w:t>
      </w:r>
      <w:r>
        <w:t xml:space="preserve"> It plays a pivotal role in the creation of new technologies, paving the way for a brighter and more sustainable future</w:t>
      </w:r>
      <w:r w:rsidR="00FE620F">
        <w:t>.</w:t>
      </w:r>
    </w:p>
    <w:sectPr w:rsidR="000070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7669839">
    <w:abstractNumId w:val="8"/>
  </w:num>
  <w:num w:numId="2" w16cid:durableId="60183166">
    <w:abstractNumId w:val="6"/>
  </w:num>
  <w:num w:numId="3" w16cid:durableId="2120444043">
    <w:abstractNumId w:val="5"/>
  </w:num>
  <w:num w:numId="4" w16cid:durableId="218908194">
    <w:abstractNumId w:val="4"/>
  </w:num>
  <w:num w:numId="5" w16cid:durableId="1747608988">
    <w:abstractNumId w:val="7"/>
  </w:num>
  <w:num w:numId="6" w16cid:durableId="1119882942">
    <w:abstractNumId w:val="3"/>
  </w:num>
  <w:num w:numId="7" w16cid:durableId="1859393918">
    <w:abstractNumId w:val="2"/>
  </w:num>
  <w:num w:numId="8" w16cid:durableId="2076782023">
    <w:abstractNumId w:val="1"/>
  </w:num>
  <w:num w:numId="9" w16cid:durableId="146946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022"/>
    <w:rsid w:val="00034616"/>
    <w:rsid w:val="0006063C"/>
    <w:rsid w:val="0008040C"/>
    <w:rsid w:val="0015074B"/>
    <w:rsid w:val="0029639D"/>
    <w:rsid w:val="00326F90"/>
    <w:rsid w:val="00AA1D8D"/>
    <w:rsid w:val="00B47730"/>
    <w:rsid w:val="00CB0664"/>
    <w:rsid w:val="00FC693F"/>
    <w:rsid w:val="00FE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