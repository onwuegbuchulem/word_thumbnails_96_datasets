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F5F" w:rsidRDefault="00676C1A">
      <w:pPr>
        <w:jc w:val="center"/>
      </w:pPr>
      <w:r>
        <w:rPr>
          <w:sz w:val="44"/>
        </w:rPr>
        <w:t>Math: The Unveiled Language of Patterns and Order</w:t>
      </w:r>
    </w:p>
    <w:p w:rsidR="00911F5F" w:rsidRDefault="00676C1A">
      <w:pPr>
        <w:jc w:val="center"/>
      </w:pPr>
      <w:r>
        <w:rPr>
          <w:sz w:val="36"/>
        </w:rPr>
        <w:t>Dr</w:t>
      </w:r>
      <w:r w:rsidR="00FF0C6C">
        <w:rPr>
          <w:sz w:val="36"/>
        </w:rPr>
        <w:t>.</w:t>
      </w:r>
      <w:r>
        <w:rPr>
          <w:sz w:val="36"/>
        </w:rPr>
        <w:t xml:space="preserve"> Amelia Coleman</w:t>
      </w:r>
      <w:r>
        <w:br/>
      </w:r>
      <w:r>
        <w:rPr>
          <w:sz w:val="32"/>
        </w:rPr>
        <w:t>ac</w:t>
      </w:r>
      <w:r w:rsidR="00FF0C6C">
        <w:rPr>
          <w:sz w:val="32"/>
        </w:rPr>
        <w:t>.</w:t>
      </w:r>
      <w:r>
        <w:rPr>
          <w:sz w:val="32"/>
        </w:rPr>
        <w:t>integral87@protonmail</w:t>
      </w:r>
      <w:r w:rsidR="00FF0C6C">
        <w:rPr>
          <w:sz w:val="32"/>
        </w:rPr>
        <w:t>.</w:t>
      </w:r>
      <w:r>
        <w:rPr>
          <w:sz w:val="32"/>
        </w:rPr>
        <w:t>ch</w:t>
      </w:r>
    </w:p>
    <w:p w:rsidR="00911F5F" w:rsidRDefault="00676C1A">
      <w:r>
        <w:rPr>
          <w:sz w:val="24"/>
        </w:rPr>
        <w:t>In a world perceived through sensory stimuli, mathematics emerges as a profound realm of thought that penetrates the surface chaos, unveiling the patterns and structure inherent to our universe</w:t>
      </w:r>
      <w:r w:rsidR="00FF0C6C">
        <w:rPr>
          <w:sz w:val="24"/>
        </w:rPr>
        <w:t>.</w:t>
      </w:r>
      <w:r>
        <w:rPr>
          <w:sz w:val="24"/>
        </w:rPr>
        <w:t xml:space="preserve"> Beginning with simple arithmetic, which grants us the understanding of quantity and its operations, mathematics expands into a boundless expanse of concepts that explore the forms and changes around us</w:t>
      </w:r>
      <w:r w:rsidR="00FF0C6C">
        <w:rPr>
          <w:sz w:val="24"/>
        </w:rPr>
        <w:t>.</w:t>
      </w:r>
      <w:r>
        <w:rPr>
          <w:sz w:val="24"/>
        </w:rPr>
        <w:t xml:space="preserve"> Algebra emerges as a bridge between numbers and geometry, enriching our comprehension of the relationships that govern variables</w:t>
      </w:r>
      <w:r w:rsidR="00FF0C6C">
        <w:rPr>
          <w:sz w:val="24"/>
        </w:rPr>
        <w:t>.</w:t>
      </w:r>
      <w:r>
        <w:rPr>
          <w:sz w:val="24"/>
        </w:rPr>
        <w:t xml:space="preserve"> Geometry's axioms and theorems outline the rigid beauty of shapes, angles, and planes, revealing harmonies found in architecture, art, and nature</w:t>
      </w:r>
      <w:r w:rsidR="00FF0C6C">
        <w:rPr>
          <w:sz w:val="24"/>
        </w:rPr>
        <w:t>.</w:t>
      </w:r>
      <w:r>
        <w:rPr>
          <w:sz w:val="24"/>
        </w:rPr>
        <w:t xml:space="preserve"> Yet, mathematics does not merely chronicle the known; it delves into the realm of unknown, offering tools to analyze, predict, and solve problems that stretch our intellectual capacities</w:t>
      </w:r>
      <w:r w:rsidR="00FF0C6C">
        <w:rPr>
          <w:sz w:val="24"/>
        </w:rPr>
        <w:t>.</w:t>
      </w:r>
    </w:p>
    <w:p w:rsidR="00911F5F" w:rsidRDefault="00676C1A">
      <w:r>
        <w:rPr>
          <w:sz w:val="24"/>
        </w:rPr>
        <w:t>As we venture deeper into this world of numbers, shapes, and relationships, we encounter the intricate relationships that connect different branches of mathematics</w:t>
      </w:r>
      <w:r w:rsidR="00FF0C6C">
        <w:rPr>
          <w:sz w:val="24"/>
        </w:rPr>
        <w:t>.</w:t>
      </w:r>
      <w:r>
        <w:rPr>
          <w:sz w:val="24"/>
        </w:rPr>
        <w:t xml:space="preserve"> Analysis unveils the nature of change, unraveling the secrets of calculus and differential equations that drive scientific progress</w:t>
      </w:r>
      <w:r w:rsidR="00FF0C6C">
        <w:rPr>
          <w:sz w:val="24"/>
        </w:rPr>
        <w:t>.</w:t>
      </w:r>
      <w:r>
        <w:rPr>
          <w:sz w:val="24"/>
        </w:rPr>
        <w:t xml:space="preserve"> Probability and statistics illuminate the intricate dance of chance, enabling us to make sense of random events and predict future outcomes</w:t>
      </w:r>
      <w:r w:rsidR="00FF0C6C">
        <w:rPr>
          <w:sz w:val="24"/>
        </w:rPr>
        <w:t>.</w:t>
      </w:r>
      <w:r>
        <w:rPr>
          <w:sz w:val="24"/>
        </w:rPr>
        <w:t xml:space="preserve"> Amidst this multifaceted tapestry of knowledge, we discover the transformative nature of mathematics as a tool for scientific discovery, innovation, decision-making, and the very act of reasoning itself</w:t>
      </w:r>
      <w:r w:rsidR="00FF0C6C">
        <w:rPr>
          <w:sz w:val="24"/>
        </w:rPr>
        <w:t>.</w:t>
      </w:r>
    </w:p>
    <w:p w:rsidR="00911F5F" w:rsidRDefault="00676C1A">
      <w:r>
        <w:rPr>
          <w:sz w:val="24"/>
        </w:rPr>
        <w:t>Just as the luminous night sky inspires awe, so does the realm of mathematics stimulate a sense of wonder, empowering us to decipher the universe's complexities</w:t>
      </w:r>
      <w:r w:rsidR="00FF0C6C">
        <w:rPr>
          <w:sz w:val="24"/>
        </w:rPr>
        <w:t>.</w:t>
      </w:r>
      <w:r>
        <w:rPr>
          <w:sz w:val="24"/>
        </w:rPr>
        <w:t xml:space="preserve"> By embracing the challenge and savoring the beauty of mathematical concepts, we navigate the world with greater awareness, understanding, and intellectual fulfillment, recognizing our place within the grand symphony of existence</w:t>
      </w:r>
      <w:r w:rsidR="00FF0C6C">
        <w:rPr>
          <w:sz w:val="24"/>
        </w:rPr>
        <w:t>.</w:t>
      </w:r>
    </w:p>
    <w:p w:rsidR="00911F5F" w:rsidRDefault="00911F5F"/>
    <w:p w:rsidR="00911F5F" w:rsidRDefault="00676C1A">
      <w:r>
        <w:rPr>
          <w:sz w:val="28"/>
        </w:rPr>
        <w:t>Summary</w:t>
      </w:r>
    </w:p>
    <w:p w:rsidR="00911F5F" w:rsidRDefault="00676C1A">
      <w:r>
        <w:t>In this essay, we explored the fascinating world of mathematics, delving into its rich history, fundamental concepts, and profound impact on our understanding of the universe</w:t>
      </w:r>
      <w:r w:rsidR="00FF0C6C">
        <w:t>.</w:t>
      </w:r>
      <w:r>
        <w:t xml:space="preserve"> From the dawn of arithmetic to the complexities of modern calculus, mathematics serves as a universal language of patterns and order</w:t>
      </w:r>
      <w:r w:rsidR="00FF0C6C">
        <w:t>.</w:t>
      </w:r>
      <w:r>
        <w:t xml:space="preserve"> Its branches connect, creating a tapestry of knowledge that drives scientific discovery and technological progress</w:t>
      </w:r>
      <w:r w:rsidR="00FF0C6C">
        <w:t>.</w:t>
      </w:r>
      <w:r>
        <w:t xml:space="preserve"> As we unveil the enigmatic tapestry of mathematical concepts, we gain deeper insights into the mysteries of the universe, advancing our intellectual understanding and capacity to make informed decisions</w:t>
      </w:r>
      <w:r w:rsidR="00FF0C6C">
        <w:t>.</w:t>
      </w:r>
      <w:r>
        <w:t xml:space="preserve"> Mathematics remains a profound tool, empowering us to navigate the intricacies of a world abundant with patterns and connections, offering new perspectives and unlocking the secrets of our existence</w:t>
      </w:r>
      <w:r w:rsidR="00FF0C6C">
        <w:t>.</w:t>
      </w:r>
    </w:p>
    <w:sectPr w:rsidR="00911F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7385">
    <w:abstractNumId w:val="8"/>
  </w:num>
  <w:num w:numId="2" w16cid:durableId="1287278185">
    <w:abstractNumId w:val="6"/>
  </w:num>
  <w:num w:numId="3" w16cid:durableId="374890370">
    <w:abstractNumId w:val="5"/>
  </w:num>
  <w:num w:numId="4" w16cid:durableId="265815154">
    <w:abstractNumId w:val="4"/>
  </w:num>
  <w:num w:numId="5" w16cid:durableId="1227493557">
    <w:abstractNumId w:val="7"/>
  </w:num>
  <w:num w:numId="6" w16cid:durableId="1801801487">
    <w:abstractNumId w:val="3"/>
  </w:num>
  <w:num w:numId="7" w16cid:durableId="794325349">
    <w:abstractNumId w:val="2"/>
  </w:num>
  <w:num w:numId="8" w16cid:durableId="908808906">
    <w:abstractNumId w:val="1"/>
  </w:num>
  <w:num w:numId="9" w16cid:durableId="78939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6C1A"/>
    <w:rsid w:val="00911F5F"/>
    <w:rsid w:val="00AA1D8D"/>
    <w:rsid w:val="00B47730"/>
    <w:rsid w:val="00CB0664"/>
    <w:rsid w:val="00FC693F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