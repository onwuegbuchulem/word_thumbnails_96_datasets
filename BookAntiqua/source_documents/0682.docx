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415C" w:rsidRDefault="00773B40">
      <w:pPr>
        <w:jc w:val="center"/>
      </w:pPr>
      <w:r>
        <w:rPr>
          <w:sz w:val="44"/>
        </w:rPr>
        <w:t>Delving into the Realm of Mathematics: The Symphony of Numbers</w:t>
      </w:r>
    </w:p>
    <w:p w:rsidR="00EE415C" w:rsidRDefault="00773B40">
      <w:pPr>
        <w:jc w:val="center"/>
      </w:pPr>
      <w:r>
        <w:rPr>
          <w:sz w:val="36"/>
        </w:rPr>
        <w:t>Albert D</w:t>
      </w:r>
      <w:r w:rsidR="00503842">
        <w:rPr>
          <w:sz w:val="36"/>
        </w:rPr>
        <w:t>.</w:t>
      </w:r>
      <w:r>
        <w:rPr>
          <w:sz w:val="36"/>
        </w:rPr>
        <w:t xml:space="preserve"> Richards</w:t>
      </w:r>
      <w:r>
        <w:br/>
      </w:r>
      <w:r>
        <w:rPr>
          <w:sz w:val="32"/>
        </w:rPr>
        <w:t>richardsalbert@eduworld</w:t>
      </w:r>
      <w:r w:rsidR="00503842">
        <w:rPr>
          <w:sz w:val="32"/>
        </w:rPr>
        <w:t>.</w:t>
      </w:r>
      <w:r>
        <w:rPr>
          <w:sz w:val="32"/>
        </w:rPr>
        <w:t>in</w:t>
      </w:r>
    </w:p>
    <w:p w:rsidR="00EE415C" w:rsidRDefault="00773B40">
      <w:r>
        <w:rPr>
          <w:sz w:val="24"/>
        </w:rPr>
        <w:t>In the realm of academics, few disciplines capture the beauty of abstract thought and intellectual rigor like mathematics</w:t>
      </w:r>
      <w:r w:rsidR="00503842">
        <w:rPr>
          <w:sz w:val="24"/>
        </w:rPr>
        <w:t>.</w:t>
      </w:r>
      <w:r>
        <w:rPr>
          <w:sz w:val="24"/>
        </w:rPr>
        <w:t xml:space="preserve"> It is a science that surrounds us, permeating every aspect of our world, from the delicate petals of flowers to the vast expanses of the cosmos</w:t>
      </w:r>
      <w:r w:rsidR="00503842">
        <w:rPr>
          <w:sz w:val="24"/>
        </w:rPr>
        <w:t>.</w:t>
      </w:r>
      <w:r>
        <w:rPr>
          <w:sz w:val="24"/>
        </w:rPr>
        <w:t xml:space="preserve"> As high school students embark on their mathematical journey, they discover that mathematics is not merely a collection of formulas and equations, but rather an intricate symphony of numbers, patterns, and relationships</w:t>
      </w:r>
      <w:r w:rsidR="00503842">
        <w:rPr>
          <w:sz w:val="24"/>
        </w:rPr>
        <w:t>.</w:t>
      </w:r>
    </w:p>
    <w:p w:rsidR="00EE415C" w:rsidRDefault="00773B40">
      <w:r>
        <w:rPr>
          <w:sz w:val="24"/>
        </w:rPr>
        <w:t>Mathematics is the language of logic and reason, a tool that empowers us to understand the world around us</w:t>
      </w:r>
      <w:r w:rsidR="00503842">
        <w:rPr>
          <w:sz w:val="24"/>
        </w:rPr>
        <w:t>.</w:t>
      </w:r>
      <w:r>
        <w:rPr>
          <w:sz w:val="24"/>
        </w:rPr>
        <w:t xml:space="preserve"> The study of mathematical concepts offers a rigorous framework for problem-solving and a systematic approach to analyzing complex scenarios</w:t>
      </w:r>
      <w:r w:rsidR="00503842">
        <w:rPr>
          <w:sz w:val="24"/>
        </w:rPr>
        <w:t>.</w:t>
      </w:r>
      <w:r>
        <w:rPr>
          <w:sz w:val="24"/>
        </w:rPr>
        <w:t xml:space="preserve"> Its beauty lies in its ability to transcend cultural and linguistic barriers, uniting humanity in a shared understanding of the universe's fundamental laws</w:t>
      </w:r>
      <w:r w:rsidR="00503842">
        <w:rPr>
          <w:sz w:val="24"/>
        </w:rPr>
        <w:t>.</w:t>
      </w:r>
    </w:p>
    <w:p w:rsidR="00EE415C" w:rsidRDefault="00773B40">
      <w:r>
        <w:rPr>
          <w:sz w:val="24"/>
        </w:rPr>
        <w:t>As students immerse themselves in the world of mathematics, they develop a profound sense of curiosity and a keen eye for patterns</w:t>
      </w:r>
      <w:r w:rsidR="00503842">
        <w:rPr>
          <w:sz w:val="24"/>
        </w:rPr>
        <w:t>.</w:t>
      </w:r>
      <w:r>
        <w:rPr>
          <w:sz w:val="24"/>
        </w:rPr>
        <w:t xml:space="preserve"> Mathematical problems often require a creative approach, challenging conventional thinking and encouraging students to explore unconventional solutions</w:t>
      </w:r>
      <w:r w:rsidR="00503842">
        <w:rPr>
          <w:sz w:val="24"/>
        </w:rPr>
        <w:t>.</w:t>
      </w:r>
      <w:r>
        <w:rPr>
          <w:sz w:val="24"/>
        </w:rPr>
        <w:t xml:space="preserve"> It fosters an environment where intellectual exploration and perseverance are celebrated, helping students overcome challenges with resilience and determination</w:t>
      </w:r>
      <w:r w:rsidR="00503842">
        <w:rPr>
          <w:sz w:val="24"/>
        </w:rPr>
        <w:t>.</w:t>
      </w:r>
    </w:p>
    <w:p w:rsidR="00EE415C" w:rsidRDefault="00773B40">
      <w:r>
        <w:rPr>
          <w:sz w:val="24"/>
        </w:rPr>
        <w:t>Body:</w:t>
      </w:r>
    </w:p>
    <w:p w:rsidR="00EE415C" w:rsidRDefault="00773B40">
      <w:r>
        <w:rPr>
          <w:sz w:val="24"/>
        </w:rPr>
        <w:t>* Paragraph 1: The Aesthetic Charm of Mathematics:</w:t>
      </w:r>
    </w:p>
    <w:p w:rsidR="00EE415C" w:rsidRDefault="00773B40">
      <w:r>
        <w:rPr>
          <w:sz w:val="24"/>
        </w:rPr>
        <w:t>Mathematics has an inherent aesthetic appeal that captivates the human mind</w:t>
      </w:r>
      <w:r w:rsidR="00503842">
        <w:rPr>
          <w:sz w:val="24"/>
        </w:rPr>
        <w:t>.</w:t>
      </w:r>
      <w:r>
        <w:rPr>
          <w:sz w:val="24"/>
        </w:rPr>
        <w:t xml:space="preserve"> The harmony and balance found in mathematical patterns, equations, and geometric constructions have inspired artists, composers, and scientists throughout history</w:t>
      </w:r>
      <w:r w:rsidR="00503842">
        <w:rPr>
          <w:sz w:val="24"/>
        </w:rPr>
        <w:t>.</w:t>
      </w:r>
      <w:r>
        <w:rPr>
          <w:sz w:val="24"/>
        </w:rPr>
        <w:t xml:space="preserve"> This aesthetic dimension of mathematics not only enhances its beauty but also reinforces its universal nature</w:t>
      </w:r>
      <w:r w:rsidR="00503842">
        <w:rPr>
          <w:sz w:val="24"/>
        </w:rPr>
        <w:t>.</w:t>
      </w:r>
      <w:r>
        <w:rPr>
          <w:sz w:val="24"/>
        </w:rPr>
        <w:t xml:space="preserve"> It has been said that </w:t>
      </w:r>
      <w:r>
        <w:rPr>
          <w:sz w:val="24"/>
        </w:rPr>
        <w:lastRenderedPageBreak/>
        <w:t>mathematics is the music of reason, with its own unique melodies, rhythms, and harmonies</w:t>
      </w:r>
      <w:r w:rsidR="00503842">
        <w:rPr>
          <w:sz w:val="24"/>
        </w:rPr>
        <w:t>.</w:t>
      </w:r>
    </w:p>
    <w:p w:rsidR="00EE415C" w:rsidRDefault="00773B40">
      <w:r>
        <w:rPr>
          <w:sz w:val="24"/>
        </w:rPr>
        <w:t>* Paragraph 2: Mathematics in Everyday Life:</w:t>
      </w:r>
    </w:p>
    <w:p w:rsidR="00EE415C" w:rsidRDefault="00773B40">
      <w:r>
        <w:rPr>
          <w:sz w:val="24"/>
        </w:rPr>
        <w:t>The practical applications of mathematics extend far beyond the classroom walls</w:t>
      </w:r>
      <w:r w:rsidR="00503842">
        <w:rPr>
          <w:sz w:val="24"/>
        </w:rPr>
        <w:t>.</w:t>
      </w:r>
      <w:r>
        <w:rPr>
          <w:sz w:val="24"/>
        </w:rPr>
        <w:t xml:space="preserve"> From the design of bridges and buildings to the intricacies of finance and economics, mathematics plays a vital role in shaping our modern world</w:t>
      </w:r>
      <w:r w:rsidR="00503842">
        <w:rPr>
          <w:sz w:val="24"/>
        </w:rPr>
        <w:t>.</w:t>
      </w:r>
      <w:r>
        <w:rPr>
          <w:sz w:val="24"/>
        </w:rPr>
        <w:t xml:space="preserve"> Students discover how mathematics helps predict weather patterns, model epidemics, and optimize transportation systems</w:t>
      </w:r>
      <w:r w:rsidR="00503842">
        <w:rPr>
          <w:sz w:val="24"/>
        </w:rPr>
        <w:t>.</w:t>
      </w:r>
      <w:r>
        <w:rPr>
          <w:sz w:val="24"/>
        </w:rPr>
        <w:t xml:space="preserve"> They learn the language of data, developing invaluable skills in analyzing and interpreting information, preparing them for careers in an increasingly data-driven society</w:t>
      </w:r>
      <w:r w:rsidR="00503842">
        <w:rPr>
          <w:sz w:val="24"/>
        </w:rPr>
        <w:t>.</w:t>
      </w:r>
    </w:p>
    <w:p w:rsidR="00EE415C" w:rsidRDefault="00773B40">
      <w:r>
        <w:rPr>
          <w:sz w:val="24"/>
        </w:rPr>
        <w:t>* Paragraph 3: Mathematical Thinking and Personal Growth:</w:t>
      </w:r>
    </w:p>
    <w:p w:rsidR="00EE415C" w:rsidRDefault="00773B40">
      <w:r>
        <w:rPr>
          <w:sz w:val="24"/>
        </w:rPr>
        <w:t>Mathematics is not solely about solving equations and proving theorems; it is also about developing essential cognitive skills that transcend the classroom</w:t>
      </w:r>
      <w:r w:rsidR="00503842">
        <w:rPr>
          <w:sz w:val="24"/>
        </w:rPr>
        <w:t>.</w:t>
      </w:r>
      <w:r>
        <w:rPr>
          <w:sz w:val="24"/>
        </w:rPr>
        <w:t xml:space="preserve"> The discipline of mathematics cultivates critical thinking, logical reasoning, and problem-solving abilities</w:t>
      </w:r>
      <w:r w:rsidR="00503842">
        <w:rPr>
          <w:sz w:val="24"/>
        </w:rPr>
        <w:t>.</w:t>
      </w:r>
      <w:r>
        <w:rPr>
          <w:sz w:val="24"/>
        </w:rPr>
        <w:t xml:space="preserve"> It teaches students to analyze situations systematically, identify underlying structures, and communicate ideas clearly and concisely</w:t>
      </w:r>
      <w:r w:rsidR="00503842">
        <w:rPr>
          <w:sz w:val="24"/>
        </w:rPr>
        <w:t>.</w:t>
      </w:r>
      <w:r>
        <w:rPr>
          <w:sz w:val="24"/>
        </w:rPr>
        <w:t xml:space="preserve"> These skills extend beyond mathematics, becoming valuable assets in all aspects of life, helping students navigate the complexities of adulthood</w:t>
      </w:r>
      <w:r w:rsidR="00503842">
        <w:rPr>
          <w:sz w:val="24"/>
        </w:rPr>
        <w:t>.</w:t>
      </w:r>
    </w:p>
    <w:p w:rsidR="00EE415C" w:rsidRDefault="00EE415C"/>
    <w:p w:rsidR="00EE415C" w:rsidRDefault="00773B40">
      <w:r>
        <w:rPr>
          <w:sz w:val="28"/>
        </w:rPr>
        <w:t>Summary</w:t>
      </w:r>
    </w:p>
    <w:p w:rsidR="00EE415C" w:rsidRDefault="00773B40">
      <w:r>
        <w:t>Mathematics is an elegant and intricate system of thought that captivates the human mind</w:t>
      </w:r>
      <w:r w:rsidR="00503842">
        <w:t>.</w:t>
      </w:r>
      <w:r>
        <w:t xml:space="preserve"> Its study enriches our understanding of the world and empowers us to solve problems creatively and systematically</w:t>
      </w:r>
      <w:r w:rsidR="00503842">
        <w:t>.</w:t>
      </w:r>
      <w:r>
        <w:t xml:space="preserve"> The aesthetic beauty of mathematics, its practical applications, and its role in developing essential thinking skills make it a subject of paramount importance</w:t>
      </w:r>
      <w:r w:rsidR="00503842">
        <w:t>.</w:t>
      </w:r>
      <w:r>
        <w:t xml:space="preserve"> As students embark on their mathematical journey, they discover the symphony of numbers, a harmonious composition of logic, reason, and creativity</w:t>
      </w:r>
      <w:r w:rsidR="00503842">
        <w:t>.</w:t>
      </w:r>
    </w:p>
    <w:sectPr w:rsidR="00EE41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5555722">
    <w:abstractNumId w:val="8"/>
  </w:num>
  <w:num w:numId="2" w16cid:durableId="1275557023">
    <w:abstractNumId w:val="6"/>
  </w:num>
  <w:num w:numId="3" w16cid:durableId="482158330">
    <w:abstractNumId w:val="5"/>
  </w:num>
  <w:num w:numId="4" w16cid:durableId="1460149168">
    <w:abstractNumId w:val="4"/>
  </w:num>
  <w:num w:numId="5" w16cid:durableId="329794972">
    <w:abstractNumId w:val="7"/>
  </w:num>
  <w:num w:numId="6" w16cid:durableId="2052916550">
    <w:abstractNumId w:val="3"/>
  </w:num>
  <w:num w:numId="7" w16cid:durableId="954870473">
    <w:abstractNumId w:val="2"/>
  </w:num>
  <w:num w:numId="8" w16cid:durableId="604923025">
    <w:abstractNumId w:val="1"/>
  </w:num>
  <w:num w:numId="9" w16cid:durableId="1201625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3842"/>
    <w:rsid w:val="00773B40"/>
    <w:rsid w:val="00AA1D8D"/>
    <w:rsid w:val="00B47730"/>
    <w:rsid w:val="00CB0664"/>
    <w:rsid w:val="00EE415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2024-02-11T16:39:00Z</dcterms:modified>
  <cp:category/>
</cp:coreProperties>
</file>