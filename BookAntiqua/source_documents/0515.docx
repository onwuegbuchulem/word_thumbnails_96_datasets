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924" w:rsidRDefault="00BB51FD">
      <w:pPr>
        <w:jc w:val="center"/>
      </w:pPr>
      <w:r>
        <w:rPr>
          <w:sz w:val="44"/>
        </w:rPr>
        <w:t>Unveiling the Secrets of Human Anatomy - A Journey into the Marvels of the Human Body</w:t>
      </w:r>
    </w:p>
    <w:p w:rsidR="00801924" w:rsidRDefault="00BB51FD">
      <w:pPr>
        <w:jc w:val="center"/>
      </w:pPr>
      <w:r>
        <w:rPr>
          <w:sz w:val="36"/>
        </w:rPr>
        <w:t>Dr</w:t>
      </w:r>
      <w:r w:rsidR="002845BC">
        <w:rPr>
          <w:sz w:val="36"/>
        </w:rPr>
        <w:t>.</w:t>
      </w:r>
      <w:r>
        <w:rPr>
          <w:sz w:val="36"/>
        </w:rPr>
        <w:t xml:space="preserve"> Samuel Davies</w:t>
      </w:r>
      <w:r>
        <w:br/>
      </w:r>
      <w:r>
        <w:rPr>
          <w:sz w:val="32"/>
        </w:rPr>
        <w:t>davies</w:t>
      </w:r>
      <w:r w:rsidR="002845BC">
        <w:rPr>
          <w:sz w:val="32"/>
        </w:rPr>
        <w:t>.</w:t>
      </w:r>
      <w:r>
        <w:rPr>
          <w:sz w:val="32"/>
        </w:rPr>
        <w:t>medschool@gmail</w:t>
      </w:r>
      <w:r w:rsidR="002845BC">
        <w:rPr>
          <w:sz w:val="32"/>
        </w:rPr>
        <w:t>.</w:t>
      </w:r>
      <w:r>
        <w:rPr>
          <w:sz w:val="32"/>
        </w:rPr>
        <w:t>com</w:t>
      </w:r>
    </w:p>
    <w:p w:rsidR="00801924" w:rsidRDefault="00BB51FD">
      <w:r>
        <w:rPr>
          <w:sz w:val="24"/>
        </w:rPr>
        <w:t>In the tapestry of sciences, Biology stands as an awe-inspiring testament to the intricacy and beauty of life's orchestra</w:t>
      </w:r>
      <w:r w:rsidR="002845BC">
        <w:rPr>
          <w:sz w:val="24"/>
        </w:rPr>
        <w:t>.</w:t>
      </w:r>
      <w:r>
        <w:rPr>
          <w:sz w:val="24"/>
        </w:rPr>
        <w:t xml:space="preserve"> Biology unveils the secrets held within the cells that make up every living organism on our planet</w:t>
      </w:r>
      <w:r w:rsidR="002845BC">
        <w:rPr>
          <w:sz w:val="24"/>
        </w:rPr>
        <w:t>.</w:t>
      </w:r>
      <w:r>
        <w:rPr>
          <w:sz w:val="24"/>
        </w:rPr>
        <w:t xml:space="preserve"> Human Anatomy is an enthralling chapter in Biology</w:t>
      </w:r>
      <w:r w:rsidR="002845BC">
        <w:rPr>
          <w:sz w:val="24"/>
        </w:rPr>
        <w:t>.</w:t>
      </w:r>
      <w:r>
        <w:rPr>
          <w:sz w:val="24"/>
        </w:rPr>
        <w:t xml:space="preserve"> It takes us on a voyage through the marvels of the human body, unraveling the enigma of how we function and survive</w:t>
      </w:r>
      <w:r w:rsidR="002845BC">
        <w:rPr>
          <w:sz w:val="24"/>
        </w:rPr>
        <w:t>.</w:t>
      </w:r>
      <w:r>
        <w:rPr>
          <w:sz w:val="24"/>
        </w:rPr>
        <w:t xml:space="preserve"> It's an exploration that inspires a deep appreciation for life and ourselves as its highest expression</w:t>
      </w:r>
      <w:r w:rsidR="002845BC">
        <w:rPr>
          <w:sz w:val="24"/>
        </w:rPr>
        <w:t>.</w:t>
      </w:r>
    </w:p>
    <w:p w:rsidR="00801924" w:rsidRDefault="00BB51FD">
      <w:r>
        <w:rPr>
          <w:sz w:val="24"/>
        </w:rPr>
        <w:t>Human Anatomy offers a unique aperture into our fundamental nature, revealing a symphony of coordinated systems working in harmonious harmony</w:t>
      </w:r>
      <w:r w:rsidR="002845BC">
        <w:rPr>
          <w:sz w:val="24"/>
        </w:rPr>
        <w:t>.</w:t>
      </w:r>
      <w:r>
        <w:rPr>
          <w:sz w:val="24"/>
        </w:rPr>
        <w:t xml:space="preserve"> We will delve into the mysteries of the circulatory system, where blood flows like a river of life, carrying oxygen and nutrients to every cell</w:t>
      </w:r>
      <w:r w:rsidR="002845BC">
        <w:rPr>
          <w:sz w:val="24"/>
        </w:rPr>
        <w:t>.</w:t>
      </w:r>
      <w:r>
        <w:rPr>
          <w:sz w:val="24"/>
        </w:rPr>
        <w:t xml:space="preserve"> We will probe the intricacies of the nervous system, a complex network of communication that enables our thoughts, actions, and sensations</w:t>
      </w:r>
      <w:r w:rsidR="002845BC">
        <w:rPr>
          <w:sz w:val="24"/>
        </w:rPr>
        <w:t>.</w:t>
      </w:r>
      <w:r>
        <w:rPr>
          <w:sz w:val="24"/>
        </w:rPr>
        <w:t xml:space="preserve"> Our journey will unravel the respiratory system's alchemy, transforming oxygen into life-sustaining energy</w:t>
      </w:r>
      <w:r w:rsidR="002845BC">
        <w:rPr>
          <w:sz w:val="24"/>
        </w:rPr>
        <w:t>.</w:t>
      </w:r>
    </w:p>
    <w:p w:rsidR="00801924" w:rsidRDefault="00BB51FD">
      <w:r>
        <w:rPr>
          <w:sz w:val="24"/>
        </w:rPr>
        <w:t>Moreover, we will uncover the marvels of the digestive system, a remarkable assembly line that converts food into essential nutrients, fueling our bodies and keeping us energized</w:t>
      </w:r>
      <w:r w:rsidR="002845BC">
        <w:rPr>
          <w:sz w:val="24"/>
        </w:rPr>
        <w:t>.</w:t>
      </w:r>
      <w:r>
        <w:rPr>
          <w:sz w:val="24"/>
        </w:rPr>
        <w:t xml:space="preserve"> We will explore the intricacies of the muscular system, granting us the ability to move and express ourselves</w:t>
      </w:r>
      <w:r w:rsidR="002845BC">
        <w:rPr>
          <w:sz w:val="24"/>
        </w:rPr>
        <w:t>.</w:t>
      </w:r>
      <w:r>
        <w:rPr>
          <w:sz w:val="24"/>
        </w:rPr>
        <w:t xml:space="preserve"> Furthermore, we will delve into the endocrine system, an intricate network of hormones that regulates our growth, development, and metabolism</w:t>
      </w:r>
      <w:r w:rsidR="002845BC">
        <w:rPr>
          <w:sz w:val="24"/>
        </w:rPr>
        <w:t>.</w:t>
      </w:r>
    </w:p>
    <w:p w:rsidR="00801924" w:rsidRDefault="00801924"/>
    <w:p w:rsidR="00801924" w:rsidRDefault="00BB51FD">
      <w:r>
        <w:rPr>
          <w:sz w:val="28"/>
        </w:rPr>
        <w:t>Summary</w:t>
      </w:r>
    </w:p>
    <w:p w:rsidR="00801924" w:rsidRDefault="00BB51FD">
      <w:r>
        <w:t>Through an exploration of Human Anatomy, this essay has shed light on the remarkable complexities and interconnectedness of life's systems</w:t>
      </w:r>
      <w:r w:rsidR="002845BC">
        <w:t>.</w:t>
      </w:r>
      <w:r>
        <w:t xml:space="preserve"> Understanding how our bodies </w:t>
      </w:r>
      <w:r>
        <w:lastRenderedPageBreak/>
        <w:t>function gives us profound insight into who we are, empowering us to make informed decisions about our health and well-being</w:t>
      </w:r>
      <w:r w:rsidR="002845BC">
        <w:t>.</w:t>
      </w:r>
      <w:r>
        <w:t xml:space="preserve"> Human Anatomy is not just a subject of academic interest; it's an invitation to appreciate the miracle of existence</w:t>
      </w:r>
      <w:r w:rsidR="002845BC">
        <w:t>.</w:t>
      </w:r>
      <w:r>
        <w:t xml:space="preserve"> As we learn about the intricacies of our bodies, we gain a deeper understanding of ourselves, fostering reverence for the gift of life itself</w:t>
      </w:r>
      <w:r w:rsidR="002845BC">
        <w:t>.</w:t>
      </w:r>
      <w:r>
        <w:t xml:space="preserve"> Human Anatomy teaches us to marvel at the inherent resilience and adaptability of our bodies in this delicate tapestry of life</w:t>
      </w:r>
      <w:r w:rsidR="002845BC">
        <w:t>.</w:t>
      </w:r>
    </w:p>
    <w:sectPr w:rsidR="008019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6509225">
    <w:abstractNumId w:val="8"/>
  </w:num>
  <w:num w:numId="2" w16cid:durableId="877933338">
    <w:abstractNumId w:val="6"/>
  </w:num>
  <w:num w:numId="3" w16cid:durableId="10424841">
    <w:abstractNumId w:val="5"/>
  </w:num>
  <w:num w:numId="4" w16cid:durableId="1406997356">
    <w:abstractNumId w:val="4"/>
  </w:num>
  <w:num w:numId="5" w16cid:durableId="1301694471">
    <w:abstractNumId w:val="7"/>
  </w:num>
  <w:num w:numId="6" w16cid:durableId="509487089">
    <w:abstractNumId w:val="3"/>
  </w:num>
  <w:num w:numId="7" w16cid:durableId="509955767">
    <w:abstractNumId w:val="2"/>
  </w:num>
  <w:num w:numId="8" w16cid:durableId="123895117">
    <w:abstractNumId w:val="1"/>
  </w:num>
  <w:num w:numId="9" w16cid:durableId="177624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5BC"/>
    <w:rsid w:val="0029639D"/>
    <w:rsid w:val="00326F90"/>
    <w:rsid w:val="00801924"/>
    <w:rsid w:val="00AA1D8D"/>
    <w:rsid w:val="00B47730"/>
    <w:rsid w:val="00BB51F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2024-02-11T16:34:00Z</dcterms:modified>
  <cp:category/>
</cp:coreProperties>
</file>