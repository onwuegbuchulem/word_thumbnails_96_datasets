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82C" w:rsidRDefault="00952C90">
      <w:pPr>
        <w:jc w:val="center"/>
      </w:pPr>
      <w:r>
        <w:rPr>
          <w:sz w:val="44"/>
        </w:rPr>
        <w:t>Government: A Framework for Societal Evolution</w:t>
      </w:r>
    </w:p>
    <w:p w:rsidR="0005082C" w:rsidRDefault="00952C90">
      <w:pPr>
        <w:jc w:val="center"/>
      </w:pPr>
      <w:r>
        <w:rPr>
          <w:sz w:val="36"/>
        </w:rPr>
        <w:t>Professor Abena Asante</w:t>
      </w:r>
      <w:r>
        <w:br/>
      </w:r>
      <w:r>
        <w:rPr>
          <w:sz w:val="32"/>
        </w:rPr>
        <w:t>asanteabena122340@newdomain</w:t>
      </w:r>
      <w:r w:rsidR="00FD3596">
        <w:rPr>
          <w:sz w:val="32"/>
        </w:rPr>
        <w:t>.</w:t>
      </w:r>
      <w:r>
        <w:rPr>
          <w:sz w:val="32"/>
        </w:rPr>
        <w:t>com</w:t>
      </w:r>
    </w:p>
    <w:p w:rsidR="0005082C" w:rsidRDefault="00952C90">
      <w:r>
        <w:rPr>
          <w:sz w:val="24"/>
        </w:rPr>
        <w:t>In the tapestry of human civilization, government stands as a pivotal institution, shaping the trajectory of societies and the lives of individuals</w:t>
      </w:r>
      <w:r w:rsidR="00FD3596">
        <w:rPr>
          <w:sz w:val="24"/>
        </w:rPr>
        <w:t>.</w:t>
      </w:r>
      <w:r>
        <w:rPr>
          <w:sz w:val="24"/>
        </w:rPr>
        <w:t xml:space="preserve"> It is a complex and multifaceted entity, embodying both the aspirations and challenges of collective living</w:t>
      </w:r>
      <w:r w:rsidR="00FD3596">
        <w:rPr>
          <w:sz w:val="24"/>
        </w:rPr>
        <w:t>.</w:t>
      </w:r>
      <w:r>
        <w:rPr>
          <w:sz w:val="24"/>
        </w:rPr>
        <w:t xml:space="preserve"> At its core, government is an intricate web of power dynamics, decision-making processes, and societal structures that guide and regulate human interactions</w:t>
      </w:r>
      <w:r w:rsidR="00FD3596">
        <w:rPr>
          <w:sz w:val="24"/>
        </w:rPr>
        <w:t>.</w:t>
      </w:r>
      <w:r>
        <w:rPr>
          <w:sz w:val="24"/>
        </w:rPr>
        <w:t xml:space="preserve"> Governance encompasses the exercise of authority, the distribution of resources, and the resolution of conflicts, all towards the pursuit of common goals and the maintenance of social order</w:t>
      </w:r>
      <w:r w:rsidR="00FD3596">
        <w:rPr>
          <w:sz w:val="24"/>
        </w:rPr>
        <w:t>.</w:t>
      </w:r>
    </w:p>
    <w:p w:rsidR="0005082C" w:rsidRDefault="00952C90">
      <w:r>
        <w:rPr>
          <w:sz w:val="24"/>
        </w:rPr>
        <w:t>Through the lens of history, we witness the intricate dance between government and society, a dynamic interplay that has catalyzed progress, conflict, and transformation</w:t>
      </w:r>
      <w:r w:rsidR="00FD3596">
        <w:rPr>
          <w:sz w:val="24"/>
        </w:rPr>
        <w:t>.</w:t>
      </w:r>
      <w:r>
        <w:rPr>
          <w:sz w:val="24"/>
        </w:rPr>
        <w:t xml:space="preserve"> Governments have emerged in various forms, each reflecting the unique cultural, economic, and political contexts of their time</w:t>
      </w:r>
      <w:r w:rsidR="00FD3596">
        <w:rPr>
          <w:sz w:val="24"/>
        </w:rPr>
        <w:t>.</w:t>
      </w:r>
      <w:r>
        <w:rPr>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FD3596">
        <w:rPr>
          <w:sz w:val="24"/>
        </w:rPr>
        <w:t>.</w:t>
      </w:r>
    </w:p>
    <w:p w:rsidR="0005082C" w:rsidRDefault="00952C90">
      <w:r>
        <w:rPr>
          <w:sz w:val="24"/>
        </w:rPr>
        <w:t>The study of government is an exploration of the intricate mechanisms that shape our collective existence</w:t>
      </w:r>
      <w:r w:rsidR="00FD3596">
        <w:rPr>
          <w:sz w:val="24"/>
        </w:rPr>
        <w:t>.</w:t>
      </w:r>
      <w:r>
        <w:rPr>
          <w:sz w:val="24"/>
        </w:rPr>
        <w:t xml:space="preserve"> It delves into the nature of political authority, the dynamics of power distribution, and the challenges of reconciling individual liberties with the common good</w:t>
      </w:r>
      <w:r w:rsidR="00FD3596">
        <w:rPr>
          <w:sz w:val="24"/>
        </w:rPr>
        <w:t>.</w:t>
      </w:r>
      <w:r>
        <w:rPr>
          <w:sz w:val="24"/>
        </w:rPr>
        <w:t xml:space="preserve"> It examines the role of institutions, laws, and policies in shaping societal outcomes and explores the complex relationship between government and the governed</w:t>
      </w:r>
      <w:r w:rsidR="00FD3596">
        <w:rPr>
          <w:sz w:val="24"/>
        </w:rPr>
        <w:t>.</w:t>
      </w:r>
    </w:p>
    <w:p w:rsidR="0005082C" w:rsidRDefault="00952C90">
      <w:r>
        <w:rPr>
          <w:sz w:val="24"/>
        </w:rPr>
        <w:t>Body:</w:t>
      </w:r>
      <w:r>
        <w:rPr>
          <w:sz w:val="24"/>
        </w:rPr>
        <w:br/>
        <w:t>At the heart of government lies the question of legitimacy, a delicate balance between authority and consent</w:t>
      </w:r>
      <w:r w:rsidR="00FD3596">
        <w:rPr>
          <w:sz w:val="24"/>
        </w:rPr>
        <w:t>.</w:t>
      </w:r>
      <w:r>
        <w:rPr>
          <w:sz w:val="24"/>
        </w:rPr>
        <w:t xml:space="preserve"> Governments derive their legitimacy from various sources: the rule of law, the consent of the governed, tradition, charisma, or a combination thereof</w:t>
      </w:r>
      <w:r w:rsidR="00FD3596">
        <w:rPr>
          <w:sz w:val="24"/>
        </w:rPr>
        <w:t>.</w:t>
      </w:r>
      <w:r>
        <w:rPr>
          <w:sz w:val="24"/>
        </w:rPr>
        <w:t xml:space="preserve"> When legitimacy is strong, governments are able to </w:t>
      </w:r>
      <w:r>
        <w:rPr>
          <w:sz w:val="24"/>
        </w:rPr>
        <w:lastRenderedPageBreak/>
        <w:t>command compliance and exercise authority effectively</w:t>
      </w:r>
      <w:r w:rsidR="00FD3596">
        <w:rPr>
          <w:sz w:val="24"/>
        </w:rPr>
        <w:t>.</w:t>
      </w:r>
      <w:r>
        <w:rPr>
          <w:sz w:val="24"/>
        </w:rPr>
        <w:t xml:space="preserve"> However, when legitimacy is weak, governments may face challenges to their authority, leading to instability and conflict</w:t>
      </w:r>
      <w:r w:rsidR="00FD3596">
        <w:rPr>
          <w:sz w:val="24"/>
        </w:rPr>
        <w:t>.</w:t>
      </w:r>
    </w:p>
    <w:p w:rsidR="0005082C" w:rsidRDefault="00952C90">
      <w:r>
        <w:rPr>
          <w:sz w:val="24"/>
        </w:rPr>
        <w:t>The structure and organization of government are critical factors in determining its effectiveness and responsiveness</w:t>
      </w:r>
      <w:r w:rsidR="00FD3596">
        <w:rPr>
          <w:sz w:val="24"/>
        </w:rPr>
        <w:t>.</w:t>
      </w:r>
      <w:r>
        <w:rPr>
          <w:sz w:val="24"/>
        </w:rPr>
        <w:t xml:space="preserve"> Governments may adopt various forms, including monarchies, democracies, and authoritarian regimes, each with its own distinct characteristics and mechanisms of operation</w:t>
      </w:r>
      <w:r w:rsidR="00FD3596">
        <w:rPr>
          <w:sz w:val="24"/>
        </w:rPr>
        <w:t>.</w:t>
      </w:r>
      <w:r>
        <w:rPr>
          <w:sz w:val="24"/>
        </w:rPr>
        <w:t xml:space="preserve"> The distribution of power within a government, whether centralized or decentralized, also shapes decision-making processes and the ability of governments to address the diverse needs of their citizens</w:t>
      </w:r>
      <w:r w:rsidR="00FD3596">
        <w:rPr>
          <w:sz w:val="24"/>
        </w:rPr>
        <w:t>.</w:t>
      </w:r>
    </w:p>
    <w:p w:rsidR="0005082C" w:rsidRDefault="00952C90">
      <w:r>
        <w:rPr>
          <w:sz w:val="24"/>
        </w:rPr>
        <w:t>In a globalized world, the role of government extends beyond national borders</w:t>
      </w:r>
      <w:r w:rsidR="00FD3596">
        <w:rPr>
          <w:sz w:val="24"/>
        </w:rPr>
        <w:t>.</w:t>
      </w:r>
      <w:r>
        <w:rPr>
          <w:sz w:val="24"/>
        </w:rPr>
        <w:t xml:space="preserve"> International organizations and agreements play an increasingly important role in addressing global challenges, such as climate change, economic inequality, and transnational crime</w:t>
      </w:r>
      <w:r w:rsidR="00FD3596">
        <w:rPr>
          <w:sz w:val="24"/>
        </w:rPr>
        <w:t>.</w:t>
      </w:r>
      <w:r>
        <w:rPr>
          <w:sz w:val="24"/>
        </w:rPr>
        <w:t xml:space="preserve"> Diplomacy and negotiation become essential tools for governments to navigate the complex web of international relations and promote cooperation</w:t>
      </w:r>
      <w:r w:rsidR="00FD3596">
        <w:rPr>
          <w:sz w:val="24"/>
        </w:rPr>
        <w:t>.</w:t>
      </w:r>
    </w:p>
    <w:p w:rsidR="0005082C" w:rsidRDefault="0005082C"/>
    <w:p w:rsidR="0005082C" w:rsidRDefault="00952C90">
      <w:r>
        <w:rPr>
          <w:sz w:val="28"/>
        </w:rPr>
        <w:t>Summary</w:t>
      </w:r>
    </w:p>
    <w:p w:rsidR="0005082C" w:rsidRDefault="00952C90">
      <w:r>
        <w:t>In conclusion, government serves as a foundational institution in human civilization, shaping the trajectory of societies and the lives of individuals</w:t>
      </w:r>
      <w:r w:rsidR="00FD3596">
        <w:t>.</w:t>
      </w:r>
      <w:r>
        <w:t xml:space="preserve"> Through the study of government, we gain a deeper understanding of the nature of power, the dynamics of political decision-making, and the challenges of reconciling individual liberties with the common good</w:t>
      </w:r>
      <w:r w:rsidR="00FD3596">
        <w:t>.</w:t>
      </w:r>
      <w:r>
        <w:t xml:space="preserve"> Government is a complex and dynamic entity, constantly evolving in response to changing societal needs and global challenges</w:t>
      </w:r>
      <w:r w:rsidR="00FD3596">
        <w:t>.</w:t>
      </w:r>
      <w:r>
        <w:t xml:space="preserve"> As citizens, it is our responsibility to engage in the political process, hold our governments accountable, and strive to create more just, equitable, and sustainable societies for ourselves and future generations</w:t>
      </w:r>
      <w:r w:rsidR="00FD3596">
        <w:t>.</w:t>
      </w:r>
    </w:p>
    <w:sectPr w:rsidR="000508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2578239">
    <w:abstractNumId w:val="8"/>
  </w:num>
  <w:num w:numId="2" w16cid:durableId="1552493754">
    <w:abstractNumId w:val="6"/>
  </w:num>
  <w:num w:numId="3" w16cid:durableId="92286839">
    <w:abstractNumId w:val="5"/>
  </w:num>
  <w:num w:numId="4" w16cid:durableId="629212429">
    <w:abstractNumId w:val="4"/>
  </w:num>
  <w:num w:numId="5" w16cid:durableId="1971477531">
    <w:abstractNumId w:val="7"/>
  </w:num>
  <w:num w:numId="6" w16cid:durableId="1046875374">
    <w:abstractNumId w:val="3"/>
  </w:num>
  <w:num w:numId="7" w16cid:durableId="1245188896">
    <w:abstractNumId w:val="2"/>
  </w:num>
  <w:num w:numId="8" w16cid:durableId="364016997">
    <w:abstractNumId w:val="1"/>
  </w:num>
  <w:num w:numId="9" w16cid:durableId="45129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82C"/>
    <w:rsid w:val="0006063C"/>
    <w:rsid w:val="0015074B"/>
    <w:rsid w:val="0029639D"/>
    <w:rsid w:val="00326F90"/>
    <w:rsid w:val="00952C90"/>
    <w:rsid w:val="00AA1D8D"/>
    <w:rsid w:val="00B47730"/>
    <w:rsid w:val="00CB0664"/>
    <w:rsid w:val="00FC693F"/>
    <w:rsid w:val="00FD3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