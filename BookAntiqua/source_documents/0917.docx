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4FD" w:rsidRDefault="00BC59FD">
      <w:pPr>
        <w:jc w:val="center"/>
      </w:pPr>
      <w:r>
        <w:rPr>
          <w:sz w:val="44"/>
        </w:rPr>
        <w:t>Delving into the Realm of Medicine: An Exploration of Health and Healing</w:t>
      </w:r>
    </w:p>
    <w:p w:rsidR="007F74FD" w:rsidRDefault="00BC59FD">
      <w:pPr>
        <w:jc w:val="center"/>
      </w:pPr>
      <w:r>
        <w:rPr>
          <w:sz w:val="36"/>
        </w:rPr>
        <w:t>Dr</w:t>
      </w:r>
      <w:r w:rsidR="00BC2D9A">
        <w:rPr>
          <w:sz w:val="36"/>
        </w:rPr>
        <w:t>.</w:t>
      </w:r>
      <w:r>
        <w:rPr>
          <w:sz w:val="36"/>
        </w:rPr>
        <w:t xml:space="preserve"> Helena Peterson</w:t>
      </w:r>
      <w:r>
        <w:br/>
      </w:r>
      <w:r>
        <w:rPr>
          <w:sz w:val="32"/>
        </w:rPr>
        <w:t>helenapeterson@health</w:t>
      </w:r>
      <w:r w:rsidR="00BC2D9A">
        <w:rPr>
          <w:sz w:val="32"/>
        </w:rPr>
        <w:t>.</w:t>
      </w:r>
      <w:r>
        <w:rPr>
          <w:sz w:val="32"/>
        </w:rPr>
        <w:t>edu</w:t>
      </w:r>
    </w:p>
    <w:p w:rsidR="007F74FD" w:rsidRDefault="00BC59FD">
      <w:r>
        <w:rPr>
          <w:sz w:val="24"/>
        </w:rPr>
        <w:t>Medicine is an ever-evolving field dedicated to preserving and enhancing human life</w:t>
      </w:r>
      <w:r w:rsidR="00BC2D9A">
        <w:rPr>
          <w:sz w:val="24"/>
        </w:rPr>
        <w:t>.</w:t>
      </w:r>
      <w:r>
        <w:rPr>
          <w:sz w:val="24"/>
        </w:rPr>
        <w:t xml:space="preserve"> It encompasses myriad facets of healthcare, ranging from prevention and diagnosis to treatment and rehabilitation</w:t>
      </w:r>
      <w:r w:rsidR="00BC2D9A">
        <w:rPr>
          <w:sz w:val="24"/>
        </w:rPr>
        <w:t>.</w:t>
      </w:r>
      <w:r>
        <w:rPr>
          <w:sz w:val="24"/>
        </w:rPr>
        <w:t xml:space="preserve"> This essay delves into the captivating realm of medicine, shedding light on its rich history, fundamental principles, and multifaceted applications</w:t>
      </w:r>
      <w:r w:rsidR="00BC2D9A">
        <w:rPr>
          <w:sz w:val="24"/>
        </w:rPr>
        <w:t>.</w:t>
      </w:r>
    </w:p>
    <w:p w:rsidR="007F74FD" w:rsidRDefault="00BC59FD">
      <w:r>
        <w:rPr>
          <w:sz w:val="24"/>
        </w:rPr>
        <w:t>From ancient healers utilizing plants and rituals to modern-day surgeons wielding scalpels and lasers, medicine's journey is a testament to human ingenuity and compassion</w:t>
      </w:r>
      <w:r w:rsidR="00BC2D9A">
        <w:rPr>
          <w:sz w:val="24"/>
        </w:rPr>
        <w:t>.</w:t>
      </w:r>
      <w:r>
        <w:rPr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BC2D9A">
        <w:rPr>
          <w:sz w:val="24"/>
        </w:rPr>
        <w:t>.</w:t>
      </w:r>
    </w:p>
    <w:p w:rsidR="007F74FD" w:rsidRDefault="00BC59FD">
      <w:r>
        <w:rPr>
          <w:sz w:val="24"/>
        </w:rPr>
        <w:t>Medicine, however, extends beyond mere physical healing</w:t>
      </w:r>
      <w:r w:rsidR="00BC2D9A">
        <w:rPr>
          <w:sz w:val="24"/>
        </w:rPr>
        <w:t>.</w:t>
      </w:r>
      <w:r>
        <w:rPr>
          <w:sz w:val="24"/>
        </w:rPr>
        <w:t xml:space="preserve"> It embraces psychological and emotional aspects of health, recognizing the intricate connection between body and mind</w:t>
      </w:r>
      <w:r w:rsidR="00BC2D9A">
        <w:rPr>
          <w:sz w:val="24"/>
        </w:rPr>
        <w:t>.</w:t>
      </w:r>
      <w:r>
        <w:rPr>
          <w:sz w:val="24"/>
        </w:rPr>
        <w:t xml:space="preserve"> Mental health services, counseling, and support groups play a pivotal role in promoting emotional well-being and resilience</w:t>
      </w:r>
      <w:r w:rsidR="00BC2D9A">
        <w:rPr>
          <w:sz w:val="24"/>
        </w:rPr>
        <w:t>.</w:t>
      </w:r>
    </w:p>
    <w:p w:rsidR="007F74FD" w:rsidRDefault="00BC59FD">
      <w:r>
        <w:rPr>
          <w:sz w:val="24"/>
        </w:rPr>
        <w:t>By unraveling the complexities of human ailments, medicine empowers individuals to take an active role in their health</w:t>
      </w:r>
      <w:r w:rsidR="00BC2D9A">
        <w:rPr>
          <w:sz w:val="24"/>
        </w:rPr>
        <w:t>.</w:t>
      </w:r>
      <w:r>
        <w:rPr>
          <w:sz w:val="24"/>
        </w:rPr>
        <w:t xml:space="preserve"> It instills an understanding of preventive measures, nurtures healthy habits, and encourages informed decision-making regarding treatments and therapies</w:t>
      </w:r>
      <w:r w:rsidR="00BC2D9A">
        <w:rPr>
          <w:sz w:val="24"/>
        </w:rPr>
        <w:t>.</w:t>
      </w:r>
    </w:p>
    <w:p w:rsidR="007F74FD" w:rsidRDefault="00BC59FD">
      <w:r>
        <w:rPr>
          <w:sz w:val="24"/>
        </w:rPr>
        <w:t>Body:</w:t>
      </w:r>
    </w:p>
    <w:p w:rsidR="007F74FD" w:rsidRDefault="00BC59FD">
      <w:r>
        <w:rPr>
          <w:sz w:val="24"/>
        </w:rPr>
        <w:t>The human body is a microcosm of interconnected systems, each performing intricate functions essential for life</w:t>
      </w:r>
      <w:r w:rsidR="00BC2D9A">
        <w:rPr>
          <w:sz w:val="24"/>
        </w:rPr>
        <w:t>.</w:t>
      </w:r>
      <w:r>
        <w:rPr>
          <w:sz w:val="24"/>
        </w:rPr>
        <w:t xml:space="preserve"> Medicine unveils the wonders of anatomy and physiology, providing insights into the intricate mechanisms that govern our bodies</w:t>
      </w:r>
      <w:r w:rsidR="00BC2D9A">
        <w:rPr>
          <w:sz w:val="24"/>
        </w:rPr>
        <w:t>.</w:t>
      </w:r>
    </w:p>
    <w:p w:rsidR="007F74FD" w:rsidRDefault="00BC59FD">
      <w:r>
        <w:rPr>
          <w:sz w:val="24"/>
        </w:rPr>
        <w:lastRenderedPageBreak/>
        <w:t>Biochemistry, the study of life's molecular basis, unravels the intricate interplay of molecules, cells, and tissues</w:t>
      </w:r>
      <w:r w:rsidR="00BC2D9A">
        <w:rPr>
          <w:sz w:val="24"/>
        </w:rPr>
        <w:t>.</w:t>
      </w:r>
      <w:r>
        <w:rPr>
          <w:sz w:val="24"/>
        </w:rPr>
        <w:t xml:space="preserve"> From DNA's intricate structure to the intricate symphony of hormones, biochemistry unlocks the secrets of life's processes</w:t>
      </w:r>
      <w:r w:rsidR="00BC2D9A">
        <w:rPr>
          <w:sz w:val="24"/>
        </w:rPr>
        <w:t>.</w:t>
      </w:r>
    </w:p>
    <w:p w:rsidR="007F74FD" w:rsidRDefault="00BC59FD">
      <w:r>
        <w:rPr>
          <w:sz w:val="24"/>
        </w:rPr>
        <w:t>Pathology, the study of disease, delves into the aberrant processes that disrupt the body's normal functioning</w:t>
      </w:r>
      <w:r w:rsidR="00BC2D9A">
        <w:rPr>
          <w:sz w:val="24"/>
        </w:rPr>
        <w:t>.</w:t>
      </w:r>
      <w:r>
        <w:rPr>
          <w:sz w:val="24"/>
        </w:rPr>
        <w:t xml:space="preserve"> Through careful examination of tissues, fluids, and cells, pathology aids in diagnosis, guides treatment selection, and provides prognostic information</w:t>
      </w:r>
      <w:r w:rsidR="00BC2D9A">
        <w:rPr>
          <w:sz w:val="24"/>
        </w:rPr>
        <w:t>.</w:t>
      </w:r>
    </w:p>
    <w:p w:rsidR="007F74FD" w:rsidRDefault="00BC59FD">
      <w:r>
        <w:rPr>
          <w:sz w:val="24"/>
        </w:rPr>
        <w:t>Clinical medicine, the art of practicing medicine, brings together scientific knowledge and patient care</w:t>
      </w:r>
      <w:r w:rsidR="00BC2D9A">
        <w:rPr>
          <w:sz w:val="24"/>
        </w:rPr>
        <w:t>.</w:t>
      </w:r>
      <w:r>
        <w:rPr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BC2D9A">
        <w:rPr>
          <w:sz w:val="24"/>
        </w:rPr>
        <w:t>.</w:t>
      </w:r>
    </w:p>
    <w:p w:rsidR="007F74FD" w:rsidRDefault="00BC59FD">
      <w:r>
        <w:rPr>
          <w:sz w:val="24"/>
        </w:rPr>
        <w:t>Public health, a cornerstone of preventive medicine, focuses on promoting health at a population level</w:t>
      </w:r>
      <w:r w:rsidR="00BC2D9A">
        <w:rPr>
          <w:sz w:val="24"/>
        </w:rPr>
        <w:t>.</w:t>
      </w:r>
      <w:r>
        <w:rPr>
          <w:sz w:val="24"/>
        </w:rPr>
        <w:t xml:space="preserve"> It addresses factors such as sanitation, nutrition, immunizations, and health education, aiming to prevent diseases and improve overall well-being</w:t>
      </w:r>
      <w:r w:rsidR="00BC2D9A">
        <w:rPr>
          <w:sz w:val="24"/>
        </w:rPr>
        <w:t>.</w:t>
      </w:r>
    </w:p>
    <w:p w:rsidR="007F74FD" w:rsidRDefault="007F74FD"/>
    <w:p w:rsidR="007F74FD" w:rsidRDefault="00BC59FD">
      <w:r>
        <w:rPr>
          <w:sz w:val="28"/>
        </w:rPr>
        <w:t>Summary</w:t>
      </w:r>
    </w:p>
    <w:p w:rsidR="007F74FD" w:rsidRDefault="00BC59FD">
      <w:r>
        <w:t>Medicine is a multifaceted discipline that encompasses prevention, diagnosis, treatment, and rehabilitation of various ailments</w:t>
      </w:r>
      <w:r w:rsidR="00BC2D9A">
        <w:t>.</w:t>
      </w:r>
      <w:r>
        <w:t xml:space="preserve"> Rooted in the traditions of ancient healers and fueled by advancements in science and technology, medicine's reach extends from physical health to mental and emotional well-being</w:t>
      </w:r>
      <w:r w:rsidR="00BC2D9A">
        <w:t>.</w:t>
      </w:r>
      <w:r>
        <w:t xml:space="preserve"> Its intricate branches include anatomy, physiology, biochemistry, pathology, clinical medicine, and public health</w:t>
      </w:r>
      <w:r w:rsidR="00BC2D9A">
        <w:t>.</w:t>
      </w:r>
      <w:r>
        <w:t xml:space="preserve"> Through its tireless pursuit of knowledge and innovation, medicine strives to alleviate suffering, promote health, and enhance the quality of human life</w:t>
      </w:r>
      <w:r w:rsidR="00BC2D9A">
        <w:t>.</w:t>
      </w:r>
    </w:p>
    <w:sectPr w:rsidR="007F7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204287">
    <w:abstractNumId w:val="8"/>
  </w:num>
  <w:num w:numId="2" w16cid:durableId="1225141535">
    <w:abstractNumId w:val="6"/>
  </w:num>
  <w:num w:numId="3" w16cid:durableId="1684087559">
    <w:abstractNumId w:val="5"/>
  </w:num>
  <w:num w:numId="4" w16cid:durableId="1127090110">
    <w:abstractNumId w:val="4"/>
  </w:num>
  <w:num w:numId="5" w16cid:durableId="201021918">
    <w:abstractNumId w:val="7"/>
  </w:num>
  <w:num w:numId="6" w16cid:durableId="918950722">
    <w:abstractNumId w:val="3"/>
  </w:num>
  <w:num w:numId="7" w16cid:durableId="406339255">
    <w:abstractNumId w:val="2"/>
  </w:num>
  <w:num w:numId="8" w16cid:durableId="4483215">
    <w:abstractNumId w:val="1"/>
  </w:num>
  <w:num w:numId="9" w16cid:durableId="10440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74FD"/>
    <w:rsid w:val="00AA1D8D"/>
    <w:rsid w:val="00B47730"/>
    <w:rsid w:val="00BC2D9A"/>
    <w:rsid w:val="00BC59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