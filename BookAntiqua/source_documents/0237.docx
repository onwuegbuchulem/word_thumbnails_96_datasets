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781" w:rsidRDefault="003E2AEB">
      <w:pPr>
        <w:jc w:val="center"/>
      </w:pPr>
      <w:r>
        <w:rPr>
          <w:sz w:val="44"/>
        </w:rPr>
        <w:t>Unveiling the Secrets of Chemistry: A Journey Through Matter and Change</w:t>
      </w:r>
    </w:p>
    <w:p w:rsidR="00966781" w:rsidRDefault="003E2AEB">
      <w:pPr>
        <w:jc w:val="center"/>
      </w:pPr>
      <w:r>
        <w:rPr>
          <w:sz w:val="36"/>
        </w:rPr>
        <w:t>Richard Thompson</w:t>
      </w:r>
      <w:r>
        <w:br/>
      </w:r>
      <w:r>
        <w:rPr>
          <w:sz w:val="32"/>
        </w:rPr>
        <w:t>Richard</w:t>
      </w:r>
      <w:r w:rsidR="00363376">
        <w:rPr>
          <w:sz w:val="32"/>
        </w:rPr>
        <w:t>.</w:t>
      </w:r>
      <w:r>
        <w:rPr>
          <w:sz w:val="32"/>
        </w:rPr>
        <w:t>Thompson@legitschool</w:t>
      </w:r>
      <w:r w:rsidR="00363376">
        <w:rPr>
          <w:sz w:val="32"/>
        </w:rPr>
        <w:t>.</w:t>
      </w:r>
      <w:r>
        <w:rPr>
          <w:sz w:val="32"/>
        </w:rPr>
        <w:t>edu</w:t>
      </w:r>
    </w:p>
    <w:p w:rsidR="00966781" w:rsidRDefault="003E2AEB">
      <w:r>
        <w:rPr>
          <w:sz w:val="24"/>
        </w:rPr>
        <w:t>Chemistry, the study of matter and its properties, is a fascinating and vital field that touches every aspect of our lives</w:t>
      </w:r>
      <w:r w:rsidR="00363376">
        <w:rPr>
          <w:sz w:val="24"/>
        </w:rPr>
        <w:t>.</w:t>
      </w:r>
      <w:r>
        <w:rPr>
          <w:sz w:val="24"/>
        </w:rPr>
        <w:t xml:space="preserve"> From the air we breathe to the food we eat, from the clothes we wear to the medicines we take, chemistry plays a crucial role in shaping our world</w:t>
      </w:r>
      <w:r w:rsidR="00363376">
        <w:rPr>
          <w:sz w:val="24"/>
        </w:rPr>
        <w:t>.</w:t>
      </w:r>
      <w:r>
        <w:rPr>
          <w:sz w:val="24"/>
        </w:rPr>
        <w:t xml:space="preserve"> In this essay, we will explore the fundamental principles of chemistry, delving into the mysteries of matter and change</w:t>
      </w:r>
      <w:r w:rsidR="00363376">
        <w:rPr>
          <w:sz w:val="24"/>
        </w:rPr>
        <w:t>.</w:t>
      </w:r>
    </w:p>
    <w:p w:rsidR="00966781" w:rsidRDefault="003E2AEB">
      <w:r>
        <w:rPr>
          <w:sz w:val="24"/>
        </w:rPr>
        <w:t>In the realm of chemistry, we investigate the composition, structure, and properties of various substances</w:t>
      </w:r>
      <w:r w:rsidR="00363376">
        <w:rPr>
          <w:sz w:val="24"/>
        </w:rPr>
        <w:t>.</w:t>
      </w:r>
      <w:r>
        <w:rPr>
          <w:sz w:val="24"/>
        </w:rPr>
        <w:t xml:space="preserve"> We unravel the secrets of chemical reactions, understanding how and why atoms and molecules interact with each other to form new substances</w:t>
      </w:r>
      <w:r w:rsidR="00363376">
        <w:rPr>
          <w:sz w:val="24"/>
        </w:rPr>
        <w:t>.</w:t>
      </w:r>
      <w:r>
        <w:rPr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363376">
        <w:rPr>
          <w:sz w:val="24"/>
        </w:rPr>
        <w:t>.</w:t>
      </w:r>
    </w:p>
    <w:p w:rsidR="00966781" w:rsidRDefault="003E2AEB">
      <w:r>
        <w:rPr>
          <w:sz w:val="24"/>
        </w:rPr>
        <w:t>Chemistry is a dynamic and ever-changing field, constantly evolving as new discoveries are made</w:t>
      </w:r>
      <w:r w:rsidR="00363376">
        <w:rPr>
          <w:sz w:val="24"/>
        </w:rPr>
        <w:t>.</w:t>
      </w:r>
      <w:r>
        <w:rPr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363376">
        <w:rPr>
          <w:sz w:val="24"/>
        </w:rPr>
        <w:t>.</w:t>
      </w:r>
      <w:r>
        <w:rPr>
          <w:sz w:val="24"/>
        </w:rPr>
        <w:t xml:space="preserve"> Join us on this journey as we unlock the secrets of chemistry and unveil the wonders of matter and change</w:t>
      </w:r>
      <w:r w:rsidR="00363376">
        <w:rPr>
          <w:sz w:val="24"/>
        </w:rPr>
        <w:t>.</w:t>
      </w:r>
    </w:p>
    <w:p w:rsidR="00966781" w:rsidRDefault="003E2AEB">
      <w:r>
        <w:rPr>
          <w:sz w:val="24"/>
        </w:rPr>
        <w:t>Body:</w:t>
      </w:r>
    </w:p>
    <w:p w:rsidR="00966781" w:rsidRDefault="003E2AEB">
      <w:r>
        <w:rPr>
          <w:sz w:val="24"/>
        </w:rPr>
        <w:t>Chemistry is a fundamental science that underpins many aspects of our modern world</w:t>
      </w:r>
      <w:r w:rsidR="00363376">
        <w:rPr>
          <w:sz w:val="24"/>
        </w:rPr>
        <w:t>.</w:t>
      </w:r>
      <w:r>
        <w:rPr>
          <w:sz w:val="24"/>
        </w:rPr>
        <w:t xml:space="preserve"> It has applications in diverse fields such as medicine, agriculture, industry, and environmental science</w:t>
      </w:r>
      <w:r w:rsidR="00363376">
        <w:rPr>
          <w:sz w:val="24"/>
        </w:rPr>
        <w:t>.</w:t>
      </w:r>
      <w:r>
        <w:rPr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363376">
        <w:rPr>
          <w:sz w:val="24"/>
        </w:rPr>
        <w:t>.</w:t>
      </w:r>
    </w:p>
    <w:p w:rsidR="00966781" w:rsidRDefault="003E2AEB">
      <w:r>
        <w:rPr>
          <w:sz w:val="24"/>
        </w:rPr>
        <w:t>Chemistry also plays a crucial role in our everyday lives</w:t>
      </w:r>
      <w:r w:rsidR="00363376">
        <w:rPr>
          <w:sz w:val="24"/>
        </w:rPr>
        <w:t>.</w:t>
      </w:r>
      <w:r>
        <w:rPr>
          <w:sz w:val="24"/>
        </w:rPr>
        <w:t xml:space="preserve"> The food we eat, the clothes we wear, the medicines we take, and the products we use all involve chemical processes</w:t>
      </w:r>
      <w:r w:rsidR="00363376">
        <w:rPr>
          <w:sz w:val="24"/>
        </w:rPr>
        <w:t>.</w:t>
      </w:r>
      <w:r>
        <w:rPr>
          <w:sz w:val="24"/>
        </w:rPr>
        <w:t xml:space="preserve"> By understanding chemistry, we can make informed choices </w:t>
      </w:r>
      <w:r>
        <w:rPr>
          <w:sz w:val="24"/>
        </w:rPr>
        <w:lastRenderedPageBreak/>
        <w:t>about the products we use and the impact they have on our health and the environment</w:t>
      </w:r>
      <w:r w:rsidR="00363376">
        <w:rPr>
          <w:sz w:val="24"/>
        </w:rPr>
        <w:t>.</w:t>
      </w:r>
    </w:p>
    <w:p w:rsidR="00966781" w:rsidRDefault="003E2AEB">
      <w:r>
        <w:rPr>
          <w:sz w:val="24"/>
        </w:rPr>
        <w:t>Chemistry is a challenging but rewarding field that offers endless opportunities for learning and discovery</w:t>
      </w:r>
      <w:r w:rsidR="00363376">
        <w:rPr>
          <w:sz w:val="24"/>
        </w:rPr>
        <w:t>.</w:t>
      </w:r>
      <w:r>
        <w:rPr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363376">
        <w:rPr>
          <w:sz w:val="24"/>
        </w:rPr>
        <w:t>.</w:t>
      </w:r>
    </w:p>
    <w:p w:rsidR="00966781" w:rsidRDefault="00966781"/>
    <w:p w:rsidR="00966781" w:rsidRDefault="003E2AEB">
      <w:r>
        <w:rPr>
          <w:sz w:val="28"/>
        </w:rPr>
        <w:t>Summary</w:t>
      </w:r>
    </w:p>
    <w:p w:rsidR="00966781" w:rsidRDefault="003E2AEB">
      <w:r>
        <w:t>In this essay, we explored the fascinating world of chemistry, unveiling the secrets of matter and change</w:t>
      </w:r>
      <w:r w:rsidR="00363376">
        <w:t>.</w:t>
      </w:r>
      <w:r>
        <w:t xml:space="preserve"> We delved into the fundamental principles of chemistry, investigating the composition, structure, and properties of various substances</w:t>
      </w:r>
      <w:r w:rsidR="00363376">
        <w:t>.</w:t>
      </w:r>
      <w:r>
        <w:t xml:space="preserve"> We unraveled the mysteries of chemical reactions, understanding how and why atoms and molecules interact to form new substances</w:t>
      </w:r>
      <w:r w:rsidR="00363376">
        <w:t>.</w:t>
      </w:r>
      <w:r>
        <w:br/>
      </w:r>
      <w:r>
        <w:br/>
        <w:t>We discovered the diverse applications of chemistry in fields such as medicine, agriculture, industry, and environmental science</w:t>
      </w:r>
      <w:r w:rsidR="00363376">
        <w:t>.</w:t>
      </w:r>
      <w:r>
        <w:t xml:space="preserve"> We learned about the role chemistry plays in our everyday lives, from the food we eat to the clothes we wear</w:t>
      </w:r>
      <w:r w:rsidR="00363376">
        <w:t>.</w:t>
      </w:r>
      <w:r>
        <w:t xml:space="preserve"> And we recognized the importance of chemistry in addressing some of the world's most pressing challenges</w:t>
      </w:r>
      <w:r w:rsidR="00363376">
        <w:t>.</w:t>
      </w:r>
    </w:p>
    <w:sectPr w:rsidR="009667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233719">
    <w:abstractNumId w:val="8"/>
  </w:num>
  <w:num w:numId="2" w16cid:durableId="2072119765">
    <w:abstractNumId w:val="6"/>
  </w:num>
  <w:num w:numId="3" w16cid:durableId="1543597690">
    <w:abstractNumId w:val="5"/>
  </w:num>
  <w:num w:numId="4" w16cid:durableId="692389575">
    <w:abstractNumId w:val="4"/>
  </w:num>
  <w:num w:numId="5" w16cid:durableId="1743913598">
    <w:abstractNumId w:val="7"/>
  </w:num>
  <w:num w:numId="6" w16cid:durableId="1900944891">
    <w:abstractNumId w:val="3"/>
  </w:num>
  <w:num w:numId="7" w16cid:durableId="785200554">
    <w:abstractNumId w:val="2"/>
  </w:num>
  <w:num w:numId="8" w16cid:durableId="826629582">
    <w:abstractNumId w:val="1"/>
  </w:num>
  <w:num w:numId="9" w16cid:durableId="58268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376"/>
    <w:rsid w:val="003E2AEB"/>
    <w:rsid w:val="009667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