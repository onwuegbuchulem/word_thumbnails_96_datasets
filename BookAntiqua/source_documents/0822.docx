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1285" w:rsidRDefault="00294E66">
      <w:pPr>
        <w:jc w:val="center"/>
      </w:pPr>
      <w:r>
        <w:rPr>
          <w:sz w:val="44"/>
        </w:rPr>
        <w:t>The Enchanting Realm of Biology: Unveiling the Secrets of Life</w:t>
      </w:r>
    </w:p>
    <w:p w:rsidR="00191285" w:rsidRDefault="00294E66">
      <w:pPr>
        <w:jc w:val="center"/>
      </w:pPr>
      <w:r>
        <w:rPr>
          <w:sz w:val="36"/>
        </w:rPr>
        <w:t>Dr</w:t>
      </w:r>
      <w:r w:rsidR="00316A19">
        <w:rPr>
          <w:sz w:val="36"/>
        </w:rPr>
        <w:t>.</w:t>
      </w:r>
      <w:r>
        <w:rPr>
          <w:sz w:val="36"/>
        </w:rPr>
        <w:t xml:space="preserve"> Jane Carter</w:t>
      </w:r>
      <w:r>
        <w:br/>
      </w:r>
      <w:r>
        <w:rPr>
          <w:sz w:val="32"/>
        </w:rPr>
        <w:t>janecarter12@eduworld</w:t>
      </w:r>
      <w:r w:rsidR="00316A19">
        <w:rPr>
          <w:sz w:val="32"/>
        </w:rPr>
        <w:t>.</w:t>
      </w:r>
      <w:r>
        <w:rPr>
          <w:sz w:val="32"/>
        </w:rPr>
        <w:t>net</w:t>
      </w:r>
    </w:p>
    <w:p w:rsidR="00191285" w:rsidRDefault="00294E66">
      <w:r>
        <w:rPr>
          <w:sz w:val="24"/>
        </w:rPr>
        <w:t>Biology, the study of life, embarks us on a captivating journey into the intricate world of living organisms</w:t>
      </w:r>
      <w:r w:rsidR="00316A19">
        <w:rPr>
          <w:sz w:val="24"/>
        </w:rPr>
        <w:t>.</w:t>
      </w:r>
      <w:r>
        <w:rPr>
          <w:sz w:val="24"/>
        </w:rPr>
        <w:t xml:space="preserve"> From the awe-inspiring complexity of the human body to the microscopic wonders of a single cell, biology unravels the mysteries of life's myriad forms and functions</w:t>
      </w:r>
      <w:r w:rsidR="00316A19">
        <w:rPr>
          <w:sz w:val="24"/>
        </w:rPr>
        <w:t>.</w:t>
      </w:r>
      <w:r>
        <w:rPr>
          <w:sz w:val="24"/>
        </w:rPr>
        <w:t xml:space="preserve"> This enthralling subject not only unveils the mechanisms underlying our existence but also provides a profound understanding of the delicate balance between organisms and their environment</w:t>
      </w:r>
      <w:r w:rsidR="00316A19">
        <w:rPr>
          <w:sz w:val="24"/>
        </w:rPr>
        <w:t>.</w:t>
      </w:r>
    </w:p>
    <w:p w:rsidR="00191285" w:rsidRDefault="00294E66">
      <w:r>
        <w:rPr>
          <w:sz w:val="24"/>
        </w:rPr>
        <w:t>In this introductory chapter, we delve into the fundamental concepts of biology, setting the stage for a deeper exploration of the fascinating world that awaits us</w:t>
      </w:r>
      <w:r w:rsidR="00316A19">
        <w:rPr>
          <w:sz w:val="24"/>
        </w:rPr>
        <w:t>.</w:t>
      </w:r>
      <w:r>
        <w:rPr>
          <w:sz w:val="24"/>
        </w:rPr>
        <w:t xml:space="preserve"> We begin by examining the characteristics shared by all living organisms, delving into the essential processes that sustain life and the remarkable diversity that exists among species</w:t>
      </w:r>
      <w:r w:rsidR="00316A19">
        <w:rPr>
          <w:sz w:val="24"/>
        </w:rPr>
        <w:t>.</w:t>
      </w:r>
      <w:r>
        <w:rPr>
          <w:sz w:val="24"/>
        </w:rPr>
        <w:t xml:space="preserve"> From the intricate workings of cells to the intricate interactions between organisms, we gain a glimpse into the profound interconnectedness of life forms</w:t>
      </w:r>
      <w:r w:rsidR="00316A19">
        <w:rPr>
          <w:sz w:val="24"/>
        </w:rPr>
        <w:t>.</w:t>
      </w:r>
    </w:p>
    <w:p w:rsidR="00191285" w:rsidRDefault="00294E66">
      <w:r>
        <w:rPr>
          <w:sz w:val="24"/>
        </w:rPr>
        <w:t>Moving forward, we unravel the mysteries of DNA, the blueprint that governs the traits and characteristics of all living things</w:t>
      </w:r>
      <w:r w:rsidR="00316A19">
        <w:rPr>
          <w:sz w:val="24"/>
        </w:rPr>
        <w:t>.</w:t>
      </w:r>
      <w:r>
        <w:rPr>
          <w:sz w:val="24"/>
        </w:rPr>
        <w:t xml:space="preserve"> We explore the intricate workings of genes, the basic units of heredity, and witness the astonishing precision of the genetic code</w:t>
      </w:r>
      <w:r w:rsidR="00316A19">
        <w:rPr>
          <w:sz w:val="24"/>
        </w:rPr>
        <w:t>.</w:t>
      </w:r>
      <w:r>
        <w:rPr>
          <w:sz w:val="24"/>
        </w:rPr>
        <w:t xml:space="preserve"> Through hands-on experiments and real-world case studies, we investigate the intricate mechanisms of inheritance, variation, and evolution, unraveling the remarkable story of life's progression over millions of years</w:t>
      </w:r>
      <w:r w:rsidR="00316A19">
        <w:rPr>
          <w:sz w:val="24"/>
        </w:rPr>
        <w:t>.</w:t>
      </w:r>
    </w:p>
    <w:p w:rsidR="00191285" w:rsidRDefault="00191285"/>
    <w:p w:rsidR="00191285" w:rsidRDefault="00294E66">
      <w:r>
        <w:rPr>
          <w:sz w:val="28"/>
        </w:rPr>
        <w:t>Summary</w:t>
      </w:r>
    </w:p>
    <w:p w:rsidR="00191285" w:rsidRDefault="00294E66">
      <w:r>
        <w:t>This introductory chapter sets the stage for a fascinating journey into the world of biology, exploring the fundamental principles of life and the incredible diversity of organisms</w:t>
      </w:r>
      <w:r w:rsidR="00316A19">
        <w:t>.</w:t>
      </w:r>
      <w:r>
        <w:t xml:space="preserve"> It lays the groundwork for understanding the intricate mechanisms underlying life's processes, the interconnections between living organisms and their </w:t>
      </w:r>
      <w:r>
        <w:lastRenderedPageBreak/>
        <w:t>environment, and the remarkable story of evolution</w:t>
      </w:r>
      <w:r w:rsidR="00316A19">
        <w:t>.</w:t>
      </w:r>
      <w:r>
        <w:t xml:space="preserve"> From the microscopic world of cells to the vast tapestry of ecosystems, biology unveils the secrets of life's enigmatic dance, inspiring us to appreciate the profound beauty and complexity of the living world</w:t>
      </w:r>
      <w:r w:rsidR="00316A19">
        <w:t>.</w:t>
      </w:r>
    </w:p>
    <w:sectPr w:rsidR="001912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1449827">
    <w:abstractNumId w:val="8"/>
  </w:num>
  <w:num w:numId="2" w16cid:durableId="881987853">
    <w:abstractNumId w:val="6"/>
  </w:num>
  <w:num w:numId="3" w16cid:durableId="1099987348">
    <w:abstractNumId w:val="5"/>
  </w:num>
  <w:num w:numId="4" w16cid:durableId="61295003">
    <w:abstractNumId w:val="4"/>
  </w:num>
  <w:num w:numId="5" w16cid:durableId="1031492142">
    <w:abstractNumId w:val="7"/>
  </w:num>
  <w:num w:numId="6" w16cid:durableId="727921169">
    <w:abstractNumId w:val="3"/>
  </w:num>
  <w:num w:numId="7" w16cid:durableId="1367948547">
    <w:abstractNumId w:val="2"/>
  </w:num>
  <w:num w:numId="8" w16cid:durableId="1209532689">
    <w:abstractNumId w:val="1"/>
  </w:num>
  <w:num w:numId="9" w16cid:durableId="391276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1285"/>
    <w:rsid w:val="00294E66"/>
    <w:rsid w:val="0029639D"/>
    <w:rsid w:val="00316A19"/>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2024-02-11T16:43:00Z</dcterms:modified>
  <cp:category/>
</cp:coreProperties>
</file>