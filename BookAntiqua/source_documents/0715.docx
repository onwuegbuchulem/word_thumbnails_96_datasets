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786" w:rsidRDefault="00AC0FE8">
      <w:pPr>
        <w:jc w:val="center"/>
      </w:pPr>
      <w:r>
        <w:rPr>
          <w:sz w:val="44"/>
        </w:rPr>
        <w:t>Mathematics: The Symphony of Numbers</w:t>
      </w:r>
    </w:p>
    <w:p w:rsidR="00656786" w:rsidRDefault="00AC0FE8">
      <w:pPr>
        <w:jc w:val="center"/>
      </w:pPr>
      <w:r>
        <w:rPr>
          <w:sz w:val="36"/>
        </w:rPr>
        <w:t>Dr</w:t>
      </w:r>
      <w:r w:rsidR="004344B8">
        <w:rPr>
          <w:sz w:val="36"/>
        </w:rPr>
        <w:t>.</w:t>
      </w:r>
      <w:r>
        <w:rPr>
          <w:sz w:val="36"/>
        </w:rPr>
        <w:t xml:space="preserve"> James T</w:t>
      </w:r>
      <w:r w:rsidR="004344B8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4344B8">
        <w:rPr>
          <w:sz w:val="32"/>
        </w:rPr>
        <w:t>.</w:t>
      </w:r>
      <w:r>
        <w:rPr>
          <w:sz w:val="32"/>
        </w:rPr>
        <w:t>edu</w:t>
      </w:r>
    </w:p>
    <w:p w:rsidR="00656786" w:rsidRDefault="00AC0FE8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4344B8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4344B8">
        <w:rPr>
          <w:sz w:val="24"/>
        </w:rPr>
        <w:t>.</w:t>
      </w:r>
    </w:p>
    <w:p w:rsidR="00656786" w:rsidRDefault="00AC0FE8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4344B8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4344B8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4344B8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4344B8">
        <w:rPr>
          <w:sz w:val="24"/>
        </w:rPr>
        <w:t>.</w:t>
      </w:r>
    </w:p>
    <w:p w:rsidR="00656786" w:rsidRDefault="00AC0FE8">
      <w:r>
        <w:rPr>
          <w:sz w:val="24"/>
        </w:rPr>
        <w:t>Beyond its practical applications, mathematics offers a unique perspective on the world, training your mind to think critically and creatively</w:t>
      </w:r>
      <w:r w:rsidR="004344B8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4344B8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4344B8">
        <w:rPr>
          <w:sz w:val="24"/>
        </w:rPr>
        <w:t>.</w:t>
      </w:r>
    </w:p>
    <w:p w:rsidR="00656786" w:rsidRDefault="00AC0FE8">
      <w:r>
        <w:rPr>
          <w:sz w:val="24"/>
        </w:rPr>
        <w:t>Introduction Continued:</w:t>
      </w:r>
    </w:p>
    <w:p w:rsidR="00656786" w:rsidRDefault="00AC0FE8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4344B8">
        <w:rPr>
          <w:sz w:val="24"/>
        </w:rPr>
        <w:t>.</w:t>
      </w:r>
      <w:r>
        <w:rPr>
          <w:sz w:val="24"/>
        </w:rPr>
        <w:t xml:space="preserve"> Just as a musician composes melodies and harmonies, mathematicians create intricate mathematical structures, unlocking the secrets of the universe</w:t>
      </w:r>
      <w:r w:rsidR="004344B8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4344B8">
        <w:rPr>
          <w:sz w:val="24"/>
        </w:rPr>
        <w:t>.</w:t>
      </w:r>
    </w:p>
    <w:p w:rsidR="00656786" w:rsidRDefault="00AC0FE8">
      <w:r>
        <w:rPr>
          <w:sz w:val="24"/>
        </w:rPr>
        <w:lastRenderedPageBreak/>
        <w:t>Through mathematics, you can explore the wonders of the universe, comprehend the intricacies of nature, and unlock the potential of your own mind</w:t>
      </w:r>
      <w:r w:rsidR="004344B8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4344B8">
        <w:rPr>
          <w:sz w:val="24"/>
        </w:rPr>
        <w:t>.</w:t>
      </w:r>
    </w:p>
    <w:p w:rsidR="00656786" w:rsidRDefault="00AC0FE8">
      <w:r>
        <w:rPr>
          <w:sz w:val="24"/>
        </w:rPr>
        <w:t>Introduction Concluded:</w:t>
      </w:r>
    </w:p>
    <w:p w:rsidR="00656786" w:rsidRDefault="00AC0FE8">
      <w:r>
        <w:rPr>
          <w:sz w:val="24"/>
        </w:rPr>
        <w:t>Mathematics is more than just a subject; it's a way of thinking, a language of the universe, and a powerful tool for understanding our world</w:t>
      </w:r>
      <w:r w:rsidR="004344B8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4344B8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4344B8">
        <w:rPr>
          <w:sz w:val="24"/>
        </w:rPr>
        <w:t>.</w:t>
      </w:r>
    </w:p>
    <w:p w:rsidR="00656786" w:rsidRDefault="00656786"/>
    <w:p w:rsidR="00656786" w:rsidRDefault="00AC0FE8">
      <w:r>
        <w:rPr>
          <w:sz w:val="28"/>
        </w:rPr>
        <w:t>Summary</w:t>
      </w:r>
    </w:p>
    <w:p w:rsidR="00656786" w:rsidRDefault="00AC0FE8">
      <w:r>
        <w:t>In this essay, we explored the captivating world of mathematics, unraveling its mysteries, elegance, and practical applications</w:t>
      </w:r>
      <w:r w:rsidR="004344B8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4344B8">
        <w:t>.</w:t>
      </w:r>
      <w:r>
        <w:t xml:space="preserve"> Mathematics is more than a subject; it's a tool for understanding, a language of logic, and a catalyst for innovation</w:t>
      </w:r>
      <w:r w:rsidR="004344B8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4344B8">
        <w:t>.</w:t>
      </w:r>
    </w:p>
    <w:sectPr w:rsidR="00656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950585">
    <w:abstractNumId w:val="8"/>
  </w:num>
  <w:num w:numId="2" w16cid:durableId="1652901782">
    <w:abstractNumId w:val="6"/>
  </w:num>
  <w:num w:numId="3" w16cid:durableId="359279248">
    <w:abstractNumId w:val="5"/>
  </w:num>
  <w:num w:numId="4" w16cid:durableId="1244534848">
    <w:abstractNumId w:val="4"/>
  </w:num>
  <w:num w:numId="5" w16cid:durableId="485905075">
    <w:abstractNumId w:val="7"/>
  </w:num>
  <w:num w:numId="6" w16cid:durableId="126554016">
    <w:abstractNumId w:val="3"/>
  </w:num>
  <w:num w:numId="7" w16cid:durableId="527262537">
    <w:abstractNumId w:val="2"/>
  </w:num>
  <w:num w:numId="8" w16cid:durableId="1908761482">
    <w:abstractNumId w:val="1"/>
  </w:num>
  <w:num w:numId="9" w16cid:durableId="42291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4B8"/>
    <w:rsid w:val="00656786"/>
    <w:rsid w:val="00AA1D8D"/>
    <w:rsid w:val="00AC0FE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