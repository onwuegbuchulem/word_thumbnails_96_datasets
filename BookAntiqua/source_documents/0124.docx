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486C" w:rsidRDefault="00A66DDA">
      <w:pPr>
        <w:jc w:val="center"/>
      </w:pPr>
      <w:r>
        <w:rPr>
          <w:sz w:val="44"/>
        </w:rPr>
        <w:t>Exploring the Realm of Genetics: Unraveling the Secrets of Life</w:t>
      </w:r>
    </w:p>
    <w:p w:rsidR="003E486C" w:rsidRDefault="00A66DDA">
      <w:pPr>
        <w:jc w:val="center"/>
      </w:pPr>
      <w:r>
        <w:rPr>
          <w:sz w:val="36"/>
        </w:rPr>
        <w:t>Dr</w:t>
      </w:r>
      <w:r w:rsidR="00AF441B">
        <w:rPr>
          <w:sz w:val="36"/>
        </w:rPr>
        <w:t>.</w:t>
      </w:r>
      <w:r>
        <w:rPr>
          <w:sz w:val="36"/>
        </w:rPr>
        <w:t xml:space="preserve"> Emily Watson</w:t>
      </w:r>
      <w:r>
        <w:br/>
      </w:r>
      <w:r>
        <w:rPr>
          <w:sz w:val="32"/>
        </w:rPr>
        <w:t>emily</w:t>
      </w:r>
      <w:r w:rsidR="00AF441B">
        <w:rPr>
          <w:sz w:val="32"/>
        </w:rPr>
        <w:t>.</w:t>
      </w:r>
      <w:r>
        <w:rPr>
          <w:sz w:val="32"/>
        </w:rPr>
        <w:t>watson@schoolofbiology</w:t>
      </w:r>
      <w:r w:rsidR="00AF441B">
        <w:rPr>
          <w:sz w:val="32"/>
        </w:rPr>
        <w:t>.</w:t>
      </w:r>
      <w:r>
        <w:rPr>
          <w:sz w:val="32"/>
        </w:rPr>
        <w:t>edu</w:t>
      </w:r>
    </w:p>
    <w:p w:rsidR="003E486C" w:rsidRDefault="00A66DDA">
      <w:r>
        <w:rPr>
          <w:sz w:val="24"/>
        </w:rPr>
        <w:t>In the intricate tapestry of life, genetics holds the key to understanding the symphony of inheritance</w:t>
      </w:r>
      <w:r w:rsidR="00AF441B">
        <w:rPr>
          <w:sz w:val="24"/>
        </w:rPr>
        <w:t>.</w:t>
      </w:r>
      <w:r>
        <w:rPr>
          <w:sz w:val="24"/>
        </w:rPr>
        <w:t xml:space="preserve"> From the intricate dance of molecules to the vast canvas of biodiversity, this field unveils the enigmatic secrets of life</w:t>
      </w:r>
      <w:r w:rsidR="00AF441B">
        <w:rPr>
          <w:sz w:val="24"/>
        </w:rPr>
        <w:t>.</w:t>
      </w:r>
      <w:r>
        <w:rPr>
          <w:sz w:val="24"/>
        </w:rPr>
        <w:t xml:space="preserve"> It delves into the blueprint of organisms, unravelling the mysteries of how traits and characteristics are passed down through generations</w:t>
      </w:r>
      <w:r w:rsidR="00AF441B">
        <w:rPr>
          <w:sz w:val="24"/>
        </w:rPr>
        <w:t>.</w:t>
      </w:r>
    </w:p>
    <w:p w:rsidR="003E486C" w:rsidRDefault="00A66DDA">
      <w:r>
        <w:rPr>
          <w:sz w:val="24"/>
        </w:rPr>
        <w:t>At the heart of genetics lies the study of DNA, the molecule of life</w:t>
      </w:r>
      <w:r w:rsidR="00AF441B">
        <w:rPr>
          <w:sz w:val="24"/>
        </w:rPr>
        <w:t>.</w:t>
      </w:r>
      <w:r>
        <w:rPr>
          <w:sz w:val="24"/>
        </w:rPr>
        <w:t xml:space="preserve"> DNA, with its double helix structure, acts as a blueprint for all living organisms</w:t>
      </w:r>
      <w:r w:rsidR="00AF441B">
        <w:rPr>
          <w:sz w:val="24"/>
        </w:rPr>
        <w:t>.</w:t>
      </w:r>
      <w:r>
        <w:rPr>
          <w:sz w:val="24"/>
        </w:rPr>
        <w:t xml:space="preserve"> It contains the genetic instructions that determine an organism's traits and characteristics</w:t>
      </w:r>
      <w:r w:rsidR="00AF441B">
        <w:rPr>
          <w:sz w:val="24"/>
        </w:rPr>
        <w:t>.</w:t>
      </w:r>
      <w:r>
        <w:rPr>
          <w:sz w:val="24"/>
        </w:rPr>
        <w:t xml:space="preserve"> The study of DNA and its interactions has led to groundbreaking discoveries in fields ranging from medicine to agriculture</w:t>
      </w:r>
      <w:r w:rsidR="00AF441B">
        <w:rPr>
          <w:sz w:val="24"/>
        </w:rPr>
        <w:t>.</w:t>
      </w:r>
    </w:p>
    <w:p w:rsidR="003E486C" w:rsidRDefault="00A66DDA">
      <w:r>
        <w:rPr>
          <w:sz w:val="24"/>
        </w:rPr>
        <w:t>Genetics also explores the intricate world of gene expression</w:t>
      </w:r>
      <w:r w:rsidR="00AF441B">
        <w:rPr>
          <w:sz w:val="24"/>
        </w:rPr>
        <w:t>.</w:t>
      </w:r>
      <w:r>
        <w:rPr>
          <w:sz w:val="24"/>
        </w:rPr>
        <w:t xml:space="preserve"> Genes, which are segments of DNA, contain the instructions for making proteins</w:t>
      </w:r>
      <w:r w:rsidR="00AF441B">
        <w:rPr>
          <w:sz w:val="24"/>
        </w:rPr>
        <w:t>.</w:t>
      </w:r>
      <w:r>
        <w:rPr>
          <w:sz w:val="24"/>
        </w:rPr>
        <w:t xml:space="preserve"> Understanding how genes are expressed and regulated is essential for comprehending a wide range of biological processes, from development and growth to disease and evolution</w:t>
      </w:r>
      <w:r w:rsidR="00AF441B">
        <w:rPr>
          <w:sz w:val="24"/>
        </w:rPr>
        <w:t>.</w:t>
      </w:r>
    </w:p>
    <w:p w:rsidR="003E486C" w:rsidRDefault="003E486C"/>
    <w:p w:rsidR="003E486C" w:rsidRDefault="00A66DDA">
      <w:r>
        <w:rPr>
          <w:sz w:val="28"/>
        </w:rPr>
        <w:t>Summary</w:t>
      </w:r>
    </w:p>
    <w:p w:rsidR="003E486C" w:rsidRDefault="00A66DDA">
      <w:r>
        <w:t>Genetics holds the key to unraveling the mysteries of life, from the intricate dance of DNA to the wonders of biodiversity</w:t>
      </w:r>
      <w:r w:rsidR="00AF441B">
        <w:t>.</w:t>
      </w:r>
      <w:r>
        <w:t xml:space="preserve"> Through the study of DNA and gene expression, this field uncovers the secrets of inheritance, variation, and biological processes</w:t>
      </w:r>
      <w:r w:rsidR="00AF441B">
        <w:t>.</w:t>
      </w:r>
      <w:r>
        <w:t xml:space="preserve"> Genetics has revolutionized our understanding of life and continues to drive advancements in medicine, agriculture, and biotechnology</w:t>
      </w:r>
      <w:r w:rsidR="00AF441B">
        <w:t>.</w:t>
      </w:r>
    </w:p>
    <w:sectPr w:rsidR="003E486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528344">
    <w:abstractNumId w:val="8"/>
  </w:num>
  <w:num w:numId="2" w16cid:durableId="956254965">
    <w:abstractNumId w:val="6"/>
  </w:num>
  <w:num w:numId="3" w16cid:durableId="1355110692">
    <w:abstractNumId w:val="5"/>
  </w:num>
  <w:num w:numId="4" w16cid:durableId="1513572445">
    <w:abstractNumId w:val="4"/>
  </w:num>
  <w:num w:numId="5" w16cid:durableId="872771411">
    <w:abstractNumId w:val="7"/>
  </w:num>
  <w:num w:numId="6" w16cid:durableId="793985958">
    <w:abstractNumId w:val="3"/>
  </w:num>
  <w:num w:numId="7" w16cid:durableId="970554004">
    <w:abstractNumId w:val="2"/>
  </w:num>
  <w:num w:numId="8" w16cid:durableId="1563711213">
    <w:abstractNumId w:val="1"/>
  </w:num>
  <w:num w:numId="9" w16cid:durableId="436605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486C"/>
    <w:rsid w:val="00A66DDA"/>
    <w:rsid w:val="00AA1D8D"/>
    <w:rsid w:val="00AF441B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2024-02-11T16:23:00Z</dcterms:modified>
  <cp:category/>
</cp:coreProperties>
</file>