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7CD" w:rsidRDefault="00C869EE">
      <w:pPr>
        <w:jc w:val="center"/>
      </w:pPr>
      <w:r>
        <w:rPr>
          <w:sz w:val="44"/>
        </w:rPr>
        <w:t>The Timeless Allure of Literature: Unveiling the Magic of Words</w:t>
      </w:r>
    </w:p>
    <w:p w:rsidR="00D177CD" w:rsidRDefault="00C869EE">
      <w:pPr>
        <w:jc w:val="center"/>
      </w:pPr>
      <w:r>
        <w:rPr>
          <w:sz w:val="36"/>
        </w:rPr>
        <w:t>A</w:t>
      </w:r>
      <w:r w:rsidR="00370DB9">
        <w:rPr>
          <w:sz w:val="36"/>
        </w:rPr>
        <w:t>.</w:t>
      </w:r>
      <w:r>
        <w:rPr>
          <w:sz w:val="36"/>
        </w:rPr>
        <w:t xml:space="preserve"> Henderson</w:t>
      </w:r>
      <w:r>
        <w:br/>
      </w:r>
      <w:r>
        <w:rPr>
          <w:sz w:val="32"/>
        </w:rPr>
        <w:t>ahenderson@validedu</w:t>
      </w:r>
      <w:r w:rsidR="00370DB9">
        <w:rPr>
          <w:sz w:val="32"/>
        </w:rPr>
        <w:t>.</w:t>
      </w:r>
      <w:r>
        <w:rPr>
          <w:sz w:val="32"/>
        </w:rPr>
        <w:t>org</w:t>
      </w:r>
    </w:p>
    <w:p w:rsidR="00D177CD" w:rsidRDefault="00C869EE">
      <w:r>
        <w:rPr>
          <w:sz w:val="24"/>
        </w:rPr>
        <w:t>Literature, like a delicate tapestry woven with words, paints vibrant pictures in our minds, sparking emotions and transporting us to worlds beyond our own</w:t>
      </w:r>
      <w:r w:rsidR="00370DB9">
        <w:rPr>
          <w:sz w:val="24"/>
        </w:rPr>
        <w:t>.</w:t>
      </w:r>
      <w:r>
        <w:rPr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370DB9">
        <w:rPr>
          <w:sz w:val="24"/>
        </w:rPr>
        <w:t>.</w:t>
      </w:r>
      <w:r>
        <w:rPr>
          <w:sz w:val="24"/>
        </w:rPr>
        <w:t xml:space="preserve"> Through its enchanting narratives, literature holds a mirror to society, reflecting our hopes, fears, and aspirations</w:t>
      </w:r>
      <w:r w:rsidR="00370DB9">
        <w:rPr>
          <w:sz w:val="24"/>
        </w:rPr>
        <w:t>.</w:t>
      </w:r>
      <w:r>
        <w:rPr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370DB9">
        <w:rPr>
          <w:sz w:val="24"/>
        </w:rPr>
        <w:t>.</w:t>
      </w:r>
      <w:r>
        <w:rPr>
          <w:sz w:val="24"/>
        </w:rPr>
        <w:t xml:space="preserve"> In the realm of literature, language dances with grace, evoking emotions that linger long after the story ends</w:t>
      </w:r>
      <w:r w:rsidR="00370DB9">
        <w:rPr>
          <w:sz w:val="24"/>
        </w:rPr>
        <w:t>.</w:t>
      </w:r>
      <w:r>
        <w:rPr>
          <w:sz w:val="24"/>
        </w:rPr>
        <w:t xml:space="preserve"> It is an art form that transcends time and space, captivating generations with its timeless allure, inspiring and entertaining us in equal measure</w:t>
      </w:r>
      <w:r w:rsidR="00370DB9">
        <w:rPr>
          <w:sz w:val="24"/>
        </w:rPr>
        <w:t>.</w:t>
      </w:r>
    </w:p>
    <w:p w:rsidR="00D177CD" w:rsidRDefault="00C869EE">
      <w:r>
        <w:rPr>
          <w:sz w:val="24"/>
        </w:rPr>
        <w:t>Unveiling the Magic of Words:</w:t>
      </w:r>
    </w:p>
    <w:p w:rsidR="00D177CD" w:rsidRDefault="00C869EE">
      <w:r>
        <w:rPr>
          <w:sz w:val="24"/>
        </w:rPr>
        <w:t>Literature possesses the extraordinary power to transport us to distant lands, introduce us to fascinating characters, and allow us to witness pivotal moments in history</w:t>
      </w:r>
      <w:r w:rsidR="00370DB9">
        <w:rPr>
          <w:sz w:val="24"/>
        </w:rPr>
        <w:t>.</w:t>
      </w:r>
      <w:r>
        <w:rPr>
          <w:sz w:val="24"/>
        </w:rPr>
        <w:t xml:space="preserve"> It is a window to the past, a bridge to the present, and a glimpse into the future</w:t>
      </w:r>
      <w:r w:rsidR="00370DB9">
        <w:rPr>
          <w:sz w:val="24"/>
        </w:rPr>
        <w:t>.</w:t>
      </w:r>
      <w:r>
        <w:rPr>
          <w:sz w:val="24"/>
        </w:rPr>
        <w:t xml:space="preserve"> Through literature, we learn about different cultures, beliefs, and perspectives, broadening our horizons and fostering empathy and understanding</w:t>
      </w:r>
      <w:r w:rsidR="00370DB9">
        <w:rPr>
          <w:sz w:val="24"/>
        </w:rPr>
        <w:t>.</w:t>
      </w:r>
      <w:r>
        <w:rPr>
          <w:sz w:val="24"/>
        </w:rPr>
        <w:t xml:space="preserve"> Moreover, literature challenges our assumptions, provokes thought, and encourages critical thinking</w:t>
      </w:r>
      <w:r w:rsidR="00370DB9">
        <w:rPr>
          <w:sz w:val="24"/>
        </w:rPr>
        <w:t>.</w:t>
      </w:r>
      <w:r>
        <w:rPr>
          <w:sz w:val="24"/>
        </w:rPr>
        <w:t xml:space="preserve"> It asks us to question the world around us, to examine our own values and beliefs, and to consider alternative viewpoints</w:t>
      </w:r>
      <w:r w:rsidR="00370DB9">
        <w:rPr>
          <w:sz w:val="24"/>
        </w:rPr>
        <w:t>.</w:t>
      </w:r>
      <w:r>
        <w:rPr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370DB9">
        <w:rPr>
          <w:sz w:val="24"/>
        </w:rPr>
        <w:t>.</w:t>
      </w:r>
    </w:p>
    <w:p w:rsidR="00D177CD" w:rsidRDefault="00C869EE">
      <w:r>
        <w:rPr>
          <w:sz w:val="24"/>
        </w:rPr>
        <w:t>Literature as a Sanctuary of Imagination:</w:t>
      </w:r>
    </w:p>
    <w:p w:rsidR="00D177CD" w:rsidRDefault="00C869EE">
      <w:r>
        <w:rPr>
          <w:sz w:val="24"/>
        </w:rPr>
        <w:t xml:space="preserve">In a world often governed by logic and rationality, literature offers a refuge for our imaginations, a place where we can escape the constraints of reality and </w:t>
      </w:r>
      <w:r>
        <w:rPr>
          <w:sz w:val="24"/>
        </w:rPr>
        <w:lastRenderedPageBreak/>
        <w:t>explore the limitless possibilities of the human mind</w:t>
      </w:r>
      <w:r w:rsidR="00370DB9">
        <w:rPr>
          <w:sz w:val="24"/>
        </w:rPr>
        <w:t>.</w:t>
      </w:r>
      <w:r>
        <w:rPr>
          <w:sz w:val="24"/>
        </w:rPr>
        <w:t xml:space="preserve"> It allows us to dream, to wonder, and to see the world through different eyes</w:t>
      </w:r>
      <w:r w:rsidR="00370DB9">
        <w:rPr>
          <w:sz w:val="24"/>
        </w:rPr>
        <w:t>.</w:t>
      </w:r>
      <w:r>
        <w:rPr>
          <w:sz w:val="24"/>
        </w:rPr>
        <w:t xml:space="preserve"> Through the magic of words, literature weaves intricate tales that capture our hearts and minds, taking us on extraordinary journeys and introducing us to unforgettable characters</w:t>
      </w:r>
      <w:r w:rsidR="00370DB9">
        <w:rPr>
          <w:sz w:val="24"/>
        </w:rPr>
        <w:t>.</w:t>
      </w:r>
      <w:r>
        <w:rPr>
          <w:sz w:val="24"/>
        </w:rPr>
        <w:t xml:space="preserve"> It is an art form that sparks creativity, ignites passion, and reminds us of the boundless power of imagination</w:t>
      </w:r>
      <w:r w:rsidR="00370DB9">
        <w:rPr>
          <w:sz w:val="24"/>
        </w:rPr>
        <w:t>.</w:t>
      </w:r>
      <w:r>
        <w:rPr>
          <w:sz w:val="24"/>
        </w:rPr>
        <w:t xml:space="preserve"> Whether we are lost in the fantastical realms of fiction or captivated by the poignant truths of realism, literature provides a sanctuary where we can explore the depths of our own humanity and find solace in the shared experiences of others</w:t>
      </w:r>
      <w:r w:rsidR="00370DB9">
        <w:rPr>
          <w:sz w:val="24"/>
        </w:rPr>
        <w:t>.</w:t>
      </w:r>
    </w:p>
    <w:p w:rsidR="00D177CD" w:rsidRDefault="00D177CD"/>
    <w:p w:rsidR="00D177CD" w:rsidRDefault="00C869EE">
      <w:r>
        <w:rPr>
          <w:sz w:val="28"/>
        </w:rPr>
        <w:t>Summary</w:t>
      </w:r>
    </w:p>
    <w:p w:rsidR="00D177CD" w:rsidRDefault="00C869EE">
      <w:r>
        <w:t>Literature is an art form that transcends time and space, captivating generations with its timeless allure</w:t>
      </w:r>
      <w:r w:rsidR="00370DB9">
        <w:t>.</w:t>
      </w:r>
      <w:r>
        <w:t xml:space="preserve"> It offers a sanctuary for our imaginations, a place where we can explore the depths of human experience and gain a deeper understanding of ourselves and the world around us</w:t>
      </w:r>
      <w:r w:rsidR="00370DB9">
        <w:t>.</w:t>
      </w:r>
      <w:r>
        <w:t xml:space="preserve"> Through the magic of words, literature transports us to distant lands, introduces us to unforgettable characters, and challenges our assumptions about the world</w:t>
      </w:r>
      <w:r w:rsidR="00370DB9">
        <w:t>.</w:t>
      </w:r>
      <w:r>
        <w:t xml:space="preserve"> It fosters empathy and understanding, provokes thought, and encourages critical thinking, making it an invaluable tool for personal growth and development</w:t>
      </w:r>
      <w:r w:rsidR="00370DB9">
        <w:t>.</w:t>
      </w:r>
      <w: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370DB9">
        <w:t>.</w:t>
      </w:r>
    </w:p>
    <w:sectPr w:rsidR="00D177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044437">
    <w:abstractNumId w:val="8"/>
  </w:num>
  <w:num w:numId="2" w16cid:durableId="226189910">
    <w:abstractNumId w:val="6"/>
  </w:num>
  <w:num w:numId="3" w16cid:durableId="1998799000">
    <w:abstractNumId w:val="5"/>
  </w:num>
  <w:num w:numId="4" w16cid:durableId="1426539368">
    <w:abstractNumId w:val="4"/>
  </w:num>
  <w:num w:numId="5" w16cid:durableId="486020732">
    <w:abstractNumId w:val="7"/>
  </w:num>
  <w:num w:numId="6" w16cid:durableId="1766458279">
    <w:abstractNumId w:val="3"/>
  </w:num>
  <w:num w:numId="7" w16cid:durableId="926308536">
    <w:abstractNumId w:val="2"/>
  </w:num>
  <w:num w:numId="8" w16cid:durableId="720788093">
    <w:abstractNumId w:val="1"/>
  </w:num>
  <w:num w:numId="9" w16cid:durableId="2386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DB9"/>
    <w:rsid w:val="00AA1D8D"/>
    <w:rsid w:val="00B47730"/>
    <w:rsid w:val="00C869EE"/>
    <w:rsid w:val="00CB0664"/>
    <w:rsid w:val="00D177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