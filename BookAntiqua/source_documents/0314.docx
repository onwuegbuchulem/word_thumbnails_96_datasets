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C14" w:rsidRDefault="00F7437F">
      <w:pPr>
        <w:jc w:val="center"/>
      </w:pPr>
      <w:r>
        <w:rPr>
          <w:sz w:val="44"/>
        </w:rPr>
        <w:t>Powering the Future: Unlocking the Wonders of Energy</w:t>
      </w:r>
    </w:p>
    <w:p w:rsidR="00FC3C14" w:rsidRDefault="00F7437F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ajohnson@academy</w:t>
      </w:r>
      <w:r w:rsidR="00AD62C9">
        <w:rPr>
          <w:sz w:val="32"/>
        </w:rPr>
        <w:t>.</w:t>
      </w:r>
      <w:r>
        <w:rPr>
          <w:sz w:val="32"/>
        </w:rPr>
        <w:t>org</w:t>
      </w:r>
    </w:p>
    <w:p w:rsidR="00FC3C14" w:rsidRDefault="00F7437F">
      <w:r>
        <w:rPr>
          <w:sz w:val="24"/>
        </w:rPr>
        <w:t>Energy is the invisible force that shapes our world</w:t>
      </w:r>
      <w:r w:rsidR="00AD62C9">
        <w:rPr>
          <w:sz w:val="24"/>
        </w:rPr>
        <w:t>.</w:t>
      </w:r>
      <w:r>
        <w:rPr>
          <w:sz w:val="24"/>
        </w:rPr>
        <w:t xml:space="preserve"> It is the fuel that powers our societies, the spark that ignites innovation, and the lifeblood that flows through every living organism</w:t>
      </w:r>
      <w:r w:rsidR="00AD62C9">
        <w:rPr>
          <w:sz w:val="24"/>
        </w:rPr>
        <w:t>.</w:t>
      </w:r>
      <w:r>
        <w:rPr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AD62C9">
        <w:rPr>
          <w:sz w:val="24"/>
        </w:rPr>
        <w:t>.</w:t>
      </w:r>
      <w:r>
        <w:rPr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AD62C9">
        <w:rPr>
          <w:sz w:val="24"/>
        </w:rPr>
        <w:t>.</w:t>
      </w:r>
    </w:p>
    <w:p w:rsidR="00FC3C14" w:rsidRDefault="00F7437F">
      <w:r>
        <w:rPr>
          <w:sz w:val="24"/>
        </w:rPr>
        <w:t>In the realm of physics, energy takes center stage as a fundamental concept underpinning the understanding of the universe</w:t>
      </w:r>
      <w:r w:rsidR="00AD62C9">
        <w:rPr>
          <w:sz w:val="24"/>
        </w:rPr>
        <w:t>.</w:t>
      </w:r>
      <w:r>
        <w:rPr>
          <w:sz w:val="24"/>
        </w:rPr>
        <w:t xml:space="preserve"> It is an invisible entity, yet its effects are tangible and omnipresent, from the motion of planets to the flow of electricity</w:t>
      </w:r>
      <w:r w:rsidR="00AD62C9">
        <w:rPr>
          <w:sz w:val="24"/>
        </w:rPr>
        <w:t>.</w:t>
      </w:r>
      <w:r>
        <w:rPr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AD62C9">
        <w:rPr>
          <w:sz w:val="24"/>
        </w:rPr>
        <w:t>.</w:t>
      </w:r>
      <w:r>
        <w:rPr>
          <w:sz w:val="24"/>
        </w:rPr>
        <w:t xml:space="preserve"> Understanding the nature of energy has been an enduring quest of humankind, leading to groundbreaking discoveries that have transformed our society</w:t>
      </w:r>
      <w:r w:rsidR="00AD62C9">
        <w:rPr>
          <w:sz w:val="24"/>
        </w:rPr>
        <w:t>.</w:t>
      </w:r>
    </w:p>
    <w:p w:rsidR="00FC3C14" w:rsidRDefault="00F7437F">
      <w:r>
        <w:rPr>
          <w:sz w:val="24"/>
        </w:rPr>
        <w:t>Energy is not merely a scientific concept; it is a driving force that has shaped human history and will continue to mold our future</w:t>
      </w:r>
      <w:r w:rsidR="00AD62C9">
        <w:rPr>
          <w:sz w:val="24"/>
        </w:rPr>
        <w:t>.</w:t>
      </w:r>
      <w:r>
        <w:rPr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AD62C9">
        <w:rPr>
          <w:sz w:val="24"/>
        </w:rPr>
        <w:t>.</w:t>
      </w:r>
      <w:r>
        <w:rPr>
          <w:sz w:val="24"/>
        </w:rPr>
        <w:t xml:space="preserve"> Energy has become an indispensable part of our daily lives, providing light, heat, and power to our homes, businesses, and industries</w:t>
      </w:r>
      <w:r w:rsidR="00AD62C9">
        <w:rPr>
          <w:sz w:val="24"/>
        </w:rPr>
        <w:t>.</w:t>
      </w:r>
      <w:r>
        <w:rPr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AD62C9">
        <w:rPr>
          <w:sz w:val="24"/>
        </w:rPr>
        <w:t>.</w:t>
      </w:r>
    </w:p>
    <w:p w:rsidR="00FC3C14" w:rsidRDefault="00F7437F">
      <w:r>
        <w:rPr>
          <w:sz w:val="24"/>
        </w:rPr>
        <w:t>Forms of Energy and Their Applications:</w:t>
      </w:r>
    </w:p>
    <w:p w:rsidR="00FC3C14" w:rsidRDefault="00F7437F">
      <w:r>
        <w:rPr>
          <w:sz w:val="24"/>
        </w:rPr>
        <w:lastRenderedPageBreak/>
        <w:t>Energy manifests in various forms, each possessing unique properties and applications</w:t>
      </w:r>
      <w:r w:rsidR="00AD62C9">
        <w:rPr>
          <w:sz w:val="24"/>
        </w:rPr>
        <w:t>.</w:t>
      </w:r>
      <w:r>
        <w:rPr>
          <w:sz w:val="24"/>
        </w:rPr>
        <w:t xml:space="preserve"> Mechanical energy, the energy of motion, is harnessed to generate electricity, propel vehicles, and perform countless tasks</w:t>
      </w:r>
      <w:r w:rsidR="00AD62C9">
        <w:rPr>
          <w:sz w:val="24"/>
        </w:rPr>
        <w:t>.</w:t>
      </w:r>
      <w:r>
        <w:rPr>
          <w:sz w:val="24"/>
        </w:rPr>
        <w:t xml:space="preserve"> Thermal energy, the energy of heat, is utilized for cooking, heating homes, and generating steam to drive turbines</w:t>
      </w:r>
      <w:r w:rsidR="00AD62C9">
        <w:rPr>
          <w:sz w:val="24"/>
        </w:rPr>
        <w:t>.</w:t>
      </w:r>
      <w:r>
        <w:rPr>
          <w:sz w:val="24"/>
        </w:rPr>
        <w:t xml:space="preserve"> Electrical energy, the flow of charged particles, powers our homes, lights our cities, and enables electronic devices to function</w:t>
      </w:r>
      <w:r w:rsidR="00AD62C9">
        <w:rPr>
          <w:sz w:val="24"/>
        </w:rPr>
        <w:t>.</w:t>
      </w:r>
      <w:r>
        <w:rPr>
          <w:sz w:val="24"/>
        </w:rPr>
        <w:t xml:space="preserve"> Radiant energy, in the form of light, is essential for photosynthesis, vision, and communication</w:t>
      </w:r>
      <w:r w:rsidR="00AD62C9">
        <w:rPr>
          <w:sz w:val="24"/>
        </w:rPr>
        <w:t>.</w:t>
      </w:r>
      <w:r>
        <w:rPr>
          <w:sz w:val="24"/>
        </w:rPr>
        <w:t xml:space="preserve"> Chemical energy, stored in the bonds of molecules, powers biological processes and fuels vehicles</w:t>
      </w:r>
      <w:r w:rsidR="00AD62C9">
        <w:rPr>
          <w:sz w:val="24"/>
        </w:rPr>
        <w:t>.</w:t>
      </w:r>
      <w:r>
        <w:rPr>
          <w:sz w:val="24"/>
        </w:rPr>
        <w:t xml:space="preserve"> Nuclear energy, derived from the splitting of atoms, generates vast amounts of electricity and has potential applications in space exploration</w:t>
      </w:r>
      <w:r w:rsidR="00AD62C9">
        <w:rPr>
          <w:sz w:val="24"/>
        </w:rPr>
        <w:t>.</w:t>
      </w:r>
      <w:r>
        <w:rPr>
          <w:sz w:val="24"/>
        </w:rPr>
        <w:t xml:space="preserve"> Harnessing these diverse forms of energy has enabled humanity to achieve remarkable feats of innovation and progress</w:t>
      </w:r>
      <w:r w:rsidR="00AD62C9">
        <w:rPr>
          <w:sz w:val="24"/>
        </w:rPr>
        <w:t>.</w:t>
      </w:r>
    </w:p>
    <w:p w:rsidR="00FC3C14" w:rsidRDefault="00F7437F">
      <w:r>
        <w:rPr>
          <w:sz w:val="24"/>
        </w:rPr>
        <w:t>Energy's Impact on Society and the Future:</w:t>
      </w:r>
    </w:p>
    <w:p w:rsidR="00FC3C14" w:rsidRDefault="00F7437F">
      <w:r>
        <w:rPr>
          <w:sz w:val="24"/>
        </w:rPr>
        <w:t>The way we produce, consume, and distribute energy has profound implications for society and the environment</w:t>
      </w:r>
      <w:r w:rsidR="00AD62C9">
        <w:rPr>
          <w:sz w:val="24"/>
        </w:rPr>
        <w:t>.</w:t>
      </w:r>
      <w:r>
        <w:rPr>
          <w:sz w:val="24"/>
        </w:rPr>
        <w:t xml:space="preserve"> Energy consumption patterns shape economic development, geopolitical dynamics, and environmental sustainability</w:t>
      </w:r>
      <w:r w:rsidR="00AD62C9">
        <w:rPr>
          <w:sz w:val="24"/>
        </w:rPr>
        <w:t>.</w:t>
      </w:r>
      <w:r>
        <w:rPr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AD62C9">
        <w:rPr>
          <w:sz w:val="24"/>
        </w:rPr>
        <w:t>.</w:t>
      </w:r>
      <w:r>
        <w:rPr>
          <w:sz w:val="24"/>
        </w:rPr>
        <w:t xml:space="preserve"> Energy efficiency measures, such as improving insulation and using energy-efficient appliances, can reduce consumption and save money</w:t>
      </w:r>
      <w:r w:rsidR="00AD62C9">
        <w:rPr>
          <w:sz w:val="24"/>
        </w:rPr>
        <w:t>.</w:t>
      </w:r>
      <w:r>
        <w:rPr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AD62C9">
        <w:rPr>
          <w:sz w:val="24"/>
        </w:rPr>
        <w:t>.</w:t>
      </w:r>
      <w:r>
        <w:rPr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AD62C9">
        <w:rPr>
          <w:sz w:val="24"/>
        </w:rPr>
        <w:t>.</w:t>
      </w:r>
    </w:p>
    <w:p w:rsidR="00FC3C14" w:rsidRDefault="00FC3C14"/>
    <w:p w:rsidR="00FC3C14" w:rsidRDefault="00F7437F">
      <w:r>
        <w:rPr>
          <w:sz w:val="28"/>
        </w:rPr>
        <w:t>Summary</w:t>
      </w:r>
    </w:p>
    <w:p w:rsidR="00FC3C14" w:rsidRDefault="00F7437F">
      <w:r>
        <w:t>Energy is a fundamental and omnipresent force that shapes the universe and underpins human existence</w:t>
      </w:r>
      <w:r w:rsidR="00AD62C9">
        <w:t>.</w:t>
      </w:r>
      <w:r>
        <w:t xml:space="preserve"> From the laws of physics to the applications that drive modern society, energy is a captivating field of study that offers a gateway to understanding the world around us</w:t>
      </w:r>
      <w:r w:rsidR="00AD62C9">
        <w:t>.</w:t>
      </w:r>
      <w:r>
        <w:t xml:space="preserve"> The diverse forms of energy, including mechanical, thermal, electrical, radiant, chemical, and nuclear, each possess unique properties and applications</w:t>
      </w:r>
      <w:r w:rsidR="00AD62C9">
        <w:t>.</w:t>
      </w:r>
      <w:r>
        <w:t xml:space="preserve"> Energy has fueled industrial revolutions, transformed transportation, and interconnected the world through communication networks</w:t>
      </w:r>
      <w:r w:rsidR="00AD62C9">
        <w:t>.</w:t>
      </w:r>
      <w:r>
        <w:t xml:space="preserve"> As we look to the future, energy takes on a new significance as we seek sustainable and efficient ways to power our societies</w:t>
      </w:r>
      <w:r w:rsidR="00AD62C9">
        <w:t>.</w:t>
      </w:r>
      <w:r>
        <w:t xml:space="preserve"> The transition to renewable energy sources, energy efficiency measures, and technological advancements hold the promise of a cleaner, greener, and more sustainable energy future</w:t>
      </w:r>
      <w:r w:rsidR="00AD62C9">
        <w:t>.</w:t>
      </w:r>
    </w:p>
    <w:sectPr w:rsidR="00FC3C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566662">
    <w:abstractNumId w:val="8"/>
  </w:num>
  <w:num w:numId="2" w16cid:durableId="1600288281">
    <w:abstractNumId w:val="6"/>
  </w:num>
  <w:num w:numId="3" w16cid:durableId="1567031949">
    <w:abstractNumId w:val="5"/>
  </w:num>
  <w:num w:numId="4" w16cid:durableId="821779139">
    <w:abstractNumId w:val="4"/>
  </w:num>
  <w:num w:numId="5" w16cid:durableId="348915307">
    <w:abstractNumId w:val="7"/>
  </w:num>
  <w:num w:numId="6" w16cid:durableId="440540098">
    <w:abstractNumId w:val="3"/>
  </w:num>
  <w:num w:numId="7" w16cid:durableId="519703573">
    <w:abstractNumId w:val="2"/>
  </w:num>
  <w:num w:numId="8" w16cid:durableId="207423052">
    <w:abstractNumId w:val="1"/>
  </w:num>
  <w:num w:numId="9" w16cid:durableId="9865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62C9"/>
    <w:rsid w:val="00B47730"/>
    <w:rsid w:val="00CB0664"/>
    <w:rsid w:val="00F7437F"/>
    <w:rsid w:val="00FC3C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