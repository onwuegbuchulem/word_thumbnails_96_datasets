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22F" w:rsidRDefault="00332BFE">
      <w:pPr>
        <w:jc w:val="center"/>
      </w:pPr>
      <w:r>
        <w:rPr>
          <w:sz w:val="44"/>
        </w:rPr>
        <w:t>The Solar System: A Symphony of Celestial Bodies</w:t>
      </w:r>
    </w:p>
    <w:p w:rsidR="00D1522F" w:rsidRDefault="00332BFE">
      <w:pPr>
        <w:jc w:val="center"/>
      </w:pPr>
      <w:r>
        <w:rPr>
          <w:sz w:val="36"/>
        </w:rPr>
        <w:t>Amanda Raine</w:t>
      </w:r>
      <w:r>
        <w:br/>
      </w:r>
      <w:r>
        <w:rPr>
          <w:sz w:val="32"/>
        </w:rPr>
        <w:t>amandarain000@gmail</w:t>
      </w:r>
      <w:r w:rsidR="004D2944">
        <w:rPr>
          <w:sz w:val="32"/>
        </w:rPr>
        <w:t>.</w:t>
      </w:r>
      <w:r>
        <w:rPr>
          <w:sz w:val="32"/>
        </w:rPr>
        <w:t>com</w:t>
      </w:r>
    </w:p>
    <w:p w:rsidR="00D1522F" w:rsidRDefault="00332BFE">
      <w:r>
        <w:rPr>
          <w:sz w:val="24"/>
        </w:rPr>
        <w:t>Journey with us through the cosmic expanse, where celestial bodies dance in harmony, each playing its role in the grand symphony of the solar system</w:t>
      </w:r>
      <w:r w:rsidR="004D2944">
        <w:rPr>
          <w:sz w:val="24"/>
        </w:rPr>
        <w:t>.</w:t>
      </w:r>
      <w:r>
        <w:rPr>
          <w:sz w:val="24"/>
        </w:rPr>
        <w:t xml:space="preserve"> Our sun, the radiant maestro, conducts this celestial orchestra, casting its warmth and brilliance upon its celestial companions</w:t>
      </w:r>
      <w:r w:rsidR="004D2944">
        <w:rPr>
          <w:sz w:val="24"/>
        </w:rPr>
        <w:t>.</w:t>
      </w:r>
      <w:r>
        <w:rPr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4D2944">
        <w:rPr>
          <w:sz w:val="24"/>
        </w:rPr>
        <w:t>.</w:t>
      </w:r>
    </w:p>
    <w:p w:rsidR="00D1522F" w:rsidRDefault="00332BFE">
      <w:r>
        <w:rPr>
          <w:sz w:val="24"/>
        </w:rPr>
        <w:t>Peer into the blazing inferno of the sun, the life-giving force of our solar system</w:t>
      </w:r>
      <w:r w:rsidR="004D2944">
        <w:rPr>
          <w:sz w:val="24"/>
        </w:rPr>
        <w:t>.</w:t>
      </w:r>
      <w:r>
        <w:rPr>
          <w:sz w:val="24"/>
        </w:rPr>
        <w:t xml:space="preserve"> Witness the relentless fusion reactions occurring at its core, propelling torrents of energy and light that illuminate our world</w:t>
      </w:r>
      <w:r w:rsidR="004D2944">
        <w:rPr>
          <w:sz w:val="24"/>
        </w:rPr>
        <w:t>.</w:t>
      </w:r>
      <w:r>
        <w:rPr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4D2944">
        <w:rPr>
          <w:sz w:val="24"/>
        </w:rPr>
        <w:t>.</w:t>
      </w:r>
    </w:p>
    <w:p w:rsidR="00D1522F" w:rsidRDefault="00332BFE">
      <w:r>
        <w:rPr>
          <w:sz w:val="24"/>
        </w:rPr>
        <w:t>Venture beyond the solar system's beating heart and encounter the terrestrial planets, rocky worlds molded by the forces of geology</w:t>
      </w:r>
      <w:r w:rsidR="004D2944">
        <w:rPr>
          <w:sz w:val="24"/>
        </w:rPr>
        <w:t>.</w:t>
      </w:r>
      <w:r>
        <w:rPr>
          <w:sz w:val="24"/>
        </w:rPr>
        <w:t xml:space="preserve"> Mercury, the closest to the sun, bears the scars of ancient volcanic eruptions</w:t>
      </w:r>
      <w:r w:rsidR="004D2944">
        <w:rPr>
          <w:sz w:val="24"/>
        </w:rPr>
        <w:t>.</w:t>
      </w:r>
      <w:r>
        <w:rPr>
          <w:sz w:val="24"/>
        </w:rPr>
        <w:t xml:space="preserve"> Venus, shrouded in a thick atmosphere, conceals a scorching landscape hidden beneath its clouds</w:t>
      </w:r>
      <w:r w:rsidR="004D2944">
        <w:rPr>
          <w:sz w:val="24"/>
        </w:rPr>
        <w:t>.</w:t>
      </w:r>
      <w:r>
        <w:rPr>
          <w:sz w:val="24"/>
        </w:rPr>
        <w:t xml:space="preserve"> Earth, our home, a delicate balance of life and elements, thrives in the sunlit zone</w:t>
      </w:r>
      <w:r w:rsidR="004D2944">
        <w:rPr>
          <w:sz w:val="24"/>
        </w:rPr>
        <w:t>.</w:t>
      </w:r>
      <w:r>
        <w:rPr>
          <w:sz w:val="24"/>
        </w:rPr>
        <w:t xml:space="preserve"> Mars, the red planet, holds secrets of a bygone era, where liquid water once flowed</w:t>
      </w:r>
      <w:r w:rsidR="004D2944">
        <w:rPr>
          <w:sz w:val="24"/>
        </w:rPr>
        <w:t>.</w:t>
      </w:r>
    </w:p>
    <w:p w:rsidR="00D1522F" w:rsidRDefault="00D1522F"/>
    <w:p w:rsidR="00D1522F" w:rsidRDefault="00332BFE">
      <w:r>
        <w:rPr>
          <w:sz w:val="28"/>
        </w:rPr>
        <w:t>Summary</w:t>
      </w:r>
    </w:p>
    <w:p w:rsidR="00D1522F" w:rsidRDefault="00332BFE">
      <w:r>
        <w:t>The solar system, a celestial symphony, captivates us with its grandeur and complexity</w:t>
      </w:r>
      <w:r w:rsidR="004D2944">
        <w:t>.</w:t>
      </w:r>
      <w:r>
        <w:t xml:space="preserve"> From the fiery brilliance of the sun to the icy expanse of Pluto, each celestial body plays a unique role in this cosmic dance</w:t>
      </w:r>
      <w:r w:rsidR="004D2944">
        <w:t>.</w:t>
      </w:r>
      <w:r>
        <w:t xml:space="preserve"> The terrestrial planets, Mercury, Venus, Earth, and Mars, reveal the diversity of geological processes shaping planetary landscapes</w:t>
      </w:r>
      <w:r w:rsidR="004D2944">
        <w:t>.</w:t>
      </w:r>
      <w:r>
        <w:t xml:space="preserve"> The mysteries of the solar system continue to inspire awe and fuel our quest for knowledge, encouraging us to unlock the secrets that lie within the cosmic void</w:t>
      </w:r>
      <w:r w:rsidR="004D2944">
        <w:t>.</w:t>
      </w:r>
    </w:p>
    <w:sectPr w:rsidR="00D152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917464">
    <w:abstractNumId w:val="8"/>
  </w:num>
  <w:num w:numId="2" w16cid:durableId="782572392">
    <w:abstractNumId w:val="6"/>
  </w:num>
  <w:num w:numId="3" w16cid:durableId="352153988">
    <w:abstractNumId w:val="5"/>
  </w:num>
  <w:num w:numId="4" w16cid:durableId="165481920">
    <w:abstractNumId w:val="4"/>
  </w:num>
  <w:num w:numId="5" w16cid:durableId="369649435">
    <w:abstractNumId w:val="7"/>
  </w:num>
  <w:num w:numId="6" w16cid:durableId="380985858">
    <w:abstractNumId w:val="3"/>
  </w:num>
  <w:num w:numId="7" w16cid:durableId="88813256">
    <w:abstractNumId w:val="2"/>
  </w:num>
  <w:num w:numId="8" w16cid:durableId="1512836298">
    <w:abstractNumId w:val="1"/>
  </w:num>
  <w:num w:numId="9" w16cid:durableId="82694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BFE"/>
    <w:rsid w:val="004D2944"/>
    <w:rsid w:val="00AA1D8D"/>
    <w:rsid w:val="00B47730"/>
    <w:rsid w:val="00CB0664"/>
    <w:rsid w:val="00D152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