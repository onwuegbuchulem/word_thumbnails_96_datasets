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590" w:rsidRDefault="00215675">
      <w:pPr>
        <w:jc w:val="center"/>
      </w:pPr>
      <w:r>
        <w:rPr>
          <w:sz w:val="44"/>
        </w:rPr>
        <w:t>Medicine: A Journey Through  Human Healing</w:t>
      </w:r>
    </w:p>
    <w:p w:rsidR="00763590" w:rsidRDefault="00215675">
      <w:pPr>
        <w:jc w:val="center"/>
      </w:pPr>
      <w:r>
        <w:rPr>
          <w:sz w:val="36"/>
        </w:rPr>
        <w:t>Dr</w:t>
      </w:r>
      <w:r w:rsidR="00511F02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511F02">
        <w:rPr>
          <w:sz w:val="32"/>
        </w:rPr>
        <w:t>.</w:t>
      </w:r>
      <w:r>
        <w:rPr>
          <w:sz w:val="32"/>
        </w:rPr>
        <w:t>constantine@medicaedu</w:t>
      </w:r>
      <w:r w:rsidR="00511F02">
        <w:rPr>
          <w:sz w:val="32"/>
        </w:rPr>
        <w:t>.</w:t>
      </w:r>
      <w:r>
        <w:rPr>
          <w:sz w:val="32"/>
        </w:rPr>
        <w:t>org</w:t>
      </w:r>
    </w:p>
    <w:p w:rsidR="00763590" w:rsidRDefault="00215675">
      <w:r>
        <w:rPr>
          <w:sz w:val="24"/>
        </w:rPr>
        <w:t>Delve into the captivating world of medicine, an intricate blend of science and compassion</w:t>
      </w:r>
      <w:r w:rsidR="00511F02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511F02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511F02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511F02">
        <w:rPr>
          <w:sz w:val="24"/>
        </w:rPr>
        <w:t>.</w:t>
      </w:r>
    </w:p>
    <w:p w:rsidR="00763590" w:rsidRDefault="00215675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511F02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511F02">
        <w:rPr>
          <w:sz w:val="24"/>
        </w:rPr>
        <w:t>.</w:t>
      </w:r>
    </w:p>
    <w:p w:rsidR="00763590" w:rsidRDefault="00215675">
      <w:r>
        <w:rPr>
          <w:sz w:val="24"/>
        </w:rPr>
        <w:t>Medicine is a vast tapestry, weaving together countless disciplines - anatomy, physiology, pathology, pharmacology, and countless others</w:t>
      </w:r>
      <w:r w:rsidR="00511F02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511F02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511F02">
        <w:rPr>
          <w:sz w:val="24"/>
        </w:rPr>
        <w:t>.</w:t>
      </w:r>
    </w:p>
    <w:p w:rsidR="00763590" w:rsidRDefault="00215675">
      <w:r>
        <w:rPr>
          <w:sz w:val="24"/>
        </w:rPr>
        <w:t>The study of medicine is an invitation to explore one of the greatest enigmas of human existence: the phenomenon of life itself</w:t>
      </w:r>
      <w:r w:rsidR="00511F02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511F02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511F02">
        <w:rPr>
          <w:sz w:val="24"/>
        </w:rPr>
        <w:t>.</w:t>
      </w:r>
    </w:p>
    <w:p w:rsidR="00763590" w:rsidRDefault="00763590"/>
    <w:p w:rsidR="00763590" w:rsidRDefault="00215675">
      <w:r>
        <w:rPr>
          <w:sz w:val="28"/>
        </w:rPr>
        <w:lastRenderedPageBreak/>
        <w:t>Summary</w:t>
      </w:r>
    </w:p>
    <w:p w:rsidR="00763590" w:rsidRDefault="00215675">
      <w:r>
        <w:t>Medicine, a symphony of science and compassion, is a journey through the complexities of human life and disease</w:t>
      </w:r>
      <w:r w:rsidR="00511F02">
        <w:t>.</w:t>
      </w:r>
      <w:r>
        <w:t xml:space="preserve"> It is a testament to the enduring spirit of humanity, an ode to the relentless pursuit of alleviating suffering and preserving life</w:t>
      </w:r>
      <w:r w:rsidR="00511F02">
        <w:t>.</w:t>
      </w:r>
      <w:r>
        <w:t xml:space="preserve"> Each day in the realm of medicine is a testament to the indomitable will to conquer disease and the awe-inspiring resilience of the human body</w:t>
      </w:r>
      <w:r w:rsidR="00511F02">
        <w:t>.</w:t>
      </w:r>
      <w:r>
        <w:t xml:space="preserve"> The study of medicine is an invitation to explore the enigma of existence and unlock the secrets of life itself</w:t>
      </w:r>
      <w:r w:rsidR="00511F02">
        <w:t>.</w:t>
      </w:r>
    </w:p>
    <w:sectPr w:rsidR="00763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570676">
    <w:abstractNumId w:val="8"/>
  </w:num>
  <w:num w:numId="2" w16cid:durableId="1036810219">
    <w:abstractNumId w:val="6"/>
  </w:num>
  <w:num w:numId="3" w16cid:durableId="736710467">
    <w:abstractNumId w:val="5"/>
  </w:num>
  <w:num w:numId="4" w16cid:durableId="2129005370">
    <w:abstractNumId w:val="4"/>
  </w:num>
  <w:num w:numId="5" w16cid:durableId="383522832">
    <w:abstractNumId w:val="7"/>
  </w:num>
  <w:num w:numId="6" w16cid:durableId="2145389751">
    <w:abstractNumId w:val="3"/>
  </w:num>
  <w:num w:numId="7" w16cid:durableId="386881005">
    <w:abstractNumId w:val="2"/>
  </w:num>
  <w:num w:numId="8" w16cid:durableId="1461144571">
    <w:abstractNumId w:val="1"/>
  </w:num>
  <w:num w:numId="9" w16cid:durableId="152490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675"/>
    <w:rsid w:val="0029639D"/>
    <w:rsid w:val="00326F90"/>
    <w:rsid w:val="00511F02"/>
    <w:rsid w:val="007635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