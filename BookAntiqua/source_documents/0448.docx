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870" w:rsidRDefault="0025231E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8D2870" w:rsidRDefault="0025231E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C65DE4">
        <w:rPr>
          <w:sz w:val="32"/>
        </w:rPr>
        <w:t>.</w:t>
      </w:r>
      <w:r>
        <w:rPr>
          <w:sz w:val="32"/>
        </w:rPr>
        <w:t>edu</w:t>
      </w:r>
    </w:p>
    <w:p w:rsidR="008D2870" w:rsidRDefault="0025231E">
      <w:r>
        <w:rPr>
          <w:sz w:val="24"/>
        </w:rPr>
        <w:t>Life, in its awe-inspiring complexity, is a symphony of molecules, cells, and organisms interacting in harmony</w:t>
      </w:r>
      <w:r w:rsidR="00C65DE4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C65DE4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C65DE4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C65DE4">
        <w:rPr>
          <w:sz w:val="24"/>
        </w:rPr>
        <w:t>.</w:t>
      </w:r>
    </w:p>
    <w:p w:rsidR="008D2870" w:rsidRDefault="0025231E">
      <w:r>
        <w:rPr>
          <w:sz w:val="24"/>
        </w:rPr>
        <w:t>Biology is a captivating blend of inquiry, discovery, and understanding</w:t>
      </w:r>
      <w:r w:rsidR="00C65DE4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C65DE4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C65DE4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C65DE4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C65DE4">
        <w:rPr>
          <w:sz w:val="24"/>
        </w:rPr>
        <w:t>.</w:t>
      </w:r>
    </w:p>
    <w:p w:rsidR="008D2870" w:rsidRDefault="0025231E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C65DE4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C65DE4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C65DE4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C65DE4">
        <w:rPr>
          <w:sz w:val="24"/>
        </w:rPr>
        <w:t>.</w:t>
      </w:r>
    </w:p>
    <w:p w:rsidR="008D2870" w:rsidRDefault="008D2870"/>
    <w:p w:rsidR="008D2870" w:rsidRDefault="0025231E">
      <w:r>
        <w:rPr>
          <w:sz w:val="28"/>
        </w:rPr>
        <w:lastRenderedPageBreak/>
        <w:t>Summary</w:t>
      </w:r>
    </w:p>
    <w:p w:rsidR="008D2870" w:rsidRDefault="0025231E">
      <w:r>
        <w:t>Biology is an exploration of life's symphony, a journey into the intricate mechanisms that govern the diversity of living organisms</w:t>
      </w:r>
      <w:r w:rsidR="00C65DE4">
        <w:t>.</w:t>
      </w:r>
      <w:r>
        <w:t xml:space="preserve"> It unveils the wonders of cells, molecules, and ecosystems, providing insights into the processes of growth, reproduction, and adaptation</w:t>
      </w:r>
      <w:r w:rsidR="00C65DE4">
        <w:t>.</w:t>
      </w:r>
      <w:r>
        <w:t xml:space="preserve"> Biology illuminates the interconnectedness of organisms and their environments, revealing the delicate balance of ecosystems</w:t>
      </w:r>
      <w:r w:rsidR="00C65DE4">
        <w:t>.</w:t>
      </w:r>
      <w:r>
        <w:t xml:space="preserve"> It unravels the mysteries of genetics and evolution, showcasing the remarkable resilience of life and the driving force behind its diversity</w:t>
      </w:r>
      <w:r w:rsidR="00C65DE4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C65DE4">
        <w:t>.</w:t>
      </w:r>
    </w:p>
    <w:sectPr w:rsidR="008D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797666">
    <w:abstractNumId w:val="8"/>
  </w:num>
  <w:num w:numId="2" w16cid:durableId="1155874658">
    <w:abstractNumId w:val="6"/>
  </w:num>
  <w:num w:numId="3" w16cid:durableId="1339386593">
    <w:abstractNumId w:val="5"/>
  </w:num>
  <w:num w:numId="4" w16cid:durableId="1201552107">
    <w:abstractNumId w:val="4"/>
  </w:num>
  <w:num w:numId="5" w16cid:durableId="157767393">
    <w:abstractNumId w:val="7"/>
  </w:num>
  <w:num w:numId="6" w16cid:durableId="1044520847">
    <w:abstractNumId w:val="3"/>
  </w:num>
  <w:num w:numId="7" w16cid:durableId="784736539">
    <w:abstractNumId w:val="2"/>
  </w:num>
  <w:num w:numId="8" w16cid:durableId="1158379046">
    <w:abstractNumId w:val="1"/>
  </w:num>
  <w:num w:numId="9" w16cid:durableId="200523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31E"/>
    <w:rsid w:val="0029639D"/>
    <w:rsid w:val="00326F90"/>
    <w:rsid w:val="008D2870"/>
    <w:rsid w:val="00AA1D8D"/>
    <w:rsid w:val="00B47730"/>
    <w:rsid w:val="00C65D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