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17C64" w:rsidRDefault="003F6BBE">
      <w:pPr>
        <w:jc w:val="center"/>
      </w:pPr>
      <w:r>
        <w:rPr>
          <w:sz w:val="44"/>
        </w:rPr>
        <w:t>Exploring the Mathematical World: Unraveling Patterns and Solving Problems</w:t>
      </w:r>
    </w:p>
    <w:p w:rsidR="00317C64" w:rsidRDefault="003F6BBE">
      <w:pPr>
        <w:jc w:val="center"/>
      </w:pPr>
      <w:r>
        <w:rPr>
          <w:sz w:val="36"/>
        </w:rPr>
        <w:t>Lillian Harrison</w:t>
      </w:r>
      <w:r>
        <w:br/>
      </w:r>
      <w:r>
        <w:rPr>
          <w:sz w:val="32"/>
        </w:rPr>
        <w:t>lillianharrison578@schoolmail</w:t>
      </w:r>
      <w:r w:rsidR="00773C5B">
        <w:rPr>
          <w:sz w:val="32"/>
        </w:rPr>
        <w:t>.</w:t>
      </w:r>
      <w:r>
        <w:rPr>
          <w:sz w:val="32"/>
        </w:rPr>
        <w:t>com</w:t>
      </w:r>
    </w:p>
    <w:p w:rsidR="00317C64" w:rsidRDefault="003F6BBE">
      <w:r>
        <w:rPr>
          <w:sz w:val="24"/>
        </w:rPr>
        <w:t>The realm of mathematics is a fascinating journey through the intricate world of numbers, patterns, and relationships</w:t>
      </w:r>
      <w:r w:rsidR="00773C5B">
        <w:rPr>
          <w:sz w:val="24"/>
        </w:rPr>
        <w:t>.</w:t>
      </w:r>
      <w:r>
        <w:rPr>
          <w:sz w:val="24"/>
        </w:rPr>
        <w:t xml:space="preserve"> It's a subject that goes beyond mere calculations and formulas</w:t>
      </w:r>
      <w:r w:rsidR="00773C5B">
        <w:rPr>
          <w:sz w:val="24"/>
        </w:rPr>
        <w:t>.</w:t>
      </w:r>
      <w:r>
        <w:rPr>
          <w:sz w:val="24"/>
        </w:rPr>
        <w:t xml:space="preserve"> Mathematics is a language that helps us understand the universe, solve real-world problems, and explore the boundaries of human knowledge and manipulate structures more efficiently</w:t>
      </w:r>
      <w:r w:rsidR="00773C5B">
        <w:rPr>
          <w:sz w:val="24"/>
        </w:rPr>
        <w:t>.</w:t>
      </w:r>
    </w:p>
    <w:p w:rsidR="00317C64" w:rsidRDefault="003F6BBE">
      <w:r>
        <w:rPr>
          <w:sz w:val="24"/>
        </w:rPr>
        <w:t>Mathematics has been an integral part of human civilization and indeed human evolution since the dawn of time</w:t>
      </w:r>
      <w:r w:rsidR="00773C5B">
        <w:rPr>
          <w:sz w:val="24"/>
        </w:rPr>
        <w:t>.</w:t>
      </w:r>
      <w:r>
        <w:rPr>
          <w:sz w:val="24"/>
        </w:rPr>
        <w:t xml:space="preserve"> From the ancient Babylonians and Egyptians using basic arithmetic for trade and construction to the groundbreaking theories of modern mathematicians like Isaac Newton and Albert Einstein, mathematics is interwoven into the fabric of our existence</w:t>
      </w:r>
      <w:r w:rsidR="00773C5B">
        <w:rPr>
          <w:sz w:val="24"/>
        </w:rPr>
        <w:t>.</w:t>
      </w:r>
    </w:p>
    <w:p w:rsidR="00317C64" w:rsidRDefault="003F6BBE">
      <w:r>
        <w:rPr>
          <w:sz w:val="24"/>
        </w:rPr>
        <w:t>Moreover, the study of mathematics cultivates problem-solving skills, abstract thinking, and analytical reasoning</w:t>
      </w:r>
      <w:r w:rsidR="00773C5B">
        <w:rPr>
          <w:sz w:val="24"/>
        </w:rPr>
        <w:t>.</w:t>
      </w:r>
      <w:r>
        <w:rPr>
          <w:sz w:val="24"/>
        </w:rPr>
        <w:t xml:space="preserve"> It teaches us to break down complex problems into manageable steps, recognize patterns, and form logical arguments</w:t>
      </w:r>
      <w:r w:rsidR="00773C5B">
        <w:rPr>
          <w:sz w:val="24"/>
        </w:rPr>
        <w:t>.</w:t>
      </w:r>
      <w:r>
        <w:rPr>
          <w:sz w:val="24"/>
        </w:rPr>
        <w:t xml:space="preserve"> These skills are invaluable in both academic and professional pursuits, as they can be applied to a wide variety of fields</w:t>
      </w:r>
      <w:r w:rsidR="00773C5B">
        <w:rPr>
          <w:sz w:val="24"/>
        </w:rPr>
        <w:t>.</w:t>
      </w:r>
    </w:p>
    <w:p w:rsidR="00317C64" w:rsidRDefault="003F6BBE">
      <w:r>
        <w:rPr>
          <w:sz w:val="24"/>
        </w:rPr>
        <w:t>Body:</w:t>
      </w:r>
    </w:p>
    <w:p w:rsidR="00317C64" w:rsidRDefault="003F6BBE">
      <w:r>
        <w:rPr>
          <w:sz w:val="24"/>
        </w:rPr>
        <w:t>Mathematics is not merely a collection of abstract concepts but a practical tool used across various disciplines</w:t>
      </w:r>
      <w:r w:rsidR="00773C5B">
        <w:rPr>
          <w:sz w:val="24"/>
        </w:rPr>
        <w:t>.</w:t>
      </w:r>
      <w:r>
        <w:rPr>
          <w:sz w:val="24"/>
        </w:rPr>
        <w:t xml:space="preserve"> For instance, doctors use mathematical models to monitor patients' vital signs and predict the spread of diseases</w:t>
      </w:r>
      <w:r w:rsidR="00773C5B">
        <w:rPr>
          <w:sz w:val="24"/>
        </w:rPr>
        <w:t>.</w:t>
      </w:r>
      <w:r>
        <w:rPr>
          <w:sz w:val="24"/>
        </w:rPr>
        <w:t xml:space="preserve"> Engineers rely on mathematical equations to design bridges, buildings, and other structures</w:t>
      </w:r>
      <w:r w:rsidR="00773C5B">
        <w:rPr>
          <w:sz w:val="24"/>
        </w:rPr>
        <w:t>.</w:t>
      </w:r>
      <w:r>
        <w:rPr>
          <w:sz w:val="24"/>
        </w:rPr>
        <w:t xml:space="preserve"> Economists use complex models to analyze markets and predict economic trends</w:t>
      </w:r>
      <w:r w:rsidR="00773C5B">
        <w:rPr>
          <w:sz w:val="24"/>
        </w:rPr>
        <w:t>.</w:t>
      </w:r>
    </w:p>
    <w:p w:rsidR="00317C64" w:rsidRDefault="003F6BBE">
      <w:r>
        <w:rPr>
          <w:sz w:val="24"/>
        </w:rPr>
        <w:t>Mathematics has also played a crucial role in scientific discoveries and technological advancements</w:t>
      </w:r>
      <w:r w:rsidR="00773C5B">
        <w:rPr>
          <w:sz w:val="24"/>
        </w:rPr>
        <w:t>.</w:t>
      </w:r>
      <w:r>
        <w:rPr>
          <w:sz w:val="24"/>
        </w:rPr>
        <w:t xml:space="preserve"> From Newton's laws of motion, which revolutionized our understanding of physics, to Alan Turing's development of </w:t>
      </w:r>
      <w:r>
        <w:rPr>
          <w:sz w:val="24"/>
        </w:rPr>
        <w:lastRenderedPageBreak/>
        <w:t>computer science, which laid the foundation for the digital age, mathematics has been a driving force behind innovation and progress</w:t>
      </w:r>
      <w:r w:rsidR="00773C5B">
        <w:rPr>
          <w:sz w:val="24"/>
        </w:rPr>
        <w:t>.</w:t>
      </w:r>
    </w:p>
    <w:p w:rsidR="00317C64" w:rsidRDefault="003F6BBE">
      <w:r>
        <w:rPr>
          <w:sz w:val="24"/>
        </w:rPr>
        <w:t>The study of mathematics is not limited to the classroom alone</w:t>
      </w:r>
      <w:r w:rsidR="00773C5B">
        <w:rPr>
          <w:sz w:val="24"/>
        </w:rPr>
        <w:t>.</w:t>
      </w:r>
      <w:r>
        <w:rPr>
          <w:sz w:val="24"/>
        </w:rPr>
        <w:t xml:space="preserve"> It's a mindset that encourages curiosity, logical thinking, and a willingness to embrace challenges</w:t>
      </w:r>
      <w:r w:rsidR="00773C5B">
        <w:rPr>
          <w:sz w:val="24"/>
        </w:rPr>
        <w:t>.</w:t>
      </w:r>
      <w:r>
        <w:rPr>
          <w:sz w:val="24"/>
        </w:rPr>
        <w:t xml:space="preserve"> It provides a framework for understanding the world around us and empowers us to solve problems in both familiar and unfamiliar contexts</w:t>
      </w:r>
      <w:r w:rsidR="00773C5B">
        <w:rPr>
          <w:sz w:val="24"/>
        </w:rPr>
        <w:t>.</w:t>
      </w:r>
    </w:p>
    <w:p w:rsidR="00317C64" w:rsidRDefault="00317C64"/>
    <w:p w:rsidR="00317C64" w:rsidRDefault="003F6BBE">
      <w:r>
        <w:rPr>
          <w:sz w:val="28"/>
        </w:rPr>
        <w:t>Summary</w:t>
      </w:r>
    </w:p>
    <w:p w:rsidR="00317C64" w:rsidRDefault="003F6BBE">
      <w:r>
        <w:t>Mathematics is a captivating subject that offers a deep understanding of the universe and enables us to solve real-world problems</w:t>
      </w:r>
      <w:r w:rsidR="00773C5B">
        <w:t>.</w:t>
      </w:r>
      <w:r>
        <w:t xml:space="preserve"> It goes beyond numbers and formulas, encompassing patterns, relationships, and structured forms of decision making</w:t>
      </w:r>
      <w:r w:rsidR="00773C5B">
        <w:t>.</w:t>
      </w:r>
      <w:r>
        <w:t xml:space="preserve"> Whether for constructing magnificent structures, modeling complex phenomena, or deciphering natural laws, mathematics lies at the heart of human understanding and progress</w:t>
      </w:r>
      <w:r w:rsidR="00773C5B">
        <w:t>.</w:t>
      </w:r>
      <w:r>
        <w:t xml:space="preserve"> Its exploration is an intellectual adventure worth embarking on, instilling critical thinking skills and equipping us to navigate an increasingly quantitative world</w:t>
      </w:r>
      <w:r w:rsidR="00773C5B">
        <w:t>.</w:t>
      </w:r>
    </w:p>
    <w:sectPr w:rsidR="00317C6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83234090">
    <w:abstractNumId w:val="8"/>
  </w:num>
  <w:num w:numId="2" w16cid:durableId="1229460524">
    <w:abstractNumId w:val="6"/>
  </w:num>
  <w:num w:numId="3" w16cid:durableId="907499259">
    <w:abstractNumId w:val="5"/>
  </w:num>
  <w:num w:numId="4" w16cid:durableId="121307550">
    <w:abstractNumId w:val="4"/>
  </w:num>
  <w:num w:numId="5" w16cid:durableId="927084480">
    <w:abstractNumId w:val="7"/>
  </w:num>
  <w:num w:numId="6" w16cid:durableId="97259332">
    <w:abstractNumId w:val="3"/>
  </w:num>
  <w:num w:numId="7" w16cid:durableId="962231477">
    <w:abstractNumId w:val="2"/>
  </w:num>
  <w:num w:numId="8" w16cid:durableId="536695476">
    <w:abstractNumId w:val="1"/>
  </w:num>
  <w:num w:numId="9" w16cid:durableId="16866655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17C64"/>
    <w:rsid w:val="00326F90"/>
    <w:rsid w:val="003F6BBE"/>
    <w:rsid w:val="00773C5B"/>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Book Antiqua" w:hAnsi="Book Antiqu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426</Words>
  <Characters>2431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2852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2024-02-11T16:31:00Z</dcterms:modified>
  <cp:category/>
</cp:coreProperties>
</file>