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6E9" w:rsidRDefault="000A71E4">
      <w:pPr>
        <w:jc w:val="center"/>
      </w:pPr>
      <w:r>
        <w:rPr>
          <w:sz w:val="44"/>
        </w:rPr>
        <w:t>The Enchanting Symphony: Unveiling the Beauty of Chemistry</w:t>
      </w:r>
    </w:p>
    <w:p w:rsidR="00AE36E9" w:rsidRDefault="000A71E4">
      <w:pPr>
        <w:jc w:val="center"/>
      </w:pPr>
      <w:r>
        <w:rPr>
          <w:sz w:val="36"/>
        </w:rPr>
        <w:t>Dr</w:t>
      </w:r>
      <w:r w:rsidR="002D2112">
        <w:rPr>
          <w:sz w:val="36"/>
        </w:rPr>
        <w:t>.</w:t>
      </w:r>
      <w:r>
        <w:rPr>
          <w:sz w:val="36"/>
        </w:rPr>
        <w:t xml:space="preserve"> Elise Campbell</w:t>
      </w:r>
      <w:r>
        <w:br/>
      </w:r>
      <w:r>
        <w:rPr>
          <w:sz w:val="32"/>
        </w:rPr>
        <w:t>ecampbell@highschoolofchemistry</w:t>
      </w:r>
      <w:r w:rsidR="002D2112">
        <w:rPr>
          <w:sz w:val="32"/>
        </w:rPr>
        <w:t>.</w:t>
      </w:r>
      <w:r>
        <w:rPr>
          <w:sz w:val="32"/>
        </w:rPr>
        <w:t>org</w:t>
      </w:r>
    </w:p>
    <w:p w:rsidR="00AE36E9" w:rsidRDefault="000A71E4">
      <w:r>
        <w:rPr>
          <w:sz w:val="24"/>
        </w:rPr>
        <w:t>Every element of chemistry reflects the harmony of life</w:t>
      </w:r>
      <w:r w:rsidR="002D2112">
        <w:rPr>
          <w:sz w:val="24"/>
        </w:rPr>
        <w:t>.</w:t>
      </w:r>
      <w:r>
        <w:rPr>
          <w:sz w:val="24"/>
        </w:rPr>
        <w:t xml:space="preserve"> In this extraordinary symphony of matter, the blend of elements creates a magnificent tapestry that captivates the senses</w:t>
      </w:r>
      <w:r w:rsidR="002D2112">
        <w:rPr>
          <w:sz w:val="24"/>
        </w:rPr>
        <w:t>.</w:t>
      </w:r>
      <w:r>
        <w:rPr>
          <w:sz w:val="24"/>
        </w:rPr>
        <w:t xml:space="preserve"> The interconnectedness between the periodic table, the elements, and the intricate structures of molecules orchestrates a fascinating composition</w:t>
      </w:r>
      <w:r w:rsidR="002D2112">
        <w:rPr>
          <w:sz w:val="24"/>
        </w:rPr>
        <w:t>.</w:t>
      </w:r>
      <w:r>
        <w:rPr>
          <w:sz w:val="24"/>
        </w:rPr>
        <w:t xml:space="preserve"> As you embark on this scientific journey, you will become a chemist, an artist, and a composer, blending ingredients, conducting experiments, and unraveling the enigma of the chemical world</w:t>
      </w:r>
      <w:r w:rsidR="002D2112">
        <w:rPr>
          <w:sz w:val="24"/>
        </w:rPr>
        <w:t>.</w:t>
      </w:r>
    </w:p>
    <w:p w:rsidR="00AE36E9" w:rsidRDefault="000A71E4">
      <w:r>
        <w:rPr>
          <w:sz w:val="24"/>
        </w:rPr>
        <w:t>At the heart of chemistry is the enigma of atoms</w:t>
      </w:r>
      <w:r w:rsidR="002D2112">
        <w:rPr>
          <w:sz w:val="24"/>
        </w:rPr>
        <w:t>.</w:t>
      </w:r>
      <w:r>
        <w:rPr>
          <w:sz w:val="24"/>
        </w:rPr>
        <w:t xml:space="preserve"> These subatomic particles, like tiny cosmic dancers, weave an intricate ballet of electrons, protons, and neutrons</w:t>
      </w:r>
      <w:r w:rsidR="002D2112">
        <w:rPr>
          <w:sz w:val="24"/>
        </w:rPr>
        <w:t>.</w:t>
      </w:r>
      <w:r>
        <w:rPr>
          <w:sz w:val="24"/>
        </w:rPr>
        <w:t xml:space="preserve"> As they waltz around the nucleus, energy radiates, orchestrating the symphony of particles that form molecules, the building blocks of all matter</w:t>
      </w:r>
      <w:r w:rsidR="002D2112">
        <w:rPr>
          <w:sz w:val="24"/>
        </w:rPr>
        <w:t>.</w:t>
      </w:r>
      <w:r>
        <w:rPr>
          <w:sz w:val="24"/>
        </w:rPr>
        <w:t xml:space="preserve"> We will explore the periodic table, a symphony of elements arranged in a profound and mystical order, revealing the symphony of qualities and characteristics that each possesses</w:t>
      </w:r>
      <w:r w:rsidR="002D2112">
        <w:rPr>
          <w:sz w:val="24"/>
        </w:rPr>
        <w:t>.</w:t>
      </w:r>
      <w:r>
        <w:rPr>
          <w:sz w:val="24"/>
        </w:rPr>
        <w:t xml:space="preserve"> Every atom, an individual instrument, plays its role in shaping the melody of matter</w:t>
      </w:r>
      <w:r w:rsidR="002D2112">
        <w:rPr>
          <w:sz w:val="24"/>
        </w:rPr>
        <w:t>.</w:t>
      </w:r>
    </w:p>
    <w:p w:rsidR="00AE36E9" w:rsidRDefault="000A71E4">
      <w:r>
        <w:rPr>
          <w:sz w:val="24"/>
        </w:rPr>
        <w:t>Finally, we delve into the captivating realm of chemical reactions, the enigmatic dance that takes place when atoms rearrange themselves</w:t>
      </w:r>
      <w:r w:rsidR="002D2112">
        <w:rPr>
          <w:sz w:val="24"/>
        </w:rPr>
        <w:t>.</w:t>
      </w:r>
      <w:r>
        <w:rPr>
          <w:sz w:val="24"/>
        </w:rPr>
        <w:t xml:space="preserve"> Sparks fly, colors change, and new substances are formed</w:t>
      </w:r>
      <w:r w:rsidR="002D2112">
        <w:rPr>
          <w:sz w:val="24"/>
        </w:rPr>
        <w:t>.</w:t>
      </w:r>
      <w:r>
        <w:rPr>
          <w:sz w:val="24"/>
        </w:rPr>
        <w:t xml:space="preserve"> From the fizz of a baking soda volcano to the glow of a firecracker, these reactions ignite a symphony of senses</w:t>
      </w:r>
      <w:r w:rsidR="002D2112">
        <w:rPr>
          <w:sz w:val="24"/>
        </w:rPr>
        <w:t>.</w:t>
      </w:r>
      <w:r>
        <w:rPr>
          <w:sz w:val="24"/>
        </w:rPr>
        <w:t xml:space="preserve"> We will grapple with the energies that bind and break molecules, understanding the intricate balance that guides these chemical transformations, and hear the chorus of molecules singing in perfect pitch</w:t>
      </w:r>
      <w:r w:rsidR="002D2112">
        <w:rPr>
          <w:sz w:val="24"/>
        </w:rPr>
        <w:t>.</w:t>
      </w:r>
    </w:p>
    <w:p w:rsidR="00AE36E9" w:rsidRDefault="00AE36E9"/>
    <w:p w:rsidR="00AE36E9" w:rsidRDefault="000A71E4">
      <w:r>
        <w:rPr>
          <w:sz w:val="28"/>
        </w:rPr>
        <w:t>Summary</w:t>
      </w:r>
    </w:p>
    <w:p w:rsidR="00AE36E9" w:rsidRDefault="000A71E4">
      <w:r>
        <w:t xml:space="preserve">Here, you will venture through the captivating universe of chemistry, exploring the harmony of elements, the compounds they form, and the reactions that transform our </w:t>
      </w:r>
      <w:r>
        <w:lastRenderedPageBreak/>
        <w:t>world</w:t>
      </w:r>
      <w:r w:rsidR="002D2112">
        <w:t>.</w:t>
      </w:r>
      <w:r>
        <w:t xml:space="preserve"> With each step, you will discover the beauty of science hidden within the symphony of matter</w:t>
      </w:r>
      <w:r w:rsidR="002D2112">
        <w:t>.</w:t>
      </w:r>
      <w:r>
        <w:t xml:space="preserve"> Chemistry is not just a collection of facts and figures; it is an art form, a dance of particles, and a breathtaking display of nature's boundless creativity</w:t>
      </w:r>
      <w:r w:rsidR="002D2112">
        <w:t>.</w:t>
      </w:r>
      <w:r>
        <w:t xml:space="preserve"> Prepare to be captivated by this enchanting symphony and fall in love with the allure of chemistry</w:t>
      </w:r>
      <w:r w:rsidR="002D2112">
        <w:t>.</w:t>
      </w:r>
    </w:p>
    <w:sectPr w:rsidR="00AE36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7465655">
    <w:abstractNumId w:val="8"/>
  </w:num>
  <w:num w:numId="2" w16cid:durableId="1098718384">
    <w:abstractNumId w:val="6"/>
  </w:num>
  <w:num w:numId="3" w16cid:durableId="1209033909">
    <w:abstractNumId w:val="5"/>
  </w:num>
  <w:num w:numId="4" w16cid:durableId="2093818768">
    <w:abstractNumId w:val="4"/>
  </w:num>
  <w:num w:numId="5" w16cid:durableId="730345047">
    <w:abstractNumId w:val="7"/>
  </w:num>
  <w:num w:numId="6" w16cid:durableId="784543441">
    <w:abstractNumId w:val="3"/>
  </w:num>
  <w:num w:numId="7" w16cid:durableId="1644652683">
    <w:abstractNumId w:val="2"/>
  </w:num>
  <w:num w:numId="8" w16cid:durableId="715423361">
    <w:abstractNumId w:val="1"/>
  </w:num>
  <w:num w:numId="9" w16cid:durableId="196261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1E4"/>
    <w:rsid w:val="0015074B"/>
    <w:rsid w:val="0029639D"/>
    <w:rsid w:val="002D2112"/>
    <w:rsid w:val="00326F90"/>
    <w:rsid w:val="00AA1D8D"/>
    <w:rsid w:val="00AE36E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2024-02-11T16:23:00Z</dcterms:modified>
  <cp:category/>
</cp:coreProperties>
</file>