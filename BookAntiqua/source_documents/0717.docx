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E35" w:rsidRDefault="009108D3">
      <w:pPr>
        <w:jc w:val="center"/>
      </w:pPr>
      <w:r>
        <w:rPr>
          <w:sz w:val="44"/>
        </w:rPr>
        <w:t>The Marvelous World of Chemistry: Unraveling the Secrets of Matter</w:t>
      </w:r>
    </w:p>
    <w:p w:rsidR="00D03E35" w:rsidRDefault="009108D3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DE5779">
        <w:rPr>
          <w:sz w:val="32"/>
        </w:rPr>
        <w:t>.</w:t>
      </w:r>
      <w:r>
        <w:rPr>
          <w:sz w:val="32"/>
        </w:rPr>
        <w:t>edu</w:t>
      </w:r>
    </w:p>
    <w:p w:rsidR="00D03E35" w:rsidRDefault="009108D3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DE5779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DE5779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DE5779">
        <w:rPr>
          <w:sz w:val="24"/>
        </w:rPr>
        <w:t>.</w:t>
      </w:r>
    </w:p>
    <w:p w:rsidR="00D03E35" w:rsidRDefault="009108D3">
      <w:r>
        <w:rPr>
          <w:sz w:val="24"/>
        </w:rPr>
        <w:t>Chemistry is a fascinating journey that takes us beyond the visible, revealing the hidden realm of atoms and molecules</w:t>
      </w:r>
      <w:r w:rsidR="00DE5779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DE5779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DE5779">
        <w:rPr>
          <w:sz w:val="24"/>
        </w:rPr>
        <w:t>.</w:t>
      </w:r>
    </w:p>
    <w:p w:rsidR="00D03E35" w:rsidRDefault="009108D3">
      <w:r>
        <w:rPr>
          <w:sz w:val="24"/>
        </w:rPr>
        <w:t>The study of chemistry opens up a world of possibilities for those who dare to explore its depths</w:t>
      </w:r>
      <w:r w:rsidR="00DE5779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DE5779">
        <w:rPr>
          <w:sz w:val="24"/>
        </w:rPr>
        <w:t>.</w:t>
      </w:r>
    </w:p>
    <w:p w:rsidR="00D03E35" w:rsidRDefault="009108D3">
      <w:r>
        <w:rPr>
          <w:sz w:val="24"/>
        </w:rPr>
        <w:t>Introduction Continued:</w:t>
      </w:r>
    </w:p>
    <w:p w:rsidR="00D03E35" w:rsidRDefault="009108D3">
      <w:r>
        <w:rPr>
          <w:sz w:val="24"/>
        </w:rPr>
        <w:t>Chemistry is an integral part of our everyday lives, touching every aspect of human existence</w:t>
      </w:r>
      <w:r w:rsidR="00DE5779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DE5779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DE5779">
        <w:rPr>
          <w:sz w:val="24"/>
        </w:rPr>
        <w:t>.</w:t>
      </w:r>
    </w:p>
    <w:p w:rsidR="00D03E35" w:rsidRDefault="009108D3">
      <w:r>
        <w:rPr>
          <w:sz w:val="24"/>
        </w:rPr>
        <w:t>Introduction Concluded:</w:t>
      </w:r>
    </w:p>
    <w:p w:rsidR="00D03E35" w:rsidRDefault="009108D3">
      <w:r>
        <w:rPr>
          <w:sz w:val="24"/>
        </w:rPr>
        <w:lastRenderedPageBreak/>
        <w:t>Exploring chemistry is akin to embarking on a grand adventure, where each discovery unveils a new layer of the universe's tapestry</w:t>
      </w:r>
      <w:r w:rsidR="00DE5779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to transform our lives</w:t>
      </w:r>
      <w:r w:rsidR="00DE5779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DE5779">
        <w:rPr>
          <w:sz w:val="24"/>
        </w:rPr>
        <w:t>.</w:t>
      </w:r>
    </w:p>
    <w:p w:rsidR="00D03E35" w:rsidRDefault="00D03E35"/>
    <w:p w:rsidR="00D03E35" w:rsidRDefault="009108D3">
      <w:r>
        <w:rPr>
          <w:sz w:val="28"/>
        </w:rPr>
        <w:t>Summary</w:t>
      </w:r>
    </w:p>
    <w:p w:rsidR="00D03E35" w:rsidRDefault="009108D3">
      <w:r>
        <w:t>Chemistry, the study of matter, its composition, structure, and properties, invites us to explore the intricate world of atoms and molecules</w:t>
      </w:r>
      <w:r w:rsidR="00DE5779">
        <w:t>.</w:t>
      </w:r>
      <w:r>
        <w:t xml:space="preserve"> Chemistry's relevance extends to every domain of life, from the food we eat to the medicines we rely on</w:t>
      </w:r>
      <w:r w:rsidR="00DE5779">
        <w:t>.</w:t>
      </w:r>
      <w:r>
        <w:t xml:space="preserve"> Understanding chemistry opens doors to numerous career paths and empowers individuals to make informed decisions about the world around them</w:t>
      </w:r>
      <w:r w:rsidR="00DE5779">
        <w:t>.</w:t>
      </w:r>
      <w:r>
        <w:t xml:space="preserve"> Chemistry is a gateway to unraveling the secrets of matter, driving innovation, and shaping a sustainable future for humanity</w:t>
      </w:r>
      <w:r w:rsidR="00DE5779">
        <w:t>.</w:t>
      </w:r>
    </w:p>
    <w:sectPr w:rsidR="00D03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927027">
    <w:abstractNumId w:val="8"/>
  </w:num>
  <w:num w:numId="2" w16cid:durableId="1069766075">
    <w:abstractNumId w:val="6"/>
  </w:num>
  <w:num w:numId="3" w16cid:durableId="2043239802">
    <w:abstractNumId w:val="5"/>
  </w:num>
  <w:num w:numId="4" w16cid:durableId="919103612">
    <w:abstractNumId w:val="4"/>
  </w:num>
  <w:num w:numId="5" w16cid:durableId="264919631">
    <w:abstractNumId w:val="7"/>
  </w:num>
  <w:num w:numId="6" w16cid:durableId="842553061">
    <w:abstractNumId w:val="3"/>
  </w:num>
  <w:num w:numId="7" w16cid:durableId="1229999834">
    <w:abstractNumId w:val="2"/>
  </w:num>
  <w:num w:numId="8" w16cid:durableId="1840654532">
    <w:abstractNumId w:val="1"/>
  </w:num>
  <w:num w:numId="9" w16cid:durableId="37993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8D3"/>
    <w:rsid w:val="00AA1D8D"/>
    <w:rsid w:val="00B47730"/>
    <w:rsid w:val="00CB0664"/>
    <w:rsid w:val="00D03E35"/>
    <w:rsid w:val="00DE5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