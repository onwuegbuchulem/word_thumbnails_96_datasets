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4AA" w:rsidRDefault="00762A6E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BD04AA" w:rsidRDefault="00762A6E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D94B5F">
        <w:rPr>
          <w:sz w:val="32"/>
        </w:rPr>
        <w:t>.</w:t>
      </w:r>
      <w:r>
        <w:rPr>
          <w:sz w:val="32"/>
        </w:rPr>
        <w:t>edu</w:t>
      </w:r>
    </w:p>
    <w:p w:rsidR="00BD04AA" w:rsidRDefault="00762A6E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D94B5F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D94B5F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D94B5F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D94B5F">
        <w:rPr>
          <w:sz w:val="24"/>
        </w:rPr>
        <w:t>.</w:t>
      </w:r>
    </w:p>
    <w:p w:rsidR="00BD04AA" w:rsidRDefault="00762A6E">
      <w:r>
        <w:rPr>
          <w:sz w:val="24"/>
        </w:rPr>
        <w:t>Persuasion is an intricate dance between speaker, audience, and context</w:t>
      </w:r>
      <w:r w:rsidR="00D94B5F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D94B5F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D94B5F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D94B5F">
        <w:rPr>
          <w:sz w:val="24"/>
        </w:rPr>
        <w:t>.</w:t>
      </w:r>
    </w:p>
    <w:p w:rsidR="00BD04AA" w:rsidRDefault="00762A6E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D94B5F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D94B5F">
        <w:rPr>
          <w:sz w:val="24"/>
        </w:rPr>
        <w:t>.</w:t>
      </w:r>
    </w:p>
    <w:p w:rsidR="00BD04AA" w:rsidRDefault="00BD04AA"/>
    <w:p w:rsidR="00BD04AA" w:rsidRDefault="00762A6E">
      <w:r>
        <w:rPr>
          <w:sz w:val="28"/>
        </w:rPr>
        <w:t>Summary</w:t>
      </w:r>
    </w:p>
    <w:p w:rsidR="00BD04AA" w:rsidRDefault="00762A6E">
      <w:r>
        <w:t>This essay explores the art of persuasion, unveiling the techniques and strategies speakers use to captivate and sway their audiences</w:t>
      </w:r>
      <w:r w:rsidR="00D94B5F">
        <w:t>.</w:t>
      </w:r>
      <w:r>
        <w:t xml:space="preserve"> We delve into the nuances of language, the impact of effective delivery, and the art of connecting with listeners on an </w:t>
      </w:r>
      <w:r>
        <w:lastRenderedPageBreak/>
        <w:t>emotional level</w:t>
      </w:r>
      <w:r w:rsidR="00D94B5F">
        <w:t>.</w:t>
      </w:r>
      <w:r>
        <w:t xml:space="preserve"> By understanding the dynamics of persuasion and knowing your audience, you can craft persuasive messages that resonate with them</w:t>
      </w:r>
      <w:r w:rsidR="00D94B5F">
        <w:t>.</w:t>
      </w:r>
      <w: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D94B5F">
        <w:t>.</w:t>
      </w:r>
    </w:p>
    <w:sectPr w:rsidR="00BD0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001586">
    <w:abstractNumId w:val="8"/>
  </w:num>
  <w:num w:numId="2" w16cid:durableId="560677044">
    <w:abstractNumId w:val="6"/>
  </w:num>
  <w:num w:numId="3" w16cid:durableId="1238201369">
    <w:abstractNumId w:val="5"/>
  </w:num>
  <w:num w:numId="4" w16cid:durableId="1382052801">
    <w:abstractNumId w:val="4"/>
  </w:num>
  <w:num w:numId="5" w16cid:durableId="95911686">
    <w:abstractNumId w:val="7"/>
  </w:num>
  <w:num w:numId="6" w16cid:durableId="1179151234">
    <w:abstractNumId w:val="3"/>
  </w:num>
  <w:num w:numId="7" w16cid:durableId="1790933595">
    <w:abstractNumId w:val="2"/>
  </w:num>
  <w:num w:numId="8" w16cid:durableId="480587693">
    <w:abstractNumId w:val="1"/>
  </w:num>
  <w:num w:numId="9" w16cid:durableId="66887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A6E"/>
    <w:rsid w:val="00AA1D8D"/>
    <w:rsid w:val="00B47730"/>
    <w:rsid w:val="00BD04AA"/>
    <w:rsid w:val="00CB0664"/>
    <w:rsid w:val="00D94B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