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F40" w:rsidRDefault="00AB5725">
      <w:pPr>
        <w:jc w:val="center"/>
      </w:pPr>
      <w:r>
        <w:rPr>
          <w:sz w:val="44"/>
        </w:rPr>
        <w:t>The Art: A Reverence to History, Expression, and Inspiration</w:t>
      </w:r>
    </w:p>
    <w:p w:rsidR="007D1F40" w:rsidRDefault="00AB5725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5844D3">
        <w:rPr>
          <w:sz w:val="32"/>
        </w:rPr>
        <w:t>.</w:t>
      </w:r>
      <w:r>
        <w:rPr>
          <w:sz w:val="32"/>
        </w:rPr>
        <w:t>xyz</w:t>
      </w:r>
    </w:p>
    <w:p w:rsidR="007D1F40" w:rsidRDefault="00AB5725">
      <w:r>
        <w:rPr>
          <w:sz w:val="24"/>
        </w:rPr>
        <w:t>Contemplate an existence bereft of art</w:t>
      </w:r>
      <w:r w:rsidR="005844D3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5844D3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5844D3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5844D3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5844D3">
        <w:rPr>
          <w:sz w:val="24"/>
        </w:rPr>
        <w:t>.</w:t>
      </w:r>
    </w:p>
    <w:p w:rsidR="007D1F40" w:rsidRDefault="00AB5725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5844D3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5844D3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5844D3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5844D3">
        <w:rPr>
          <w:sz w:val="24"/>
        </w:rPr>
        <w:t>.</w:t>
      </w:r>
    </w:p>
    <w:p w:rsidR="007D1F40" w:rsidRDefault="00AB5725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5844D3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5844D3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5844D3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5844D3">
        <w:rPr>
          <w:sz w:val="24"/>
        </w:rPr>
        <w:t>.</w:t>
      </w:r>
    </w:p>
    <w:p w:rsidR="007D1F40" w:rsidRDefault="007D1F40"/>
    <w:p w:rsidR="007D1F40" w:rsidRDefault="00AB5725">
      <w:r>
        <w:rPr>
          <w:sz w:val="28"/>
        </w:rPr>
        <w:t>Summary</w:t>
      </w:r>
    </w:p>
    <w:p w:rsidR="007D1F40" w:rsidRDefault="00AB5725">
      <w:r>
        <w:lastRenderedPageBreak/>
        <w:t>In essence, art encompasses an integral component of our shared human experience</w:t>
      </w:r>
      <w:r w:rsidR="005844D3">
        <w:t>.</w:t>
      </w:r>
      <w:r>
        <w:t xml:space="preserve"> Its historical significance is profound, providing invaluable insights into the past and forging connections between cultures</w:t>
      </w:r>
      <w:r w:rsidR="005844D3">
        <w:t>.</w:t>
      </w:r>
      <w:r>
        <w:t xml:space="preserve"> Art serves as a potent catalyst for personal expression, enabling individuals to communicate their deepest thoughts and emotions in a manner that transcends conventional language</w:t>
      </w:r>
      <w:r w:rsidR="005844D3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5844D3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5844D3">
        <w:t>.</w:t>
      </w:r>
    </w:p>
    <w:sectPr w:rsidR="007D1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995515">
    <w:abstractNumId w:val="8"/>
  </w:num>
  <w:num w:numId="2" w16cid:durableId="862279978">
    <w:abstractNumId w:val="6"/>
  </w:num>
  <w:num w:numId="3" w16cid:durableId="986664625">
    <w:abstractNumId w:val="5"/>
  </w:num>
  <w:num w:numId="4" w16cid:durableId="985207452">
    <w:abstractNumId w:val="4"/>
  </w:num>
  <w:num w:numId="5" w16cid:durableId="968317660">
    <w:abstractNumId w:val="7"/>
  </w:num>
  <w:num w:numId="6" w16cid:durableId="1105072907">
    <w:abstractNumId w:val="3"/>
  </w:num>
  <w:num w:numId="7" w16cid:durableId="1209605762">
    <w:abstractNumId w:val="2"/>
  </w:num>
  <w:num w:numId="8" w16cid:durableId="2018656675">
    <w:abstractNumId w:val="1"/>
  </w:num>
  <w:num w:numId="9" w16cid:durableId="19332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4D3"/>
    <w:rsid w:val="007D1F40"/>
    <w:rsid w:val="00AA1D8D"/>
    <w:rsid w:val="00AB57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