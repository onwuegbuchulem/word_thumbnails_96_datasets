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196" w:rsidRDefault="00F04059">
      <w:pPr>
        <w:jc w:val="center"/>
      </w:pPr>
      <w:r>
        <w:rPr>
          <w:sz w:val="44"/>
        </w:rPr>
        <w:t>Embracing the Wonders of Mathematics: Unveiling the Patterns of our Universe</w:t>
      </w:r>
    </w:p>
    <w:p w:rsidR="005F2196" w:rsidRDefault="00F04059">
      <w:pPr>
        <w:jc w:val="center"/>
      </w:pPr>
      <w:r>
        <w:rPr>
          <w:sz w:val="36"/>
        </w:rPr>
        <w:t>Dr</w:t>
      </w:r>
      <w:r w:rsidR="00C75E61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C75E61">
        <w:rPr>
          <w:sz w:val="32"/>
        </w:rPr>
        <w:t>.</w:t>
      </w:r>
      <w:r>
        <w:rPr>
          <w:sz w:val="32"/>
        </w:rPr>
        <w:t>thompson1978@cleaver</w:t>
      </w:r>
      <w:r w:rsidR="00C75E61">
        <w:rPr>
          <w:sz w:val="32"/>
        </w:rPr>
        <w:t>.</w:t>
      </w:r>
      <w:r>
        <w:rPr>
          <w:sz w:val="32"/>
        </w:rPr>
        <w:t>edu</w:t>
      </w:r>
    </w:p>
    <w:p w:rsidR="005F2196" w:rsidRDefault="00F04059">
      <w:r>
        <w:rPr>
          <w:sz w:val="24"/>
        </w:rPr>
        <w:t>Imagine a vast and intricate tapestry, woven with countless threads of patterns and relationships</w:t>
      </w:r>
      <w:r w:rsidR="00C75E61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C75E61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C75E61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C75E61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C75E61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C75E61">
        <w:rPr>
          <w:sz w:val="24"/>
        </w:rPr>
        <w:t>.</w:t>
      </w:r>
    </w:p>
    <w:p w:rsidR="005F2196" w:rsidRDefault="00F04059">
      <w:r>
        <w:rPr>
          <w:sz w:val="24"/>
        </w:rPr>
        <w:t>From the towering peaks of calculus to the intricate geometry of fractals, mathematics reveals the underlying order amidst the seeming chaos</w:t>
      </w:r>
      <w:r w:rsidR="00C75E61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C75E61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C75E61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C75E61">
        <w:rPr>
          <w:sz w:val="24"/>
        </w:rPr>
        <w:t>.</w:t>
      </w:r>
    </w:p>
    <w:p w:rsidR="005F2196" w:rsidRDefault="00F04059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C75E61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C75E61">
        <w:rPr>
          <w:sz w:val="24"/>
        </w:rPr>
        <w:t>.</w:t>
      </w:r>
      <w:r>
        <w:rPr>
          <w:sz w:val="24"/>
        </w:rPr>
        <w:t xml:space="preserve"> It is the thread that binds together the worlds of science and art, offering us a glimpse into the profound interconnectedness of all things</w:t>
      </w:r>
      <w:r w:rsidR="00C75E61">
        <w:rPr>
          <w:sz w:val="24"/>
        </w:rPr>
        <w:t>.</w:t>
      </w:r>
      <w:r>
        <w:rPr>
          <w:sz w:val="24"/>
        </w:rPr>
        <w:t xml:space="preserve"> Mathematics is the symphony of the universe, the song that echoes through the corridors of time, inviting us to join its harmonious chorus</w:t>
      </w:r>
      <w:r w:rsidR="00C75E61">
        <w:rPr>
          <w:sz w:val="24"/>
        </w:rPr>
        <w:t>.</w:t>
      </w:r>
    </w:p>
    <w:p w:rsidR="005F2196" w:rsidRDefault="005F2196"/>
    <w:p w:rsidR="005F2196" w:rsidRDefault="00F04059">
      <w:r>
        <w:rPr>
          <w:sz w:val="28"/>
        </w:rPr>
        <w:t>Summary</w:t>
      </w:r>
    </w:p>
    <w:p w:rsidR="005F2196" w:rsidRDefault="00F04059">
      <w:r>
        <w:t>Mathematics, a subject of profound beauty and transformative power, invites us to embark on a journey of discovery, unlocking the mysteries of the universe and the workings of our own minds</w:t>
      </w:r>
      <w:r w:rsidR="00C75E61">
        <w:t>.</w:t>
      </w:r>
      <w:r>
        <w:t xml:space="preserve"> Through mathematical exploration, we unravel the patterns and relationships that govern the cosmos, pushing the boundaries of human knowledge</w:t>
      </w:r>
      <w:r w:rsidR="00C75E61">
        <w:t>.</w:t>
      </w:r>
      <w:r>
        <w:t xml:space="preserve"> Mathematics transcends its practical applications, resonating with the harmony of the universe and inspiring creativity in myriad forms</w:t>
      </w:r>
      <w:r w:rsidR="00C75E61">
        <w:t>.</w:t>
      </w:r>
      <w:r>
        <w:t xml:space="preserve"> It is the language of the cosmos, a symphony of ideas that invites us to unravel the profound interconnectedness of all things</w:t>
      </w:r>
      <w:r w:rsidR="00C75E61">
        <w:t>.</w:t>
      </w:r>
    </w:p>
    <w:sectPr w:rsidR="005F21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925967">
    <w:abstractNumId w:val="8"/>
  </w:num>
  <w:num w:numId="2" w16cid:durableId="215624642">
    <w:abstractNumId w:val="6"/>
  </w:num>
  <w:num w:numId="3" w16cid:durableId="2123910947">
    <w:abstractNumId w:val="5"/>
  </w:num>
  <w:num w:numId="4" w16cid:durableId="1985356582">
    <w:abstractNumId w:val="4"/>
  </w:num>
  <w:num w:numId="5" w16cid:durableId="1443719180">
    <w:abstractNumId w:val="7"/>
  </w:num>
  <w:num w:numId="6" w16cid:durableId="2124497570">
    <w:abstractNumId w:val="3"/>
  </w:num>
  <w:num w:numId="7" w16cid:durableId="1765036241">
    <w:abstractNumId w:val="2"/>
  </w:num>
  <w:num w:numId="8" w16cid:durableId="599336683">
    <w:abstractNumId w:val="1"/>
  </w:num>
  <w:num w:numId="9" w16cid:durableId="81259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196"/>
    <w:rsid w:val="00AA1D8D"/>
    <w:rsid w:val="00B47730"/>
    <w:rsid w:val="00C75E61"/>
    <w:rsid w:val="00CB0664"/>
    <w:rsid w:val="00F04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