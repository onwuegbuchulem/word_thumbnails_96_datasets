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794" w:rsidRDefault="005F6A2E">
      <w:pPr>
        <w:jc w:val="center"/>
      </w:pPr>
      <w:r>
        <w:rPr>
          <w:sz w:val="44"/>
        </w:rPr>
        <w:t>The Symphony of Evolution: Unraveling the Tapestry of Life</w:t>
      </w:r>
    </w:p>
    <w:p w:rsidR="00A12794" w:rsidRDefault="005F6A2E">
      <w:pPr>
        <w:jc w:val="center"/>
      </w:pPr>
      <w:r>
        <w:rPr>
          <w:sz w:val="36"/>
        </w:rPr>
        <w:t>Professor William Hayes</w:t>
      </w:r>
      <w:r>
        <w:br/>
      </w:r>
      <w:r>
        <w:rPr>
          <w:sz w:val="32"/>
        </w:rPr>
        <w:t>whollis@eternitymail</w:t>
      </w:r>
      <w:r w:rsidR="00B92E18">
        <w:rPr>
          <w:sz w:val="32"/>
        </w:rPr>
        <w:t>.</w:t>
      </w:r>
      <w:r>
        <w:rPr>
          <w:sz w:val="32"/>
        </w:rPr>
        <w:t>org</w:t>
      </w:r>
    </w:p>
    <w:p w:rsidR="00A12794" w:rsidRDefault="005F6A2E">
      <w:r>
        <w:rPr>
          <w:sz w:val="24"/>
        </w:rPr>
        <w:t>In the vast expanse of the universe, woven upon the cosmic loom, lies the intricate tapestry of life</w:t>
      </w:r>
      <w:r w:rsidR="00B92E18">
        <w:rPr>
          <w:sz w:val="24"/>
        </w:rPr>
        <w:t>.</w:t>
      </w:r>
      <w:r>
        <w:rPr>
          <w:sz w:val="24"/>
        </w:rPr>
        <w:t xml:space="preserve"> Biology and medicine, like master conductors, unveil the profound symphony of evolution, guiding us through a mesmerizing journey of adaptation, diversity, and the delicate balance of life's processes</w:t>
      </w:r>
      <w:r w:rsidR="00B92E18">
        <w:rPr>
          <w:sz w:val="24"/>
        </w:rPr>
        <w:t>.</w:t>
      </w:r>
      <w:r>
        <w:rPr>
          <w:sz w:val="24"/>
        </w:rPr>
        <w:t xml:space="preserve"> As we delve into this realm, we open doors to realms forgotten and futures untold</w:t>
      </w:r>
      <w:r w:rsidR="00B92E18">
        <w:rPr>
          <w:sz w:val="24"/>
        </w:rPr>
        <w:t>.</w:t>
      </w:r>
    </w:p>
    <w:p w:rsidR="00A12794" w:rsidRDefault="005F6A2E">
      <w:r>
        <w:rPr>
          <w:sz w:val="24"/>
        </w:rPr>
        <w:t>From the humble beginnings of a single cell to the extraordinary complexities of the human body, the symphony of evolution echoes the resilience of life</w:t>
      </w:r>
      <w:r w:rsidR="00B92E18">
        <w:rPr>
          <w:sz w:val="24"/>
        </w:rPr>
        <w:t>.</w:t>
      </w:r>
      <w:r>
        <w:rPr>
          <w:sz w:val="24"/>
        </w:rPr>
        <w:t xml:space="preserve"> Through natural selection's gentle hand, species reshape themselves, adapting to the ever-changing tapestry of their surroundings</w:t>
      </w:r>
      <w:r w:rsidR="00B92E18">
        <w:rPr>
          <w:sz w:val="24"/>
        </w:rPr>
        <w:t>.</w:t>
      </w:r>
      <w:r>
        <w:rPr>
          <w:sz w:val="24"/>
        </w:rPr>
        <w:t xml:space="preserve"> With each step forward, life's saga unfolds, revealing a breathtaking panorama of diversity, from towering sequoias to microscopic marvels</w:t>
      </w:r>
      <w:r w:rsidR="00B92E18">
        <w:rPr>
          <w:sz w:val="24"/>
        </w:rPr>
        <w:t>.</w:t>
      </w:r>
    </w:p>
    <w:p w:rsidR="00A12794" w:rsidRDefault="005F6A2E">
      <w:r>
        <w:rPr>
          <w:sz w:val="24"/>
        </w:rPr>
        <w:t>Biology and medicine intertwine, forming an inseparable bond</w:t>
      </w:r>
      <w:r w:rsidR="00B92E18">
        <w:rPr>
          <w:sz w:val="24"/>
        </w:rPr>
        <w:t>.</w:t>
      </w:r>
      <w:r>
        <w:rPr>
          <w:sz w:val="24"/>
        </w:rPr>
        <w:t xml:space="preserve"> Biology's quest to understand the intricacies of life provides medicine with the tools to heal, mend, and conquer disease</w:t>
      </w:r>
      <w:r w:rsidR="00B92E18">
        <w:rPr>
          <w:sz w:val="24"/>
        </w:rPr>
        <w:t>.</w:t>
      </w:r>
      <w:r>
        <w:rPr>
          <w:sz w:val="24"/>
        </w:rPr>
        <w:t xml:space="preserve"> The double helix of DNA, the stage upon which life's drama is played, yields its secrets to biotechnology's skilled hands, promising new treatments and therapies</w:t>
      </w:r>
      <w:r w:rsidR="00B92E18">
        <w:rPr>
          <w:sz w:val="24"/>
        </w:rPr>
        <w:t>.</w:t>
      </w:r>
      <w:r>
        <w:rPr>
          <w:sz w:val="24"/>
        </w:rPr>
        <w:t xml:space="preserve"> Through this partnership, humanity takes a stand against mortality, extending the boundaries of human existence</w:t>
      </w:r>
      <w:r w:rsidR="00B92E18">
        <w:rPr>
          <w:sz w:val="24"/>
        </w:rPr>
        <w:t>.</w:t>
      </w:r>
    </w:p>
    <w:p w:rsidR="00A12794" w:rsidRDefault="005F6A2E">
      <w:r>
        <w:rPr>
          <w:sz w:val="24"/>
        </w:rPr>
        <w:t>Body:</w:t>
      </w:r>
    </w:p>
    <w:p w:rsidR="00A12794" w:rsidRDefault="005F6A2E">
      <w:r>
        <w:rPr>
          <w:sz w:val="24"/>
        </w:rPr>
        <w:t>The symphony of evolution resounds with tales of adaptation and survival</w:t>
      </w:r>
      <w:r w:rsidR="00B92E18">
        <w:rPr>
          <w:sz w:val="24"/>
        </w:rPr>
        <w:t>.</w:t>
      </w:r>
      <w:r>
        <w:rPr>
          <w:sz w:val="24"/>
        </w:rPr>
        <w:t xml:space="preserve"> Creatures, driven by the primal instinct to survive, develop remarkable strategies to navigate their environments</w:t>
      </w:r>
      <w:r w:rsidR="00B92E18">
        <w:rPr>
          <w:sz w:val="24"/>
        </w:rPr>
        <w:t>.</w:t>
      </w:r>
      <w:r>
        <w:rPr>
          <w:sz w:val="24"/>
        </w:rPr>
        <w:t xml:space="preserve"> The anglerfish, a deep-sea denizen, wields a bioluminescent lure, attracting prey to its gaping maw</w:t>
      </w:r>
      <w:r w:rsidR="00B92E18">
        <w:rPr>
          <w:sz w:val="24"/>
        </w:rPr>
        <w:t>.</w:t>
      </w:r>
      <w:r>
        <w:rPr>
          <w:sz w:val="24"/>
        </w:rPr>
        <w:t xml:space="preserve"> The chameleon, a master of disguise, shifts its hues to blend seamlessly with its surroundings</w:t>
      </w:r>
      <w:r w:rsidR="00B92E18">
        <w:rPr>
          <w:sz w:val="24"/>
        </w:rPr>
        <w:t>.</w:t>
      </w:r>
      <w:r>
        <w:rPr>
          <w:sz w:val="24"/>
        </w:rPr>
        <w:t xml:space="preserve"> And the monarch butterfly, a winged voyager, embarks on epic migrations, guided by an internal compass</w:t>
      </w:r>
      <w:r w:rsidR="00B92E18">
        <w:rPr>
          <w:sz w:val="24"/>
        </w:rPr>
        <w:t>.</w:t>
      </w:r>
    </w:p>
    <w:p w:rsidR="00A12794" w:rsidRDefault="005F6A2E">
      <w:r>
        <w:rPr>
          <w:sz w:val="24"/>
        </w:rPr>
        <w:lastRenderedPageBreak/>
        <w:t>The diversity of life on Earth is a testament to evolution's grand tapestry</w:t>
      </w:r>
      <w:r w:rsidR="00B92E18">
        <w:rPr>
          <w:sz w:val="24"/>
        </w:rPr>
        <w:t>.</w:t>
      </w:r>
      <w:r>
        <w:rPr>
          <w:sz w:val="24"/>
        </w:rPr>
        <w:t xml:space="preserve"> From towering rainforests, teeming with life, to barren deserts, where life clings tenaciously, the planet teems with an astonishing array of organisms, each occupying its unique niche</w:t>
      </w:r>
      <w:r w:rsidR="00B92E18">
        <w:rPr>
          <w:sz w:val="24"/>
        </w:rPr>
        <w:t>.</w:t>
      </w:r>
      <w:r>
        <w:rPr>
          <w:sz w:val="24"/>
        </w:rPr>
        <w:t xml:space="preserve"> From the lofty heights of the Himalayas, where snow leopards prowl, to the sun-drenched depths of the Great Barrier Reef, life's kaleidoscope astounds and inspires</w:t>
      </w:r>
      <w:r w:rsidR="00B92E18">
        <w:rPr>
          <w:sz w:val="24"/>
        </w:rPr>
        <w:t>.</w:t>
      </w:r>
    </w:p>
    <w:p w:rsidR="00A12794" w:rsidRDefault="005F6A2E">
      <w:r>
        <w:rPr>
          <w:sz w:val="24"/>
        </w:rPr>
        <w:t>Biology and medicine, united in purpose, strive to unlock the secrets of life's intricate workings</w:t>
      </w:r>
      <w:r w:rsidR="00B92E18">
        <w:rPr>
          <w:sz w:val="24"/>
        </w:rPr>
        <w:t>.</w:t>
      </w:r>
      <w:r>
        <w:rPr>
          <w:sz w:val="24"/>
        </w:rPr>
        <w:t xml:space="preserve"> Through microscopes, scientists embark on cellular voyages, unraveling the mysteries of DNA, the blueprint of life</w:t>
      </w:r>
      <w:r w:rsidR="00B92E18">
        <w:rPr>
          <w:sz w:val="24"/>
        </w:rPr>
        <w:t>.</w:t>
      </w:r>
      <w:r>
        <w:rPr>
          <w:sz w:val="24"/>
        </w:rPr>
        <w:t xml:space="preserve"> They probe the intricacies of the immune system, deciphering its intricate defense mechanisms</w:t>
      </w:r>
      <w:r w:rsidR="00B92E18">
        <w:rPr>
          <w:sz w:val="24"/>
        </w:rPr>
        <w:t>.</w:t>
      </w:r>
      <w:r>
        <w:rPr>
          <w:sz w:val="24"/>
        </w:rPr>
        <w:t xml:space="preserve"> With each breakthrough, medicine gains new weapons in its arsenal against disease, pushing back the boundaries of human suffering</w:t>
      </w:r>
      <w:r w:rsidR="00B92E18">
        <w:rPr>
          <w:sz w:val="24"/>
        </w:rPr>
        <w:t>.</w:t>
      </w:r>
    </w:p>
    <w:p w:rsidR="00A12794" w:rsidRDefault="00A12794"/>
    <w:p w:rsidR="00A12794" w:rsidRDefault="005F6A2E">
      <w:r>
        <w:rPr>
          <w:sz w:val="28"/>
        </w:rPr>
        <w:t>Summary</w:t>
      </w:r>
    </w:p>
    <w:p w:rsidR="00A12794" w:rsidRDefault="005F6A2E">
      <w:r>
        <w:t>Biology and medicine, hand in hand, illuminate the symphony of evolution, revealing a boundless tapestry of life</w:t>
      </w:r>
      <w:r w:rsidR="00B92E18">
        <w:t>.</w:t>
      </w:r>
      <w:r>
        <w:t xml:space="preserve"> From the depths of the oceans to the heights of the mountains, a myriad of organisms thrive, each with its unique story to tell</w:t>
      </w:r>
      <w:r w:rsidR="00B92E18">
        <w:t>.</w:t>
      </w:r>
      <w:r>
        <w:t xml:space="preserve"> Through adaptation and diversity, life's grand narrative unfolds, a testament to the resilience of nature's intricate web</w:t>
      </w:r>
      <w:r w:rsidR="00B92E18">
        <w:t>.</w:t>
      </w:r>
      <w:r>
        <w:t xml:space="preserve"> Biology and medicine, as partners in this endeavor, strive to understand and heal, paving the way for a future where human ingenuity and nature's wisdom converge to create a symphony of hope and progress</w:t>
      </w:r>
      <w:r w:rsidR="00B92E18">
        <w:t>.</w:t>
      </w:r>
    </w:p>
    <w:sectPr w:rsidR="00A12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9246574">
    <w:abstractNumId w:val="8"/>
  </w:num>
  <w:num w:numId="2" w16cid:durableId="883829074">
    <w:abstractNumId w:val="6"/>
  </w:num>
  <w:num w:numId="3" w16cid:durableId="1961958427">
    <w:abstractNumId w:val="5"/>
  </w:num>
  <w:num w:numId="4" w16cid:durableId="1688553873">
    <w:abstractNumId w:val="4"/>
  </w:num>
  <w:num w:numId="5" w16cid:durableId="293367299">
    <w:abstractNumId w:val="7"/>
  </w:num>
  <w:num w:numId="6" w16cid:durableId="1028793098">
    <w:abstractNumId w:val="3"/>
  </w:num>
  <w:num w:numId="7" w16cid:durableId="771125331">
    <w:abstractNumId w:val="2"/>
  </w:num>
  <w:num w:numId="8" w16cid:durableId="1636373790">
    <w:abstractNumId w:val="1"/>
  </w:num>
  <w:num w:numId="9" w16cid:durableId="141112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A2E"/>
    <w:rsid w:val="00A12794"/>
    <w:rsid w:val="00AA1D8D"/>
    <w:rsid w:val="00B47730"/>
    <w:rsid w:val="00B92E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