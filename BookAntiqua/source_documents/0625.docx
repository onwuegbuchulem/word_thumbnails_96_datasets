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D13" w:rsidRDefault="0011087F">
      <w:pPr>
        <w:jc w:val="center"/>
      </w:pPr>
      <w:r>
        <w:rPr>
          <w:sz w:val="44"/>
        </w:rPr>
        <w:t>Chemistry - Unveiling the Symphony of Matter</w:t>
      </w:r>
    </w:p>
    <w:p w:rsidR="00614D13" w:rsidRDefault="0011087F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DC1FE6">
        <w:rPr>
          <w:sz w:val="32"/>
        </w:rPr>
        <w:t>.</w:t>
      </w:r>
      <w:r>
        <w:rPr>
          <w:sz w:val="32"/>
        </w:rPr>
        <w:t>edu</w:t>
      </w:r>
    </w:p>
    <w:p w:rsidR="00614D13" w:rsidRDefault="0011087F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DC1FE6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DC1FE6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DC1FE6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DC1FE6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DC1FE6">
        <w:rPr>
          <w:sz w:val="24"/>
        </w:rPr>
        <w:t>.</w:t>
      </w:r>
    </w:p>
    <w:p w:rsidR="00614D13" w:rsidRDefault="0011087F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DC1FE6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DC1FE6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DC1FE6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DC1FE6">
        <w:rPr>
          <w:sz w:val="24"/>
        </w:rPr>
        <w:t>.</w:t>
      </w:r>
    </w:p>
    <w:p w:rsidR="00614D13" w:rsidRDefault="0011087F">
      <w:r>
        <w:rPr>
          <w:sz w:val="24"/>
        </w:rPr>
        <w:t>As we continue our exploration, we will unravel the profound impact chemistry has on our lives and the world around us</w:t>
      </w:r>
      <w:r w:rsidR="00DC1FE6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DC1FE6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DC1FE6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DC1FE6">
        <w:rPr>
          <w:sz w:val="24"/>
        </w:rPr>
        <w:t>.</w:t>
      </w:r>
    </w:p>
    <w:p w:rsidR="00614D13" w:rsidRDefault="00614D13"/>
    <w:p w:rsidR="00614D13" w:rsidRDefault="0011087F">
      <w:r>
        <w:rPr>
          <w:sz w:val="28"/>
        </w:rPr>
        <w:t>Summary</w:t>
      </w:r>
    </w:p>
    <w:p w:rsidR="00614D13" w:rsidRDefault="0011087F">
      <w:r>
        <w:t>Chemistry, a captivating science, unravels the symphony of matter and propels us into the depths of the physical world</w:t>
      </w:r>
      <w:r w:rsidR="00DC1FE6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DC1FE6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DC1FE6">
        <w:t>.</w:t>
      </w:r>
      <w:r>
        <w:t xml:space="preserve"> It is a testament to the interconnectedness of all things and the boundless possibilities that lie within the realm of scientific discovery</w:t>
      </w:r>
      <w:r w:rsidR="00DC1FE6">
        <w:t>.</w:t>
      </w:r>
      <w:r>
        <w:t xml:space="preserve"> Through chemistry, we unlock the secrets of the universe and forge a path toward a brighter future for humanity</w:t>
      </w:r>
      <w:r w:rsidR="00DC1FE6">
        <w:t>.</w:t>
      </w:r>
    </w:p>
    <w:sectPr w:rsidR="00614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447632">
    <w:abstractNumId w:val="8"/>
  </w:num>
  <w:num w:numId="2" w16cid:durableId="1060404605">
    <w:abstractNumId w:val="6"/>
  </w:num>
  <w:num w:numId="3" w16cid:durableId="691490335">
    <w:abstractNumId w:val="5"/>
  </w:num>
  <w:num w:numId="4" w16cid:durableId="1014384439">
    <w:abstractNumId w:val="4"/>
  </w:num>
  <w:num w:numId="5" w16cid:durableId="336345792">
    <w:abstractNumId w:val="7"/>
  </w:num>
  <w:num w:numId="6" w16cid:durableId="1707871034">
    <w:abstractNumId w:val="3"/>
  </w:num>
  <w:num w:numId="7" w16cid:durableId="1330715765">
    <w:abstractNumId w:val="2"/>
  </w:num>
  <w:num w:numId="8" w16cid:durableId="1073313416">
    <w:abstractNumId w:val="1"/>
  </w:num>
  <w:num w:numId="9" w16cid:durableId="209867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87F"/>
    <w:rsid w:val="0015074B"/>
    <w:rsid w:val="0029639D"/>
    <w:rsid w:val="00326F90"/>
    <w:rsid w:val="00614D13"/>
    <w:rsid w:val="00AA1D8D"/>
    <w:rsid w:val="00B47730"/>
    <w:rsid w:val="00CB0664"/>
    <w:rsid w:val="00DC1F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