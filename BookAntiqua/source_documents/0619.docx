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924" w:rsidRDefault="00D6285F">
      <w:pPr>
        <w:jc w:val="center"/>
      </w:pPr>
      <w:r>
        <w:rPr>
          <w:sz w:val="44"/>
        </w:rPr>
        <w:t>Unraveled: Unveiling the Mysteries of Science and Its Profound Impact</w:t>
      </w:r>
    </w:p>
    <w:p w:rsidR="008F3924" w:rsidRDefault="00D6285F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F463BA">
        <w:rPr>
          <w:sz w:val="32"/>
        </w:rPr>
        <w:t>.</w:t>
      </w:r>
      <w:r>
        <w:rPr>
          <w:sz w:val="32"/>
        </w:rPr>
        <w:t>org</w:t>
      </w:r>
    </w:p>
    <w:p w:rsidR="008F3924" w:rsidRDefault="00D6285F">
      <w:r>
        <w:rPr>
          <w:sz w:val="24"/>
        </w:rPr>
        <w:t>The realm of science beckons us on an extraordinary journey, inviting us to explore the enigmatic depths of the natural world</w:t>
      </w:r>
      <w:r w:rsidR="00F463BA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F463BA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F463BA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F463BA">
        <w:rPr>
          <w:sz w:val="24"/>
        </w:rPr>
        <w:t>.</w:t>
      </w:r>
    </w:p>
    <w:p w:rsidR="008F3924" w:rsidRDefault="00D6285F">
      <w:r>
        <w:rPr>
          <w:sz w:val="24"/>
        </w:rPr>
        <w:t>Like a detective unraveling a cryptic cipher, we unravel the mysteries of science</w:t>
      </w:r>
      <w:r w:rsidR="00F463BA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F463BA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F463BA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F463BA">
        <w:rPr>
          <w:sz w:val="24"/>
        </w:rPr>
        <w:t>.</w:t>
      </w:r>
    </w:p>
    <w:p w:rsidR="008F3924" w:rsidRDefault="00D6285F">
      <w:r>
        <w:rPr>
          <w:sz w:val="24"/>
        </w:rPr>
        <w:t>With each new discovery, we unveil not only the secrets of the natural world but also the profound impact science has on our lives</w:t>
      </w:r>
      <w:r w:rsidR="00F463BA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F463BA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F463BA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F463BA">
        <w:rPr>
          <w:sz w:val="24"/>
        </w:rPr>
        <w:t>.</w:t>
      </w:r>
    </w:p>
    <w:p w:rsidR="008F3924" w:rsidRDefault="008F3924"/>
    <w:p w:rsidR="008F3924" w:rsidRDefault="00D6285F">
      <w:r>
        <w:rPr>
          <w:sz w:val="28"/>
        </w:rPr>
        <w:t>Summary</w:t>
      </w:r>
    </w:p>
    <w:p w:rsidR="008F3924" w:rsidRDefault="00D6285F">
      <w:r>
        <w:lastRenderedPageBreak/>
        <w:t>Science unveils the mysteries of the natural world through the interconnected disciplines of mathematics, chemistry, biology, and medicine</w:t>
      </w:r>
      <w:r w:rsidR="00F463BA">
        <w:t>.</w:t>
      </w:r>
      <w:r>
        <w:t xml:space="preserve"> It unravels enigmas, revealing the intricate workings of subatomic particles, genetic codes, and physiological systems</w:t>
      </w:r>
      <w:r w:rsidR="00F463BA">
        <w:t>.</w:t>
      </w:r>
      <w:r>
        <w:t xml:space="preserve"> Science provides profound insights into the evolution of species, the delicate balance of ecosystems, and the interconnectedness of all living things</w:t>
      </w:r>
      <w:r w:rsidR="00F463BA">
        <w:t>.</w:t>
      </w:r>
      <w:r>
        <w:t xml:space="preserve"> Its discoveries have transformed our understanding of reality and revolutionized our lives through technological advancements and medical breakthroughs</w:t>
      </w:r>
      <w:r w:rsidR="00F463BA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F463BA">
        <w:t>.</w:t>
      </w:r>
    </w:p>
    <w:sectPr w:rsidR="008F39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190502">
    <w:abstractNumId w:val="8"/>
  </w:num>
  <w:num w:numId="2" w16cid:durableId="636565977">
    <w:abstractNumId w:val="6"/>
  </w:num>
  <w:num w:numId="3" w16cid:durableId="384451484">
    <w:abstractNumId w:val="5"/>
  </w:num>
  <w:num w:numId="4" w16cid:durableId="317078556">
    <w:abstractNumId w:val="4"/>
  </w:num>
  <w:num w:numId="5" w16cid:durableId="1289161789">
    <w:abstractNumId w:val="7"/>
  </w:num>
  <w:num w:numId="6" w16cid:durableId="2105027321">
    <w:abstractNumId w:val="3"/>
  </w:num>
  <w:num w:numId="7" w16cid:durableId="308940314">
    <w:abstractNumId w:val="2"/>
  </w:num>
  <w:num w:numId="8" w16cid:durableId="1987472570">
    <w:abstractNumId w:val="1"/>
  </w:num>
  <w:num w:numId="9" w16cid:durableId="31433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924"/>
    <w:rsid w:val="00AA1D8D"/>
    <w:rsid w:val="00B47730"/>
    <w:rsid w:val="00CB0664"/>
    <w:rsid w:val="00D6285F"/>
    <w:rsid w:val="00F46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