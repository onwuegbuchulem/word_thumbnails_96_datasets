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5CF" w:rsidRDefault="00CC13D5">
      <w:pPr>
        <w:jc w:val="center"/>
      </w:pPr>
      <w:r>
        <w:rPr>
          <w:sz w:val="44"/>
        </w:rPr>
        <w:t>The Profound Legacy of Albert Einstein: A Journey Through Spacetime and Genius</w:t>
      </w:r>
    </w:p>
    <w:p w:rsidR="001C65CF" w:rsidRDefault="00CC13D5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143F2E">
        <w:rPr>
          <w:sz w:val="32"/>
        </w:rPr>
        <w:t>.</w:t>
      </w:r>
      <w:r>
        <w:rPr>
          <w:sz w:val="32"/>
        </w:rPr>
        <w:t>com</w:t>
      </w:r>
    </w:p>
    <w:p w:rsidR="001C65CF" w:rsidRDefault="00CC13D5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143F2E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143F2E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143F2E">
        <w:rPr>
          <w:sz w:val="24"/>
        </w:rPr>
        <w:t>.</w:t>
      </w:r>
    </w:p>
    <w:p w:rsidR="001C65CF" w:rsidRDefault="00CC13D5">
      <w:r>
        <w:rPr>
          <w:sz w:val="24"/>
        </w:rPr>
        <w:t>Einstein's pursuit of knowledge transcended the boundaries of theoretical physics, extending into the realm of philosophy and ethics</w:t>
      </w:r>
      <w:r w:rsidR="00143F2E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143F2E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143F2E">
        <w:rPr>
          <w:sz w:val="24"/>
        </w:rPr>
        <w:t>.</w:t>
      </w:r>
    </w:p>
    <w:p w:rsidR="001C65CF" w:rsidRDefault="00CC13D5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143F2E">
        <w:rPr>
          <w:sz w:val="24"/>
        </w:rPr>
        <w:t>.</w:t>
      </w:r>
    </w:p>
    <w:p w:rsidR="001C65CF" w:rsidRDefault="00CC13D5">
      <w:r>
        <w:rPr>
          <w:sz w:val="24"/>
        </w:rPr>
        <w:t>Body:</w:t>
      </w:r>
    </w:p>
    <w:p w:rsidR="001C65CF" w:rsidRDefault="00CC13D5">
      <w:r>
        <w:rPr>
          <w:sz w:val="24"/>
        </w:rPr>
        <w:t>Einstein's theory of special relativity, unveiled in 1905, shattered conventional notions of space and time</w:t>
      </w:r>
      <w:r w:rsidR="00143F2E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observer's motion</w:t>
      </w:r>
      <w:r w:rsidR="00143F2E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143F2E">
        <w:rPr>
          <w:sz w:val="24"/>
        </w:rPr>
        <w:t>.</w:t>
      </w:r>
      <w:r>
        <w:rPr>
          <w:sz w:val="24"/>
        </w:rPr>
        <w:t xml:space="preserve"> Einstein's equations </w:t>
      </w:r>
      <w:r>
        <w:rPr>
          <w:sz w:val="24"/>
        </w:rPr>
        <w:lastRenderedPageBreak/>
        <w:t>elegantly demonstrated that space and time are inextricably intertwined, forming a unified fabric known as spacetime</w:t>
      </w:r>
      <w:r w:rsidR="00143F2E">
        <w:rPr>
          <w:sz w:val="24"/>
        </w:rPr>
        <w:t>.</w:t>
      </w:r>
    </w:p>
    <w:p w:rsidR="001C65CF" w:rsidRDefault="00CC13D5">
      <w:r>
        <w:rPr>
          <w:sz w:val="24"/>
        </w:rPr>
        <w:t>The implications of special relativity were far-reaching</w:t>
      </w:r>
      <w:r w:rsidR="00143F2E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143F2E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143F2E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143F2E">
        <w:rPr>
          <w:sz w:val="24"/>
        </w:rPr>
        <w:t>.</w:t>
      </w:r>
    </w:p>
    <w:p w:rsidR="001C65CF" w:rsidRDefault="00CC13D5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143F2E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143F2E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143F2E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143F2E">
        <w:rPr>
          <w:sz w:val="24"/>
        </w:rPr>
        <w:t>.</w:t>
      </w:r>
    </w:p>
    <w:p w:rsidR="001C65CF" w:rsidRDefault="001C65CF"/>
    <w:p w:rsidR="001C65CF" w:rsidRDefault="00CC13D5">
      <w:r>
        <w:rPr>
          <w:sz w:val="28"/>
        </w:rPr>
        <w:t>Summary</w:t>
      </w:r>
    </w:p>
    <w:p w:rsidR="001C65CF" w:rsidRDefault="00CC13D5">
      <w:r>
        <w:t>Albert Einstein's legacy is one of profound brilliance, scientific revolution, and unwavering commitment to peace</w:t>
      </w:r>
      <w:r w:rsidR="00143F2E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143F2E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143F2E">
        <w:t>.</w:t>
      </w:r>
    </w:p>
    <w:sectPr w:rsidR="001C6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580478">
    <w:abstractNumId w:val="8"/>
  </w:num>
  <w:num w:numId="2" w16cid:durableId="1553148742">
    <w:abstractNumId w:val="6"/>
  </w:num>
  <w:num w:numId="3" w16cid:durableId="374545109">
    <w:abstractNumId w:val="5"/>
  </w:num>
  <w:num w:numId="4" w16cid:durableId="1154683805">
    <w:abstractNumId w:val="4"/>
  </w:num>
  <w:num w:numId="5" w16cid:durableId="827600587">
    <w:abstractNumId w:val="7"/>
  </w:num>
  <w:num w:numId="6" w16cid:durableId="2097362028">
    <w:abstractNumId w:val="3"/>
  </w:num>
  <w:num w:numId="7" w16cid:durableId="888952728">
    <w:abstractNumId w:val="2"/>
  </w:num>
  <w:num w:numId="8" w16cid:durableId="1864510851">
    <w:abstractNumId w:val="1"/>
  </w:num>
  <w:num w:numId="9" w16cid:durableId="29773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F2E"/>
    <w:rsid w:val="0015074B"/>
    <w:rsid w:val="001C65CF"/>
    <w:rsid w:val="0029639D"/>
    <w:rsid w:val="00326F90"/>
    <w:rsid w:val="00AA1D8D"/>
    <w:rsid w:val="00B47730"/>
    <w:rsid w:val="00CB0664"/>
    <w:rsid w:val="00CC1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