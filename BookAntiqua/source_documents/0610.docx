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29E" w:rsidRDefault="00E70296">
      <w:pPr>
        <w:jc w:val="center"/>
      </w:pPr>
      <w:r>
        <w:rPr>
          <w:sz w:val="44"/>
        </w:rPr>
        <w:t>A Journey Through Genetics: Unraveling the Blueprint of Life</w:t>
      </w:r>
    </w:p>
    <w:p w:rsidR="002F629E" w:rsidRDefault="00E70296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williams</w:t>
      </w:r>
      <w:r w:rsidR="000D2B74">
        <w:rPr>
          <w:sz w:val="32"/>
        </w:rPr>
        <w:t>.</w:t>
      </w:r>
      <w:r>
        <w:rPr>
          <w:sz w:val="32"/>
        </w:rPr>
        <w:t>sarah@edumail</w:t>
      </w:r>
      <w:r w:rsidR="000D2B74">
        <w:rPr>
          <w:sz w:val="32"/>
        </w:rPr>
        <w:t>.</w:t>
      </w:r>
      <w:r>
        <w:rPr>
          <w:sz w:val="32"/>
        </w:rPr>
        <w:t>org</w:t>
      </w:r>
    </w:p>
    <w:p w:rsidR="002F629E" w:rsidRDefault="00E70296">
      <w:r>
        <w:rPr>
          <w:sz w:val="24"/>
        </w:rPr>
        <w:t>Genetics, the science of inheritance, sits at the crux of understanding the diversity of life</w:t>
      </w:r>
      <w:r w:rsidR="000D2B74">
        <w:rPr>
          <w:sz w:val="24"/>
        </w:rPr>
        <w:t>.</w:t>
      </w:r>
      <w:r>
        <w:rPr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0D2B74">
        <w:rPr>
          <w:sz w:val="24"/>
        </w:rPr>
        <w:t>.</w:t>
      </w:r>
      <w:r>
        <w:rPr>
          <w:sz w:val="24"/>
        </w:rPr>
        <w:t xml:space="preserve"> As we embark on this voyage through genetics, we'll explore the fundamental principles that drive heredity, deciphering the code of life itself</w:t>
      </w:r>
      <w:r w:rsidR="000D2B74">
        <w:rPr>
          <w:sz w:val="24"/>
        </w:rPr>
        <w:t>.</w:t>
      </w:r>
    </w:p>
    <w:p w:rsidR="002F629E" w:rsidRDefault="00E70296">
      <w:r>
        <w:rPr>
          <w:sz w:val="24"/>
        </w:rPr>
        <w:t>In the realm of genetics, DNA, the molecule of life, takes center stage</w:t>
      </w:r>
      <w:r w:rsidR="000D2B74">
        <w:rPr>
          <w:sz w:val="24"/>
        </w:rPr>
        <w:t>.</w:t>
      </w:r>
      <w:r>
        <w:rPr>
          <w:sz w:val="24"/>
        </w:rPr>
        <w:t xml:space="preserve"> It serves as the blueprint that carries the genetic instructions for every living being</w:t>
      </w:r>
      <w:r w:rsidR="000D2B74">
        <w:rPr>
          <w:sz w:val="24"/>
        </w:rPr>
        <w:t>.</w:t>
      </w:r>
      <w:r>
        <w:rPr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0D2B74">
        <w:rPr>
          <w:sz w:val="24"/>
        </w:rPr>
        <w:t>.</w:t>
      </w:r>
      <w:r>
        <w:rPr>
          <w:sz w:val="24"/>
        </w:rPr>
        <w:t xml:space="preserve"> These bases pair up to create genes, which are specific regions of DNA that code for particular traits</w:t>
      </w:r>
      <w:r w:rsidR="000D2B74">
        <w:rPr>
          <w:sz w:val="24"/>
        </w:rPr>
        <w:t>.</w:t>
      </w:r>
    </w:p>
    <w:p w:rsidR="002F629E" w:rsidRDefault="00E70296">
      <w:r>
        <w:rPr>
          <w:sz w:val="24"/>
        </w:rPr>
        <w:t>The intricate interplay between genes and the environment shapes the characteristics of an organism</w:t>
      </w:r>
      <w:r w:rsidR="000D2B74">
        <w:rPr>
          <w:sz w:val="24"/>
        </w:rPr>
        <w:t>.</w:t>
      </w:r>
      <w:r>
        <w:rPr>
          <w:sz w:val="24"/>
        </w:rPr>
        <w:t xml:space="preserve"> Genes provide the blueprint, but environmental factors can influence how those instructions are interpreted and expressed</w:t>
      </w:r>
      <w:r w:rsidR="000D2B74">
        <w:rPr>
          <w:sz w:val="24"/>
        </w:rPr>
        <w:t>.</w:t>
      </w:r>
      <w:r>
        <w:rPr>
          <w:sz w:val="24"/>
        </w:rPr>
        <w:t xml:space="preserve"> This interplay is evident in the diversity of life we see around us, from the vibrant colors of flowers to the intricate patterns on a butterfly's wings</w:t>
      </w:r>
      <w:r w:rsidR="000D2B74">
        <w:rPr>
          <w:sz w:val="24"/>
        </w:rPr>
        <w:t>.</w:t>
      </w:r>
    </w:p>
    <w:p w:rsidR="002F629E" w:rsidRDefault="00E70296">
      <w:r>
        <w:rPr>
          <w:sz w:val="24"/>
        </w:rPr>
        <w:t>Introduction Continued:</w:t>
      </w:r>
    </w:p>
    <w:p w:rsidR="002F629E" w:rsidRDefault="00E70296">
      <w:r>
        <w:rPr>
          <w:sz w:val="24"/>
        </w:rPr>
        <w:t>As we delve deeper into the realm of genetics, we uncover the mechanisms by which traits are passed from parents to offspring</w:t>
      </w:r>
      <w:r w:rsidR="000D2B74">
        <w:rPr>
          <w:sz w:val="24"/>
        </w:rPr>
        <w:t>.</w:t>
      </w:r>
      <w:r>
        <w:rPr>
          <w:sz w:val="24"/>
        </w:rPr>
        <w:t xml:space="preserve"> The process of inheritance involves the transmission of genetic material during reproduction</w:t>
      </w:r>
      <w:r w:rsidR="000D2B74">
        <w:rPr>
          <w:sz w:val="24"/>
        </w:rPr>
        <w:t>.</w:t>
      </w:r>
      <w:r>
        <w:rPr>
          <w:sz w:val="24"/>
        </w:rPr>
        <w:t xml:space="preserve"> In sexual reproduction, two parents contribute half of their genetic material to create a new individual, resulting in a unique combination of traits</w:t>
      </w:r>
      <w:r w:rsidR="000D2B74">
        <w:rPr>
          <w:sz w:val="24"/>
        </w:rPr>
        <w:t>.</w:t>
      </w:r>
      <w:r>
        <w:rPr>
          <w:sz w:val="24"/>
        </w:rPr>
        <w:t xml:space="preserve"> Meiosis, a specialized cell division process, ensures that each offspring receives a random assortment of chromosomes, promoting genetic diversity</w:t>
      </w:r>
      <w:r w:rsidR="000D2B74">
        <w:rPr>
          <w:sz w:val="24"/>
        </w:rPr>
        <w:t>.</w:t>
      </w:r>
    </w:p>
    <w:p w:rsidR="002F629E" w:rsidRDefault="00E70296">
      <w:r>
        <w:rPr>
          <w:sz w:val="24"/>
        </w:rPr>
        <w:t>Introduction Continued:</w:t>
      </w:r>
    </w:p>
    <w:p w:rsidR="002F629E" w:rsidRDefault="00E70296">
      <w:r>
        <w:rPr>
          <w:sz w:val="24"/>
        </w:rPr>
        <w:lastRenderedPageBreak/>
        <w:t>The study of genetics has far-reaching implications, extending beyond the realm of fundamental biology</w:t>
      </w:r>
      <w:r w:rsidR="000D2B74">
        <w:rPr>
          <w:sz w:val="24"/>
        </w:rPr>
        <w:t>.</w:t>
      </w:r>
      <w:r>
        <w:rPr>
          <w:sz w:val="24"/>
        </w:rPr>
        <w:t xml:space="preserve"> It finds application in medicine, agriculture, conservation, and even forensic science</w:t>
      </w:r>
      <w:r w:rsidR="000D2B74">
        <w:rPr>
          <w:sz w:val="24"/>
        </w:rPr>
        <w:t>.</w:t>
      </w:r>
      <w:r>
        <w:rPr>
          <w:sz w:val="24"/>
        </w:rPr>
        <w:t xml:space="preserve"> Genetic testing plays a crucial role in diagnosing genetic disorders, predicting disease risk, and developing personalized treatments</w:t>
      </w:r>
      <w:r w:rsidR="000D2B74">
        <w:rPr>
          <w:sz w:val="24"/>
        </w:rPr>
        <w:t>.</w:t>
      </w:r>
      <w:r>
        <w:rPr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0D2B74">
        <w:rPr>
          <w:sz w:val="24"/>
        </w:rPr>
        <w:t>.</w:t>
      </w:r>
      <w:r>
        <w:rPr>
          <w:sz w:val="24"/>
        </w:rPr>
        <w:t xml:space="preserve"> Additionally, genetic analysis has revolutionized our understanding of human history, providing insights into migration patterns, population relationships, and the evolution of our species</w:t>
      </w:r>
      <w:r w:rsidR="000D2B74">
        <w:rPr>
          <w:sz w:val="24"/>
        </w:rPr>
        <w:t>.</w:t>
      </w:r>
    </w:p>
    <w:p w:rsidR="002F629E" w:rsidRDefault="002F629E"/>
    <w:p w:rsidR="002F629E" w:rsidRDefault="00E70296">
      <w:r>
        <w:rPr>
          <w:sz w:val="28"/>
        </w:rPr>
        <w:t>Summary</w:t>
      </w:r>
    </w:p>
    <w:p w:rsidR="002F629E" w:rsidRDefault="00E70296">
      <w:r>
        <w:t>Genetics, the science of inheritance, unveils the secrets of life's blueprint, DNA</w:t>
      </w:r>
      <w:r w:rsidR="000D2B74">
        <w:t>.</w:t>
      </w:r>
      <w:r>
        <w:t xml:space="preserve"> It explores the mechanisms by which traits are passed from one generation to the next, deciphering the code of life itself</w:t>
      </w:r>
      <w:r w:rsidR="000D2B74">
        <w:t>.</w:t>
      </w:r>
      <w:r>
        <w:t xml:space="preserve"> The interplay between genes and the environment shapes an organism's characteristics, giving rise to the vast diversity of life</w:t>
      </w:r>
      <w:r w:rsidR="000D2B74">
        <w:t>.</w:t>
      </w:r>
      <w:r>
        <w:t xml:space="preserve"> Genetics has profound implications, ranging from medicine and agriculture to forensic science and human history</w:t>
      </w:r>
      <w:r w:rsidR="000D2B74">
        <w:t>.</w:t>
      </w:r>
      <w:r>
        <w:t xml:space="preserve"> As we continue to unravel the complexities of genetics, we gain a deeper appreciation for the intricacies of life and the interconnectedness of all living things</w:t>
      </w:r>
      <w:r w:rsidR="000D2B74">
        <w:t>.</w:t>
      </w:r>
    </w:p>
    <w:sectPr w:rsidR="002F62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352186">
    <w:abstractNumId w:val="8"/>
  </w:num>
  <w:num w:numId="2" w16cid:durableId="1563129346">
    <w:abstractNumId w:val="6"/>
  </w:num>
  <w:num w:numId="3" w16cid:durableId="92359154">
    <w:abstractNumId w:val="5"/>
  </w:num>
  <w:num w:numId="4" w16cid:durableId="1837529015">
    <w:abstractNumId w:val="4"/>
  </w:num>
  <w:num w:numId="5" w16cid:durableId="1782456850">
    <w:abstractNumId w:val="7"/>
  </w:num>
  <w:num w:numId="6" w16cid:durableId="1017852552">
    <w:abstractNumId w:val="3"/>
  </w:num>
  <w:num w:numId="7" w16cid:durableId="820535160">
    <w:abstractNumId w:val="2"/>
  </w:num>
  <w:num w:numId="8" w16cid:durableId="851332620">
    <w:abstractNumId w:val="1"/>
  </w:num>
  <w:num w:numId="9" w16cid:durableId="208136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B74"/>
    <w:rsid w:val="0015074B"/>
    <w:rsid w:val="0029639D"/>
    <w:rsid w:val="002F629E"/>
    <w:rsid w:val="00326F90"/>
    <w:rsid w:val="00AA1D8D"/>
    <w:rsid w:val="00B47730"/>
    <w:rsid w:val="00CB0664"/>
    <w:rsid w:val="00E70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