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EE3" w:rsidRDefault="00B02CA3">
      <w:pPr>
        <w:jc w:val="center"/>
      </w:pPr>
      <w:r>
        <w:rPr>
          <w:sz w:val="44"/>
        </w:rPr>
        <w:t>Chemistry - The Alchemy of Creation</w:t>
      </w:r>
    </w:p>
    <w:p w:rsidR="00E83EE3" w:rsidRDefault="00B02CA3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302A2C">
        <w:rPr>
          <w:sz w:val="32"/>
        </w:rPr>
        <w:t>.</w:t>
      </w:r>
      <w:r>
        <w:rPr>
          <w:sz w:val="32"/>
        </w:rPr>
        <w:t>reynolds@schoolmail</w:t>
      </w:r>
      <w:r w:rsidR="00302A2C">
        <w:rPr>
          <w:sz w:val="32"/>
        </w:rPr>
        <w:t>.</w:t>
      </w:r>
      <w:r>
        <w:rPr>
          <w:sz w:val="32"/>
        </w:rPr>
        <w:t>com</w:t>
      </w:r>
    </w:p>
    <w:p w:rsidR="00E83EE3" w:rsidRDefault="00B02CA3">
      <w:r>
        <w:rPr>
          <w:sz w:val="24"/>
        </w:rPr>
        <w:t>In the intricate symphony of life, Chemistry stands as the conductor, orchestrating the transformations that shape the world around us</w:t>
      </w:r>
      <w:r w:rsidR="00302A2C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302A2C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302A2C">
        <w:rPr>
          <w:sz w:val="24"/>
        </w:rPr>
        <w:t>.</w:t>
      </w:r>
    </w:p>
    <w:p w:rsidR="00E83EE3" w:rsidRDefault="00B02CA3">
      <w:r>
        <w:rPr>
          <w:sz w:val="24"/>
        </w:rPr>
        <w:t>Within the bubbling potions and swirling colors of the laboratory, we witness the alchemy of Chemistry</w:t>
      </w:r>
      <w:r w:rsidR="00302A2C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302A2C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302A2C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302A2C">
        <w:rPr>
          <w:sz w:val="24"/>
        </w:rPr>
        <w:t>.</w:t>
      </w:r>
    </w:p>
    <w:p w:rsidR="00E83EE3" w:rsidRDefault="00B02CA3">
      <w:r>
        <w:rPr>
          <w:sz w:val="24"/>
        </w:rPr>
        <w:t>Beyond the laboratory's doors, Chemistry takes center stage in the intricate theater of life</w:t>
      </w:r>
      <w:r w:rsidR="00302A2C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302A2C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302A2C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302A2C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302A2C">
        <w:rPr>
          <w:sz w:val="24"/>
        </w:rPr>
        <w:t>.</w:t>
      </w:r>
    </w:p>
    <w:p w:rsidR="00E83EE3" w:rsidRDefault="00E83EE3"/>
    <w:p w:rsidR="00E83EE3" w:rsidRDefault="00B02CA3">
      <w:r>
        <w:rPr>
          <w:sz w:val="28"/>
        </w:rPr>
        <w:t>Summary</w:t>
      </w:r>
    </w:p>
    <w:p w:rsidR="00E83EE3" w:rsidRDefault="00B02CA3">
      <w:r>
        <w:t>Chemistry, the enigmatic conductor of life, orchestrates transformations with artistry and precision</w:t>
      </w:r>
      <w:r w:rsidR="00302A2C">
        <w:t>.</w:t>
      </w:r>
      <w:r>
        <w:t xml:space="preserve"> It guides the flow of energy, shapes the fabric of existence, and reveals the profound interconnectedness of all things</w:t>
      </w:r>
      <w:r w:rsidR="00302A2C">
        <w:t>.</w:t>
      </w:r>
      <w:r>
        <w:t xml:space="preserve"> From the dance of atoms to the symphony of life, Chemistry weaves intricate narratives, unraveling the tapestry of matter and </w:t>
      </w:r>
      <w:r>
        <w:lastRenderedPageBreak/>
        <w:t>unveiling the innermost secrets of creation</w:t>
      </w:r>
      <w:r w:rsidR="00302A2C">
        <w:t>.</w:t>
      </w:r>
      <w:r>
        <w:t xml:space="preserve"> Its study unveils the essence of our world, paving the way for innovation, discovery, and healing</w:t>
      </w:r>
      <w:r w:rsidR="00302A2C">
        <w:t>.</w:t>
      </w:r>
      <w:r>
        <w:t xml:space="preserve"> Chemistry, truly, is the alchemy of creation, a science that holds the key to understanding our place in the grand symphony of existence</w:t>
      </w:r>
      <w:r w:rsidR="00302A2C">
        <w:t>.</w:t>
      </w:r>
    </w:p>
    <w:sectPr w:rsidR="00E83E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138810">
    <w:abstractNumId w:val="8"/>
  </w:num>
  <w:num w:numId="2" w16cid:durableId="95564664">
    <w:abstractNumId w:val="6"/>
  </w:num>
  <w:num w:numId="3" w16cid:durableId="169219068">
    <w:abstractNumId w:val="5"/>
  </w:num>
  <w:num w:numId="4" w16cid:durableId="1764837809">
    <w:abstractNumId w:val="4"/>
  </w:num>
  <w:num w:numId="5" w16cid:durableId="42414576">
    <w:abstractNumId w:val="7"/>
  </w:num>
  <w:num w:numId="6" w16cid:durableId="1391344079">
    <w:abstractNumId w:val="3"/>
  </w:num>
  <w:num w:numId="7" w16cid:durableId="299112461">
    <w:abstractNumId w:val="2"/>
  </w:num>
  <w:num w:numId="8" w16cid:durableId="2089959416">
    <w:abstractNumId w:val="1"/>
  </w:num>
  <w:num w:numId="9" w16cid:durableId="108410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A2C"/>
    <w:rsid w:val="00326F90"/>
    <w:rsid w:val="00AA1D8D"/>
    <w:rsid w:val="00B02CA3"/>
    <w:rsid w:val="00B47730"/>
    <w:rsid w:val="00CB0664"/>
    <w:rsid w:val="00E83E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