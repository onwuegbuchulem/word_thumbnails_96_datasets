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5F8D" w:rsidRDefault="00361D04">
      <w:pPr>
        <w:jc w:val="center"/>
      </w:pPr>
      <w:r>
        <w:rPr>
          <w:sz w:val="44"/>
        </w:rPr>
        <w:t>The Evolving Landscape of Medicine: A Journey Through Miraculous Discoveries and Unending Hope</w:t>
      </w:r>
    </w:p>
    <w:p w:rsidR="00395F8D" w:rsidRDefault="00361D04">
      <w:pPr>
        <w:jc w:val="center"/>
      </w:pPr>
      <w:r>
        <w:rPr>
          <w:sz w:val="36"/>
        </w:rPr>
        <w:t>Sarah Thompson</w:t>
      </w:r>
      <w:r>
        <w:br/>
      </w:r>
      <w:r>
        <w:rPr>
          <w:sz w:val="32"/>
        </w:rPr>
        <w:t>sarahthompson@validhs</w:t>
      </w:r>
      <w:r w:rsidR="006B3EAD">
        <w:rPr>
          <w:sz w:val="32"/>
        </w:rPr>
        <w:t>.</w:t>
      </w:r>
      <w:r>
        <w:rPr>
          <w:sz w:val="32"/>
        </w:rPr>
        <w:t>edu</w:t>
      </w:r>
    </w:p>
    <w:p w:rsidR="00395F8D" w:rsidRDefault="00361D04">
      <w:r>
        <w:rPr>
          <w:sz w:val="24"/>
        </w:rPr>
        <w:t>In the realm of human endeavors, medicine stands as a shining beacon of progress and hope, a testament to our unwavering pursuit of knowledge and the relentless battle against disease and suffering</w:t>
      </w:r>
      <w:r w:rsidR="006B3EAD">
        <w:rPr>
          <w:sz w:val="24"/>
        </w:rPr>
        <w:t>.</w:t>
      </w:r>
      <w:r>
        <w:rPr>
          <w:sz w:val="24"/>
        </w:rPr>
        <w:t xml:space="preserve"> From ancient healers to modern-day scientists, the tapestry of medical advancements weaves together age-old wisdom and cutting-edge breakthroughs, telling a tale of resilience and triumph</w:t>
      </w:r>
      <w:r w:rsidR="006B3EAD">
        <w:rPr>
          <w:sz w:val="24"/>
        </w:rPr>
        <w:t>.</w:t>
      </w:r>
      <w:r>
        <w:rPr>
          <w:sz w:val="24"/>
        </w:rPr>
        <w:t xml:space="preserve"> Like a symphony of scientific harmonies, medicine's ever-changing landscape bears witness to humanity's unwavering spirit, our capacity for innovation, and the boundless potential of the human body</w:t>
      </w:r>
      <w:r w:rsidR="006B3EAD">
        <w:rPr>
          <w:sz w:val="24"/>
        </w:rPr>
        <w:t>.</w:t>
      </w:r>
    </w:p>
    <w:p w:rsidR="00395F8D" w:rsidRDefault="00361D04">
      <w:r>
        <w:rPr>
          <w:sz w:val="24"/>
        </w:rPr>
        <w:t>From the depths of ancient civilizations, medicine emerged as an art form intertwined with spiritual beliefs and natural remedies</w:t>
      </w:r>
      <w:r w:rsidR="006B3EAD">
        <w:rPr>
          <w:sz w:val="24"/>
        </w:rPr>
        <w:t>.</w:t>
      </w:r>
      <w:r>
        <w:rPr>
          <w:sz w:val="24"/>
        </w:rPr>
        <w:t xml:space="preserve"> Through trial and error, healers discovered the healing properties of plants and minerals, paving the way for the development of herbal medicines and traditional healing practices</w:t>
      </w:r>
      <w:r w:rsidR="006B3EAD">
        <w:rPr>
          <w:sz w:val="24"/>
        </w:rPr>
        <w:t>.</w:t>
      </w:r>
      <w:r>
        <w:rPr>
          <w:sz w:val="24"/>
        </w:rPr>
        <w:t xml:space="preserve"> As time marched on, the scientific method took hold, propelling medical research forward with unprecedented momentum</w:t>
      </w:r>
      <w:r w:rsidR="006B3EAD">
        <w:rPr>
          <w:sz w:val="24"/>
        </w:rPr>
        <w:t>.</w:t>
      </w:r>
      <w:r>
        <w:rPr>
          <w:sz w:val="24"/>
        </w:rPr>
        <w:t xml:space="preserve"> With the advent of microscopes, scientists made groundbreaking discoveries, unlocking the secrets of microorganisms and revolutionizing our understanding of disease</w:t>
      </w:r>
      <w:r w:rsidR="006B3EAD">
        <w:rPr>
          <w:sz w:val="24"/>
        </w:rPr>
        <w:t>.</w:t>
      </w:r>
      <w:r>
        <w:rPr>
          <w:sz w:val="24"/>
        </w:rPr>
        <w:t xml:space="preserve"> Vaccination programs swept across the globe, vanquishing formidable foes like smallpox and polio, while antibiotics transformed the treatment of infectious diseases</w:t>
      </w:r>
      <w:r w:rsidR="006B3EAD">
        <w:rPr>
          <w:sz w:val="24"/>
        </w:rPr>
        <w:t>.</w:t>
      </w:r>
    </w:p>
    <w:p w:rsidR="00395F8D" w:rsidRDefault="00361D04">
      <w:r>
        <w:rPr>
          <w:sz w:val="24"/>
        </w:rPr>
        <w:t>In the 20th century, medical innovation accelerated at an astonishing pace</w:t>
      </w:r>
      <w:r w:rsidR="006B3EAD">
        <w:rPr>
          <w:sz w:val="24"/>
        </w:rPr>
        <w:t>.</w:t>
      </w:r>
      <w:r>
        <w:rPr>
          <w:sz w:val="24"/>
        </w:rPr>
        <w:t xml:space="preserve"> Imaging technologies like X-rays and MRI scans peered inside the human body, revealing intricate anatomical structures and aiding in the diagnosis of ailments</w:t>
      </w:r>
      <w:r w:rsidR="006B3EAD">
        <w:rPr>
          <w:sz w:val="24"/>
        </w:rPr>
        <w:t>.</w:t>
      </w:r>
      <w:r>
        <w:rPr>
          <w:sz w:val="24"/>
        </w:rPr>
        <w:t xml:space="preserve"> Genetic research unlocked the mysteries of DNA, leading to advancements in gene therapy and targeted treatments</w:t>
      </w:r>
      <w:r w:rsidR="006B3EAD">
        <w:rPr>
          <w:sz w:val="24"/>
        </w:rPr>
        <w:t>.</w:t>
      </w:r>
      <w:r>
        <w:rPr>
          <w:sz w:val="24"/>
        </w:rPr>
        <w:t xml:space="preserve"> Organ transplantation, once considered a distant dream, became a life-saving reality, extending the lives of countless individuals</w:t>
      </w:r>
      <w:r w:rsidR="006B3EAD">
        <w:rPr>
          <w:sz w:val="24"/>
        </w:rPr>
        <w:t>.</w:t>
      </w:r>
    </w:p>
    <w:p w:rsidR="00395F8D" w:rsidRDefault="00361D04">
      <w:r>
        <w:rPr>
          <w:sz w:val="24"/>
        </w:rPr>
        <w:t>Body:</w:t>
      </w:r>
    </w:p>
    <w:p w:rsidR="00395F8D" w:rsidRDefault="00361D04">
      <w:r>
        <w:rPr>
          <w:sz w:val="24"/>
        </w:rPr>
        <w:lastRenderedPageBreak/>
        <w:t>The realm of medicine is a vast and ever-expanding universe, encompassing diverse fields of study and specialization</w:t>
      </w:r>
      <w:r w:rsidR="006B3EAD">
        <w:rPr>
          <w:sz w:val="24"/>
        </w:rPr>
        <w:t>.</w:t>
      </w:r>
      <w:r>
        <w:rPr>
          <w:sz w:val="24"/>
        </w:rPr>
        <w:t xml:space="preserve"> From the intricacies of molecular biology to the complexities of human anatomy, medical professionals delve into the mysteries of the human body with unwavering dedication</w:t>
      </w:r>
      <w:r w:rsidR="006B3EAD">
        <w:rPr>
          <w:sz w:val="24"/>
        </w:rPr>
        <w:t>.</w:t>
      </w:r>
      <w:r>
        <w:rPr>
          <w:sz w:val="24"/>
        </w:rPr>
        <w:t xml:space="preserve"> Through a symphony of research, collaboration, and innovation, they strive to unravel the enigmas of disease and develop novel therapies that alleviate suffering and prolong life</w:t>
      </w:r>
      <w:r w:rsidR="006B3EAD">
        <w:rPr>
          <w:sz w:val="24"/>
        </w:rPr>
        <w:t>.</w:t>
      </w:r>
    </w:p>
    <w:p w:rsidR="00395F8D" w:rsidRDefault="00361D04">
      <w:r>
        <w:rPr>
          <w:sz w:val="24"/>
        </w:rPr>
        <w:t>At the heart of medical practice lies the patient, an individual whose life is deeply intertwined with the intricate dance of medical interventions</w:t>
      </w:r>
      <w:r w:rsidR="006B3EAD">
        <w:rPr>
          <w:sz w:val="24"/>
        </w:rPr>
        <w:t>.</w:t>
      </w:r>
      <w:r>
        <w:rPr>
          <w:sz w:val="24"/>
        </w:rPr>
        <w:t xml:space="preserve"> Doctors, nurses, and allied health professionals embark on a journey alongside their patients, navigating the complexities of diagnosis, treatment, and recovery</w:t>
      </w:r>
      <w:r w:rsidR="006B3EAD">
        <w:rPr>
          <w:sz w:val="24"/>
        </w:rPr>
        <w:t>.</w:t>
      </w:r>
      <w:r>
        <w:rPr>
          <w:sz w:val="24"/>
        </w:rPr>
        <w:t xml:space="preserve"> With compassion and skill, they provide not only medical care but also emotional support, advocating tirelessly for their patients' well-being</w:t>
      </w:r>
      <w:r w:rsidR="006B3EAD">
        <w:rPr>
          <w:sz w:val="24"/>
        </w:rPr>
        <w:t>.</w:t>
      </w:r>
      <w:r>
        <w:rPr>
          <w:sz w:val="24"/>
        </w:rPr>
        <w:t xml:space="preserve"> Through their selfless dedication, they embody the essence of medicine: the art of healing, the pursuit of knowledge, and the unwavering commitment to alleviating human suffering</w:t>
      </w:r>
      <w:r w:rsidR="006B3EAD">
        <w:rPr>
          <w:sz w:val="24"/>
        </w:rPr>
        <w:t>.</w:t>
      </w:r>
    </w:p>
    <w:p w:rsidR="00395F8D" w:rsidRDefault="00361D04">
      <w:r>
        <w:rPr>
          <w:sz w:val="24"/>
        </w:rPr>
        <w:t>Medical research, fueled by an insatiable thirst for knowledge, propels medicine forward, pushing the boundaries of what is known and possible</w:t>
      </w:r>
      <w:r w:rsidR="006B3EAD">
        <w:rPr>
          <w:sz w:val="24"/>
        </w:rPr>
        <w:t>.</w:t>
      </w:r>
      <w:r>
        <w:rPr>
          <w:sz w:val="24"/>
        </w:rPr>
        <w:t xml:space="preserve"> Scientists across the globe collaborate to unravel the mysteries of disease, delving into the intricacies of cellular processes and genetic interactions</w:t>
      </w:r>
      <w:r w:rsidR="006B3EAD">
        <w:rPr>
          <w:sz w:val="24"/>
        </w:rPr>
        <w:t>.</w:t>
      </w:r>
      <w:r>
        <w:rPr>
          <w:sz w:val="24"/>
        </w:rPr>
        <w:t xml:space="preserve"> Their tireless efforts have yielded remarkable breakthroughs, leading to the development of life-saving vaccines, targeted therapies, and groundbreaking surgical techniques</w:t>
      </w:r>
      <w:r w:rsidR="006B3EAD">
        <w:rPr>
          <w:sz w:val="24"/>
        </w:rPr>
        <w:t>.</w:t>
      </w:r>
      <w:r>
        <w:rPr>
          <w:sz w:val="24"/>
        </w:rPr>
        <w:t xml:space="preserve"> Medical research not only improves the lives of countless individuals but also paves the way for future generations, laying the foundation for advancements that will redefine the very essence of medicine</w:t>
      </w:r>
      <w:r w:rsidR="006B3EAD">
        <w:rPr>
          <w:sz w:val="24"/>
        </w:rPr>
        <w:t>.</w:t>
      </w:r>
    </w:p>
    <w:p w:rsidR="00395F8D" w:rsidRDefault="00395F8D"/>
    <w:p w:rsidR="00395F8D" w:rsidRDefault="00361D04">
      <w:r>
        <w:rPr>
          <w:sz w:val="28"/>
        </w:rPr>
        <w:t>Summary</w:t>
      </w:r>
    </w:p>
    <w:p w:rsidR="00395F8D" w:rsidRDefault="00361D04">
      <w:r>
        <w:t>The landscape of medicine is a tapestry woven with the threads of knowledge, innovation, and hope</w:t>
      </w:r>
      <w:r w:rsidR="006B3EAD">
        <w:t>.</w:t>
      </w:r>
      <w:r>
        <w:t xml:space="preserve"> From ancient healers to modern-day scientists, the pursuit of medical progress has been a relentless endeavor</w:t>
      </w:r>
      <w:r w:rsidR="006B3EAD">
        <w:t>.</w:t>
      </w:r>
      <w:r>
        <w:t xml:space="preserve"> Through the development of new technologies, groundbreaking discoveries, and unwavering dedication to patient care, medicine has transformed from an art form into a sophisticated science, saving countless lives and improving the quality of life for millions</w:t>
      </w:r>
      <w:r w:rsidR="006B3EAD">
        <w:t>.</w:t>
      </w:r>
      <w:r>
        <w:t xml:space="preserve"> As we move forward, the future of medicine holds infinite promise, with the potential to unlock even greater mysteries and develop even more effective treatments</w:t>
      </w:r>
      <w:r w:rsidR="006B3EAD">
        <w:t>.</w:t>
      </w:r>
      <w:r>
        <w:t xml:space="preserve"> The journey of medical progress is an ongoing symphony of human ingenuity and compassion, a testament to our unwavering commitment to improving the lives of those around us</w:t>
      </w:r>
      <w:r w:rsidR="006B3EAD">
        <w:t>.</w:t>
      </w:r>
    </w:p>
    <w:sectPr w:rsidR="00395F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2029626">
    <w:abstractNumId w:val="8"/>
  </w:num>
  <w:num w:numId="2" w16cid:durableId="510989175">
    <w:abstractNumId w:val="6"/>
  </w:num>
  <w:num w:numId="3" w16cid:durableId="1683315389">
    <w:abstractNumId w:val="5"/>
  </w:num>
  <w:num w:numId="4" w16cid:durableId="1634363544">
    <w:abstractNumId w:val="4"/>
  </w:num>
  <w:num w:numId="5" w16cid:durableId="982542707">
    <w:abstractNumId w:val="7"/>
  </w:num>
  <w:num w:numId="6" w16cid:durableId="422454912">
    <w:abstractNumId w:val="3"/>
  </w:num>
  <w:num w:numId="7" w16cid:durableId="723875870">
    <w:abstractNumId w:val="2"/>
  </w:num>
  <w:num w:numId="8" w16cid:durableId="692998970">
    <w:abstractNumId w:val="1"/>
  </w:num>
  <w:num w:numId="9" w16cid:durableId="1414665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1D04"/>
    <w:rsid w:val="00395F8D"/>
    <w:rsid w:val="006B3E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2024-02-11T16:45:00Z</dcterms:modified>
  <cp:category/>
</cp:coreProperties>
</file>