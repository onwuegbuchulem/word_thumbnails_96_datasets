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2C2" w:rsidRDefault="001E4E0A">
      <w:pPr>
        <w:jc w:val="center"/>
      </w:pPr>
      <w:r>
        <w:rPr>
          <w:sz w:val="44"/>
        </w:rPr>
        <w:t>The Symphony of Life: Exploring the Intricate Beauty of Biology</w:t>
      </w:r>
    </w:p>
    <w:p w:rsidR="007B72C2" w:rsidRDefault="001E4E0A">
      <w:pPr>
        <w:jc w:val="center"/>
      </w:pPr>
      <w:r>
        <w:rPr>
          <w:sz w:val="36"/>
        </w:rPr>
        <w:t>Dr</w:t>
      </w:r>
      <w:r w:rsidR="00655D53">
        <w:rPr>
          <w:sz w:val="36"/>
        </w:rPr>
        <w:t>.</w:t>
      </w:r>
      <w:r>
        <w:rPr>
          <w:sz w:val="36"/>
        </w:rPr>
        <w:t xml:space="preserve"> Samuel Hawthorne</w:t>
      </w:r>
      <w:r>
        <w:br/>
      </w:r>
      <w:r>
        <w:rPr>
          <w:sz w:val="32"/>
        </w:rPr>
        <w:t>samuel</w:t>
      </w:r>
      <w:r w:rsidR="00655D53">
        <w:rPr>
          <w:sz w:val="32"/>
        </w:rPr>
        <w:t>.</w:t>
      </w:r>
      <w:r>
        <w:rPr>
          <w:sz w:val="32"/>
        </w:rPr>
        <w:t>hawthorne@academedu</w:t>
      </w:r>
      <w:r w:rsidR="00655D53">
        <w:rPr>
          <w:sz w:val="32"/>
        </w:rPr>
        <w:t>.</w:t>
      </w:r>
      <w:r>
        <w:rPr>
          <w:sz w:val="32"/>
        </w:rPr>
        <w:t>org</w:t>
      </w:r>
    </w:p>
    <w:p w:rsidR="007B72C2" w:rsidRDefault="001E4E0A">
      <w:r>
        <w:rPr>
          <w:sz w:val="24"/>
        </w:rPr>
        <w:t>Biology, the study of life, is a vast and awe-inspiring field that unveils the hidden wonders of the natural world</w:t>
      </w:r>
      <w:r w:rsidR="00655D53">
        <w:rPr>
          <w:sz w:val="24"/>
        </w:rPr>
        <w:t>.</w:t>
      </w:r>
      <w:r>
        <w:rPr>
          <w:sz w:val="24"/>
        </w:rPr>
        <w:t xml:space="preserve"> It invites us on a captivating journey to unravel the intricacies of living organisms, from the tiniest cellular structures to the grand symphony of ecosystems</w:t>
      </w:r>
      <w:r w:rsidR="00655D53">
        <w:rPr>
          <w:sz w:val="24"/>
        </w:rPr>
        <w:t>.</w:t>
      </w:r>
      <w:r>
        <w:rPr>
          <w:sz w:val="24"/>
        </w:rPr>
        <w:t xml:space="preserve"> In this exploration of biology, we will delve into the fascinating world of life, deciphering the codes of genetics, witnessing the marvels of adaptation, and appreciating the delicate balance of our natural world</w:t>
      </w:r>
      <w:r w:rsidR="00655D53">
        <w:rPr>
          <w:sz w:val="24"/>
        </w:rPr>
        <w:t>.</w:t>
      </w:r>
    </w:p>
    <w:p w:rsidR="007B72C2" w:rsidRDefault="001E4E0A">
      <w:r>
        <w:rPr>
          <w:sz w:val="24"/>
        </w:rPr>
        <w:t>Like a symphony, biology harmonizes the intricate components of life into a cohesive masterpiece</w:t>
      </w:r>
      <w:r w:rsidR="00655D53">
        <w:rPr>
          <w:sz w:val="24"/>
        </w:rPr>
        <w:t>.</w:t>
      </w:r>
      <w:r>
        <w:rPr>
          <w:sz w:val="24"/>
        </w:rPr>
        <w:t xml:space="preserve"> We will explore the fundamentals of genetics, the blueprint that governs the characteristics of living beings</w:t>
      </w:r>
      <w:r w:rsidR="00655D53">
        <w:rPr>
          <w:sz w:val="24"/>
        </w:rPr>
        <w:t>.</w:t>
      </w:r>
      <w:r>
        <w:rPr>
          <w:sz w:val="24"/>
        </w:rPr>
        <w:t xml:space="preserve"> Unraveling the mysteries of DNA, we will witness the elegance of nature's coding system and marvel at the symphony of life's diversity</w:t>
      </w:r>
      <w:r w:rsidR="00655D53">
        <w:rPr>
          <w:sz w:val="24"/>
        </w:rPr>
        <w:t>.</w:t>
      </w:r>
    </w:p>
    <w:p w:rsidR="007B72C2" w:rsidRDefault="001E4E0A">
      <w:r>
        <w:rPr>
          <w:sz w:val="24"/>
        </w:rPr>
        <w:t>Furthermore, we will venture into the fascinating realm of evolution, witnessing the remarkable adaptations of species throughout history</w:t>
      </w:r>
      <w:r w:rsidR="00655D53">
        <w:rPr>
          <w:sz w:val="24"/>
        </w:rPr>
        <w:t>.</w:t>
      </w:r>
      <w:r>
        <w:rPr>
          <w:sz w:val="24"/>
        </w:rPr>
        <w:t xml:space="preserve"> These adaptations, honed by natural selection, showcase the extraordinary resilience of life and its ability to thrive in diverse environments</w:t>
      </w:r>
      <w:r w:rsidR="00655D53">
        <w:rPr>
          <w:sz w:val="24"/>
        </w:rPr>
        <w:t>.</w:t>
      </w:r>
      <w:r>
        <w:rPr>
          <w:sz w:val="24"/>
        </w:rPr>
        <w:t xml:space="preserve"> Evolution paints a vivid tapestry of life's interconnectedness, demonstrating the intricate relationships that weave together the fabric of ecosystems</w:t>
      </w:r>
      <w:r w:rsidR="00655D53">
        <w:rPr>
          <w:sz w:val="24"/>
        </w:rPr>
        <w:t>.</w:t>
      </w:r>
    </w:p>
    <w:p w:rsidR="007B72C2" w:rsidRDefault="007B72C2"/>
    <w:p w:rsidR="007B72C2" w:rsidRDefault="001E4E0A">
      <w:r>
        <w:rPr>
          <w:sz w:val="28"/>
        </w:rPr>
        <w:t>Summary</w:t>
      </w:r>
    </w:p>
    <w:p w:rsidR="007B72C2" w:rsidRDefault="001E4E0A">
      <w:r>
        <w:t>Our exploration into the world of biology has unveiled the awe-inspiring complexity of life</w:t>
      </w:r>
      <w:r w:rsidR="00655D53">
        <w:t>.</w:t>
      </w:r>
      <w:r>
        <w:t xml:space="preserve"> From the fundamentals of genetics to the grand spectacle of evolution, we have journeyed through the symphony of life, appreciating its exquisite beauty and intricate harmonies</w:t>
      </w:r>
      <w:r w:rsidR="00655D53">
        <w:t>.</w:t>
      </w:r>
      <w:r>
        <w:t xml:space="preserve"> Biology has taught us the interconnectedness of all living things and humbled us with the realization of our place within this vast and wondrous world</w:t>
      </w:r>
      <w:r w:rsidR="00655D53">
        <w:t>.</w:t>
      </w:r>
      <w:r>
        <w:t xml:space="preserve"> The study of biology continues to ignite our curiosity, inspires creativity, and transforms our understanding of the natural world</w:t>
      </w:r>
      <w:r w:rsidR="00655D53">
        <w:t>.</w:t>
      </w:r>
    </w:p>
    <w:sectPr w:rsidR="007B72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087589">
    <w:abstractNumId w:val="8"/>
  </w:num>
  <w:num w:numId="2" w16cid:durableId="2048096999">
    <w:abstractNumId w:val="6"/>
  </w:num>
  <w:num w:numId="3" w16cid:durableId="1362824915">
    <w:abstractNumId w:val="5"/>
  </w:num>
  <w:num w:numId="4" w16cid:durableId="483544821">
    <w:abstractNumId w:val="4"/>
  </w:num>
  <w:num w:numId="5" w16cid:durableId="1489055500">
    <w:abstractNumId w:val="7"/>
  </w:num>
  <w:num w:numId="6" w16cid:durableId="1395394018">
    <w:abstractNumId w:val="3"/>
  </w:num>
  <w:num w:numId="7" w16cid:durableId="1089886739">
    <w:abstractNumId w:val="2"/>
  </w:num>
  <w:num w:numId="8" w16cid:durableId="1685591899">
    <w:abstractNumId w:val="1"/>
  </w:num>
  <w:num w:numId="9" w16cid:durableId="41709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E0A"/>
    <w:rsid w:val="0029639D"/>
    <w:rsid w:val="00326F90"/>
    <w:rsid w:val="00655D53"/>
    <w:rsid w:val="007B72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