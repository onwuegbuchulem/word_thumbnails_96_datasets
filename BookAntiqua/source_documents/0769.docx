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EB2" w:rsidRDefault="00831105">
      <w:pPr>
        <w:jc w:val="center"/>
      </w:pPr>
      <w:r>
        <w:rPr>
          <w:sz w:val="44"/>
        </w:rPr>
        <w:t>The Game of Numbers: Exploring the Fascinating World of Mathematics</w:t>
      </w:r>
    </w:p>
    <w:p w:rsidR="00EE4EB2" w:rsidRDefault="00831105">
      <w:pPr>
        <w:jc w:val="center"/>
      </w:pPr>
      <w:r>
        <w:rPr>
          <w:sz w:val="36"/>
        </w:rPr>
        <w:t>Dr</w:t>
      </w:r>
      <w:r w:rsidR="001D13F4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1D13F4">
        <w:rPr>
          <w:sz w:val="32"/>
        </w:rPr>
        <w:t>.</w:t>
      </w:r>
      <w:r>
        <w:rPr>
          <w:sz w:val="32"/>
        </w:rPr>
        <w:t>jackson</w:t>
      </w:r>
      <w:r w:rsidR="001D13F4">
        <w:rPr>
          <w:sz w:val="32"/>
        </w:rPr>
        <w:t>.</w:t>
      </w:r>
      <w:r>
        <w:rPr>
          <w:sz w:val="32"/>
        </w:rPr>
        <w:t>88@academics</w:t>
      </w:r>
      <w:r w:rsidR="001D13F4">
        <w:rPr>
          <w:sz w:val="32"/>
        </w:rPr>
        <w:t>.</w:t>
      </w:r>
      <w:r>
        <w:rPr>
          <w:sz w:val="32"/>
        </w:rPr>
        <w:t>ville</w:t>
      </w:r>
      <w:r w:rsidR="001D13F4">
        <w:rPr>
          <w:sz w:val="32"/>
        </w:rPr>
        <w:t>.</w:t>
      </w:r>
      <w:r>
        <w:rPr>
          <w:sz w:val="32"/>
        </w:rPr>
        <w:t>edu</w:t>
      </w:r>
    </w:p>
    <w:p w:rsidR="00EE4EB2" w:rsidRDefault="00831105">
      <w:r>
        <w:rPr>
          <w:sz w:val="24"/>
        </w:rPr>
        <w:t>In a world enveloped by complexities, Mathematics remains a luminous beacon of universal order</w:t>
      </w:r>
      <w:r w:rsidR="001D13F4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1D13F4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1D13F4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1D13F4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1D13F4">
        <w:rPr>
          <w:sz w:val="24"/>
        </w:rPr>
        <w:t>.</w:t>
      </w:r>
    </w:p>
    <w:p w:rsidR="00EE4EB2" w:rsidRDefault="00831105">
      <w:r>
        <w:rPr>
          <w:sz w:val="24"/>
        </w:rPr>
        <w:t>History has borne witness to the profound impact of Mathematics in shaping civilizations</w:t>
      </w:r>
      <w:r w:rsidR="001D13F4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1D13F4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1D13F4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1D13F4">
        <w:rPr>
          <w:sz w:val="24"/>
        </w:rPr>
        <w:t>.</w:t>
      </w:r>
    </w:p>
    <w:p w:rsidR="00EE4EB2" w:rsidRDefault="00831105">
      <w:r>
        <w:rPr>
          <w:sz w:val="24"/>
        </w:rPr>
        <w:t>In the pursuit of knowledge, Mathematics offers not just rigorous methods but also a unique kind of wisdom</w:t>
      </w:r>
      <w:r w:rsidR="001D13F4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1D13F4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1D13F4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1D13F4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1D13F4">
        <w:rPr>
          <w:sz w:val="24"/>
        </w:rPr>
        <w:t>.</w:t>
      </w:r>
    </w:p>
    <w:p w:rsidR="00EE4EB2" w:rsidRDefault="00EE4EB2"/>
    <w:p w:rsidR="00EE4EB2" w:rsidRDefault="00831105">
      <w:r>
        <w:rPr>
          <w:sz w:val="28"/>
        </w:rPr>
        <w:t>Summary</w:t>
      </w:r>
    </w:p>
    <w:p w:rsidR="00EE4EB2" w:rsidRDefault="00831105">
      <w:r>
        <w:lastRenderedPageBreak/>
        <w:t>Mathematics encompasses the study of patterns and relationships, forming the bedrock of our logical and conceptual understanding of the world</w:t>
      </w:r>
      <w:r w:rsidR="001D13F4">
        <w:t>.</w:t>
      </w:r>
      <w:r>
        <w:t xml:space="preserve"> It permeates our lives, from commerce to science, with its principles applied in diverse fields</w:t>
      </w:r>
      <w:r w:rsidR="001D13F4">
        <w:t>.</w:t>
      </w:r>
      <w:r>
        <w:t xml:space="preserve"> Mathematics is a multifaceted discipline encompassing logic, measurement, number theory, geometry, probability, and statistics</w:t>
      </w:r>
      <w:r w:rsidR="001D13F4">
        <w:t>.</w:t>
      </w:r>
      <w:r>
        <w:t xml:space="preserve"> Its history is storied, featuring brilliant minds who expanded our mathematical horizons, laying the foundation for further exploration</w:t>
      </w:r>
      <w:r w:rsidR="001D13F4">
        <w:t>.</w:t>
      </w:r>
      <w:r>
        <w:t xml:space="preserve"> Furthermore, Mathematics cultivates invaluable cognitive skills, fostering critical thinking, problem-solving abilities, and a precise grasp of concepts</w:t>
      </w:r>
      <w:r w:rsidR="001D13F4">
        <w:t>.</w:t>
      </w:r>
      <w:r>
        <w:t xml:space="preserve"> Beyond practicality, it presents an artistic, almost poetic, side, revealing the wonder and beauty inherent in abstract thought</w:t>
      </w:r>
      <w:r w:rsidR="001D13F4">
        <w:t>.</w:t>
      </w:r>
    </w:p>
    <w:sectPr w:rsidR="00EE4E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5576677">
    <w:abstractNumId w:val="8"/>
  </w:num>
  <w:num w:numId="2" w16cid:durableId="1129251227">
    <w:abstractNumId w:val="6"/>
  </w:num>
  <w:num w:numId="3" w16cid:durableId="221451422">
    <w:abstractNumId w:val="5"/>
  </w:num>
  <w:num w:numId="4" w16cid:durableId="1450472340">
    <w:abstractNumId w:val="4"/>
  </w:num>
  <w:num w:numId="5" w16cid:durableId="1863780613">
    <w:abstractNumId w:val="7"/>
  </w:num>
  <w:num w:numId="6" w16cid:durableId="1367876409">
    <w:abstractNumId w:val="3"/>
  </w:num>
  <w:num w:numId="7" w16cid:durableId="1526402351">
    <w:abstractNumId w:val="2"/>
  </w:num>
  <w:num w:numId="8" w16cid:durableId="1615214374">
    <w:abstractNumId w:val="1"/>
  </w:num>
  <w:num w:numId="9" w16cid:durableId="194838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3F4"/>
    <w:rsid w:val="0029639D"/>
    <w:rsid w:val="00326F90"/>
    <w:rsid w:val="00831105"/>
    <w:rsid w:val="00AA1D8D"/>
    <w:rsid w:val="00B47730"/>
    <w:rsid w:val="00CB0664"/>
    <w:rsid w:val="00EE4E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