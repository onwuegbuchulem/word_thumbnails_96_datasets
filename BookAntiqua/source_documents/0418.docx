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ECB" w:rsidRDefault="009E3D9D">
      <w:pPr>
        <w:jc w:val="center"/>
      </w:pPr>
      <w:r>
        <w:rPr>
          <w:sz w:val="44"/>
        </w:rPr>
        <w:t>The Science of Sound: Exploring Acoustics</w:t>
      </w:r>
    </w:p>
    <w:p w:rsidR="00C17ECB" w:rsidRDefault="009E3D9D">
      <w:pPr>
        <w:jc w:val="center"/>
      </w:pPr>
      <w:r>
        <w:rPr>
          <w:sz w:val="36"/>
        </w:rPr>
        <w:t>Samira Palmer</w:t>
      </w:r>
      <w:r>
        <w:br/>
      </w:r>
      <w:r>
        <w:rPr>
          <w:sz w:val="32"/>
        </w:rPr>
        <w:t>samirapalmer@emailvalid</w:t>
      </w:r>
      <w:r w:rsidR="00BB0415">
        <w:rPr>
          <w:sz w:val="32"/>
        </w:rPr>
        <w:t>.</w:t>
      </w:r>
      <w:r>
        <w:rPr>
          <w:sz w:val="32"/>
        </w:rPr>
        <w:t>com</w:t>
      </w:r>
    </w:p>
    <w:p w:rsidR="00C17ECB" w:rsidRDefault="009E3D9D">
      <w:r>
        <w:rPr>
          <w:sz w:val="24"/>
        </w:rPr>
        <w:t>Exploring the fascinating world of sound, we delve into the realm of acoustics, a branch of physics dedicated to understanding the production, transmission, and perception of sound</w:t>
      </w:r>
      <w:r w:rsidR="00BB0415">
        <w:rPr>
          <w:sz w:val="24"/>
        </w:rPr>
        <w:t>.</w:t>
      </w:r>
      <w:r>
        <w:rPr>
          <w:sz w:val="24"/>
        </w:rPr>
        <w:t xml:space="preserve"> Sound waves, the primary agents of this phenomenon, captivate us with their ability to carry information, stir emotions, and paint sonic landscapes in our minds</w:t>
      </w:r>
      <w:r w:rsidR="00BB0415">
        <w:rPr>
          <w:sz w:val="24"/>
        </w:rPr>
        <w:t>.</w:t>
      </w:r>
      <w:r>
        <w:rPr>
          <w:sz w:val="24"/>
        </w:rPr>
        <w:t xml:space="preserve"> From the harmonious melodies of music to the thunderous roar of a storm, the study of acoustics provides a lens through which we unravel the mysteries of sound</w:t>
      </w:r>
      <w:r w:rsidR="00BB0415">
        <w:rPr>
          <w:sz w:val="24"/>
        </w:rPr>
        <w:t>.</w:t>
      </w:r>
      <w:r>
        <w:rPr>
          <w:sz w:val="24"/>
        </w:rPr>
        <w:t xml:space="preserve"> In this essay, we embark on a journey to understand the fundamental principles of acoustics, unraveling the secrets that govern the science of sound</w:t>
      </w:r>
      <w:r w:rsidR="00BB0415">
        <w:rPr>
          <w:sz w:val="24"/>
        </w:rPr>
        <w:t>.</w:t>
      </w:r>
    </w:p>
    <w:p w:rsidR="00C17ECB" w:rsidRDefault="009E3D9D">
      <w:r>
        <w:rPr>
          <w:sz w:val="24"/>
        </w:rPr>
        <w:t>Venturing into the realm of acoustics, we encounter waves, the fundamental units of sound</w:t>
      </w:r>
      <w:r w:rsidR="00BB0415">
        <w:rPr>
          <w:sz w:val="24"/>
        </w:rPr>
        <w:t>.</w:t>
      </w:r>
      <w:r>
        <w:rPr>
          <w:sz w:val="24"/>
        </w:rPr>
        <w:t xml:space="preserve"> These waves, characterized by their frequency, wavelength, and amplitude, dance through mediums such as air, water, and solids, carrying energy and information</w:t>
      </w:r>
      <w:r w:rsidR="00BB0415">
        <w:rPr>
          <w:sz w:val="24"/>
        </w:rPr>
        <w:t>.</w:t>
      </w:r>
      <w:r>
        <w:rPr>
          <w:sz w:val="24"/>
        </w:rPr>
        <w:t xml:space="preserve"> As they encounter obstacles, they reflect, refract, and diffract, giving rise to phenomena like echoes, reverberation, and Doppler effect</w:t>
      </w:r>
      <w:r w:rsidR="00BB0415">
        <w:rPr>
          <w:sz w:val="24"/>
        </w:rPr>
        <w:t>.</w:t>
      </w:r>
      <w:r>
        <w:rPr>
          <w:sz w:val="24"/>
        </w:rPr>
        <w:t xml:space="preserve"> These interactions unveil the intricate mechanisms by which sound propagates, allowing us to manipulate and control it for various applications, from enhancing communication to creating immersive sonic experiences</w:t>
      </w:r>
      <w:r w:rsidR="00BB0415">
        <w:rPr>
          <w:sz w:val="24"/>
        </w:rPr>
        <w:t>.</w:t>
      </w:r>
    </w:p>
    <w:p w:rsidR="00C17ECB" w:rsidRDefault="009E3D9D">
      <w:r>
        <w:rPr>
          <w:sz w:val="24"/>
        </w:rPr>
        <w:t>Probing further, we delve into the human perception of sound</w:t>
      </w:r>
      <w:r w:rsidR="00BB0415">
        <w:rPr>
          <w:sz w:val="24"/>
        </w:rPr>
        <w:t>.</w:t>
      </w:r>
      <w:r>
        <w:rPr>
          <w:sz w:val="24"/>
        </w:rPr>
        <w:t xml:space="preserve"> Our ears, intricate sensory organs, transform sound waves into electrical signals that our brains interpret as meaningful information</w:t>
      </w:r>
      <w:r w:rsidR="00BB0415">
        <w:rPr>
          <w:sz w:val="24"/>
        </w:rPr>
        <w:t>.</w:t>
      </w:r>
      <w:r>
        <w:rPr>
          <w:sz w:val="24"/>
        </w:rPr>
        <w:t xml:space="preserve"> Pitch, loudness, and timbre, the primary attributes of sound perception, emerge from the intricate interplay of wave characteristics and the physiological and psychological processes within our auditory system</w:t>
      </w:r>
      <w:r w:rsidR="00BB0415">
        <w:rPr>
          <w:sz w:val="24"/>
        </w:rPr>
        <w:t>.</w:t>
      </w:r>
      <w:r>
        <w:rPr>
          <w:sz w:val="24"/>
        </w:rPr>
        <w:t xml:space="preserve"> Understanding these mechanisms reveals the remarkable ability of our brains to decode and organize complex soundscapes, enabling us to communicate, appreciate music, and navigate our surroundings</w:t>
      </w:r>
      <w:r w:rsidR="00BB0415">
        <w:rPr>
          <w:sz w:val="24"/>
        </w:rPr>
        <w:t>.</w:t>
      </w:r>
    </w:p>
    <w:p w:rsidR="00C17ECB" w:rsidRDefault="009E3D9D">
      <w:r>
        <w:rPr>
          <w:sz w:val="24"/>
        </w:rPr>
        <w:t>Body:</w:t>
      </w:r>
    </w:p>
    <w:p w:rsidR="00C17ECB" w:rsidRDefault="009E3D9D">
      <w:r>
        <w:rPr>
          <w:sz w:val="24"/>
        </w:rPr>
        <w:t>The study of acoustics extends beyond the realm of theoretical understanding, finding practical applications in diverse fields</w:t>
      </w:r>
      <w:r w:rsidR="00BB0415">
        <w:rPr>
          <w:sz w:val="24"/>
        </w:rPr>
        <w:t>.</w:t>
      </w:r>
      <w:r>
        <w:rPr>
          <w:sz w:val="24"/>
        </w:rPr>
        <w:t xml:space="preserve"> In the realm of music, acoustics guides the design of concert halls and musical instruments, ensuring optimal </w:t>
      </w:r>
      <w:r>
        <w:rPr>
          <w:sz w:val="24"/>
        </w:rPr>
        <w:lastRenderedPageBreak/>
        <w:t>sound quality and enhancing the emotional impact of performances</w:t>
      </w:r>
      <w:r w:rsidR="00BB0415">
        <w:rPr>
          <w:sz w:val="24"/>
        </w:rPr>
        <w:t>.</w:t>
      </w:r>
      <w:r>
        <w:rPr>
          <w:sz w:val="24"/>
        </w:rPr>
        <w:t xml:space="preserve"> From the majestic resonance of a cathedral to the intimate acoustics of a jazz club, the principles of acoustics shape the spaces where music comes to life</w:t>
      </w:r>
      <w:r w:rsidR="00BB0415">
        <w:rPr>
          <w:sz w:val="24"/>
        </w:rPr>
        <w:t>.</w:t>
      </w:r>
      <w:r>
        <w:rPr>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BB0415">
        <w:rPr>
          <w:sz w:val="24"/>
        </w:rPr>
        <w:t>.</w:t>
      </w:r>
      <w:r>
        <w:rPr>
          <w:sz w:val="24"/>
        </w:rPr>
        <w:t xml:space="preserve"> By harnessing the principles of acoustics, we create environments that enhance comfort, productivity, and overall well-being</w:t>
      </w:r>
      <w:r w:rsidR="00BB0415">
        <w:rPr>
          <w:sz w:val="24"/>
        </w:rPr>
        <w:t>.</w:t>
      </w:r>
    </w:p>
    <w:p w:rsidR="00C17ECB" w:rsidRDefault="009E3D9D">
      <w:r>
        <w:rPr>
          <w:sz w:val="24"/>
        </w:rPr>
        <w:t>Venturing into the realm of technology, acoustics finds its place in the development of communication systems, enabling the transmission of speech and data across vast distances</w:t>
      </w:r>
      <w:r w:rsidR="00BB0415">
        <w:rPr>
          <w:sz w:val="24"/>
        </w:rPr>
        <w:t>.</w:t>
      </w:r>
      <w:r>
        <w:rPr>
          <w:sz w:val="24"/>
        </w:rPr>
        <w:t xml:space="preserve"> Microphones, loudspeakers, and telecommunication devices rely on the principles of acoustics to capture, process, and transmit sound effectively</w:t>
      </w:r>
      <w:r w:rsidR="00BB0415">
        <w:rPr>
          <w:sz w:val="24"/>
        </w:rPr>
        <w:t>.</w:t>
      </w:r>
      <w:r>
        <w:rPr>
          <w:sz w:val="24"/>
        </w:rPr>
        <w:t xml:space="preserve"> Moreover, advancements in acoustics have revolutionized the field of medicine, leading to the development of diagnostic tools like ultrasound and sonography</w:t>
      </w:r>
      <w:r w:rsidR="00BB0415">
        <w:rPr>
          <w:sz w:val="24"/>
        </w:rPr>
        <w:t>.</w:t>
      </w:r>
      <w:r>
        <w:rPr>
          <w:sz w:val="24"/>
        </w:rPr>
        <w:t xml:space="preserve"> These techniques utilize sound waves to create images of internal organs and tissues, aiding in the detection and treatment of various medical conditions</w:t>
      </w:r>
      <w:r w:rsidR="00BB0415">
        <w:rPr>
          <w:sz w:val="24"/>
        </w:rPr>
        <w:t>.</w:t>
      </w:r>
    </w:p>
    <w:p w:rsidR="00C17ECB" w:rsidRDefault="009E3D9D">
      <w:r>
        <w:rPr>
          <w:sz w:val="24"/>
        </w:rPr>
        <w:t>Furthermore, acoustics plays a pivotal role in our understanding of the natural world</w:t>
      </w:r>
      <w:r w:rsidR="00BB0415">
        <w:rPr>
          <w:sz w:val="24"/>
        </w:rPr>
        <w:t>.</w:t>
      </w:r>
      <w:r>
        <w:rPr>
          <w:sz w:val="24"/>
        </w:rPr>
        <w:t xml:space="preserve"> Scientists harness sound waves to study animal behavior, oceanography, and the structure of the Earth's interior</w:t>
      </w:r>
      <w:r w:rsidR="00BB0415">
        <w:rPr>
          <w:sz w:val="24"/>
        </w:rPr>
        <w:t>.</w:t>
      </w:r>
      <w:r>
        <w:rPr>
          <w:sz w:val="24"/>
        </w:rPr>
        <w:t xml:space="preserve"> By analyzing the echoes of sound waves bouncing off geological formations, geophysicists gain insights into the Earth's composition and structure</w:t>
      </w:r>
      <w:r w:rsidR="00BB0415">
        <w:rPr>
          <w:sz w:val="24"/>
        </w:rPr>
        <w:t>.</w:t>
      </w:r>
      <w:r>
        <w:rPr>
          <w:sz w:val="24"/>
        </w:rPr>
        <w:t xml:space="preserve"> Moreover, the study of underwater acoustics reveals the hidden depths of the ocean, aiding in the exploration of marine life and the detection of underwater objects</w:t>
      </w:r>
      <w:r w:rsidR="00BB0415">
        <w:rPr>
          <w:sz w:val="24"/>
        </w:rPr>
        <w:t>.</w:t>
      </w:r>
      <w:r>
        <w:rPr>
          <w:sz w:val="24"/>
        </w:rPr>
        <w:t xml:space="preserve"> The diverse applications of acoustics underscore its significance as a field that bridges the gap between science, technology, and the natural world</w:t>
      </w:r>
      <w:r w:rsidR="00BB0415">
        <w:rPr>
          <w:sz w:val="24"/>
        </w:rPr>
        <w:t>.</w:t>
      </w:r>
    </w:p>
    <w:p w:rsidR="00C17ECB" w:rsidRDefault="00C17ECB"/>
    <w:p w:rsidR="00C17ECB" w:rsidRDefault="009E3D9D">
      <w:r>
        <w:rPr>
          <w:sz w:val="28"/>
        </w:rPr>
        <w:t>Summary</w:t>
      </w:r>
    </w:p>
    <w:p w:rsidR="00C17ECB" w:rsidRDefault="009E3D9D">
      <w:r>
        <w:t>In the realm of acoustics, we unravel the mysteries of sound, exploring wave propagation, human perception, and practical applications</w:t>
      </w:r>
      <w:r w:rsidR="00BB0415">
        <w:t>.</w:t>
      </w:r>
      <w:r>
        <w:t xml:space="preserve"> From the harmonious melodies of music to the thunderous roar of a storm, sound captivates us with its ability to carry information, stir emotions, and paint sonic landscapes in our minds</w:t>
      </w:r>
      <w:r w:rsidR="00BB0415">
        <w:t>.</w:t>
      </w:r>
      <w:r>
        <w:t xml:space="preserve"> Through the lens of acoustics, we gain a deeper understanding of the world around us, from the intricate mechanisms of our auditory system to the vastness of the ocean depths</w:t>
      </w:r>
      <w:r w:rsidR="00BB0415">
        <w:t>.</w:t>
      </w:r>
      <w:r>
        <w:t xml:space="preserve"> The study of acoustics not only enriches our appreciation for the art of sound but also unveils its profound impact on diverse fields, from engineering and medicine to our understanding of the natural world</w:t>
      </w:r>
      <w:r w:rsidR="00BB0415">
        <w:t>.</w:t>
      </w:r>
      <w:r>
        <w:t xml:space="preserve"> As we continue to probe the depths of acoustics, we unlock new possibilities for communication, technology, and scientific exploration, shaping a future where sound plays an even more pivotal role in our lives</w:t>
      </w:r>
      <w:r w:rsidR="00BB0415">
        <w:t>.</w:t>
      </w:r>
    </w:p>
    <w:sectPr w:rsidR="00C17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248970">
    <w:abstractNumId w:val="8"/>
  </w:num>
  <w:num w:numId="2" w16cid:durableId="648170010">
    <w:abstractNumId w:val="6"/>
  </w:num>
  <w:num w:numId="3" w16cid:durableId="1232545571">
    <w:abstractNumId w:val="5"/>
  </w:num>
  <w:num w:numId="4" w16cid:durableId="1086656533">
    <w:abstractNumId w:val="4"/>
  </w:num>
  <w:num w:numId="5" w16cid:durableId="2123528335">
    <w:abstractNumId w:val="7"/>
  </w:num>
  <w:num w:numId="6" w16cid:durableId="109202268">
    <w:abstractNumId w:val="3"/>
  </w:num>
  <w:num w:numId="7" w16cid:durableId="22827092">
    <w:abstractNumId w:val="2"/>
  </w:num>
  <w:num w:numId="8" w16cid:durableId="741177079">
    <w:abstractNumId w:val="1"/>
  </w:num>
  <w:num w:numId="9" w16cid:durableId="193554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3D9D"/>
    <w:rsid w:val="00AA1D8D"/>
    <w:rsid w:val="00B47730"/>
    <w:rsid w:val="00BB0415"/>
    <w:rsid w:val="00C17E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