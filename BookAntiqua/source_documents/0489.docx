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331" w:rsidRDefault="00751B0B">
      <w:pPr>
        <w:jc w:val="center"/>
      </w:pPr>
      <w:r>
        <w:rPr>
          <w:sz w:val="44"/>
        </w:rPr>
        <w:t>A Journey Through Biology: Unraveling the Wonders of Life</w:t>
      </w:r>
    </w:p>
    <w:p w:rsidR="00C26331" w:rsidRDefault="00751B0B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306336">
        <w:rPr>
          <w:sz w:val="32"/>
        </w:rPr>
        <w:t>.</w:t>
      </w:r>
      <w:r>
        <w:rPr>
          <w:sz w:val="32"/>
        </w:rPr>
        <w:t>net</w:t>
      </w:r>
    </w:p>
    <w:p w:rsidR="00C26331" w:rsidRDefault="00751B0B">
      <w:r>
        <w:rPr>
          <w:sz w:val="24"/>
        </w:rPr>
        <w:t>Biology, the study of life, invites us on an enthralling journey to unravel the wonders of the living world</w:t>
      </w:r>
      <w:r w:rsidR="00306336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306336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306336">
        <w:rPr>
          <w:sz w:val="24"/>
        </w:rPr>
        <w:t>.</w:t>
      </w:r>
    </w:p>
    <w:p w:rsidR="00C26331" w:rsidRDefault="00751B0B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306336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306336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306336">
        <w:rPr>
          <w:sz w:val="24"/>
        </w:rPr>
        <w:t>.</w:t>
      </w:r>
    </w:p>
    <w:p w:rsidR="00C26331" w:rsidRDefault="00751B0B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306336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306336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306336">
        <w:rPr>
          <w:sz w:val="24"/>
        </w:rPr>
        <w:t>.</w:t>
      </w:r>
    </w:p>
    <w:p w:rsidR="00C26331" w:rsidRDefault="00C26331"/>
    <w:p w:rsidR="00C26331" w:rsidRDefault="00751B0B">
      <w:r>
        <w:rPr>
          <w:sz w:val="28"/>
        </w:rPr>
        <w:t>Summary</w:t>
      </w:r>
    </w:p>
    <w:p w:rsidR="00C26331" w:rsidRDefault="00751B0B">
      <w:r>
        <w:t>Through our journey into biology, we have gained a deep understanding of life's intricacies, from the molecular foundations of cells to the vast interconnectedness of ecosystems</w:t>
      </w:r>
      <w:r w:rsidR="00306336">
        <w:t>.</w:t>
      </w:r>
      <w:r>
        <w:t xml:space="preserve"> We have explored the fascinating processes that govern biological systems, </w:t>
      </w:r>
      <w:r>
        <w:lastRenderedPageBreak/>
        <w:t>unlocking the secrets of genetics, evolution, and adaptation</w:t>
      </w:r>
      <w:r w:rsidR="00306336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306336">
        <w:t>.</w:t>
      </w:r>
    </w:p>
    <w:sectPr w:rsidR="00C26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956289">
    <w:abstractNumId w:val="8"/>
  </w:num>
  <w:num w:numId="2" w16cid:durableId="125315465">
    <w:abstractNumId w:val="6"/>
  </w:num>
  <w:num w:numId="3" w16cid:durableId="1765684220">
    <w:abstractNumId w:val="5"/>
  </w:num>
  <w:num w:numId="4" w16cid:durableId="507213132">
    <w:abstractNumId w:val="4"/>
  </w:num>
  <w:num w:numId="5" w16cid:durableId="1528710732">
    <w:abstractNumId w:val="7"/>
  </w:num>
  <w:num w:numId="6" w16cid:durableId="1396319830">
    <w:abstractNumId w:val="3"/>
  </w:num>
  <w:num w:numId="7" w16cid:durableId="1256400393">
    <w:abstractNumId w:val="2"/>
  </w:num>
  <w:num w:numId="8" w16cid:durableId="661859927">
    <w:abstractNumId w:val="1"/>
  </w:num>
  <w:num w:numId="9" w16cid:durableId="99989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336"/>
    <w:rsid w:val="00326F90"/>
    <w:rsid w:val="00751B0B"/>
    <w:rsid w:val="00AA1D8D"/>
    <w:rsid w:val="00B47730"/>
    <w:rsid w:val="00C263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