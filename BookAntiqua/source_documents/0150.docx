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6C3" w:rsidRDefault="001D3320">
      <w:pPr>
        <w:jc w:val="center"/>
      </w:pPr>
      <w:r>
        <w:rPr>
          <w:sz w:val="44"/>
        </w:rPr>
        <w:t>The Exquisite Tapestry of Life: Unraveling the Enigmatic Dance of Biology</w:t>
      </w:r>
      <w:r w:rsidR="00F4572E">
        <w:rPr>
          <w:sz w:val="44"/>
        </w:rPr>
        <w:t>.</w:t>
      </w:r>
    </w:p>
    <w:p w:rsidR="00FF46C3" w:rsidRDefault="001D3320">
      <w:pPr>
        <w:jc w:val="center"/>
      </w:pPr>
      <w:r>
        <w:rPr>
          <w:sz w:val="36"/>
        </w:rPr>
        <w:t>Dr</w:t>
      </w:r>
      <w:r w:rsidR="00F4572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F4572E">
        <w:rPr>
          <w:sz w:val="32"/>
        </w:rPr>
        <w:t>.</w:t>
      </w:r>
      <w:r>
        <w:rPr>
          <w:sz w:val="32"/>
        </w:rPr>
        <w:t>edu</w:t>
      </w:r>
      <w:r w:rsidR="00F4572E">
        <w:rPr>
          <w:sz w:val="32"/>
        </w:rPr>
        <w:t>.</w:t>
      </w:r>
      <w:r>
        <w:rPr>
          <w:sz w:val="32"/>
        </w:rPr>
        <w:t>consultant@gmail</w:t>
      </w:r>
      <w:r w:rsidR="00F4572E">
        <w:rPr>
          <w:sz w:val="32"/>
        </w:rPr>
        <w:t>.</w:t>
      </w:r>
      <w:r>
        <w:rPr>
          <w:sz w:val="32"/>
        </w:rPr>
        <w:t>com</w:t>
      </w:r>
    </w:p>
    <w:p w:rsidR="00FF46C3" w:rsidRDefault="001D3320">
      <w:r>
        <w:rPr>
          <w:sz w:val="24"/>
        </w:rPr>
        <w:t>In the realm of science, few subjects inspire awe and intrigue like Biology</w:t>
      </w:r>
      <w:r w:rsidR="00F4572E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F4572E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F4572E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F4572E">
        <w:rPr>
          <w:sz w:val="24"/>
        </w:rPr>
        <w:t>.</w:t>
      </w:r>
    </w:p>
    <w:p w:rsidR="00FF46C3" w:rsidRDefault="001D3320">
      <w:r>
        <w:rPr>
          <w:sz w:val="24"/>
        </w:rPr>
        <w:t>Biology unveils the intricate tapestry of life, revealing the fundamental principles that govern the functioning of living organisms</w:t>
      </w:r>
      <w:r w:rsidR="00F4572E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F4572E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F4572E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F4572E">
        <w:rPr>
          <w:sz w:val="24"/>
        </w:rPr>
        <w:t>.</w:t>
      </w:r>
    </w:p>
    <w:p w:rsidR="00FF46C3" w:rsidRDefault="001D3320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F4572E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F4572E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F4572E">
        <w:rPr>
          <w:sz w:val="24"/>
        </w:rPr>
        <w:t>.</w:t>
      </w:r>
    </w:p>
    <w:p w:rsidR="00FF46C3" w:rsidRDefault="00FF46C3"/>
    <w:p w:rsidR="00FF46C3" w:rsidRDefault="001D3320">
      <w:r>
        <w:rPr>
          <w:sz w:val="28"/>
        </w:rPr>
        <w:t>Summary</w:t>
      </w:r>
    </w:p>
    <w:p w:rsidR="00FF46C3" w:rsidRDefault="001D3320">
      <w:r>
        <w:t>Biology, a captivating discipline, unveils the exquisite tapestry of life, delving into the enigmatic dance of cells, organisms, and ecosystems</w:t>
      </w:r>
      <w:r w:rsidR="00F4572E">
        <w:t>.</w:t>
      </w:r>
      <w:r>
        <w:t xml:space="preserve"> It unveils the fundamental </w:t>
      </w:r>
      <w:r>
        <w:lastRenderedPageBreak/>
        <w:t>principles underlying life's processes, from the intricate choreography of DNA to the breathtaking symphony of ecosystems</w:t>
      </w:r>
      <w:r w:rsidR="00F4572E">
        <w:t>.</w:t>
      </w:r>
      <w:r>
        <w:t xml:space="preserve"> Biology's exploration of heredity, evolution, and the regulation of life's processes unveils the remarkable diversity and resilience of living organisms</w:t>
      </w:r>
      <w:r w:rsidR="00F4572E">
        <w:t>.</w:t>
      </w:r>
      <w:r>
        <w:t xml:space="preserve"> This transformative discipline offers a glimpse into the awe-inspiring complexity of life, igniting a profound appreciation for the intricate web that sustains our existence</w:t>
      </w:r>
      <w:r w:rsidR="00F4572E">
        <w:t>.</w:t>
      </w:r>
    </w:p>
    <w:sectPr w:rsidR="00FF4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497082">
    <w:abstractNumId w:val="8"/>
  </w:num>
  <w:num w:numId="2" w16cid:durableId="1603804253">
    <w:abstractNumId w:val="6"/>
  </w:num>
  <w:num w:numId="3" w16cid:durableId="963848169">
    <w:abstractNumId w:val="5"/>
  </w:num>
  <w:num w:numId="4" w16cid:durableId="823937633">
    <w:abstractNumId w:val="4"/>
  </w:num>
  <w:num w:numId="5" w16cid:durableId="1392921327">
    <w:abstractNumId w:val="7"/>
  </w:num>
  <w:num w:numId="6" w16cid:durableId="623275614">
    <w:abstractNumId w:val="3"/>
  </w:num>
  <w:num w:numId="7" w16cid:durableId="2011520156">
    <w:abstractNumId w:val="2"/>
  </w:num>
  <w:num w:numId="8" w16cid:durableId="2013798299">
    <w:abstractNumId w:val="1"/>
  </w:num>
  <w:num w:numId="9" w16cid:durableId="183575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320"/>
    <w:rsid w:val="0029639D"/>
    <w:rsid w:val="00326F90"/>
    <w:rsid w:val="00AA1D8D"/>
    <w:rsid w:val="00B47730"/>
    <w:rsid w:val="00CB0664"/>
    <w:rsid w:val="00F4572E"/>
    <w:rsid w:val="00FC693F"/>
    <w:rsid w:val="00F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