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8429B" w:rsidRDefault="00073999">
      <w:pPr>
        <w:jc w:val="center"/>
      </w:pPr>
      <w:r>
        <w:rPr>
          <w:sz w:val="44"/>
        </w:rPr>
        <w:t>Unveiling the Symphony of Life: Exploring the Interplay of Science and Art</w:t>
      </w:r>
    </w:p>
    <w:p w:rsidR="0018429B" w:rsidRDefault="00073999">
      <w:pPr>
        <w:jc w:val="center"/>
      </w:pPr>
      <w:r>
        <w:rPr>
          <w:sz w:val="36"/>
        </w:rPr>
        <w:t>Evelyn J</w:t>
      </w:r>
      <w:r w:rsidR="00041FF5">
        <w:rPr>
          <w:sz w:val="36"/>
        </w:rPr>
        <w:t>.</w:t>
      </w:r>
      <w:r>
        <w:rPr>
          <w:sz w:val="36"/>
        </w:rPr>
        <w:t xml:space="preserve"> Garcia</w:t>
      </w:r>
      <w:r>
        <w:br/>
      </w:r>
      <w:r>
        <w:rPr>
          <w:sz w:val="32"/>
        </w:rPr>
        <w:t>garcia</w:t>
      </w:r>
      <w:r w:rsidR="00041FF5">
        <w:rPr>
          <w:sz w:val="32"/>
        </w:rPr>
        <w:t>.</w:t>
      </w:r>
      <w:r>
        <w:rPr>
          <w:sz w:val="32"/>
        </w:rPr>
        <w:t>evelyn</w:t>
      </w:r>
      <w:r w:rsidR="00041FF5">
        <w:rPr>
          <w:sz w:val="32"/>
        </w:rPr>
        <w:t>.</w:t>
      </w:r>
      <w:r>
        <w:rPr>
          <w:sz w:val="32"/>
        </w:rPr>
        <w:t>j@eduworld</w:t>
      </w:r>
      <w:r w:rsidR="00041FF5">
        <w:rPr>
          <w:sz w:val="32"/>
        </w:rPr>
        <w:t>.</w:t>
      </w:r>
      <w:r>
        <w:rPr>
          <w:sz w:val="32"/>
        </w:rPr>
        <w:t>org</w:t>
      </w:r>
    </w:p>
    <w:p w:rsidR="0018429B" w:rsidRDefault="00073999">
      <w:r>
        <w:rPr>
          <w:sz w:val="24"/>
        </w:rPr>
        <w:t>As we embark on a journey through the captivating world of science and art, we find ourselves immersed in a symphony of discovery</w:t>
      </w:r>
      <w:r w:rsidR="00041FF5">
        <w:rPr>
          <w:sz w:val="24"/>
        </w:rPr>
        <w:t>.</w:t>
      </w:r>
      <w:r>
        <w:rPr>
          <w:sz w:val="24"/>
        </w:rPr>
        <w:t xml:space="preserve"> Science, with its rigorous methods and systematic approach, grants us a window into the intricacies of the universe, while art, with its creative expression and evocative narratives, offers a unique lens through which we can interpret our experiences</w:t>
      </w:r>
      <w:r w:rsidR="00041FF5">
        <w:rPr>
          <w:sz w:val="24"/>
        </w:rPr>
        <w:t>.</w:t>
      </w:r>
      <w:r>
        <w:rPr>
          <w:sz w:val="24"/>
        </w:rPr>
        <w:t xml:space="preserve"> This intricate interplay between science and art unveils the profound connections that bind these two seemingly disparate disciplines, revealing the harmony that exists between the rational and the imaginative</w:t>
      </w:r>
      <w:r w:rsidR="00041FF5">
        <w:rPr>
          <w:sz w:val="24"/>
        </w:rPr>
        <w:t>.</w:t>
      </w:r>
    </w:p>
    <w:p w:rsidR="0018429B" w:rsidRDefault="00073999">
      <w:r>
        <w:rPr>
          <w:sz w:val="24"/>
        </w:rPr>
        <w:t>In the realm of science, we uncover the fundamental principles that govern the natural world, unraveling the mysteries of life and the vastness of the cosmos</w:t>
      </w:r>
      <w:r w:rsidR="00041FF5">
        <w:rPr>
          <w:sz w:val="24"/>
        </w:rPr>
        <w:t>.</w:t>
      </w:r>
      <w:r>
        <w:rPr>
          <w:sz w:val="24"/>
        </w:rPr>
        <w:t xml:space="preserve"> Through meticulous observation, experimentation, and analysis, scientists seek to understand the underlying mechanisms that shape our existence, pushing the boundaries of human knowledge and propelling us forward in our quest for comprehension</w:t>
      </w:r>
      <w:r w:rsidR="00041FF5">
        <w:rPr>
          <w:sz w:val="24"/>
        </w:rPr>
        <w:t>.</w:t>
      </w:r>
      <w:r>
        <w:rPr>
          <w:sz w:val="24"/>
        </w:rPr>
        <w:t xml:space="preserve"> From the intricacies of DNA to the grand orchestration of the universe, science unveils a tapestry of interconnectedness that inspires awe and wonder</w:t>
      </w:r>
      <w:r w:rsidR="00041FF5">
        <w:rPr>
          <w:sz w:val="24"/>
        </w:rPr>
        <w:t>.</w:t>
      </w:r>
    </w:p>
    <w:p w:rsidR="0018429B" w:rsidRDefault="00073999">
      <w:r>
        <w:rPr>
          <w:sz w:val="24"/>
        </w:rPr>
        <w:t>At the heart of art lies creativity, innovation, and the power of storytelling</w:t>
      </w:r>
      <w:r w:rsidR="00041FF5">
        <w:rPr>
          <w:sz w:val="24"/>
        </w:rPr>
        <w:t>.</w:t>
      </w:r>
      <w:r>
        <w:rPr>
          <w:sz w:val="24"/>
        </w:rPr>
        <w:t xml:space="preserve"> Artists employ a diverse array of mediums, from paint and canvas to music and dance, to express their unique perspectives and evoke emotions that resonate with audiences</w:t>
      </w:r>
      <w:r w:rsidR="00041FF5">
        <w:rPr>
          <w:sz w:val="24"/>
        </w:rPr>
        <w:t>.</w:t>
      </w:r>
      <w:r>
        <w:rPr>
          <w:sz w:val="24"/>
        </w:rPr>
        <w:t xml:space="preserve"> Art provides a platform for exploring the human condition, delving into themes of love, loss, hope, and despair, mirroring the complexities of our shared experiences</w:t>
      </w:r>
      <w:r w:rsidR="00041FF5">
        <w:rPr>
          <w:sz w:val="24"/>
        </w:rPr>
        <w:t>.</w:t>
      </w:r>
      <w:r>
        <w:rPr>
          <w:sz w:val="24"/>
        </w:rPr>
        <w:t xml:space="preserve"> Through art, individuals find solace, inspiration, and a deeper understanding of themselves and their place in the world</w:t>
      </w:r>
      <w:r w:rsidR="00041FF5">
        <w:rPr>
          <w:sz w:val="24"/>
        </w:rPr>
        <w:t>.</w:t>
      </w:r>
    </w:p>
    <w:p w:rsidR="0018429B" w:rsidRDefault="00073999">
      <w:r>
        <w:rPr>
          <w:sz w:val="24"/>
        </w:rPr>
        <w:t>Introduction Continued:</w:t>
      </w:r>
    </w:p>
    <w:p w:rsidR="0018429B" w:rsidRDefault="00073999">
      <w:r>
        <w:rPr>
          <w:sz w:val="24"/>
        </w:rPr>
        <w:t>The synergy between science and art manifests in remarkable ways</w:t>
      </w:r>
      <w:r w:rsidR="00041FF5">
        <w:rPr>
          <w:sz w:val="24"/>
        </w:rPr>
        <w:t>.</w:t>
      </w:r>
      <w:r>
        <w:rPr>
          <w:sz w:val="24"/>
        </w:rPr>
        <w:t xml:space="preserve"> Scientific discoveries often inspire artistic exploration, leading to innovative and groundbreaking works that challenge our perceptions and expand our </w:t>
      </w:r>
      <w:r>
        <w:rPr>
          <w:sz w:val="24"/>
        </w:rPr>
        <w:lastRenderedPageBreak/>
        <w:t>understanding of the world</w:t>
      </w:r>
      <w:r w:rsidR="00041FF5">
        <w:rPr>
          <w:sz w:val="24"/>
        </w:rPr>
        <w:t>.</w:t>
      </w:r>
      <w:r>
        <w:rPr>
          <w:sz w:val="24"/>
        </w:rPr>
        <w:t xml:space="preserve"> Artists, in turn, can illuminate the beauty and wonder of scientific concepts, translating complex theories into captivating narratives that spark both intellectual curiosity and emotional resonance</w:t>
      </w:r>
      <w:r w:rsidR="00041FF5">
        <w:rPr>
          <w:sz w:val="24"/>
        </w:rPr>
        <w:t>.</w:t>
      </w:r>
      <w:r>
        <w:rPr>
          <w:sz w:val="24"/>
        </w:rPr>
        <w:t xml:space="preserve"> This symbiotic relationship fosters a dynamic exchange of ideas and perspectives, enriching our collective understanding and appreciation of both science and art</w:t>
      </w:r>
      <w:r w:rsidR="00041FF5">
        <w:rPr>
          <w:sz w:val="24"/>
        </w:rPr>
        <w:t>.</w:t>
      </w:r>
    </w:p>
    <w:p w:rsidR="0018429B" w:rsidRDefault="00073999">
      <w:r>
        <w:rPr>
          <w:sz w:val="24"/>
        </w:rPr>
        <w:t>Introduction Continued:</w:t>
      </w:r>
    </w:p>
    <w:p w:rsidR="0018429B" w:rsidRDefault="00073999">
      <w:r>
        <w:rPr>
          <w:sz w:val="24"/>
        </w:rPr>
        <w:t>Throughout history, numerous individuals have exemplified the convergence of science and art, demonstrating the transformative power of their interconnectedness</w:t>
      </w:r>
      <w:r w:rsidR="00041FF5">
        <w:rPr>
          <w:sz w:val="24"/>
        </w:rPr>
        <w:t>.</w:t>
      </w:r>
      <w:r>
        <w:rPr>
          <w:sz w:val="24"/>
        </w:rPr>
        <w:t xml:space="preserve"> Leonardo da Vinci, a renowned Renaissance artist and inventor, epitomizes this fusion, seamlessly blending scientific inquiry with artistic brilliance</w:t>
      </w:r>
      <w:r w:rsidR="00041FF5">
        <w:rPr>
          <w:sz w:val="24"/>
        </w:rPr>
        <w:t>.</w:t>
      </w:r>
      <w:r>
        <w:rPr>
          <w:sz w:val="24"/>
        </w:rPr>
        <w:t xml:space="preserve"> His anatomical drawings, based on meticulous observation and dissection, revolutionized our understanding of the human body, while his paintings, imbued with scientific precision, captured the essence of nature with unparalleled accuracy</w:t>
      </w:r>
      <w:r w:rsidR="00041FF5">
        <w:rPr>
          <w:sz w:val="24"/>
        </w:rPr>
        <w:t>.</w:t>
      </w:r>
      <w:r>
        <w:rPr>
          <w:sz w:val="24"/>
        </w:rPr>
        <w:t xml:space="preserve"> His work serves as a testament to the extraordinary possibilities that arise when science and art join forces</w:t>
      </w:r>
      <w:r w:rsidR="00041FF5">
        <w:rPr>
          <w:sz w:val="24"/>
        </w:rPr>
        <w:t>.</w:t>
      </w:r>
    </w:p>
    <w:p w:rsidR="0018429B" w:rsidRDefault="0018429B"/>
    <w:p w:rsidR="0018429B" w:rsidRDefault="00073999">
      <w:r>
        <w:rPr>
          <w:sz w:val="28"/>
        </w:rPr>
        <w:t>Summary</w:t>
      </w:r>
    </w:p>
    <w:p w:rsidR="0018429B" w:rsidRDefault="00073999">
      <w:r>
        <w:t>Our exploration of the interplay between science and art has revealed the profound connections that bind these two disciplines, demonstrating the symphony of discovery that emerges from their harmonious union</w:t>
      </w:r>
      <w:r w:rsidR="00041FF5">
        <w:t>.</w:t>
      </w:r>
      <w:r>
        <w:t xml:space="preserve"> Science provides a structured framework for understanding the world, while art offers a lens through which we can interpret and appreciate its wonders</w:t>
      </w:r>
      <w:r w:rsidR="00041FF5">
        <w:t>.</w:t>
      </w:r>
      <w:r>
        <w:t xml:space="preserve"> The fusion of science and art leads to innovative discoveries and artistic expressions that enrich our lives and expand our perspectives</w:t>
      </w:r>
      <w:r w:rsidR="00041FF5">
        <w:t>.</w:t>
      </w:r>
      <w:r>
        <w:t xml:space="preserve"> Understanding this interconnectedness not only deepens our appreciation for both disciplines but also fosters a holistic approach to knowledge and creativity, inspiring future generations to embrace the boundless potential that lies at the intersection of science and art</w:t>
      </w:r>
      <w:r w:rsidR="00041FF5">
        <w:t>.</w:t>
      </w:r>
    </w:p>
    <w:sectPr w:rsidR="0018429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43172646">
    <w:abstractNumId w:val="8"/>
  </w:num>
  <w:num w:numId="2" w16cid:durableId="309484953">
    <w:abstractNumId w:val="6"/>
  </w:num>
  <w:num w:numId="3" w16cid:durableId="1773670481">
    <w:abstractNumId w:val="5"/>
  </w:num>
  <w:num w:numId="4" w16cid:durableId="850533199">
    <w:abstractNumId w:val="4"/>
  </w:num>
  <w:num w:numId="5" w16cid:durableId="434205704">
    <w:abstractNumId w:val="7"/>
  </w:num>
  <w:num w:numId="6" w16cid:durableId="1570117524">
    <w:abstractNumId w:val="3"/>
  </w:num>
  <w:num w:numId="7" w16cid:durableId="1293172095">
    <w:abstractNumId w:val="2"/>
  </w:num>
  <w:num w:numId="8" w16cid:durableId="239946353">
    <w:abstractNumId w:val="1"/>
  </w:num>
  <w:num w:numId="9" w16cid:durableId="19536320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1FF5"/>
    <w:rsid w:val="0006063C"/>
    <w:rsid w:val="00073999"/>
    <w:rsid w:val="0015074B"/>
    <w:rsid w:val="0018429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584</Words>
  <Characters>3329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3906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2024-02-11T16:38:00Z</dcterms:modified>
  <cp:category/>
</cp:coreProperties>
</file>