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2BF" w:rsidRDefault="00760D8E">
      <w:pPr>
        <w:jc w:val="center"/>
      </w:pPr>
      <w:r>
        <w:rPr>
          <w:sz w:val="44"/>
        </w:rPr>
        <w:t>Biology: The Tapestry of Life</w:t>
      </w:r>
    </w:p>
    <w:p w:rsidR="004332BF" w:rsidRDefault="00760D8E">
      <w:pPr>
        <w:jc w:val="center"/>
      </w:pPr>
      <w:r>
        <w:rPr>
          <w:sz w:val="36"/>
        </w:rPr>
        <w:t>Dr</w:t>
      </w:r>
      <w:r w:rsidR="00C614EB">
        <w:rPr>
          <w:sz w:val="36"/>
        </w:rPr>
        <w:t>.</w:t>
      </w:r>
      <w:r>
        <w:rPr>
          <w:sz w:val="36"/>
        </w:rPr>
        <w:t xml:space="preserve"> Sarah Johnson</w:t>
      </w:r>
      <w:r>
        <w:br/>
      </w:r>
      <w:r>
        <w:rPr>
          <w:sz w:val="32"/>
        </w:rPr>
        <w:t>sarahj@educatormail</w:t>
      </w:r>
      <w:r w:rsidR="00C614EB">
        <w:rPr>
          <w:sz w:val="32"/>
        </w:rPr>
        <w:t>.</w:t>
      </w:r>
      <w:r>
        <w:rPr>
          <w:sz w:val="32"/>
        </w:rPr>
        <w:t>org</w:t>
      </w:r>
    </w:p>
    <w:p w:rsidR="004332BF" w:rsidRDefault="00760D8E">
      <w:r>
        <w:rPr>
          <w:sz w:val="24"/>
        </w:rPr>
        <w:t>Biology, the study of life, is an awe-inspiring exploration into the diverse tapestry of organisms that inhabit our planet</w:t>
      </w:r>
      <w:r w:rsidR="00C614EB">
        <w:rPr>
          <w:sz w:val="24"/>
        </w:rPr>
        <w:t>.</w:t>
      </w:r>
      <w:r>
        <w:rPr>
          <w:sz w:val="24"/>
        </w:rPr>
        <w:t xml:space="preserve"> It captivates us with its complexities and unravels the intricate web that connects all living things</w:t>
      </w:r>
      <w:r w:rsidR="00C614EB">
        <w:rPr>
          <w:sz w:val="24"/>
        </w:rPr>
        <w:t>.</w:t>
      </w:r>
      <w:r>
        <w:rPr>
          <w:sz w:val="24"/>
        </w:rPr>
        <w:t xml:space="preserve"> Embark on a journey to discover the vibrant ecosystems that thrive in harmony, the astonishing adaptations that organisms possess, and the profound impact we have on the delicate balance of life</w:t>
      </w:r>
      <w:r w:rsidR="00C614EB">
        <w:rPr>
          <w:sz w:val="24"/>
        </w:rPr>
        <w:t>.</w:t>
      </w:r>
    </w:p>
    <w:p w:rsidR="004332BF" w:rsidRDefault="00760D8E">
      <w:r>
        <w:rPr>
          <w:sz w:val="24"/>
        </w:rPr>
        <w:t>As we delve into the microscopic realm of cells, we uncover astonishing marvels of organization and functionality</w:t>
      </w:r>
      <w:r w:rsidR="00C614EB">
        <w:rPr>
          <w:sz w:val="24"/>
        </w:rPr>
        <w:t>.</w:t>
      </w:r>
      <w:r>
        <w:rPr>
          <w:sz w:val="24"/>
        </w:rPr>
        <w:t xml:space="preserve"> Each cell is an intricate microcosm within itself, carrying out essential processes that sustain life</w:t>
      </w:r>
      <w:r w:rsidR="00C614EB">
        <w:rPr>
          <w:sz w:val="24"/>
        </w:rPr>
        <w:t>.</w:t>
      </w:r>
      <w:r>
        <w:rPr>
          <w:sz w:val="24"/>
        </w:rPr>
        <w:t xml:space="preserve"> The diversity of life becomes evident as we encounter the remarkable variations in form and behavior among organisms</w:t>
      </w:r>
      <w:r w:rsidR="00C614EB">
        <w:rPr>
          <w:sz w:val="24"/>
        </w:rPr>
        <w:t>.</w:t>
      </w:r>
      <w:r>
        <w:rPr>
          <w:sz w:val="24"/>
        </w:rPr>
        <w:t xml:space="preserve"> From the grandeur of the majestic whales that roam our oceans to the minuscule yet tenacious microorganisms, we marvel at the myriad life forms that grace our planet</w:t>
      </w:r>
      <w:r w:rsidR="00C614EB">
        <w:rPr>
          <w:sz w:val="24"/>
        </w:rPr>
        <w:t>.</w:t>
      </w:r>
    </w:p>
    <w:p w:rsidR="004332BF" w:rsidRDefault="00760D8E">
      <w:r>
        <w:rPr>
          <w:sz w:val="24"/>
        </w:rPr>
        <w:t>Biology enables us to comprehend how organisms interact with each other and with their surroundings, forming complex ecosystems that thrive through interconnectedness</w:t>
      </w:r>
      <w:r w:rsidR="00C614EB">
        <w:rPr>
          <w:sz w:val="24"/>
        </w:rPr>
        <w:t>.</w:t>
      </w:r>
      <w:r>
        <w:rPr>
          <w:sz w:val="24"/>
        </w:rPr>
        <w:t xml:space="preserve"> We learn how delicate balances are maintained within these ecosystems and the intricate roles that each organism plays in preserving this equilibrium</w:t>
      </w:r>
      <w:r w:rsidR="00C614EB">
        <w:rPr>
          <w:sz w:val="24"/>
        </w:rPr>
        <w:t>.</w:t>
      </w:r>
      <w:r>
        <w:rPr>
          <w:sz w:val="24"/>
        </w:rPr>
        <w:t xml:space="preserve"> The interdependence of organisms within these interconnected systems highlights the profound responsibility we bear as stewards of our natural world</w:t>
      </w:r>
      <w:r w:rsidR="00C614EB">
        <w:rPr>
          <w:sz w:val="24"/>
        </w:rPr>
        <w:t>.</w:t>
      </w:r>
    </w:p>
    <w:p w:rsidR="004332BF" w:rsidRDefault="004332BF"/>
    <w:p w:rsidR="004332BF" w:rsidRDefault="00760D8E">
      <w:r>
        <w:rPr>
          <w:sz w:val="28"/>
        </w:rPr>
        <w:t>Summary</w:t>
      </w:r>
    </w:p>
    <w:p w:rsidR="004332BF" w:rsidRDefault="00760D8E">
      <w:r>
        <w:t>Biology is an intriguing subject that unveils the mysteries of life's tapestry</w:t>
      </w:r>
      <w:r w:rsidR="00C614EB">
        <w:t>.</w:t>
      </w:r>
      <w:r>
        <w:t xml:space="preserve"> It encompasses the study of cells, their intricate organization and functionality, the bewildering diversity of organisms, and the dynamic interactions between organisms within ecosystems</w:t>
      </w:r>
      <w:r w:rsidR="00C614EB">
        <w:t>.</w:t>
      </w:r>
      <w:r>
        <w:t xml:space="preserve"> Biology nurtures an understanding of the influence we have on the environment and inspires us to act as responsible stewards of our planet</w:t>
      </w:r>
      <w:r w:rsidR="00C614EB">
        <w:t>.</w:t>
      </w:r>
      <w:r>
        <w:t xml:space="preserve"> As we </w:t>
      </w:r>
      <w:r>
        <w:lastRenderedPageBreak/>
        <w:t>continue to explore the wonders of life, we unravel the secrets of our existence and uncover the boundless possibilities that the study of biology holds</w:t>
      </w:r>
      <w:r w:rsidR="00C614EB">
        <w:t>.</w:t>
      </w:r>
    </w:p>
    <w:sectPr w:rsidR="004332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711354">
    <w:abstractNumId w:val="8"/>
  </w:num>
  <w:num w:numId="2" w16cid:durableId="1326398740">
    <w:abstractNumId w:val="6"/>
  </w:num>
  <w:num w:numId="3" w16cid:durableId="364452744">
    <w:abstractNumId w:val="5"/>
  </w:num>
  <w:num w:numId="4" w16cid:durableId="1748771416">
    <w:abstractNumId w:val="4"/>
  </w:num>
  <w:num w:numId="5" w16cid:durableId="119223597">
    <w:abstractNumId w:val="7"/>
  </w:num>
  <w:num w:numId="6" w16cid:durableId="219752152">
    <w:abstractNumId w:val="3"/>
  </w:num>
  <w:num w:numId="7" w16cid:durableId="289240613">
    <w:abstractNumId w:val="2"/>
  </w:num>
  <w:num w:numId="8" w16cid:durableId="794521270">
    <w:abstractNumId w:val="1"/>
  </w:num>
  <w:num w:numId="9" w16cid:durableId="17426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2BF"/>
    <w:rsid w:val="00760D8E"/>
    <w:rsid w:val="00AA1D8D"/>
    <w:rsid w:val="00B47730"/>
    <w:rsid w:val="00C614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