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53C" w:rsidRDefault="001B2CB9">
      <w:pPr>
        <w:jc w:val="center"/>
      </w:pPr>
      <w:r>
        <w:rPr>
          <w:sz w:val="44"/>
        </w:rPr>
        <w:t>A Journey of Wonders: Unraveling the Mysteries of Biology and Medicine</w:t>
      </w:r>
    </w:p>
    <w:p w:rsidR="0050353C" w:rsidRDefault="001B2CB9">
      <w:pPr>
        <w:jc w:val="center"/>
      </w:pPr>
      <w:r>
        <w:rPr>
          <w:sz w:val="36"/>
        </w:rPr>
        <w:t>Alexis Carter</w:t>
      </w:r>
      <w:r>
        <w:br/>
      </w:r>
      <w:r>
        <w:rPr>
          <w:sz w:val="32"/>
        </w:rPr>
        <w:t>alexiscarter@biomedacademy</w:t>
      </w:r>
      <w:r w:rsidR="006E4E55">
        <w:rPr>
          <w:sz w:val="32"/>
        </w:rPr>
        <w:t>.</w:t>
      </w:r>
      <w:r>
        <w:rPr>
          <w:sz w:val="32"/>
        </w:rPr>
        <w:t>edu</w:t>
      </w:r>
    </w:p>
    <w:p w:rsidR="0050353C" w:rsidRDefault="001B2CB9">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6E4E55">
        <w:rPr>
          <w:sz w:val="24"/>
        </w:rPr>
        <w:t>.</w:t>
      </w:r>
      <w:r>
        <w:rPr>
          <w:sz w:val="24"/>
        </w:rPr>
        <w:t xml:space="preserve"> From the intricate symphony of genetic code to the unyielding resilience of the human spirit, these disciplines unravel the mysteries hidden within the realm of living systems</w:t>
      </w:r>
      <w:r w:rsidR="006E4E55">
        <w:rPr>
          <w:sz w:val="24"/>
        </w:rPr>
        <w:t>.</w:t>
      </w:r>
      <w:r>
        <w:rPr>
          <w:sz w:val="24"/>
        </w:rPr>
        <w:t xml:space="preserve"> Like explorers venturing into uncharted territories, biologists and medical professionals embark on a quest to understand the complexities of life and alleviate the burdens of disease</w:t>
      </w:r>
      <w:r w:rsidR="006E4E55">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6E4E55">
        <w:rPr>
          <w:sz w:val="24"/>
        </w:rPr>
        <w:t>.</w:t>
      </w:r>
    </w:p>
    <w:p w:rsidR="0050353C" w:rsidRDefault="001B2CB9">
      <w:r>
        <w:rPr>
          <w:sz w:val="24"/>
        </w:rPr>
        <w:t>Biology, the study of life, delves into the intricate inner workings of organisms, revealing the extraordinary adaptations, systems, and processes that enable life to flourish in diverse environments</w:t>
      </w:r>
      <w:r w:rsidR="006E4E55">
        <w:rPr>
          <w:sz w:val="24"/>
        </w:rPr>
        <w:t>.</w:t>
      </w:r>
      <w:r>
        <w:rPr>
          <w:sz w:val="24"/>
        </w:rPr>
        <w:t xml:space="preserve"> From microscopic cells to majestic whales, biologists seek to understand how organisms function, adapt, and interact within their surroundings</w:t>
      </w:r>
      <w:r w:rsidR="006E4E55">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6E4E55">
        <w:rPr>
          <w:sz w:val="24"/>
        </w:rPr>
        <w:t>.</w:t>
      </w:r>
      <w:r>
        <w:rPr>
          <w:sz w:val="24"/>
        </w:rPr>
        <w:t xml:space="preserve"> By unraveling the marvels of biodiversity, biologists expand our understanding of the interconnectedness of life and inspire us to appreciate the vibrant tapestry of Earth's ecosystems</w:t>
      </w:r>
      <w:r w:rsidR="006E4E55">
        <w:rPr>
          <w:sz w:val="24"/>
        </w:rPr>
        <w:t>.</w:t>
      </w:r>
    </w:p>
    <w:p w:rsidR="0050353C" w:rsidRDefault="001B2CB9">
      <w:r>
        <w:rPr>
          <w:sz w:val="24"/>
        </w:rPr>
        <w:t>Medicine, a noble profession dedicated to the preservation and restoration of health, harnesses the power of knowledge to combat disease, alleviate suffering, and prolong life</w:t>
      </w:r>
      <w:r w:rsidR="006E4E55">
        <w:rPr>
          <w:sz w:val="24"/>
        </w:rPr>
        <w:t>.</w:t>
      </w:r>
      <w:r>
        <w:rPr>
          <w:sz w:val="24"/>
        </w:rPr>
        <w:t xml:space="preserve"> Drawing upon the findings of biological research, medical practitioners diagnose illnesses, prescribe treatments, and implement preventive measures to protect individuals and communities from harm</w:t>
      </w:r>
      <w:r w:rsidR="006E4E55">
        <w:rPr>
          <w:sz w:val="24"/>
        </w:rPr>
        <w:t>.</w:t>
      </w:r>
      <w:r>
        <w:rPr>
          <w:sz w:val="24"/>
        </w:rPr>
        <w:t xml:space="preserve"> From the development of vaccines and antibiotics to the advancements in surgical techniques and personalized medicine, medicine continues to push the </w:t>
      </w:r>
      <w:r>
        <w:rPr>
          <w:sz w:val="24"/>
        </w:rPr>
        <w:lastRenderedPageBreak/>
        <w:t>boundaries of human ingenuity in the pursuit of healthier lives</w:t>
      </w:r>
      <w:r w:rsidR="006E4E55">
        <w:rPr>
          <w:sz w:val="24"/>
        </w:rPr>
        <w:t>.</w:t>
      </w:r>
      <w:r>
        <w:rPr>
          <w:sz w:val="24"/>
        </w:rPr>
        <w:t xml:space="preserve"> Through their unwavering commitment to patient care, medical professionals exemplify the essence of empathy, resilience, and unwavering dedication to the well-being of humanity</w:t>
      </w:r>
      <w:r w:rsidR="006E4E55">
        <w:rPr>
          <w:sz w:val="24"/>
        </w:rPr>
        <w:t>.</w:t>
      </w:r>
    </w:p>
    <w:p w:rsidR="0050353C" w:rsidRDefault="0050353C"/>
    <w:p w:rsidR="0050353C" w:rsidRDefault="001B2CB9">
      <w:r>
        <w:rPr>
          <w:sz w:val="28"/>
        </w:rPr>
        <w:t>Summary</w:t>
      </w:r>
    </w:p>
    <w:p w:rsidR="0050353C" w:rsidRDefault="001B2CB9">
      <w:r>
        <w:t>Biology and medicine, intertwined disciplines that seek to understand and enhance life, offer a profound journey into the mysteries of our existence</w:t>
      </w:r>
      <w:r w:rsidR="006E4E55">
        <w:t>.</w:t>
      </w:r>
      <w:r>
        <w:t xml:space="preserve"> Biologists meticulously dissect the intricacies of living systems, unveiling the wonders of genetic inheritance, cellular processes, and the boundless diversity of life on Earth</w:t>
      </w:r>
      <w:r w:rsidR="006E4E55">
        <w:t>.</w:t>
      </w:r>
      <w:r>
        <w:t xml:space="preserve"> On the other hand, medicine applies biological knowledge to combat disease, restore health, and alleviate human suffering, showcasing the transformative power of compassion and innovation</w:t>
      </w:r>
      <w:r w:rsidR="006E4E55">
        <w:t>.</w:t>
      </w:r>
      <w:r>
        <w:t xml:space="preserve"> Together, biology and medicine forge a beacon of hope, illuminating the path towards a future where health, well-being, and the triumph of human spirit prevail</w:t>
      </w:r>
      <w:r w:rsidR="006E4E55">
        <w:t>.</w:t>
      </w:r>
    </w:p>
    <w:sectPr w:rsidR="00503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481660">
    <w:abstractNumId w:val="8"/>
  </w:num>
  <w:num w:numId="2" w16cid:durableId="1947037941">
    <w:abstractNumId w:val="6"/>
  </w:num>
  <w:num w:numId="3" w16cid:durableId="1237396397">
    <w:abstractNumId w:val="5"/>
  </w:num>
  <w:num w:numId="4" w16cid:durableId="812523550">
    <w:abstractNumId w:val="4"/>
  </w:num>
  <w:num w:numId="5" w16cid:durableId="976421001">
    <w:abstractNumId w:val="7"/>
  </w:num>
  <w:num w:numId="6" w16cid:durableId="657197725">
    <w:abstractNumId w:val="3"/>
  </w:num>
  <w:num w:numId="7" w16cid:durableId="305357905">
    <w:abstractNumId w:val="2"/>
  </w:num>
  <w:num w:numId="8" w16cid:durableId="678046180">
    <w:abstractNumId w:val="1"/>
  </w:num>
  <w:num w:numId="9" w16cid:durableId="14039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CB9"/>
    <w:rsid w:val="0029639D"/>
    <w:rsid w:val="00326F90"/>
    <w:rsid w:val="0050353C"/>
    <w:rsid w:val="006E4E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