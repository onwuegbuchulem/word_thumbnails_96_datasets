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801" w:rsidRDefault="00DC19D5">
      <w:pPr>
        <w:jc w:val="center"/>
      </w:pPr>
      <w:r>
        <w:rPr>
          <w:sz w:val="44"/>
        </w:rPr>
        <w:t>The Orchestra of Numbers: Unveiling the Harmony of Mathematics</w:t>
      </w:r>
    </w:p>
    <w:p w:rsidR="00041801" w:rsidRDefault="00DC19D5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2F31BE">
        <w:rPr>
          <w:sz w:val="32"/>
        </w:rPr>
        <w:t>.</w:t>
      </w:r>
      <w:r>
        <w:rPr>
          <w:sz w:val="32"/>
        </w:rPr>
        <w:t>calliope@academy</w:t>
      </w:r>
      <w:r w:rsidR="002F31BE">
        <w:rPr>
          <w:sz w:val="32"/>
        </w:rPr>
        <w:t>.</w:t>
      </w:r>
      <w:r>
        <w:rPr>
          <w:sz w:val="32"/>
        </w:rPr>
        <w:t>edu</w:t>
      </w:r>
    </w:p>
    <w:p w:rsidR="00041801" w:rsidRDefault="00DC19D5">
      <w:r>
        <w:rPr>
          <w:sz w:val="24"/>
        </w:rPr>
        <w:t>The world is a complex and beautiful tapestry woven with threads of numbers</w:t>
      </w:r>
      <w:r w:rsidR="002F31BE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2F31BE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2F31BE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2F31BE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2F31BE">
        <w:rPr>
          <w:sz w:val="24"/>
        </w:rPr>
        <w:t>.</w:t>
      </w:r>
    </w:p>
    <w:p w:rsidR="00041801" w:rsidRDefault="00DC19D5">
      <w:r>
        <w:rPr>
          <w:sz w:val="24"/>
        </w:rPr>
        <w:t>Unlocking the secrets of mathematics is like uncovering the enigmatic code of creation</w:t>
      </w:r>
      <w:r w:rsidR="002F31BE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2F31BE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2F31BE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2F31BE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2F31BE">
        <w:rPr>
          <w:sz w:val="24"/>
        </w:rPr>
        <w:t>.</w:t>
      </w:r>
    </w:p>
    <w:p w:rsidR="00041801" w:rsidRDefault="00DC19D5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2F31BE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2F31BE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2F31BE">
        <w:rPr>
          <w:sz w:val="24"/>
        </w:rPr>
        <w:t>.</w:t>
      </w:r>
    </w:p>
    <w:p w:rsidR="00041801" w:rsidRDefault="00041801"/>
    <w:p w:rsidR="00041801" w:rsidRDefault="00DC19D5">
      <w:r>
        <w:rPr>
          <w:sz w:val="28"/>
        </w:rPr>
        <w:t>Summary</w:t>
      </w:r>
    </w:p>
    <w:p w:rsidR="00041801" w:rsidRDefault="00DC19D5">
      <w:r>
        <w:lastRenderedPageBreak/>
        <w:t>Mathematics is the language of the universe, a tapestry of numbers and symbols that govern the fabric of reality</w:t>
      </w:r>
      <w:r w:rsidR="002F31BE">
        <w:t>.</w:t>
      </w:r>
      <w:r>
        <w:t xml:space="preserve"> Studying mathematics is an intellectual adventure, a voyage into the realm of abstract thought and precise reasoning</w:t>
      </w:r>
      <w:r w:rsidR="002F31BE">
        <w:t>.</w:t>
      </w:r>
      <w:r>
        <w:t xml:space="preserve"> It unlocks the hidden truths of the cosmos, revealing the order and harmony that lie beneath the apparent chaos</w:t>
      </w:r>
      <w:r w:rsidR="002F31BE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2F31BE">
        <w:t>.</w:t>
      </w:r>
    </w:p>
    <w:sectPr w:rsidR="00041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81706">
    <w:abstractNumId w:val="8"/>
  </w:num>
  <w:num w:numId="2" w16cid:durableId="1485312584">
    <w:abstractNumId w:val="6"/>
  </w:num>
  <w:num w:numId="3" w16cid:durableId="899174268">
    <w:abstractNumId w:val="5"/>
  </w:num>
  <w:num w:numId="4" w16cid:durableId="1371490789">
    <w:abstractNumId w:val="4"/>
  </w:num>
  <w:num w:numId="5" w16cid:durableId="1175732685">
    <w:abstractNumId w:val="7"/>
  </w:num>
  <w:num w:numId="6" w16cid:durableId="1588076130">
    <w:abstractNumId w:val="3"/>
  </w:num>
  <w:num w:numId="7" w16cid:durableId="792558203">
    <w:abstractNumId w:val="2"/>
  </w:num>
  <w:num w:numId="8" w16cid:durableId="301466701">
    <w:abstractNumId w:val="1"/>
  </w:num>
  <w:num w:numId="9" w16cid:durableId="83499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01"/>
    <w:rsid w:val="0006063C"/>
    <w:rsid w:val="0015074B"/>
    <w:rsid w:val="0029639D"/>
    <w:rsid w:val="002F31BE"/>
    <w:rsid w:val="00326F90"/>
    <w:rsid w:val="00AA1D8D"/>
    <w:rsid w:val="00B47730"/>
    <w:rsid w:val="00CB0664"/>
    <w:rsid w:val="00DC1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