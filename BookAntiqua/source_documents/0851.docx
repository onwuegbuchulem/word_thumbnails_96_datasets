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C99" w:rsidRDefault="000F5437">
      <w:pPr>
        <w:jc w:val="center"/>
      </w:pPr>
      <w:r>
        <w:rPr>
          <w:sz w:val="44"/>
        </w:rPr>
        <w:t>Transcending Time: An Exploration of Historical Eras</w:t>
      </w:r>
    </w:p>
    <w:p w:rsidR="00657C99" w:rsidRDefault="000F5437">
      <w:pPr>
        <w:jc w:val="center"/>
      </w:pPr>
      <w:r>
        <w:rPr>
          <w:sz w:val="36"/>
        </w:rPr>
        <w:t>Sophia Hendricks</w:t>
      </w:r>
      <w:r>
        <w:br/>
      </w:r>
      <w:r>
        <w:rPr>
          <w:sz w:val="32"/>
        </w:rPr>
        <w:t>sophia</w:t>
      </w:r>
      <w:r w:rsidR="00106A84">
        <w:rPr>
          <w:sz w:val="32"/>
        </w:rPr>
        <w:t>.</w:t>
      </w:r>
      <w:r>
        <w:rPr>
          <w:sz w:val="32"/>
        </w:rPr>
        <w:t>hendricks@school</w:t>
      </w:r>
      <w:r w:rsidR="00106A84">
        <w:rPr>
          <w:sz w:val="32"/>
        </w:rPr>
        <w:t>.</w:t>
      </w:r>
      <w:r>
        <w:rPr>
          <w:sz w:val="32"/>
        </w:rPr>
        <w:t>edu</w:t>
      </w:r>
    </w:p>
    <w:p w:rsidR="00657C99" w:rsidRDefault="000F5437">
      <w:r>
        <w:rPr>
          <w:sz w:val="24"/>
        </w:rPr>
        <w:t>The tapestry of history is a captivating work of art, intricately woven from the threads of human experience</w:t>
      </w:r>
      <w:r w:rsidR="00106A84">
        <w:rPr>
          <w:sz w:val="24"/>
        </w:rPr>
        <w:t>.</w:t>
      </w:r>
      <w:r>
        <w:rPr>
          <w:sz w:val="24"/>
        </w:rPr>
        <w:t xml:space="preserve"> In this realm of exploration, we traverse vast landscapes of time, unveiling the triumphs, tragedies, and pivotal moments that shape our world</w:t>
      </w:r>
      <w:r w:rsidR="00106A84">
        <w:rPr>
          <w:sz w:val="24"/>
        </w:rPr>
        <w:t>.</w:t>
      </w:r>
      <w:r>
        <w:rPr>
          <w:sz w:val="24"/>
        </w:rPr>
        <w:t xml:space="preserve"> Delving into the annals of bygone eras, we uncover secrets locked away in dusty tomes, whispered tales echoing through the corridors of forgotten civilizations</w:t>
      </w:r>
      <w:r w:rsidR="00106A84">
        <w:rPr>
          <w:sz w:val="24"/>
        </w:rPr>
        <w:t>.</w:t>
      </w:r>
      <w:r>
        <w:rPr>
          <w:sz w:val="24"/>
        </w:rPr>
        <w:t xml:space="preserve"> This journey of discovery ignites our imagination, unveiling the tapestry of stories and events that shape our present</w:t>
      </w:r>
      <w:r w:rsidR="00106A84">
        <w:rPr>
          <w:sz w:val="24"/>
        </w:rPr>
        <w:t>.</w:t>
      </w:r>
      <w:r>
        <w:rPr>
          <w:sz w:val="24"/>
        </w:rPr>
        <w:t xml:space="preserve"> As we immerse ourselves in the lives, struggles, and aspirations of those who came before us, we gain an invaluable perspective on our own existence</w:t>
      </w:r>
      <w:r w:rsidR="00106A84">
        <w:rPr>
          <w:sz w:val="24"/>
        </w:rPr>
        <w:t>.</w:t>
      </w:r>
    </w:p>
    <w:p w:rsidR="00657C99" w:rsidRDefault="000F5437">
      <w:r>
        <w:rPr>
          <w:sz w:val="24"/>
        </w:rPr>
        <w:t>The chronicle of history showcases the resilience of the human spirit in the face of adversity</w:t>
      </w:r>
      <w:r w:rsidR="00106A84">
        <w:rPr>
          <w:sz w:val="24"/>
        </w:rPr>
        <w:t>.</w:t>
      </w:r>
      <w:r>
        <w:rPr>
          <w:sz w:val="24"/>
        </w:rPr>
        <w:t xml:space="preserve"> From ancient empires to modern-day struggles, we marvel at the achievements, lament the heartbreaks, and reflect on the choices that have shaped our trajectory</w:t>
      </w:r>
      <w:r w:rsidR="00106A84">
        <w:rPr>
          <w:sz w:val="24"/>
        </w:rPr>
        <w:t>.</w:t>
      </w:r>
      <w:r>
        <w:rPr>
          <w:sz w:val="24"/>
        </w:rPr>
        <w:t xml:space="preserve"> By examining the mistakes of the past, we arm ourselves with wisdom, ensuring we do not repeat them</w:t>
      </w:r>
      <w:r w:rsidR="00106A84">
        <w:rPr>
          <w:sz w:val="24"/>
        </w:rPr>
        <w:t>.</w:t>
      </w:r>
      <w:r>
        <w:rPr>
          <w:sz w:val="24"/>
        </w:rPr>
        <w:t xml:space="preserve"> Through the lens of hindsight, we glean valuable lessons, shedding light on the labyrinthine corridors of human ambition, conflict, and resolution</w:t>
      </w:r>
      <w:r w:rsidR="00106A84">
        <w:rPr>
          <w:sz w:val="24"/>
        </w:rPr>
        <w:t>.</w:t>
      </w:r>
      <w:r>
        <w:rPr>
          <w:sz w:val="24"/>
        </w:rPr>
        <w:t xml:space="preserve"> The study of history is not merely an academic pursuit; it is a transformative experience that molds our understanding of the world, inspiring us to make meaningful contributions to society</w:t>
      </w:r>
      <w:r w:rsidR="00106A84">
        <w:rPr>
          <w:sz w:val="24"/>
        </w:rPr>
        <w:t>.</w:t>
      </w:r>
    </w:p>
    <w:p w:rsidR="00657C99" w:rsidRDefault="000F5437">
      <w:r>
        <w:rPr>
          <w:sz w:val="24"/>
        </w:rPr>
        <w:t>Our appreciation deepens as we explore the interconnectedness of historical events</w:t>
      </w:r>
      <w:r w:rsidR="00106A84">
        <w:rPr>
          <w:sz w:val="24"/>
        </w:rPr>
        <w:t>.</w:t>
      </w:r>
      <w:r>
        <w:rPr>
          <w:sz w:val="24"/>
        </w:rPr>
        <w:t xml:space="preserve"> The actions, decisions, and circumstances of one era reverberate through time, impacting future generations</w:t>
      </w:r>
      <w:r w:rsidR="00106A84">
        <w:rPr>
          <w:sz w:val="24"/>
        </w:rPr>
        <w:t>.</w:t>
      </w:r>
      <w:r>
        <w:rPr>
          <w:sz w:val="24"/>
        </w:rPr>
        <w:t xml:space="preserve"> Like ripples in a pond, historical events create concentric circles of consequences, shaping the cultural, political, and societal landscapes we witness today</w:t>
      </w:r>
      <w:r w:rsidR="00106A84">
        <w:rPr>
          <w:sz w:val="24"/>
        </w:rPr>
        <w:t>.</w:t>
      </w:r>
      <w:r>
        <w:rPr>
          <w:sz w:val="24"/>
        </w:rPr>
        <w:t xml:space="preserve"> Examining these connections provides a profound understanding of the complexities that have led us to our present juncture, enabling us to appreciate the delicate equilibrium that exists between cause and effect</w:t>
      </w:r>
      <w:r w:rsidR="00106A84">
        <w:rPr>
          <w:sz w:val="24"/>
        </w:rPr>
        <w:t>.</w:t>
      </w:r>
      <w:r>
        <w:rPr>
          <w:sz w:val="24"/>
        </w:rPr>
        <w:t xml:space="preserve"> Through this scholarly expedition, we gain a holistic perspective, unraveling the intricate web that weaves the past, present, and future into an indissoluble tapestry</w:t>
      </w:r>
      <w:r w:rsidR="00106A84">
        <w:rPr>
          <w:sz w:val="24"/>
        </w:rPr>
        <w:t>.</w:t>
      </w:r>
    </w:p>
    <w:p w:rsidR="00657C99" w:rsidRDefault="00657C99"/>
    <w:p w:rsidR="00657C99" w:rsidRDefault="000F5437">
      <w:r>
        <w:rPr>
          <w:sz w:val="28"/>
        </w:rPr>
        <w:t>Summary</w:t>
      </w:r>
    </w:p>
    <w:p w:rsidR="00657C99" w:rsidRDefault="000F5437">
      <w:r>
        <w:t>In this voyage through the annals of history, we illuminate the interconnectedness of events, discover the resilience of the human spirit, and gain a profound understanding of the present</w:t>
      </w:r>
      <w:r w:rsidR="00106A84">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106A84">
        <w:t>.</w:t>
      </w:r>
      <w:r>
        <w:t xml:space="preserve"> Through this journey of enlightenment, we become custodians of the past, preserving the lessons learned and carrying the torch of knowledge forward into the unfolding chapters of our shared narrative</w:t>
      </w:r>
      <w:r w:rsidR="00106A84">
        <w:t>.</w:t>
      </w:r>
    </w:p>
    <w:sectPr w:rsidR="00657C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211614">
    <w:abstractNumId w:val="8"/>
  </w:num>
  <w:num w:numId="2" w16cid:durableId="1802384541">
    <w:abstractNumId w:val="6"/>
  </w:num>
  <w:num w:numId="3" w16cid:durableId="720325253">
    <w:abstractNumId w:val="5"/>
  </w:num>
  <w:num w:numId="4" w16cid:durableId="1104107906">
    <w:abstractNumId w:val="4"/>
  </w:num>
  <w:num w:numId="5" w16cid:durableId="567882134">
    <w:abstractNumId w:val="7"/>
  </w:num>
  <w:num w:numId="6" w16cid:durableId="1335644091">
    <w:abstractNumId w:val="3"/>
  </w:num>
  <w:num w:numId="7" w16cid:durableId="2117821594">
    <w:abstractNumId w:val="2"/>
  </w:num>
  <w:num w:numId="8" w16cid:durableId="1461654719">
    <w:abstractNumId w:val="1"/>
  </w:num>
  <w:num w:numId="9" w16cid:durableId="189951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437"/>
    <w:rsid w:val="00106A84"/>
    <w:rsid w:val="0015074B"/>
    <w:rsid w:val="0029639D"/>
    <w:rsid w:val="00326F90"/>
    <w:rsid w:val="00657C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