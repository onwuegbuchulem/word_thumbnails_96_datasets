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49A" w:rsidRDefault="00B92655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09149A" w:rsidRDefault="00B92655">
      <w:pPr>
        <w:jc w:val="center"/>
      </w:pPr>
      <w:r>
        <w:rPr>
          <w:sz w:val="36"/>
        </w:rPr>
        <w:t>Asher A</w:t>
      </w:r>
      <w:r w:rsidR="00054D7E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054D7E">
        <w:rPr>
          <w:sz w:val="32"/>
        </w:rPr>
        <w:t>.</w:t>
      </w:r>
      <w:r>
        <w:rPr>
          <w:sz w:val="32"/>
        </w:rPr>
        <w:t>windham@academyhigh</w:t>
      </w:r>
      <w:r w:rsidR="00054D7E">
        <w:rPr>
          <w:sz w:val="32"/>
        </w:rPr>
        <w:t>.</w:t>
      </w:r>
      <w:r>
        <w:rPr>
          <w:sz w:val="32"/>
        </w:rPr>
        <w:t>edu</w:t>
      </w:r>
    </w:p>
    <w:p w:rsidR="0009149A" w:rsidRDefault="00B92655">
      <w:r>
        <w:rPr>
          <w:sz w:val="24"/>
        </w:rPr>
        <w:t>Mathematics, the language of science, technology, art, and economics, extends far beyond mere numerical calculations</w:t>
      </w:r>
      <w:r w:rsidR="00054D7E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054D7E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054D7E">
        <w:rPr>
          <w:sz w:val="24"/>
        </w:rPr>
        <w:t>.</w:t>
      </w:r>
    </w:p>
    <w:p w:rsidR="0009149A" w:rsidRDefault="00B92655">
      <w:r>
        <w:rPr>
          <w:sz w:val="24"/>
        </w:rPr>
        <w:t>The allure of mathematics lies in its universality</w:t>
      </w:r>
      <w:r w:rsidR="00054D7E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054D7E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054D7E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054D7E">
        <w:rPr>
          <w:sz w:val="24"/>
        </w:rPr>
        <w:t>.</w:t>
      </w:r>
    </w:p>
    <w:p w:rsidR="0009149A" w:rsidRDefault="00B92655">
      <w:r>
        <w:rPr>
          <w:sz w:val="24"/>
        </w:rPr>
        <w:t>But mathematics is not just about utility; it is also an art form</w:t>
      </w:r>
      <w:r w:rsidR="00054D7E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054D7E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054D7E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054D7E">
        <w:rPr>
          <w:sz w:val="24"/>
        </w:rPr>
        <w:t>.</w:t>
      </w:r>
    </w:p>
    <w:p w:rsidR="0009149A" w:rsidRDefault="0009149A"/>
    <w:p w:rsidR="0009149A" w:rsidRDefault="00B92655">
      <w:r>
        <w:rPr>
          <w:sz w:val="28"/>
        </w:rPr>
        <w:t>Summary</w:t>
      </w:r>
    </w:p>
    <w:p w:rsidR="0009149A" w:rsidRDefault="00B92655">
      <w:r>
        <w:lastRenderedPageBreak/>
        <w:t>Mathematics is a language of science, technology, art, and economics</w:t>
      </w:r>
      <w:r w:rsidR="00054D7E">
        <w:t>.</w:t>
      </w:r>
      <w:r>
        <w:t xml:space="preserve"> Its study extends beyond numerical calculations, fostering critical thinking, creative problem-solving, and computational exploration</w:t>
      </w:r>
      <w:r w:rsidR="00054D7E">
        <w:t>.</w:t>
      </w:r>
      <w:r>
        <w:t xml:space="preserve"> Mathematics is universal, transcending cultural and linguistic boundaries</w:t>
      </w:r>
      <w:r w:rsidR="00054D7E">
        <w:t>.</w:t>
      </w:r>
      <w:r>
        <w:t xml:space="preserve"> It has played a pivotal role in major advancement and is indispensable for a wide range of careers and disciplines</w:t>
      </w:r>
      <w:r w:rsidR="00054D7E">
        <w:t>.</w:t>
      </w:r>
      <w:r>
        <w:t xml:space="preserve"> Moreover, mathematics is an art form that cultivates logical reasoning, rigorous analysis, and creative exploration</w:t>
      </w:r>
      <w:r w:rsidR="00054D7E">
        <w:t>.</w:t>
      </w:r>
      <w:r>
        <w:t xml:space="preserve"> It teaches us perseverance, resilience, and a growth mindset</w:t>
      </w:r>
      <w:r w:rsidR="00054D7E">
        <w:t>.</w:t>
      </w:r>
      <w:r>
        <w:t xml:space="preserve"> Through the study of mathematics, we gain invaluable tools for navigating and understanding the complex world around us</w:t>
      </w:r>
      <w:r w:rsidR="00054D7E">
        <w:t>.</w:t>
      </w:r>
    </w:p>
    <w:sectPr w:rsidR="00091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334603">
    <w:abstractNumId w:val="8"/>
  </w:num>
  <w:num w:numId="2" w16cid:durableId="1385107256">
    <w:abstractNumId w:val="6"/>
  </w:num>
  <w:num w:numId="3" w16cid:durableId="408843330">
    <w:abstractNumId w:val="5"/>
  </w:num>
  <w:num w:numId="4" w16cid:durableId="129789034">
    <w:abstractNumId w:val="4"/>
  </w:num>
  <w:num w:numId="5" w16cid:durableId="170074884">
    <w:abstractNumId w:val="7"/>
  </w:num>
  <w:num w:numId="6" w16cid:durableId="124548515">
    <w:abstractNumId w:val="3"/>
  </w:num>
  <w:num w:numId="7" w16cid:durableId="242884335">
    <w:abstractNumId w:val="2"/>
  </w:num>
  <w:num w:numId="8" w16cid:durableId="110780957">
    <w:abstractNumId w:val="1"/>
  </w:num>
  <w:num w:numId="9" w16cid:durableId="8500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7E"/>
    <w:rsid w:val="0006063C"/>
    <w:rsid w:val="0009149A"/>
    <w:rsid w:val="0015074B"/>
    <w:rsid w:val="0029639D"/>
    <w:rsid w:val="00326F90"/>
    <w:rsid w:val="00AA1D8D"/>
    <w:rsid w:val="00B47730"/>
    <w:rsid w:val="00B926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