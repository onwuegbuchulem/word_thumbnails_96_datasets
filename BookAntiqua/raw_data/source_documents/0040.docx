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5C50" w:rsidRDefault="007C3C34">
      <w:pPr>
        <w:jc w:val="center"/>
      </w:pPr>
      <w:r>
        <w:rPr>
          <w:sz w:val="44"/>
        </w:rPr>
        <w:t>Mathematics - The Language of the Universe</w:t>
      </w:r>
    </w:p>
    <w:p w:rsidR="00F15C50" w:rsidRDefault="007C3C34">
      <w:pPr>
        <w:jc w:val="center"/>
      </w:pPr>
      <w:r>
        <w:rPr>
          <w:sz w:val="36"/>
        </w:rPr>
        <w:t>Alex Marshall</w:t>
      </w:r>
      <w:r>
        <w:br/>
      </w:r>
      <w:r>
        <w:rPr>
          <w:sz w:val="32"/>
        </w:rPr>
        <w:t>Marshall</w:t>
      </w:r>
      <w:r w:rsidR="000E7BDC">
        <w:rPr>
          <w:sz w:val="32"/>
        </w:rPr>
        <w:t>.</w:t>
      </w:r>
      <w:r>
        <w:rPr>
          <w:sz w:val="32"/>
        </w:rPr>
        <w:t>Alex87@gmail</w:t>
      </w:r>
      <w:r w:rsidR="000E7BDC">
        <w:rPr>
          <w:sz w:val="32"/>
        </w:rPr>
        <w:t>.</w:t>
      </w:r>
      <w:r>
        <w:rPr>
          <w:sz w:val="32"/>
        </w:rPr>
        <w:t>com</w:t>
      </w:r>
    </w:p>
    <w:p w:rsidR="00F15C50" w:rsidRDefault="007C3C34">
      <w:r>
        <w:rPr>
          <w:sz w:val="24"/>
        </w:rPr>
        <w:t>Mathematics, the abstract language of patterns, shapes, and numbers, unfurls a tapestry of knowledge that mirrors the fabric of reality</w:t>
      </w:r>
      <w:r w:rsidR="000E7BDC">
        <w:rPr>
          <w:sz w:val="24"/>
        </w:rPr>
        <w:t>.</w:t>
      </w:r>
      <w:r>
        <w:rPr>
          <w:sz w:val="24"/>
        </w:rPr>
        <w:t xml:space="preserve"> It's a pathway to understanding the intricacies of our universe, an instrument that deciphers the cosmic symphony</w:t>
      </w:r>
      <w:r w:rsidR="000E7BDC">
        <w:rPr>
          <w:sz w:val="24"/>
        </w:rPr>
        <w:t>.</w:t>
      </w:r>
      <w:r>
        <w:rPr>
          <w:sz w:val="24"/>
        </w:rPr>
        <w:t xml:space="preserve"> From the swirling spectacle of galaxies to the tiny oscillations of atoms, mathematics weaves a mesmerizing dance of equations</w:t>
      </w:r>
      <w:r w:rsidR="000E7BDC">
        <w:rPr>
          <w:sz w:val="24"/>
        </w:rPr>
        <w:t>.</w:t>
      </w:r>
    </w:p>
    <w:p w:rsidR="00F15C50" w:rsidRDefault="007C3C34">
      <w:r>
        <w:rPr>
          <w:sz w:val="24"/>
        </w:rPr>
        <w:t>Mathematics isn't merely a collection of abstract symbols; it's an indispensable tool that shapes our perceptions and resonates with nature</w:t>
      </w:r>
      <w:r w:rsidR="000E7BDC">
        <w:rPr>
          <w:sz w:val="24"/>
        </w:rPr>
        <w:t>.</w:t>
      </w:r>
      <w:r>
        <w:rPr>
          <w:sz w:val="24"/>
        </w:rPr>
        <w:t xml:space="preserve"> Its profound beauty and symmetry mirror the elegance of the universe, revealing its hidden harmonies</w:t>
      </w:r>
      <w:r w:rsidR="000E7BDC">
        <w:rPr>
          <w:sz w:val="24"/>
        </w:rPr>
        <w:t>.</w:t>
      </w:r>
      <w:r>
        <w:rPr>
          <w:sz w:val="24"/>
        </w:rPr>
        <w:t xml:space="preserve"> Through mathematics, we delve into the enigma of time, probe the depths of infinity, and decipher the enigmatic codes of creation</w:t>
      </w:r>
      <w:r w:rsidR="000E7BDC">
        <w:rPr>
          <w:sz w:val="24"/>
        </w:rPr>
        <w:t>.</w:t>
      </w:r>
    </w:p>
    <w:p w:rsidR="00F15C50" w:rsidRDefault="007C3C34">
      <w:r>
        <w:rPr>
          <w:sz w:val="24"/>
        </w:rPr>
        <w:t>The history of mathematics is a captivating odyssey of human ingenuity, a testament to the indomitable spirit of exploration</w:t>
      </w:r>
      <w:r w:rsidR="000E7BDC">
        <w:rPr>
          <w:sz w:val="24"/>
        </w:rPr>
        <w:t>.</w:t>
      </w:r>
      <w:r>
        <w:rPr>
          <w:sz w:val="24"/>
        </w:rPr>
        <w:t xml:space="preserve"> From the dawn of civilization, people have strived to unravel the mysteries of their surroundings, crafting mathematical concepts to illuminate the darkness of the unknown</w:t>
      </w:r>
      <w:r w:rsidR="000E7BDC">
        <w:rPr>
          <w:sz w:val="24"/>
        </w:rPr>
        <w:t>.</w:t>
      </w:r>
      <w:r>
        <w:rPr>
          <w:sz w:val="24"/>
        </w:rPr>
        <w:t xml:space="preserve"> Tracing this illustrious journey, we encounter luminaries like Euclid, Pythagoras, Archimedes, Newton, and Ramanujan - pioneers who expanded the horizons of mathematical knowledge</w:t>
      </w:r>
      <w:r w:rsidR="000E7BDC">
        <w:rPr>
          <w:sz w:val="24"/>
        </w:rPr>
        <w:t>.</w:t>
      </w:r>
    </w:p>
    <w:p w:rsidR="00F15C50" w:rsidRDefault="007C3C34">
      <w:r>
        <w:rPr>
          <w:sz w:val="24"/>
        </w:rPr>
        <w:t>Introduction Continued:</w:t>
      </w:r>
    </w:p>
    <w:p w:rsidR="00F15C50" w:rsidRDefault="007C3C34">
      <w:r>
        <w:rPr>
          <w:sz w:val="24"/>
        </w:rPr>
        <w:t>The applications of mathematics are as diverse as they are profound</w:t>
      </w:r>
      <w:r w:rsidR="000E7BDC">
        <w:rPr>
          <w:sz w:val="24"/>
        </w:rPr>
        <w:t>.</w:t>
      </w:r>
      <w:r>
        <w:rPr>
          <w:sz w:val="24"/>
        </w:rPr>
        <w:t xml:space="preserve"> The principles that govern the interactions of matter, the trajectories of celestial bodies, the intricacies of life, and even the complexities of human behavior rest upon mathematical foundations</w:t>
      </w:r>
      <w:r w:rsidR="000E7BDC">
        <w:rPr>
          <w:sz w:val="24"/>
        </w:rPr>
        <w:t>.</w:t>
      </w:r>
      <w:r>
        <w:rPr>
          <w:sz w:val="24"/>
        </w:rPr>
        <w:t xml:space="preserve"> Indeed, mathematics is the bedrock of modern civilization - from engineering and finance to medicine and information technology</w:t>
      </w:r>
      <w:r w:rsidR="000E7BDC">
        <w:rPr>
          <w:sz w:val="24"/>
        </w:rPr>
        <w:t>.</w:t>
      </w:r>
      <w:r>
        <w:rPr>
          <w:sz w:val="24"/>
        </w:rPr>
        <w:t xml:space="preserve"> Its reach extends far beyond academia, permeating every aspect of our lives</w:t>
      </w:r>
      <w:r w:rsidR="000E7BDC">
        <w:rPr>
          <w:sz w:val="24"/>
        </w:rPr>
        <w:t>.</w:t>
      </w:r>
    </w:p>
    <w:p w:rsidR="00F15C50" w:rsidRDefault="007C3C34">
      <w:r>
        <w:rPr>
          <w:sz w:val="24"/>
        </w:rPr>
        <w:lastRenderedPageBreak/>
        <w:t>Mathematics, however, is not devoid of challenges</w:t>
      </w:r>
      <w:r w:rsidR="000E7BDC">
        <w:rPr>
          <w:sz w:val="24"/>
        </w:rPr>
        <w:t>.</w:t>
      </w:r>
      <w:r>
        <w:rPr>
          <w:sz w:val="24"/>
        </w:rPr>
        <w:t xml:space="preserve"> It presents conundrums that test the limits of human comprehension, riddles that demand profound contemplation</w:t>
      </w:r>
      <w:r w:rsidR="000E7BDC">
        <w:rPr>
          <w:sz w:val="24"/>
        </w:rPr>
        <w:t>.</w:t>
      </w:r>
      <w:r>
        <w:rPr>
          <w:sz w:val="24"/>
        </w:rPr>
        <w:t xml:space="preserve"> Yet, these very challenges stir our curiosity, inciting us to unravel the enigma</w:t>
      </w:r>
      <w:r w:rsidR="000E7BDC">
        <w:rPr>
          <w:sz w:val="24"/>
        </w:rPr>
        <w:t>.</w:t>
      </w:r>
      <w:r>
        <w:rPr>
          <w:sz w:val="24"/>
        </w:rPr>
        <w:t xml:space="preserve"> The struggle to solve a difficult mathematical problem mirrors our quest for meaning in a perplexing universe</w:t>
      </w:r>
      <w:r w:rsidR="000E7BDC">
        <w:rPr>
          <w:sz w:val="24"/>
        </w:rPr>
        <w:t>.</w:t>
      </w:r>
      <w:r>
        <w:rPr>
          <w:sz w:val="24"/>
        </w:rPr>
        <w:t xml:space="preserve"> It's a battle of wits, a dance with the unknown, and a journey of self-discovery</w:t>
      </w:r>
      <w:r w:rsidR="000E7BDC">
        <w:rPr>
          <w:sz w:val="24"/>
        </w:rPr>
        <w:t>.</w:t>
      </w:r>
    </w:p>
    <w:p w:rsidR="00F15C50" w:rsidRDefault="007C3C34">
      <w:r>
        <w:rPr>
          <w:sz w:val="24"/>
        </w:rPr>
        <w:t>Introduction Concluded:</w:t>
      </w:r>
    </w:p>
    <w:p w:rsidR="00F15C50" w:rsidRDefault="007C3C34">
      <w:r>
        <w:rPr>
          <w:sz w:val="24"/>
        </w:rPr>
        <w:t>Mathematics is an intellectual adventure, an exploration of the universe's mysteries through the lens of numbers and patterns</w:t>
      </w:r>
      <w:r w:rsidR="000E7BDC">
        <w:rPr>
          <w:sz w:val="24"/>
        </w:rPr>
        <w:t>.</w:t>
      </w:r>
      <w:r>
        <w:rPr>
          <w:sz w:val="24"/>
        </w:rPr>
        <w:t xml:space="preserve"> It is a language that unveils the secrets of nature, a tool that empowers us to create and innovate, and an art form that captivates the mind with its beauty and elegance</w:t>
      </w:r>
      <w:r w:rsidR="000E7BDC">
        <w:rPr>
          <w:sz w:val="24"/>
        </w:rPr>
        <w:t>.</w:t>
      </w:r>
      <w:r>
        <w:rPr>
          <w:sz w:val="24"/>
        </w:rPr>
        <w:t xml:space="preserve"> As we delve deeper into the mathematical realm, we not only expand our knowledge but also cultivate critical thinking skills, perseverance, and resilience - attributes essential for navigating the complexities of a rapidly changing world</w:t>
      </w:r>
      <w:r w:rsidR="000E7BDC">
        <w:rPr>
          <w:sz w:val="24"/>
        </w:rPr>
        <w:t>.</w:t>
      </w:r>
    </w:p>
    <w:p w:rsidR="00F15C50" w:rsidRDefault="00F15C50"/>
    <w:p w:rsidR="00F15C50" w:rsidRDefault="007C3C34">
      <w:r>
        <w:rPr>
          <w:sz w:val="28"/>
        </w:rPr>
        <w:t>Summary</w:t>
      </w:r>
    </w:p>
    <w:p w:rsidR="00F15C50" w:rsidRDefault="007C3C34">
      <w:r>
        <w:t>Mathematics, the language of the universe, offers a profound lens through which we can unravel the enigma of existence</w:t>
      </w:r>
      <w:r w:rsidR="000E7BDC">
        <w:t>.</w:t>
      </w:r>
      <w:r>
        <w:t xml:space="preserve"> Its beauty, applications, and challenges captivate and inspire</w:t>
      </w:r>
      <w:r w:rsidR="000E7BDC">
        <w:t>.</w:t>
      </w:r>
      <w:r>
        <w:t xml:space="preserve"> From the grand cosmos to the microscopic world, mathematics provides a framework for understanding the complexities that surround us</w:t>
      </w:r>
      <w:r w:rsidR="000E7BDC">
        <w:t>.</w:t>
      </w:r>
      <w:r>
        <w:t xml:space="preserve"> It's a tool that empowers us to create, innovate, and explore the boundless realms of knowledge, leaving an indelible mark on our civilization's advancement</w:t>
      </w:r>
      <w:r w:rsidR="000E7BDC">
        <w:t>.</w:t>
      </w:r>
    </w:p>
    <w:sectPr w:rsidR="00F15C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739332">
    <w:abstractNumId w:val="8"/>
  </w:num>
  <w:num w:numId="2" w16cid:durableId="285702956">
    <w:abstractNumId w:val="6"/>
  </w:num>
  <w:num w:numId="3" w16cid:durableId="1236627982">
    <w:abstractNumId w:val="5"/>
  </w:num>
  <w:num w:numId="4" w16cid:durableId="1059749669">
    <w:abstractNumId w:val="4"/>
  </w:num>
  <w:num w:numId="5" w16cid:durableId="1943368085">
    <w:abstractNumId w:val="7"/>
  </w:num>
  <w:num w:numId="6" w16cid:durableId="564992203">
    <w:abstractNumId w:val="3"/>
  </w:num>
  <w:num w:numId="7" w16cid:durableId="569462785">
    <w:abstractNumId w:val="2"/>
  </w:num>
  <w:num w:numId="8" w16cid:durableId="507603531">
    <w:abstractNumId w:val="1"/>
  </w:num>
  <w:num w:numId="9" w16cid:durableId="824080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7BDC"/>
    <w:rsid w:val="0015074B"/>
    <w:rsid w:val="0029639D"/>
    <w:rsid w:val="00326F90"/>
    <w:rsid w:val="007C3C34"/>
    <w:rsid w:val="00AA1D8D"/>
    <w:rsid w:val="00B47730"/>
    <w:rsid w:val="00CB0664"/>
    <w:rsid w:val="00F15C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2024-02-11T16:20:00Z</dcterms:modified>
  <cp:category/>
</cp:coreProperties>
</file>