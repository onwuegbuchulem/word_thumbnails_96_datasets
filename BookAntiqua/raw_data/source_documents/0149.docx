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6603" w:rsidRDefault="002725AE">
      <w:pPr>
        <w:jc w:val="center"/>
      </w:pPr>
      <w:r>
        <w:rPr>
          <w:sz w:val="44"/>
        </w:rPr>
        <w:t>The Marvelous World of Arts: Embracing Expression and Creativity</w:t>
      </w:r>
    </w:p>
    <w:p w:rsidR="001D6603" w:rsidRDefault="002725AE">
      <w:pPr>
        <w:jc w:val="center"/>
      </w:pPr>
      <w:r>
        <w:rPr>
          <w:sz w:val="36"/>
        </w:rPr>
        <w:t>Sarah Thompson</w:t>
      </w:r>
      <w:r>
        <w:br/>
      </w:r>
      <w:r>
        <w:rPr>
          <w:sz w:val="32"/>
        </w:rPr>
        <w:t>sarah</w:t>
      </w:r>
      <w:r w:rsidR="00D12895">
        <w:rPr>
          <w:sz w:val="32"/>
        </w:rPr>
        <w:t>.</w:t>
      </w:r>
      <w:r>
        <w:rPr>
          <w:sz w:val="32"/>
        </w:rPr>
        <w:t>thompson</w:t>
      </w:r>
      <w:r w:rsidR="00D12895">
        <w:rPr>
          <w:sz w:val="32"/>
        </w:rPr>
        <w:t>.</w:t>
      </w:r>
      <w:r>
        <w:rPr>
          <w:sz w:val="32"/>
        </w:rPr>
        <w:t>arts@emaildomain</w:t>
      </w:r>
      <w:r w:rsidR="00D12895">
        <w:rPr>
          <w:sz w:val="32"/>
        </w:rPr>
        <w:t>.</w:t>
      </w:r>
      <w:r>
        <w:rPr>
          <w:sz w:val="32"/>
        </w:rPr>
        <w:t>net</w:t>
      </w:r>
    </w:p>
    <w:p w:rsidR="001D6603" w:rsidRDefault="002725AE">
      <w:r>
        <w:rPr>
          <w:sz w:val="24"/>
        </w:rPr>
        <w:t>1</w:t>
      </w:r>
      <w:r w:rsidR="00D12895">
        <w:rPr>
          <w:sz w:val="24"/>
        </w:rPr>
        <w:t>.</w:t>
      </w:r>
      <w:r>
        <w:rPr>
          <w:sz w:val="24"/>
        </w:rPr>
        <w:t xml:space="preserve"> The world of arts is a realm of captivating expression, inviting us to delve into the unknown, explore our depths, and unleash our imaginations</w:t>
      </w:r>
      <w:r w:rsidR="00D12895">
        <w:rPr>
          <w:sz w:val="24"/>
        </w:rPr>
        <w:t>.</w:t>
      </w:r>
      <w:r>
        <w:rPr>
          <w:sz w:val="24"/>
        </w:rPr>
        <w:t xml:space="preserve"> Embarking on this artistic sojourn, we are met with colors, words, musical notes, and movements, all orchestrated to paint the canvas of life's emotions and experiences</w:t>
      </w:r>
      <w:r w:rsidR="00D12895">
        <w:rPr>
          <w:sz w:val="24"/>
        </w:rPr>
        <w:t>.</w:t>
      </w:r>
      <w:r>
        <w:rPr>
          <w:sz w:val="24"/>
        </w:rPr>
        <w:t xml:space="preserve"> Through art's embrace, we become conduits of creation, pouring our hearts out onto palettes, pens, instruments, and stages, transforming the mundane into masterpieces and the ordinary into the extraordinary</w:t>
      </w:r>
      <w:r w:rsidR="00D12895">
        <w:rPr>
          <w:sz w:val="24"/>
        </w:rPr>
        <w:t>.</w:t>
      </w:r>
    </w:p>
    <w:p w:rsidR="001D6603" w:rsidRDefault="002725AE">
      <w:r>
        <w:rPr>
          <w:sz w:val="24"/>
        </w:rPr>
        <w:t>2</w:t>
      </w:r>
      <w:r w:rsidR="00D12895">
        <w:rPr>
          <w:sz w:val="24"/>
        </w:rPr>
        <w:t>.</w:t>
      </w:r>
      <w:r>
        <w:rPr>
          <w:sz w:val="24"/>
        </w:rPr>
        <w:t xml:space="preserve"> Arts has the profound ability to ignite our emotional core, stirring up a symphony of sensations that words often fail to capture</w:t>
      </w:r>
      <w:r w:rsidR="00D12895">
        <w:rPr>
          <w:sz w:val="24"/>
        </w:rPr>
        <w:t>.</w:t>
      </w:r>
      <w:r>
        <w:rPr>
          <w:sz w:val="24"/>
        </w:rPr>
        <w:t xml:space="preserve"> It can transport us to distant landscapes, bygone eras, and emotions we never knew we possessed</w:t>
      </w:r>
      <w:r w:rsidR="00D12895">
        <w:rPr>
          <w:sz w:val="24"/>
        </w:rPr>
        <w:t>.</w:t>
      </w:r>
      <w:r>
        <w:rPr>
          <w:sz w:val="24"/>
        </w:rPr>
        <w:t xml:space="preserve"> Art pushes us to confront our fears, grapple with our beliefs, and empathize with others' perspectives, broadening our horizons and enriching our lives with experiences that transcend the barriers of time and space</w:t>
      </w:r>
      <w:r w:rsidR="00D12895">
        <w:rPr>
          <w:sz w:val="24"/>
        </w:rPr>
        <w:t>.</w:t>
      </w:r>
    </w:p>
    <w:p w:rsidR="001D6603" w:rsidRDefault="002725AE">
      <w:r>
        <w:rPr>
          <w:sz w:val="24"/>
        </w:rPr>
        <w:t>3</w:t>
      </w:r>
      <w:r w:rsidR="00D12895">
        <w:rPr>
          <w:sz w:val="24"/>
        </w:rPr>
        <w:t>.</w:t>
      </w:r>
      <w:r>
        <w:rPr>
          <w:sz w:val="24"/>
        </w:rPr>
        <w:t xml:space="preserve"> As budding artists, we hold within us the potential to transform ourselves and the world around us</w:t>
      </w:r>
      <w:r w:rsidR="00D12895">
        <w:rPr>
          <w:sz w:val="24"/>
        </w:rPr>
        <w:t>.</w:t>
      </w:r>
      <w:r>
        <w:rPr>
          <w:sz w:val="24"/>
        </w:rPr>
        <w:t xml:space="preserve"> Through art, we discover hidden talents, embrace our uniqueness, and cultivate our self-expression, becoming more authentic and grounded individuals</w:t>
      </w:r>
      <w:r w:rsidR="00D12895">
        <w:rPr>
          <w:sz w:val="24"/>
        </w:rPr>
        <w:t>.</w:t>
      </w:r>
      <w:r>
        <w:rPr>
          <w:sz w:val="24"/>
        </w:rPr>
        <w:t xml:space="preserve"> Moreover, art has the power to convey powerful messages, challenge societal norms, and inspire positive change, making us active participants in shaping the social and cultural fabric of our communities and beyond</w:t>
      </w:r>
      <w:r w:rsidR="00D12895">
        <w:rPr>
          <w:sz w:val="24"/>
        </w:rPr>
        <w:t>.</w:t>
      </w:r>
    </w:p>
    <w:p w:rsidR="001D6603" w:rsidRDefault="001D6603"/>
    <w:p w:rsidR="001D6603" w:rsidRDefault="002725AE">
      <w:r>
        <w:rPr>
          <w:sz w:val="28"/>
        </w:rPr>
        <w:t>Summary</w:t>
      </w:r>
    </w:p>
    <w:p w:rsidR="001D6603" w:rsidRDefault="002725AE">
      <w:r>
        <w:t>"The Marvelous World of Arts" unveiled the transformative prowess of art, its ability to evoke emotions, awaken creativity, and amplify our experiences</w:t>
      </w:r>
      <w:r w:rsidR="00D12895">
        <w:t>.</w:t>
      </w:r>
      <w:r>
        <w:t xml:space="preserve"> Through art, we forge deep connections with ourselves and others, transcending boundaries and igniting positive change</w:t>
      </w:r>
      <w:r w:rsidR="00D12895">
        <w:t>.</w:t>
      </w:r>
      <w:r>
        <w:t xml:space="preserve"> Engaging in artistic pursuits helps us unlock our potential, fostering </w:t>
      </w:r>
      <w:r>
        <w:lastRenderedPageBreak/>
        <w:t>self-expression, empathy, and cultural understanding</w:t>
      </w:r>
      <w:r w:rsidR="00D12895">
        <w:t>.</w:t>
      </w:r>
      <w:r>
        <w:t xml:space="preserve"> As active participants in the world of arts, we become agents of change, weaving our own artistic narratives into the ever-unfolding tapestry of human existence</w:t>
      </w:r>
      <w:r w:rsidR="00D12895">
        <w:t>.</w:t>
      </w:r>
    </w:p>
    <w:sectPr w:rsidR="001D660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8956741">
    <w:abstractNumId w:val="8"/>
  </w:num>
  <w:num w:numId="2" w16cid:durableId="759714648">
    <w:abstractNumId w:val="6"/>
  </w:num>
  <w:num w:numId="3" w16cid:durableId="1200630678">
    <w:abstractNumId w:val="5"/>
  </w:num>
  <w:num w:numId="4" w16cid:durableId="764880347">
    <w:abstractNumId w:val="4"/>
  </w:num>
  <w:num w:numId="5" w16cid:durableId="1448813033">
    <w:abstractNumId w:val="7"/>
  </w:num>
  <w:num w:numId="6" w16cid:durableId="974677885">
    <w:abstractNumId w:val="3"/>
  </w:num>
  <w:num w:numId="7" w16cid:durableId="1737043911">
    <w:abstractNumId w:val="2"/>
  </w:num>
  <w:num w:numId="8" w16cid:durableId="1853058903">
    <w:abstractNumId w:val="1"/>
  </w:num>
  <w:num w:numId="9" w16cid:durableId="220218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6603"/>
    <w:rsid w:val="002725AE"/>
    <w:rsid w:val="0029639D"/>
    <w:rsid w:val="00326F90"/>
    <w:rsid w:val="00AA1D8D"/>
    <w:rsid w:val="00B47730"/>
    <w:rsid w:val="00CB0664"/>
    <w:rsid w:val="00D1289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2024-02-11T16:23:00Z</dcterms:modified>
  <cp:category/>
</cp:coreProperties>
</file>