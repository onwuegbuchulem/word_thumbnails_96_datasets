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14A7" w:rsidRDefault="00524AB8">
      <w:pPr>
        <w:jc w:val="center"/>
      </w:pPr>
      <w:r>
        <w:rPr>
          <w:sz w:val="44"/>
        </w:rPr>
        <w:t>The Realm of Chemistry: Unveiling the Secrets of Molecular Interactions</w:t>
      </w:r>
    </w:p>
    <w:p w:rsidR="00B914A7" w:rsidRDefault="00524AB8">
      <w:pPr>
        <w:jc w:val="center"/>
      </w:pPr>
      <w:r>
        <w:rPr>
          <w:sz w:val="36"/>
        </w:rPr>
        <w:t>Professor Edward Wilson</w:t>
      </w:r>
      <w:r>
        <w:br/>
      </w:r>
      <w:r>
        <w:rPr>
          <w:sz w:val="32"/>
        </w:rPr>
        <w:t>wilson</w:t>
      </w:r>
      <w:r w:rsidR="005C1D81">
        <w:rPr>
          <w:sz w:val="32"/>
        </w:rPr>
        <w:t>.</w:t>
      </w:r>
      <w:r>
        <w:rPr>
          <w:sz w:val="32"/>
        </w:rPr>
        <w:t>edward@schoolmail</w:t>
      </w:r>
      <w:r w:rsidR="005C1D81">
        <w:rPr>
          <w:sz w:val="32"/>
        </w:rPr>
        <w:t>.</w:t>
      </w:r>
      <w:r>
        <w:rPr>
          <w:sz w:val="32"/>
        </w:rPr>
        <w:t>edu</w:t>
      </w:r>
    </w:p>
    <w:p w:rsidR="00B914A7" w:rsidRDefault="00524AB8">
      <w:r>
        <w:rPr>
          <w:sz w:val="24"/>
        </w:rPr>
        <w:t>In the vast expanse of scientific exploration, chemistry stands as a pivotal discipline, delving into the intricate world of matter and its transformations</w:t>
      </w:r>
      <w:r w:rsidR="005C1D81">
        <w:rPr>
          <w:sz w:val="24"/>
        </w:rPr>
        <w:t>.</w:t>
      </w:r>
      <w:r>
        <w:rPr>
          <w:sz w:val="24"/>
        </w:rPr>
        <w:t xml:space="preserve"> Chemistry is the study of the composition, structure, properties, and behavior of matter</w:t>
      </w:r>
      <w:r w:rsidR="005C1D81">
        <w:rPr>
          <w:sz w:val="24"/>
        </w:rPr>
        <w:t>.</w:t>
      </w:r>
      <w:r>
        <w:rPr>
          <w:sz w:val="24"/>
        </w:rPr>
        <w:t xml:space="preserve"> It encompasses the interactions between atoms and molecules, unlocking the secrets of chemical bonding, reactivity, and energy</w:t>
      </w:r>
      <w:r w:rsidR="005C1D81">
        <w:rPr>
          <w:sz w:val="24"/>
        </w:rPr>
        <w:t>.</w:t>
      </w:r>
      <w:r>
        <w:rPr>
          <w:sz w:val="24"/>
        </w:rPr>
        <w:t xml:space="preserve"> Through chemistry, we unravel the fundamental principles governing the behavior of substances, enabling us to comprehend the intricate symphony of chemical reactions that shape our universe</w:t>
      </w:r>
      <w:r w:rsidR="005C1D81">
        <w:rPr>
          <w:sz w:val="24"/>
        </w:rPr>
        <w:t>.</w:t>
      </w:r>
    </w:p>
    <w:p w:rsidR="00B914A7" w:rsidRDefault="00524AB8">
      <w:r>
        <w:rPr>
          <w:sz w:val="24"/>
        </w:rPr>
        <w:t>Chemistry plays a pivotal role in our daily lives, touching every aspect of modern existence</w:t>
      </w:r>
      <w:r w:rsidR="005C1D81">
        <w:rPr>
          <w:sz w:val="24"/>
        </w:rPr>
        <w:t>.</w:t>
      </w:r>
      <w:r>
        <w:rPr>
          <w:sz w:val="24"/>
        </w:rPr>
        <w:t xml:space="preserve"> From the food we consume to the materials we use in construction, clothing, and medicine, chemistry is the driving force behind the intricate web of chemical processes that sustain our world</w:t>
      </w:r>
      <w:r w:rsidR="005C1D81">
        <w:rPr>
          <w:sz w:val="24"/>
        </w:rPr>
        <w:t>.</w:t>
      </w:r>
      <w:r>
        <w:rPr>
          <w:sz w:val="24"/>
        </w:rPr>
        <w:t xml:space="preserve"> It empowers us to harness the power of chemical reactions for diverse applications, ranging from generating energy to synthesizing life-saving pharmaceuticals</w:t>
      </w:r>
      <w:r w:rsidR="005C1D81">
        <w:rPr>
          <w:sz w:val="24"/>
        </w:rPr>
        <w:t>.</w:t>
      </w:r>
    </w:p>
    <w:p w:rsidR="00B914A7" w:rsidRDefault="00524AB8">
      <w:r>
        <w:rPr>
          <w:sz w:val="24"/>
        </w:rPr>
        <w:t>The pursuit of chemistry is an endeavor of exploration and discovery, inviting us to unravel the mysteries of the molecular realm</w:t>
      </w:r>
      <w:r w:rsidR="005C1D81">
        <w:rPr>
          <w:sz w:val="24"/>
        </w:rPr>
        <w:t>.</w:t>
      </w:r>
      <w:r>
        <w:rPr>
          <w:sz w:val="24"/>
        </w:rPr>
        <w:t xml:space="preserve"> It challenges us to delve into the fundamental laws governing the interactions of matter, pushing the boundaries of our knowledge and understanding</w:t>
      </w:r>
      <w:r w:rsidR="005C1D81">
        <w:rPr>
          <w:sz w:val="24"/>
        </w:rPr>
        <w:t>.</w:t>
      </w:r>
      <w:r>
        <w:rPr>
          <w:sz w:val="24"/>
        </w:rPr>
        <w:t xml:space="preserve"> Chemistry provides a gateway to comprehending the intricate choreography of atoms and molecules, revealing the hidden patterns and mechanisms that orchestrate the chemical transformations that shape our world</w:t>
      </w:r>
      <w:r w:rsidR="005C1D81">
        <w:rPr>
          <w:sz w:val="24"/>
        </w:rPr>
        <w:t>.</w:t>
      </w:r>
    </w:p>
    <w:p w:rsidR="00B914A7" w:rsidRDefault="00B914A7"/>
    <w:p w:rsidR="00B914A7" w:rsidRDefault="00524AB8">
      <w:r>
        <w:rPr>
          <w:sz w:val="28"/>
        </w:rPr>
        <w:t>Summary</w:t>
      </w:r>
    </w:p>
    <w:p w:rsidR="00B914A7" w:rsidRDefault="00524AB8">
      <w:r>
        <w:t>Chemistry is the scientific study of matter and its interactions</w:t>
      </w:r>
      <w:r w:rsidR="005C1D81">
        <w:t>.</w:t>
      </w:r>
      <w:r>
        <w:t xml:space="preserve"> It encompasses the composition, structure, properties, and behavior of matter, revealing the intricate world of chemical bonding, reactivity, and energy</w:t>
      </w:r>
      <w:r w:rsidR="005C1D81">
        <w:t>.</w:t>
      </w:r>
      <w:r>
        <w:t xml:space="preserve"> Chemistry is a fundamental discipline that </w:t>
      </w:r>
      <w:r>
        <w:lastRenderedPageBreak/>
        <w:t>plays a pivotal role in our daily lives, impacting various aspects from food production to material synthesis and medicine development</w:t>
      </w:r>
      <w:r w:rsidR="005C1D81">
        <w:t>.</w:t>
      </w:r>
      <w:r>
        <w:t xml:space="preserve"> Its pursuit invites exploration and discovery, inviting us to unravel the mysteries of the molecular realm and comprehend the fundamental laws governing the interactions of matter</w:t>
      </w:r>
      <w:r w:rsidR="005C1D81">
        <w:t>.</w:t>
      </w:r>
    </w:p>
    <w:sectPr w:rsidR="00B914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7222884">
    <w:abstractNumId w:val="8"/>
  </w:num>
  <w:num w:numId="2" w16cid:durableId="592469856">
    <w:abstractNumId w:val="6"/>
  </w:num>
  <w:num w:numId="3" w16cid:durableId="1343121892">
    <w:abstractNumId w:val="5"/>
  </w:num>
  <w:num w:numId="4" w16cid:durableId="769620257">
    <w:abstractNumId w:val="4"/>
  </w:num>
  <w:num w:numId="5" w16cid:durableId="800345479">
    <w:abstractNumId w:val="7"/>
  </w:num>
  <w:num w:numId="6" w16cid:durableId="207618413">
    <w:abstractNumId w:val="3"/>
  </w:num>
  <w:num w:numId="7" w16cid:durableId="220752285">
    <w:abstractNumId w:val="2"/>
  </w:num>
  <w:num w:numId="8" w16cid:durableId="181014690">
    <w:abstractNumId w:val="1"/>
  </w:num>
  <w:num w:numId="9" w16cid:durableId="52043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4AB8"/>
    <w:rsid w:val="005C1D81"/>
    <w:rsid w:val="00AA1D8D"/>
    <w:rsid w:val="00B47730"/>
    <w:rsid w:val="00B914A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