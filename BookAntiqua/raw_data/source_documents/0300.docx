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1B8" w:rsidRDefault="00363E48">
      <w:pPr>
        <w:jc w:val="center"/>
      </w:pPr>
      <w:r>
        <w:rPr>
          <w:sz w:val="44"/>
        </w:rPr>
        <w:t>Politics: The Symphony of Power and Governance</w:t>
      </w:r>
    </w:p>
    <w:p w:rsidR="00C421B8" w:rsidRDefault="00363E48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C34165">
        <w:rPr>
          <w:sz w:val="32"/>
        </w:rPr>
        <w:t>.</w:t>
      </w:r>
      <w:r>
        <w:rPr>
          <w:sz w:val="32"/>
        </w:rPr>
        <w:t>leon01@eduworld</w:t>
      </w:r>
      <w:r w:rsidR="00C34165">
        <w:rPr>
          <w:sz w:val="32"/>
        </w:rPr>
        <w:t>.</w:t>
      </w:r>
      <w:r>
        <w:rPr>
          <w:sz w:val="32"/>
        </w:rPr>
        <w:t>org</w:t>
      </w:r>
    </w:p>
    <w:p w:rsidR="00C421B8" w:rsidRDefault="00363E48">
      <w:r>
        <w:rPr>
          <w:sz w:val="24"/>
        </w:rPr>
        <w:t>Politics, a multifaceted and intricate realm of governance, interweaves a symphony of power, influence, and collective decision-making</w:t>
      </w:r>
      <w:r w:rsidR="00C34165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C34165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C34165">
        <w:rPr>
          <w:sz w:val="24"/>
        </w:rPr>
        <w:t>.</w:t>
      </w:r>
    </w:p>
    <w:p w:rsidR="00C421B8" w:rsidRDefault="00363E48">
      <w:r>
        <w:rPr>
          <w:sz w:val="24"/>
        </w:rPr>
        <w:t>Delve into the labyrinthine corridors of politics, and you'll find a kaleidoscope of ideologies and aspirations</w:t>
      </w:r>
      <w:r w:rsidR="00C34165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C34165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C34165">
        <w:rPr>
          <w:sz w:val="24"/>
        </w:rPr>
        <w:t>.</w:t>
      </w:r>
    </w:p>
    <w:p w:rsidR="00C421B8" w:rsidRDefault="00363E48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C34165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C34165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C34165">
        <w:rPr>
          <w:sz w:val="24"/>
        </w:rPr>
        <w:t>.</w:t>
      </w:r>
    </w:p>
    <w:p w:rsidR="00C421B8" w:rsidRDefault="00363E48">
      <w:r>
        <w:rPr>
          <w:sz w:val="24"/>
        </w:rPr>
        <w:t>Introduction Continued:</w:t>
      </w:r>
    </w:p>
    <w:p w:rsidR="00C421B8" w:rsidRDefault="00363E48">
      <w:r>
        <w:rPr>
          <w:sz w:val="24"/>
        </w:rPr>
        <w:t>The intricate symphony of politics is further enriched by its delicate balance of checks and balances</w:t>
      </w:r>
      <w:r w:rsidR="00C34165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C34165">
        <w:rPr>
          <w:sz w:val="24"/>
        </w:rPr>
        <w:t>.</w:t>
      </w:r>
      <w:r>
        <w:rPr>
          <w:sz w:val="24"/>
        </w:rPr>
        <w:t xml:space="preserve"> This intricate equilibrium ensures that no one branch can dominate the others, fostering accountability and safeguarding the rights of citizens</w:t>
      </w:r>
      <w:r w:rsidR="00C34165">
        <w:rPr>
          <w:sz w:val="24"/>
        </w:rPr>
        <w:t>.</w:t>
      </w:r>
    </w:p>
    <w:p w:rsidR="00C421B8" w:rsidRDefault="00363E48">
      <w:r>
        <w:rPr>
          <w:sz w:val="24"/>
        </w:rPr>
        <w:lastRenderedPageBreak/>
        <w:t>Politics is both a science and an art, requiring a keen understanding of human nature, strategic thinking, and the ability to navigate complex social landscapes</w:t>
      </w:r>
      <w:r w:rsidR="00C34165">
        <w:rPr>
          <w:sz w:val="24"/>
        </w:rPr>
        <w:t>.</w:t>
      </w:r>
      <w:r>
        <w:rPr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C34165">
        <w:rPr>
          <w:sz w:val="24"/>
        </w:rPr>
        <w:t>.</w:t>
      </w:r>
    </w:p>
    <w:p w:rsidR="00C421B8" w:rsidRDefault="00363E48">
      <w:r>
        <w:rPr>
          <w:sz w:val="24"/>
        </w:rPr>
        <w:t>Introduction Continued:</w:t>
      </w:r>
    </w:p>
    <w:p w:rsidR="00C421B8" w:rsidRDefault="00363E48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C34165">
        <w:rPr>
          <w:sz w:val="24"/>
        </w:rPr>
        <w:t>.</w:t>
      </w:r>
      <w:r>
        <w:rPr>
          <w:sz w:val="24"/>
        </w:rPr>
        <w:t xml:space="preserve"> It unveils the mechanisms through which decisions are made, laws are enacted, and policies are implemented</w:t>
      </w:r>
      <w:r w:rsidR="00C34165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C34165">
        <w:rPr>
          <w:sz w:val="24"/>
        </w:rPr>
        <w:t>.</w:t>
      </w:r>
    </w:p>
    <w:p w:rsidR="00C421B8" w:rsidRDefault="00C421B8"/>
    <w:p w:rsidR="00C421B8" w:rsidRDefault="00363E48">
      <w:r>
        <w:rPr>
          <w:sz w:val="28"/>
        </w:rPr>
        <w:t>Summary</w:t>
      </w:r>
    </w:p>
    <w:p w:rsidR="00C421B8" w:rsidRDefault="00363E48">
      <w:r>
        <w:t>Politics is a multifaceted symphony of power, governance, and collective decision-making, shaping the destiny of nations and the lives of individuals</w:t>
      </w:r>
      <w:r w:rsidR="00C34165">
        <w:t>.</w:t>
      </w:r>
      <w:r>
        <w:t xml:space="preserve"> It involves the interplay of ideologies, negotiations, and compromises, orchestrated by political parties and institutions</w:t>
      </w:r>
      <w:r w:rsidR="00C34165">
        <w:t>.</w:t>
      </w:r>
      <w:r>
        <w:t xml:space="preserve"> The delicate balance of power and checks and balances ensures accountability and safeguards citizens' rights</w:t>
      </w:r>
      <w:r w:rsidR="00C34165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C34165">
        <w:t>.</w:t>
      </w:r>
    </w:p>
    <w:sectPr w:rsidR="00C42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980900">
    <w:abstractNumId w:val="8"/>
  </w:num>
  <w:num w:numId="2" w16cid:durableId="288241329">
    <w:abstractNumId w:val="6"/>
  </w:num>
  <w:num w:numId="3" w16cid:durableId="650988067">
    <w:abstractNumId w:val="5"/>
  </w:num>
  <w:num w:numId="4" w16cid:durableId="597367331">
    <w:abstractNumId w:val="4"/>
  </w:num>
  <w:num w:numId="5" w16cid:durableId="1945843693">
    <w:abstractNumId w:val="7"/>
  </w:num>
  <w:num w:numId="6" w16cid:durableId="838690638">
    <w:abstractNumId w:val="3"/>
  </w:num>
  <w:num w:numId="7" w16cid:durableId="148257694">
    <w:abstractNumId w:val="2"/>
  </w:num>
  <w:num w:numId="8" w16cid:durableId="1204513588">
    <w:abstractNumId w:val="1"/>
  </w:num>
  <w:num w:numId="9" w16cid:durableId="207211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E48"/>
    <w:rsid w:val="00AA1D8D"/>
    <w:rsid w:val="00B47730"/>
    <w:rsid w:val="00C34165"/>
    <w:rsid w:val="00C421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