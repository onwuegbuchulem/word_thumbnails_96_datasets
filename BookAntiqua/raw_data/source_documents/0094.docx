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BC8" w:rsidRDefault="005B149F">
      <w:pPr>
        <w:jc w:val="center"/>
      </w:pPr>
      <w:r>
        <w:rPr>
          <w:sz w:val="44"/>
        </w:rPr>
        <w:t>The World of Chemistry: Unlocking the Secrets of Matter</w:t>
      </w:r>
    </w:p>
    <w:p w:rsidR="00940BC8" w:rsidRDefault="005B149F">
      <w:pPr>
        <w:jc w:val="center"/>
      </w:pPr>
      <w:r>
        <w:rPr>
          <w:sz w:val="36"/>
        </w:rPr>
        <w:t>Dr</w:t>
      </w:r>
      <w:r w:rsidR="00A302D4">
        <w:rPr>
          <w:sz w:val="36"/>
        </w:rPr>
        <w:t>.</w:t>
      </w:r>
      <w:r>
        <w:rPr>
          <w:sz w:val="36"/>
        </w:rPr>
        <w:t xml:space="preserve"> Morgan Spencer</w:t>
      </w:r>
      <w:r>
        <w:br/>
      </w:r>
      <w:r>
        <w:rPr>
          <w:sz w:val="32"/>
        </w:rPr>
        <w:t>morgan</w:t>
      </w:r>
      <w:r w:rsidR="00A302D4">
        <w:rPr>
          <w:sz w:val="32"/>
        </w:rPr>
        <w:t>.</w:t>
      </w:r>
      <w:r>
        <w:rPr>
          <w:sz w:val="32"/>
        </w:rPr>
        <w:t>spencer</w:t>
      </w:r>
      <w:r w:rsidR="00A302D4">
        <w:rPr>
          <w:sz w:val="32"/>
        </w:rPr>
        <w:t>.</w:t>
      </w:r>
      <w:r>
        <w:rPr>
          <w:sz w:val="32"/>
        </w:rPr>
        <w:t>21@gmail</w:t>
      </w:r>
      <w:r w:rsidR="00A302D4">
        <w:rPr>
          <w:sz w:val="32"/>
        </w:rPr>
        <w:t>.</w:t>
      </w:r>
      <w:r>
        <w:rPr>
          <w:sz w:val="32"/>
        </w:rPr>
        <w:t>com</w:t>
      </w:r>
    </w:p>
    <w:p w:rsidR="00940BC8" w:rsidRDefault="005B149F">
      <w:r>
        <w:rPr>
          <w:sz w:val="24"/>
        </w:rPr>
        <w:t>1</w:t>
      </w:r>
      <w:r w:rsidR="00A302D4">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A302D4">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A302D4">
        <w:rPr>
          <w:sz w:val="24"/>
        </w:rPr>
        <w:t>.</w:t>
      </w:r>
      <w:r>
        <w:rPr>
          <w:sz w:val="24"/>
        </w:rPr>
        <w:t xml:space="preserve"> Through chemistry, we can comprehend the phenomena around us, create life-saving drugs, develop innovative materials, and delve into the mysteries of life itself</w:t>
      </w:r>
      <w:r w:rsidR="00A302D4">
        <w:rPr>
          <w:sz w:val="24"/>
        </w:rPr>
        <w:t>.</w:t>
      </w:r>
      <w:r>
        <w:rPr>
          <w:sz w:val="24"/>
        </w:rPr>
        <w:t xml:space="preserve"> Uncover the captivating world of chemistry, where the mysteries of matter unfold</w:t>
      </w:r>
      <w:r w:rsidR="00A302D4">
        <w:rPr>
          <w:sz w:val="24"/>
        </w:rPr>
        <w:t>.</w:t>
      </w:r>
    </w:p>
    <w:p w:rsidR="00940BC8" w:rsidRDefault="005B149F">
      <w:r>
        <w:rPr>
          <w:sz w:val="24"/>
        </w:rPr>
        <w:t>2</w:t>
      </w:r>
      <w:r w:rsidR="00A302D4">
        <w:rPr>
          <w:sz w:val="24"/>
        </w:rPr>
        <w:t>.</w:t>
      </w:r>
      <w:r>
        <w:rPr>
          <w:sz w:val="24"/>
        </w:rPr>
        <w:t xml:space="preserve"> Exploring the Composition of Matter</w:t>
      </w:r>
      <w:r>
        <w:rPr>
          <w:sz w:val="24"/>
        </w:rPr>
        <w:br/>
        <w:t>Dive into the fascinating world of elements and compounds, the fundamental constituents of matter</w:t>
      </w:r>
      <w:r w:rsidR="00A302D4">
        <w:rPr>
          <w:sz w:val="24"/>
        </w:rPr>
        <w:t>.</w:t>
      </w:r>
      <w:r>
        <w:rPr>
          <w:sz w:val="24"/>
        </w:rPr>
        <w:t xml:space="preserve"> Learn about the periodic table, a roadmap that organizes these elements according to their properties</w:t>
      </w:r>
      <w:r w:rsidR="00A302D4">
        <w:rPr>
          <w:sz w:val="24"/>
        </w:rPr>
        <w:t>.</w:t>
      </w:r>
      <w:r>
        <w:rPr>
          <w:sz w:val="24"/>
        </w:rPr>
        <w:t xml:space="preserve"> Discover how atoms, the basic units of matter, combine to form molecules, the building blocks of numerous substances</w:t>
      </w:r>
      <w:r w:rsidR="00A302D4">
        <w:rPr>
          <w:sz w:val="24"/>
        </w:rPr>
        <w:t>.</w:t>
      </w:r>
      <w:r>
        <w:rPr>
          <w:sz w:val="24"/>
        </w:rPr>
        <w:t xml:space="preserve"> Analyze the interactions between atoms and molecules, which determine the physical and chemical properties of matter, shaping the world around us</w:t>
      </w:r>
      <w:r w:rsidR="00A302D4">
        <w:rPr>
          <w:sz w:val="24"/>
        </w:rPr>
        <w:t>.</w:t>
      </w:r>
    </w:p>
    <w:p w:rsidR="00940BC8" w:rsidRDefault="005B149F">
      <w:r>
        <w:rPr>
          <w:sz w:val="24"/>
        </w:rPr>
        <w:t>3</w:t>
      </w:r>
      <w:r w:rsidR="00A302D4">
        <w:rPr>
          <w:sz w:val="24"/>
        </w:rPr>
        <w:t>.</w:t>
      </w:r>
      <w:r>
        <w:rPr>
          <w:sz w:val="24"/>
        </w:rPr>
        <w:t xml:space="preserve"> The Dynamic Transformations of Matter</w:t>
      </w:r>
      <w:r>
        <w:rPr>
          <w:sz w:val="24"/>
        </w:rPr>
        <w:br/>
        <w:t>Investigate the captivating realm of chemical reactions, where substances undergo mesmerizing transformations</w:t>
      </w:r>
      <w:r w:rsidR="00A302D4">
        <w:rPr>
          <w:sz w:val="24"/>
        </w:rPr>
        <w:t>.</w:t>
      </w:r>
      <w:r>
        <w:rPr>
          <w:sz w:val="24"/>
        </w:rPr>
        <w:t xml:space="preserve"> Witness the birth of new substances, the release of energy, and the rearrangement of atoms</w:t>
      </w:r>
      <w:r w:rsidR="00A302D4">
        <w:rPr>
          <w:sz w:val="24"/>
        </w:rPr>
        <w:t>.</w:t>
      </w:r>
      <w:r>
        <w:rPr>
          <w:sz w:val="24"/>
        </w:rPr>
        <w:t xml:space="preserve"> Explore the factors that influence the rate and extent of reactions, such as temperature, concentration, and catalysts</w:t>
      </w:r>
      <w:r w:rsidR="00A302D4">
        <w:rPr>
          <w:sz w:val="24"/>
        </w:rPr>
        <w:t>.</w:t>
      </w:r>
      <w:r>
        <w:rPr>
          <w:sz w:val="24"/>
        </w:rPr>
        <w:t xml:space="preserve"> Unravel the mechanisms by which chemical reactions occur, revealing insights into the behavior of matter at its most fundamental level</w:t>
      </w:r>
      <w:r w:rsidR="00A302D4">
        <w:rPr>
          <w:sz w:val="24"/>
        </w:rPr>
        <w:t>.</w:t>
      </w:r>
    </w:p>
    <w:p w:rsidR="00940BC8" w:rsidRDefault="00940BC8"/>
    <w:p w:rsidR="00940BC8" w:rsidRDefault="005B149F">
      <w:r>
        <w:rPr>
          <w:sz w:val="28"/>
        </w:rPr>
        <w:t>Summary</w:t>
      </w:r>
    </w:p>
    <w:p w:rsidR="00940BC8" w:rsidRDefault="005B149F">
      <w:r>
        <w:lastRenderedPageBreak/>
        <w:t>Chemistry, the study of matter, uncovers the intricate relationships between substances</w:t>
      </w:r>
      <w:r w:rsidR="00A302D4">
        <w:t>.</w:t>
      </w:r>
      <w:r>
        <w:t xml:space="preserve"> Through the exploration of elements, compounds, atoms, and molecules, we delve into the composition of matter</w:t>
      </w:r>
      <w:r w:rsidR="00A302D4">
        <w:t>.</w:t>
      </w:r>
      <w:r>
        <w:t xml:space="preserve"> By examining chemical reactions, we witness the dynamic transformations of substances and gain insights into the mechanisms that drive these changes</w:t>
      </w:r>
      <w:r w:rsidR="00A302D4">
        <w:t>.</w:t>
      </w:r>
      <w:r>
        <w:t xml:space="preserve"> Chemistry empowers us to understand the world around us, solve global challenges, and create new technologies</w:t>
      </w:r>
      <w:r w:rsidR="00A302D4">
        <w:t>.</w:t>
      </w:r>
      <w:r>
        <w:t xml:space="preserve"> It is an essential science that shapes our lives and holds the potential to unlock the secrets of the universe</w:t>
      </w:r>
      <w:r w:rsidR="00A302D4">
        <w:t>.</w:t>
      </w:r>
    </w:p>
    <w:sectPr w:rsidR="00940B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893474">
    <w:abstractNumId w:val="8"/>
  </w:num>
  <w:num w:numId="2" w16cid:durableId="1353147242">
    <w:abstractNumId w:val="6"/>
  </w:num>
  <w:num w:numId="3" w16cid:durableId="402068113">
    <w:abstractNumId w:val="5"/>
  </w:num>
  <w:num w:numId="4" w16cid:durableId="1038353208">
    <w:abstractNumId w:val="4"/>
  </w:num>
  <w:num w:numId="5" w16cid:durableId="98962148">
    <w:abstractNumId w:val="7"/>
  </w:num>
  <w:num w:numId="6" w16cid:durableId="203564308">
    <w:abstractNumId w:val="3"/>
  </w:num>
  <w:num w:numId="7" w16cid:durableId="494994636">
    <w:abstractNumId w:val="2"/>
  </w:num>
  <w:num w:numId="8" w16cid:durableId="2078017957">
    <w:abstractNumId w:val="1"/>
  </w:num>
  <w:num w:numId="9" w16cid:durableId="179536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49F"/>
    <w:rsid w:val="00940BC8"/>
    <w:rsid w:val="00A302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