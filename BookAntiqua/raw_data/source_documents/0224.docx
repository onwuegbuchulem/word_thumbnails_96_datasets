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543D" w:rsidRDefault="005A6A90">
      <w:pPr>
        <w:jc w:val="center"/>
      </w:pPr>
      <w:r>
        <w:rPr>
          <w:sz w:val="44"/>
        </w:rPr>
        <w:t>Delving into the Enigmatic World of Chemistry: A Journey through the Realm of Matter</w:t>
      </w:r>
    </w:p>
    <w:p w:rsidR="001E543D" w:rsidRDefault="005A6A90">
      <w:pPr>
        <w:jc w:val="center"/>
      </w:pPr>
      <w:r>
        <w:rPr>
          <w:sz w:val="36"/>
        </w:rPr>
        <w:t>Dr</w:t>
      </w:r>
      <w:r w:rsidR="000F4873">
        <w:rPr>
          <w:sz w:val="36"/>
        </w:rPr>
        <w:t>.</w:t>
      </w:r>
      <w:r>
        <w:rPr>
          <w:sz w:val="36"/>
        </w:rPr>
        <w:t xml:space="preserve"> Aria Balderrama</w:t>
      </w:r>
      <w:r>
        <w:br/>
      </w:r>
      <w:r>
        <w:rPr>
          <w:sz w:val="32"/>
        </w:rPr>
        <w:t>aria</w:t>
      </w:r>
      <w:r w:rsidR="000F4873">
        <w:rPr>
          <w:sz w:val="32"/>
        </w:rPr>
        <w:t>.</w:t>
      </w:r>
      <w:r>
        <w:rPr>
          <w:sz w:val="32"/>
        </w:rPr>
        <w:t>balderrama007@gmail</w:t>
      </w:r>
      <w:r w:rsidR="000F4873">
        <w:rPr>
          <w:sz w:val="32"/>
        </w:rPr>
        <w:t>.</w:t>
      </w:r>
      <w:r>
        <w:rPr>
          <w:sz w:val="32"/>
        </w:rPr>
        <w:t>com</w:t>
      </w:r>
    </w:p>
    <w:p w:rsidR="001E543D" w:rsidRDefault="005A6A90">
      <w:r>
        <w:rPr>
          <w:sz w:val="24"/>
        </w:rPr>
        <w:t>Chemistry, the study of matter and its properties, invites us into a fascinating realm where the building blocks of our world reveal their intricate secrets</w:t>
      </w:r>
      <w:r w:rsidR="000F4873">
        <w:rPr>
          <w:sz w:val="24"/>
        </w:rPr>
        <w:t>.</w:t>
      </w:r>
      <w:r>
        <w:rPr>
          <w:sz w:val="24"/>
        </w:rPr>
        <w:t xml:space="preserve"> As we embark on this journey through the periodic table, we will unravel the mysteries of elements, compounds, and reactions, and explore the diversity of substances that make up the universe</w:t>
      </w:r>
      <w:r w:rsidR="000F4873">
        <w:rPr>
          <w:sz w:val="24"/>
        </w:rPr>
        <w:t>.</w:t>
      </w:r>
    </w:p>
    <w:p w:rsidR="001E543D" w:rsidRDefault="005A6A90">
      <w:r>
        <w:rPr>
          <w:sz w:val="24"/>
        </w:rPr>
        <w:t>From the air we breathe to the food we consume, from the clothes we wear to the medicines that heal us, chemistry plays a vital role in shaping our lives</w:t>
      </w:r>
      <w:r w:rsidR="000F4873">
        <w:rPr>
          <w:sz w:val="24"/>
        </w:rPr>
        <w:t>.</w:t>
      </w:r>
      <w:r>
        <w:rPr>
          <w:sz w:val="24"/>
        </w:rPr>
        <w:t xml:space="preserve"> It's a science that touches every aspect of our existence, from the microscopic interactions within living cells to the grand chemical transformations that occur on a global scale</w:t>
      </w:r>
      <w:r w:rsidR="000F4873">
        <w:rPr>
          <w:sz w:val="24"/>
        </w:rPr>
        <w:t>.</w:t>
      </w:r>
    </w:p>
    <w:p w:rsidR="001E543D" w:rsidRDefault="005A6A90">
      <w:r>
        <w:rPr>
          <w:sz w:val="24"/>
        </w:rPr>
        <w:t>As we delve deeper into the enigmatic world of chemistry, we will not only gain a profound understanding of the material world but also discover the remarkable interconnectedness of all things</w:t>
      </w:r>
      <w:r w:rsidR="000F4873">
        <w:rPr>
          <w:sz w:val="24"/>
        </w:rPr>
        <w:t>.</w:t>
      </w:r>
      <w:r>
        <w:rPr>
          <w:sz w:val="24"/>
        </w:rPr>
        <w:t xml:space="preserve"> We will learn to appreciate the elegance of chemical processes and uncover the secrets that lie hidden within the molecular structures of matter</w:t>
      </w:r>
      <w:r w:rsidR="000F4873">
        <w:rPr>
          <w:sz w:val="24"/>
        </w:rPr>
        <w:t>.</w:t>
      </w:r>
    </w:p>
    <w:p w:rsidR="001E543D" w:rsidRDefault="005A6A90">
      <w:r>
        <w:rPr>
          <w:sz w:val="24"/>
        </w:rPr>
        <w:t>Body:</w:t>
      </w:r>
    </w:p>
    <w:p w:rsidR="001E543D" w:rsidRDefault="005A6A90">
      <w:r>
        <w:rPr>
          <w:sz w:val="24"/>
        </w:rPr>
        <w:t>Chemistry is a dynamic and ever-evolving science, constantly pushing the boundaries of human knowledge</w:t>
      </w:r>
      <w:r w:rsidR="000F4873">
        <w:rPr>
          <w:sz w:val="24"/>
        </w:rPr>
        <w:t>.</w:t>
      </w:r>
      <w:r>
        <w:rPr>
          <w:sz w:val="24"/>
        </w:rPr>
        <w:t xml:space="preserve"> In the realm of elements, we will explore the remarkable properties of individual substances, from the lightest element, hydrogen, to the heaviest, element 118, oganesson</w:t>
      </w:r>
      <w:r w:rsidR="000F4873">
        <w:rPr>
          <w:sz w:val="24"/>
        </w:rPr>
        <w:t>.</w:t>
      </w:r>
      <w:r>
        <w:rPr>
          <w:sz w:val="24"/>
        </w:rPr>
        <w:t xml:space="preserve"> We will delve into the periodic trends that govern their behavior and unravel the patterns that reveal their similarities and differences</w:t>
      </w:r>
      <w:r w:rsidR="000F4873">
        <w:rPr>
          <w:sz w:val="24"/>
        </w:rPr>
        <w:t>.</w:t>
      </w:r>
    </w:p>
    <w:p w:rsidR="001E543D" w:rsidRDefault="005A6A90">
      <w:r>
        <w:rPr>
          <w:sz w:val="24"/>
        </w:rPr>
        <w:t>Compounds, formed by the chemical bonding of two or more elements, offer a vast landscape of possibilities</w:t>
      </w:r>
      <w:r w:rsidR="000F4873">
        <w:rPr>
          <w:sz w:val="24"/>
        </w:rPr>
        <w:t>.</w:t>
      </w:r>
      <w:r>
        <w:rPr>
          <w:sz w:val="24"/>
        </w:rPr>
        <w:t xml:space="preserve"> We will investigate the various types of chemical </w:t>
      </w:r>
      <w:r>
        <w:rPr>
          <w:sz w:val="24"/>
        </w:rPr>
        <w:lastRenderedPageBreak/>
        <w:t>bonds, from ionic to covalent, and explore the properties that determine the unique characteristics of each compound</w:t>
      </w:r>
      <w:r w:rsidR="000F4873">
        <w:rPr>
          <w:sz w:val="24"/>
        </w:rPr>
        <w:t>.</w:t>
      </w:r>
      <w:r>
        <w:rPr>
          <w:sz w:val="24"/>
        </w:rPr>
        <w:t xml:space="preserve"> We will also study chemical reactions, the processes by which substances undergo transformations, and uncover the principles that govern their rates and mechanisms</w:t>
      </w:r>
      <w:r w:rsidR="000F4873">
        <w:rPr>
          <w:sz w:val="24"/>
        </w:rPr>
        <w:t>.</w:t>
      </w:r>
    </w:p>
    <w:p w:rsidR="001E543D" w:rsidRDefault="005A6A90">
      <w:r>
        <w:rPr>
          <w:sz w:val="24"/>
        </w:rPr>
        <w:t>Chemistry extends its reach into biological systems, providing insights into the intricate workings of living organisms</w:t>
      </w:r>
      <w:r w:rsidR="000F4873">
        <w:rPr>
          <w:sz w:val="24"/>
        </w:rPr>
        <w:t>.</w:t>
      </w:r>
      <w:r>
        <w:rPr>
          <w:sz w:val="24"/>
        </w:rPr>
        <w:t xml:space="preserve"> We will explore the role of biomolecules, such as proteins, carbohydrates, and lipids, in maintaining life and supporting essential cellular functions</w:t>
      </w:r>
      <w:r w:rsidR="000F4873">
        <w:rPr>
          <w:sz w:val="24"/>
        </w:rPr>
        <w:t>.</w:t>
      </w:r>
      <w:r>
        <w:rPr>
          <w:sz w:val="24"/>
        </w:rPr>
        <w:t xml:space="preserve"> We will also delve into the fascinating world of metabolism, the series of chemical reactions that convert nutrients into energy and drive the processes of life</w:t>
      </w:r>
      <w:r w:rsidR="000F4873">
        <w:rPr>
          <w:sz w:val="24"/>
        </w:rPr>
        <w:t>.</w:t>
      </w:r>
    </w:p>
    <w:p w:rsidR="001E543D" w:rsidRDefault="001E543D"/>
    <w:p w:rsidR="001E543D" w:rsidRDefault="005A6A90">
      <w:r>
        <w:rPr>
          <w:sz w:val="28"/>
        </w:rPr>
        <w:t>Summary</w:t>
      </w:r>
    </w:p>
    <w:p w:rsidR="001E543D" w:rsidRDefault="005A6A90">
      <w:r>
        <w:t>In conclusion, chemistry is a captivating and multifaceted science that unlocks the secrets of the material world</w:t>
      </w:r>
      <w:r w:rsidR="000F4873">
        <w:t>.</w:t>
      </w:r>
      <w:r>
        <w:t xml:space="preserve"> Through the study of elements, compounds, and reactions, we gain a profound understanding of the composition and behavior of matter</w:t>
      </w:r>
      <w:r w:rsidR="000F4873">
        <w:t>.</w:t>
      </w:r>
      <w:r>
        <w:t xml:space="preserve"> Chemistry has far-reaching applications in medicine, industry, and technology, shaping our lives in countless ways</w:t>
      </w:r>
      <w:r w:rsidR="000F4873">
        <w:t>.</w:t>
      </w:r>
      <w:r>
        <w:t xml:space="preserve"> As we continue to unravel the mysteries of chemistry, we embark on a journey of discovery that is both intellectually stimulating and deeply rewarding</w:t>
      </w:r>
      <w:r w:rsidR="000F4873">
        <w:t>.</w:t>
      </w:r>
    </w:p>
    <w:sectPr w:rsidR="001E54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087918">
    <w:abstractNumId w:val="8"/>
  </w:num>
  <w:num w:numId="2" w16cid:durableId="1822577939">
    <w:abstractNumId w:val="6"/>
  </w:num>
  <w:num w:numId="3" w16cid:durableId="153883710">
    <w:abstractNumId w:val="5"/>
  </w:num>
  <w:num w:numId="4" w16cid:durableId="2100059860">
    <w:abstractNumId w:val="4"/>
  </w:num>
  <w:num w:numId="5" w16cid:durableId="1970427922">
    <w:abstractNumId w:val="7"/>
  </w:num>
  <w:num w:numId="6" w16cid:durableId="1762525621">
    <w:abstractNumId w:val="3"/>
  </w:num>
  <w:num w:numId="7" w16cid:durableId="1832260272">
    <w:abstractNumId w:val="2"/>
  </w:num>
  <w:num w:numId="8" w16cid:durableId="1518158184">
    <w:abstractNumId w:val="1"/>
  </w:num>
  <w:num w:numId="9" w16cid:durableId="189074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873"/>
    <w:rsid w:val="0015074B"/>
    <w:rsid w:val="001E543D"/>
    <w:rsid w:val="0029639D"/>
    <w:rsid w:val="00326F90"/>
    <w:rsid w:val="005A6A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2024-02-11T16:26:00Z</dcterms:modified>
  <cp:category/>
</cp:coreProperties>
</file>