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0414" w:rsidRDefault="00EF3C3A">
      <w:pPr>
        <w:jc w:val="center"/>
      </w:pPr>
      <w:r>
        <w:rPr>
          <w:sz w:val="44"/>
        </w:rPr>
        <w:t>The Evolution of Medicine: From Ancient Remedies to Modern Cures</w:t>
      </w:r>
    </w:p>
    <w:p w:rsidR="00F80414" w:rsidRDefault="00EF3C3A">
      <w:pPr>
        <w:jc w:val="center"/>
      </w:pPr>
      <w:r>
        <w:rPr>
          <w:sz w:val="36"/>
        </w:rPr>
        <w:t>William Clark</w:t>
      </w:r>
      <w:r>
        <w:br/>
      </w:r>
      <w:r>
        <w:rPr>
          <w:sz w:val="32"/>
        </w:rPr>
        <w:t>wclark@schoolmail</w:t>
      </w:r>
      <w:r w:rsidR="00C62AD0">
        <w:rPr>
          <w:sz w:val="32"/>
        </w:rPr>
        <w:t>.</w:t>
      </w:r>
      <w:r>
        <w:rPr>
          <w:sz w:val="32"/>
        </w:rPr>
        <w:t>edu</w:t>
      </w:r>
    </w:p>
    <w:p w:rsidR="00F80414" w:rsidRDefault="00EF3C3A">
      <w:r>
        <w:rPr>
          <w:sz w:val="24"/>
        </w:rPr>
        <w:t>At the intersection of science, technology, and compassion lies the field of medicine - a captivating and transformative endeavor that has shaped the course of human history</w:t>
      </w:r>
      <w:r w:rsidR="00C62AD0">
        <w:rPr>
          <w:sz w:val="24"/>
        </w:rPr>
        <w:t>.</w:t>
      </w:r>
      <w:r>
        <w:rPr>
          <w:sz w:val="24"/>
        </w:rPr>
        <w:t xml:space="preserve"> From the dawn of civilization, humanity has endured the maladies of disease and injury, propelling our ancestors to seek solace and remedies in the realms of plants, minerals, and ancient healing practices</w:t>
      </w:r>
      <w:r w:rsidR="00C62AD0">
        <w:rPr>
          <w:sz w:val="24"/>
        </w:rPr>
        <w:t>.</w:t>
      </w:r>
      <w:r>
        <w:rPr>
          <w:sz w:val="24"/>
        </w:rPr>
        <w:t xml:space="preserve"> Over time, we have evolved from relying solely on traditional medicine to embracing modern advancements, revolutionizing our understanding of the human body and its intricate workings</w:t>
      </w:r>
      <w:r w:rsidR="00C62AD0">
        <w:rPr>
          <w:sz w:val="24"/>
        </w:rPr>
        <w:t>.</w:t>
      </w:r>
      <w:r>
        <w:rPr>
          <w:sz w:val="24"/>
        </w:rPr>
        <w:t xml:space="preserve"> In this essay, we embark on a journey through the annals of medicine, exploring the remarkable progress that has propelled us from ancient remedies to modern cures</w:t>
      </w:r>
      <w:r w:rsidR="00C62AD0">
        <w:rPr>
          <w:sz w:val="24"/>
        </w:rPr>
        <w:t>.</w:t>
      </w:r>
    </w:p>
    <w:p w:rsidR="00F80414" w:rsidRDefault="00EF3C3A">
      <w:r>
        <w:rPr>
          <w:sz w:val="24"/>
        </w:rPr>
        <w:t>The tapestry of medical history is a captivating chronicle of human resilience and ingenuity</w:t>
      </w:r>
      <w:r w:rsidR="00C62AD0">
        <w:rPr>
          <w:sz w:val="24"/>
        </w:rPr>
        <w:t>.</w:t>
      </w:r>
      <w:r>
        <w:rPr>
          <w:sz w:val="24"/>
        </w:rPr>
        <w:t xml:space="preserve"> From the Ebers Papyrus of ancient Egypt, detailing remedies for ailments ranging from migraines to indigestion, to the groundbreaking discoveries of Hippocrates, hailed as the father of modern medicine, the pursuit of healing has spanned millennia</w:t>
      </w:r>
      <w:r w:rsidR="00C62AD0">
        <w:rPr>
          <w:sz w:val="24"/>
        </w:rPr>
        <w:t>.</w:t>
      </w:r>
      <w:r>
        <w:rPr>
          <w:sz w:val="24"/>
        </w:rPr>
        <w:t xml:space="preserve"> Traditional Chinese medicine, with its emphasis on harmony between mind, body, and spirit, has been practiced for centuries, emphasizing the importance of holistic approaches to health and well-being</w:t>
      </w:r>
      <w:r w:rsidR="00C62AD0">
        <w:rPr>
          <w:sz w:val="24"/>
        </w:rPr>
        <w:t>.</w:t>
      </w:r>
      <w:r>
        <w:rPr>
          <w:sz w:val="24"/>
        </w:rPr>
        <w:t xml:space="preserve"> Indigenous communities worldwide have contributed vast repositories of herbal remedies and knowledge of medicinal plants, preserving ancestral wisdom for generations</w:t>
      </w:r>
      <w:r w:rsidR="00C62AD0">
        <w:rPr>
          <w:sz w:val="24"/>
        </w:rPr>
        <w:t>.</w:t>
      </w:r>
    </w:p>
    <w:p w:rsidR="00F80414" w:rsidRDefault="00EF3C3A">
      <w:r>
        <w:rPr>
          <w:sz w:val="24"/>
        </w:rPr>
        <w:t>As we delved deeper into the microscopic realm, the advent of modern medicine brought forth extraordinary advancements</w:t>
      </w:r>
      <w:r w:rsidR="00C62AD0">
        <w:rPr>
          <w:sz w:val="24"/>
        </w:rPr>
        <w:t>.</w:t>
      </w:r>
      <w:r>
        <w:rPr>
          <w:sz w:val="24"/>
        </w:rPr>
        <w:t xml:space="preserve"> The germ theory of disease, proposed by Louis Pasteur and Robert Koch, unveiled the connection between microorganisms and infection, ushering in an era of sanitation and hygiene that dramatically reduced disease transmission</w:t>
      </w:r>
      <w:r w:rsidR="00C62AD0">
        <w:rPr>
          <w:sz w:val="24"/>
        </w:rPr>
        <w:t>.</w:t>
      </w:r>
      <w:r>
        <w:rPr>
          <w:sz w:val="24"/>
        </w:rPr>
        <w:t xml:space="preserve"> The discovery of antibiotics in the 20th century marked a turning point in the fight against infectious diseases, saving countless lives and transforming the practice of medicine</w:t>
      </w:r>
      <w:r w:rsidR="00C62AD0">
        <w:rPr>
          <w:sz w:val="24"/>
        </w:rPr>
        <w:t>.</w:t>
      </w:r>
      <w:r>
        <w:rPr>
          <w:sz w:val="24"/>
        </w:rPr>
        <w:t xml:space="preserve"> Vaccines, developed through meticulous research and collaboration, have played a </w:t>
      </w:r>
      <w:r>
        <w:rPr>
          <w:sz w:val="24"/>
        </w:rPr>
        <w:lastRenderedPageBreak/>
        <w:t>monumental role in preventing epidemics and eradicating once-devastating diseases, such as smallpox and polio</w:t>
      </w:r>
      <w:r w:rsidR="00C62AD0">
        <w:rPr>
          <w:sz w:val="24"/>
        </w:rPr>
        <w:t>.</w:t>
      </w:r>
    </w:p>
    <w:p w:rsidR="00F80414" w:rsidRDefault="00F80414"/>
    <w:p w:rsidR="00F80414" w:rsidRDefault="00EF3C3A">
      <w:r>
        <w:rPr>
          <w:sz w:val="28"/>
        </w:rPr>
        <w:t>Summary</w:t>
      </w:r>
    </w:p>
    <w:p w:rsidR="00F80414" w:rsidRDefault="00EF3C3A">
      <w:r>
        <w:t>The evolution of medicine has been a remarkable journey, marked by steady progress and transformative breakthroughs</w:t>
      </w:r>
      <w:r w:rsidR="00C62AD0">
        <w:t>.</w:t>
      </w:r>
      <w:r>
        <w:t xml:space="preserve"> From ancient remedies to modern cures, the pursuit of healing has united humanity in a shared quest for well-being</w:t>
      </w:r>
      <w:r w:rsidR="00C62AD0">
        <w:t>.</w:t>
      </w:r>
      <w:r>
        <w:t xml:space="preserve"> As we continue to unravel the mysteries of the human body and harness the power of technology, the future of medicine holds infinite possibilities for alleviating suffering and improving lives worldwide</w:t>
      </w:r>
      <w:r w:rsidR="00C62AD0">
        <w:t>.</w:t>
      </w:r>
      <w:r>
        <w:t xml:space="preserve"> The commitment to healthcare innovation, coupled with compassion and empathy, will undoubtedly lead to even greater triumphs in the years ahead</w:t>
      </w:r>
      <w:r w:rsidR="00C62AD0">
        <w:t>.</w:t>
      </w:r>
    </w:p>
    <w:sectPr w:rsidR="00F804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8373816">
    <w:abstractNumId w:val="8"/>
  </w:num>
  <w:num w:numId="2" w16cid:durableId="565264889">
    <w:abstractNumId w:val="6"/>
  </w:num>
  <w:num w:numId="3" w16cid:durableId="1200363028">
    <w:abstractNumId w:val="5"/>
  </w:num>
  <w:num w:numId="4" w16cid:durableId="1786578516">
    <w:abstractNumId w:val="4"/>
  </w:num>
  <w:num w:numId="5" w16cid:durableId="1164472025">
    <w:abstractNumId w:val="7"/>
  </w:num>
  <w:num w:numId="6" w16cid:durableId="923031092">
    <w:abstractNumId w:val="3"/>
  </w:num>
  <w:num w:numId="7" w16cid:durableId="759377301">
    <w:abstractNumId w:val="2"/>
  </w:num>
  <w:num w:numId="8" w16cid:durableId="1364551006">
    <w:abstractNumId w:val="1"/>
  </w:num>
  <w:num w:numId="9" w16cid:durableId="94426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62AD0"/>
    <w:rsid w:val="00CB0664"/>
    <w:rsid w:val="00EF3C3A"/>
    <w:rsid w:val="00F804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2024-02-11T16:19:00Z</dcterms:modified>
  <cp:category/>
</cp:coreProperties>
</file>