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1DF" w:rsidRDefault="008F2583">
      <w:pPr>
        <w:jc w:val="center"/>
      </w:pPr>
      <w:r>
        <w:rPr>
          <w:sz w:val="44"/>
        </w:rPr>
        <w:t>The Alluring Symphony of Chemistry: Unveiling the Essence of Matter</w:t>
      </w:r>
    </w:p>
    <w:p w:rsidR="00D041DF" w:rsidRDefault="008F2583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605A3E">
        <w:rPr>
          <w:sz w:val="32"/>
        </w:rPr>
        <w:t>.</w:t>
      </w:r>
      <w:r>
        <w:rPr>
          <w:sz w:val="32"/>
        </w:rPr>
        <w:t>org</w:t>
      </w:r>
    </w:p>
    <w:p w:rsidR="00D041DF" w:rsidRDefault="008F2583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605A3E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605A3E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605A3E">
        <w:rPr>
          <w:sz w:val="24"/>
        </w:rPr>
        <w:t>.</w:t>
      </w:r>
    </w:p>
    <w:p w:rsidR="00D041DF" w:rsidRDefault="008F2583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605A3E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605A3E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605A3E">
        <w:rPr>
          <w:sz w:val="24"/>
        </w:rPr>
        <w:t>.</w:t>
      </w:r>
    </w:p>
    <w:p w:rsidR="00D041DF" w:rsidRDefault="008F2583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605A3E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605A3E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605A3E">
        <w:rPr>
          <w:sz w:val="24"/>
        </w:rPr>
        <w:t>.</w:t>
      </w:r>
    </w:p>
    <w:p w:rsidR="00D041DF" w:rsidRDefault="00D041DF"/>
    <w:p w:rsidR="00D041DF" w:rsidRDefault="008F2583">
      <w:r>
        <w:rPr>
          <w:sz w:val="28"/>
        </w:rPr>
        <w:t>Summary</w:t>
      </w:r>
    </w:p>
    <w:p w:rsidR="00D041DF" w:rsidRDefault="008F2583">
      <w:r>
        <w:t>Chemistry, a captivating science that unravels the secrets of matter and its transformations, plays a pivotal role in shaping our world</w:t>
      </w:r>
      <w:r w:rsidR="00605A3E">
        <w:t>.</w:t>
      </w:r>
      <w:r>
        <w:t xml:space="preserve"> Through the study of chemistry, we gain a deeper understanding of the composition, behavior, and interactions of substances</w:t>
      </w:r>
      <w:r w:rsidR="00605A3E">
        <w:t>.</w:t>
      </w:r>
      <w:r>
        <w:t xml:space="preserve"> This knowledge has wide-ranging applications, spanning </w:t>
      </w:r>
      <w:r>
        <w:lastRenderedPageBreak/>
        <w:t>industries and impacting our daily lives</w:t>
      </w:r>
      <w:r w:rsidR="00605A3E">
        <w:t>.</w:t>
      </w:r>
      <w:r>
        <w:t xml:space="preserve"> Chemistry empowers us to address global challenges and fosters critical thinking skills, making it an essential discipline in the 21st century</w:t>
      </w:r>
      <w:r w:rsidR="00605A3E">
        <w:t>.</w:t>
      </w:r>
    </w:p>
    <w:sectPr w:rsidR="00D04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886233">
    <w:abstractNumId w:val="8"/>
  </w:num>
  <w:num w:numId="2" w16cid:durableId="1892230967">
    <w:abstractNumId w:val="6"/>
  </w:num>
  <w:num w:numId="3" w16cid:durableId="1625842449">
    <w:abstractNumId w:val="5"/>
  </w:num>
  <w:num w:numId="4" w16cid:durableId="2073193539">
    <w:abstractNumId w:val="4"/>
  </w:num>
  <w:num w:numId="5" w16cid:durableId="854004543">
    <w:abstractNumId w:val="7"/>
  </w:num>
  <w:num w:numId="6" w16cid:durableId="930968364">
    <w:abstractNumId w:val="3"/>
  </w:num>
  <w:num w:numId="7" w16cid:durableId="1813908429">
    <w:abstractNumId w:val="2"/>
  </w:num>
  <w:num w:numId="8" w16cid:durableId="217010273">
    <w:abstractNumId w:val="1"/>
  </w:num>
  <w:num w:numId="9" w16cid:durableId="179378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A3E"/>
    <w:rsid w:val="008F2583"/>
    <w:rsid w:val="00AA1D8D"/>
    <w:rsid w:val="00B47730"/>
    <w:rsid w:val="00CB0664"/>
    <w:rsid w:val="00D04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