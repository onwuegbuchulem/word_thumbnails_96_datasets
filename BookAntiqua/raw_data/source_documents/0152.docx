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5EE" w:rsidRDefault="0054261E">
      <w:pPr>
        <w:jc w:val="center"/>
      </w:pPr>
      <w:r>
        <w:rPr>
          <w:sz w:val="44"/>
        </w:rPr>
        <w:t>Unlocking the Secrets of Life: An Exploration of Biology for High School Students</w:t>
      </w:r>
    </w:p>
    <w:p w:rsidR="00F075EE" w:rsidRDefault="0054261E">
      <w:pPr>
        <w:jc w:val="center"/>
      </w:pPr>
      <w:r>
        <w:rPr>
          <w:sz w:val="36"/>
        </w:rPr>
        <w:t>Dr</w:t>
      </w:r>
      <w:r w:rsidR="008111FC">
        <w:rPr>
          <w:sz w:val="36"/>
        </w:rPr>
        <w:t>.</w:t>
      </w:r>
      <w:r>
        <w:rPr>
          <w:sz w:val="36"/>
        </w:rPr>
        <w:t xml:space="preserve"> Olivia Brown</w:t>
      </w:r>
      <w:r>
        <w:br/>
      </w:r>
      <w:r>
        <w:rPr>
          <w:sz w:val="32"/>
        </w:rPr>
        <w:t>at</w:t>
      </w:r>
    </w:p>
    <w:p w:rsidR="00F075EE" w:rsidRDefault="0054261E">
      <w:r>
        <w:rPr>
          <w:sz w:val="24"/>
        </w:rPr>
        <w:t>1</w:t>
      </w:r>
      <w:r w:rsidR="008111FC">
        <w:rPr>
          <w:sz w:val="24"/>
        </w:rPr>
        <w:t>.</w:t>
      </w:r>
      <w:r>
        <w:rPr>
          <w:sz w:val="24"/>
        </w:rPr>
        <w:t xml:space="preserve"> Journey into the Realm of Living Organisms:</w:t>
      </w:r>
      <w:r>
        <w:rPr>
          <w:sz w:val="24"/>
        </w:rPr>
        <w:br/>
        <w:t>Enter the captivating world of biology, a realm that unravels the mysteries of life</w:t>
      </w:r>
      <w:r w:rsidR="008111FC">
        <w:rPr>
          <w:sz w:val="24"/>
        </w:rPr>
        <w:t>.</w:t>
      </w:r>
      <w:r>
        <w:rPr>
          <w:sz w:val="24"/>
        </w:rPr>
        <w:t xml:space="preserve"> Investigate the intricacies of organisms, their structures, and their functions</w:t>
      </w:r>
      <w:r w:rsidR="008111FC">
        <w:rPr>
          <w:sz w:val="24"/>
        </w:rPr>
        <w:t>.</w:t>
      </w:r>
      <w:r>
        <w:rPr>
          <w:sz w:val="24"/>
        </w:rPr>
        <w:t xml:space="preserve"> Unravel the enigmas of cellular biology, genetics, evolution, and ecology</w:t>
      </w:r>
      <w:r w:rsidR="008111FC">
        <w:rPr>
          <w:sz w:val="24"/>
        </w:rPr>
        <w:t>.</w:t>
      </w:r>
      <w:r>
        <w:rPr>
          <w:sz w:val="24"/>
        </w:rPr>
        <w:t xml:space="preserve"> Dissect the miraculous tapestry of life, revealing the interconnectedness of all living beings and their interdependence with the environment</w:t>
      </w:r>
      <w:r w:rsidR="008111FC">
        <w:rPr>
          <w:sz w:val="24"/>
        </w:rPr>
        <w:t>.</w:t>
      </w:r>
    </w:p>
    <w:p w:rsidR="00F075EE" w:rsidRDefault="0054261E">
      <w:r>
        <w:rPr>
          <w:sz w:val="24"/>
        </w:rPr>
        <w:t>2</w:t>
      </w:r>
      <w:r w:rsidR="008111FC">
        <w:rPr>
          <w:sz w:val="24"/>
        </w:rPr>
        <w:t>.</w:t>
      </w:r>
      <w:r>
        <w:rPr>
          <w:sz w:val="24"/>
        </w:rPr>
        <w:t xml:space="preserve"> Unraveling the Secrets of Life:</w:t>
      </w:r>
      <w:r>
        <w:rPr>
          <w:sz w:val="24"/>
        </w:rPr>
        <w:br/>
        <w:t>Unveil the secrets of life, exploring the fundamentals of biochemistry, genetics, and molecular biology</w:t>
      </w:r>
      <w:r w:rsidR="008111FC">
        <w:rPr>
          <w:sz w:val="24"/>
        </w:rPr>
        <w:t>.</w:t>
      </w:r>
      <w:r>
        <w:rPr>
          <w:sz w:val="24"/>
        </w:rPr>
        <w:t xml:space="preserve"> Delve into the fascinating world of DNA, the blueprint of life, and uncover the mechanisms of protein synthesis</w:t>
      </w:r>
      <w:r w:rsidR="008111FC">
        <w:rPr>
          <w:sz w:val="24"/>
        </w:rPr>
        <w:t>.</w:t>
      </w:r>
      <w:r>
        <w:rPr>
          <w:sz w:val="24"/>
        </w:rPr>
        <w:t xml:space="preserve"> Witness the elegant symphony of cellular processes, unraveling the mysteries of cell division, energy production, and metabolism</w:t>
      </w:r>
      <w:r w:rsidR="008111FC">
        <w:rPr>
          <w:sz w:val="24"/>
        </w:rPr>
        <w:t>.</w:t>
      </w:r>
      <w:r>
        <w:rPr>
          <w:sz w:val="24"/>
        </w:rPr>
        <w:t xml:space="preserve"> Investigate the remarkable adaptations and diversity of organisms, revealing the breathtaking beauty of nature's artistry</w:t>
      </w:r>
      <w:r w:rsidR="008111FC">
        <w:rPr>
          <w:sz w:val="24"/>
        </w:rPr>
        <w:t>.</w:t>
      </w:r>
    </w:p>
    <w:p w:rsidR="00F075EE" w:rsidRDefault="0054261E">
      <w:r>
        <w:rPr>
          <w:sz w:val="24"/>
        </w:rPr>
        <w:t>3</w:t>
      </w:r>
      <w:r w:rsidR="008111FC">
        <w:rPr>
          <w:sz w:val="24"/>
        </w:rPr>
        <w:t>.</w:t>
      </w:r>
      <w:r>
        <w:rPr>
          <w:sz w:val="24"/>
        </w:rPr>
        <w:t xml:space="preserve"> Exploring Evolution and Ecology:</w:t>
      </w:r>
      <w:r>
        <w:rPr>
          <w:sz w:val="24"/>
        </w:rPr>
        <w:br/>
        <w:t>Embark on a voyage through the annals of evolution, tracing the remarkable journey of life's transformation over billions of years</w:t>
      </w:r>
      <w:r w:rsidR="008111FC">
        <w:rPr>
          <w:sz w:val="24"/>
        </w:rPr>
        <w:t>.</w:t>
      </w:r>
      <w:r>
        <w:rPr>
          <w:sz w:val="24"/>
        </w:rPr>
        <w:t xml:space="preserve"> Delve into the mechanisms of natural selection, genetic variation, and adaptation, understanding how organisms evolve to survive and thrive in their ever-changing environments</w:t>
      </w:r>
      <w:r w:rsidR="008111FC">
        <w:rPr>
          <w:sz w:val="24"/>
        </w:rPr>
        <w:t>.</w:t>
      </w:r>
      <w:r>
        <w:rPr>
          <w:sz w:val="24"/>
        </w:rPr>
        <w:t xml:space="preserve"> Dive into the intricate web of ecology, exploring the dynamic interactions between organisms and their ecosystems</w:t>
      </w:r>
      <w:r w:rsidR="008111FC">
        <w:rPr>
          <w:sz w:val="24"/>
        </w:rPr>
        <w:t>.</w:t>
      </w:r>
      <w:r>
        <w:rPr>
          <w:sz w:val="24"/>
        </w:rPr>
        <w:t xml:space="preserve"> Discover the delicate balance of nature, highlighting the interdependence of species and the crucial role of biodiversity</w:t>
      </w:r>
      <w:r w:rsidR="008111FC">
        <w:rPr>
          <w:sz w:val="24"/>
        </w:rPr>
        <w:t>.</w:t>
      </w:r>
    </w:p>
    <w:p w:rsidR="00F075EE" w:rsidRDefault="00F075EE"/>
    <w:p w:rsidR="00F075EE" w:rsidRDefault="0054261E">
      <w:r>
        <w:rPr>
          <w:sz w:val="28"/>
        </w:rPr>
        <w:t>Summary</w:t>
      </w:r>
    </w:p>
    <w:p w:rsidR="00F075EE" w:rsidRDefault="0054261E">
      <w:r>
        <w:lastRenderedPageBreak/>
        <w:t>Biology, an awe-inspiring journey into the realm of life, unveils the profound secrets of living organisms</w:t>
      </w:r>
      <w:r w:rsidR="008111FC">
        <w:t>.</w:t>
      </w:r>
      <w:r>
        <w:t xml:space="preserve"> It explores the intricate mechanisms of cells, unravels the mysteries of inheritance and evolution, and navigates the interconnectedness of organisms and ecosystems</w:t>
      </w:r>
      <w:r w:rsidR="008111FC">
        <w:t>.</w:t>
      </w:r>
      <w:r>
        <w:t xml:space="preserve"> Biology empowers us to understand the intricacies of our own existence and the incredible diversity of life around us, fostering a profound appreciation for the natural world</w:t>
      </w:r>
      <w:r w:rsidR="008111FC">
        <w:t>.</w:t>
      </w:r>
    </w:p>
    <w:sectPr w:rsidR="00F075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535828">
    <w:abstractNumId w:val="8"/>
  </w:num>
  <w:num w:numId="2" w16cid:durableId="411581588">
    <w:abstractNumId w:val="6"/>
  </w:num>
  <w:num w:numId="3" w16cid:durableId="873272727">
    <w:abstractNumId w:val="5"/>
  </w:num>
  <w:num w:numId="4" w16cid:durableId="773674893">
    <w:abstractNumId w:val="4"/>
  </w:num>
  <w:num w:numId="5" w16cid:durableId="1920283288">
    <w:abstractNumId w:val="7"/>
  </w:num>
  <w:num w:numId="6" w16cid:durableId="1060983357">
    <w:abstractNumId w:val="3"/>
  </w:num>
  <w:num w:numId="7" w16cid:durableId="1564296948">
    <w:abstractNumId w:val="2"/>
  </w:num>
  <w:num w:numId="8" w16cid:durableId="224419737">
    <w:abstractNumId w:val="1"/>
  </w:num>
  <w:num w:numId="9" w16cid:durableId="1141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261E"/>
    <w:rsid w:val="008111FC"/>
    <w:rsid w:val="00AA1D8D"/>
    <w:rsid w:val="00B47730"/>
    <w:rsid w:val="00CB0664"/>
    <w:rsid w:val="00F075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