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FB4" w:rsidRDefault="00DD71F2">
      <w:pPr>
        <w:jc w:val="center"/>
      </w:pPr>
      <w:r>
        <w:rPr>
          <w:sz w:val="44"/>
        </w:rPr>
        <w:t>Biology: Unveiling the Symphony of Life</w:t>
      </w:r>
    </w:p>
    <w:p w:rsidR="00A53FB4" w:rsidRDefault="00DD71F2">
      <w:pPr>
        <w:jc w:val="center"/>
      </w:pPr>
      <w:r>
        <w:rPr>
          <w:sz w:val="36"/>
        </w:rPr>
        <w:t>Luna Ravenwood</w:t>
      </w:r>
      <w:r>
        <w:br/>
      </w:r>
      <w:r>
        <w:rPr>
          <w:sz w:val="32"/>
        </w:rPr>
        <w:t>Luna</w:t>
      </w:r>
      <w:r w:rsidR="007B3E15">
        <w:rPr>
          <w:sz w:val="32"/>
        </w:rPr>
        <w:t>.</w:t>
      </w:r>
      <w:r>
        <w:rPr>
          <w:sz w:val="32"/>
        </w:rPr>
        <w:t>Ravenwood@newdawnacademy</w:t>
      </w:r>
      <w:r w:rsidR="007B3E15">
        <w:rPr>
          <w:sz w:val="32"/>
        </w:rPr>
        <w:t>.</w:t>
      </w:r>
      <w:r>
        <w:rPr>
          <w:sz w:val="32"/>
        </w:rPr>
        <w:t>org</w:t>
      </w:r>
    </w:p>
    <w:p w:rsidR="00A53FB4" w:rsidRDefault="00DD71F2">
      <w:r>
        <w:rPr>
          <w:sz w:val="24"/>
        </w:rPr>
        <w:t>Biology - a blend of wonder, exploration, and discovery - stands as a cornerstone of scientific comprehension</w:t>
      </w:r>
      <w:r w:rsidR="007B3E15">
        <w:rPr>
          <w:sz w:val="24"/>
        </w:rPr>
        <w:t>.</w:t>
      </w:r>
      <w:r>
        <w:rPr>
          <w:sz w:val="24"/>
        </w:rPr>
        <w:t xml:space="preserve"> We delve into the intricate realm of living organisms, unlocking mysteries that govern the very fabric of life</w:t>
      </w:r>
      <w:r w:rsidR="007B3E15">
        <w:rPr>
          <w:sz w:val="24"/>
        </w:rPr>
        <w:t>.</w:t>
      </w:r>
      <w:r>
        <w:rPr>
          <w:sz w:val="24"/>
        </w:rPr>
        <w:t xml:space="preserve"> Within the microscopic world lies an enigmatic world teeming with biological marvels that beckon our insatiable curiosity</w:t>
      </w:r>
      <w:r w:rsidR="007B3E15">
        <w:rPr>
          <w:sz w:val="24"/>
        </w:rPr>
        <w:t>.</w:t>
      </w:r>
    </w:p>
    <w:p w:rsidR="00A53FB4" w:rsidRDefault="00DD71F2">
      <w:r>
        <w:rPr>
          <w:sz w:val="24"/>
        </w:rPr>
        <w:t>Biology unravels the intricate web of life's processes, from the smallest microorganisms to the complex workings of the human body</w:t>
      </w:r>
      <w:r w:rsidR="007B3E15">
        <w:rPr>
          <w:sz w:val="24"/>
        </w:rPr>
        <w:t>.</w:t>
      </w:r>
      <w:r>
        <w:rPr>
          <w:sz w:val="24"/>
        </w:rPr>
        <w:t xml:space="preserve"> We uncover the secrets of genetic inheritance, tracing the lineage of traits that define each individual</w:t>
      </w:r>
      <w:r w:rsidR="007B3E15">
        <w:rPr>
          <w:sz w:val="24"/>
        </w:rPr>
        <w:t>.</w:t>
      </w:r>
      <w:r>
        <w:rPr>
          <w:sz w:val="24"/>
        </w:rPr>
        <w:t xml:space="preserve"> Moreover, we embark on quests to understand the intricate mechanisms that fuel cellular respiration, revealing how cells obtain energy from food</w:t>
      </w:r>
      <w:r w:rsidR="007B3E15">
        <w:rPr>
          <w:sz w:val="24"/>
        </w:rPr>
        <w:t>.</w:t>
      </w:r>
      <w:r>
        <w:rPr>
          <w:sz w:val="24"/>
        </w:rPr>
        <w:t xml:space="preserve"> Our journey into biology's tapestry illuminates the processes of evolution and adaptation, highlighting the astounding diversity of living species</w:t>
      </w:r>
      <w:r w:rsidR="007B3E15">
        <w:rPr>
          <w:sz w:val="24"/>
        </w:rPr>
        <w:t>.</w:t>
      </w:r>
    </w:p>
    <w:p w:rsidR="00A53FB4" w:rsidRDefault="00DD71F2">
      <w:r>
        <w:rPr>
          <w:sz w:val="24"/>
        </w:rPr>
        <w:t>Biology's tapestry intertwines the study of ecosystems and their intricate relationships</w:t>
      </w:r>
      <w:r w:rsidR="007B3E15">
        <w:rPr>
          <w:sz w:val="24"/>
        </w:rPr>
        <w:t>.</w:t>
      </w:r>
      <w:r>
        <w:rPr>
          <w:sz w:val="24"/>
        </w:rPr>
        <w:t xml:space="preserve"> We learn of ecological interactions and the crucial role that biodiversity plays in maintaining the delicate balance of life on Earth</w:t>
      </w:r>
      <w:r w:rsidR="007B3E15">
        <w:rPr>
          <w:sz w:val="24"/>
        </w:rPr>
        <w:t>.</w:t>
      </w:r>
      <w:r>
        <w:rPr>
          <w:sz w:val="24"/>
        </w:rPr>
        <w:t xml:space="preserve"> From microscopic organisms to towering trees, this field of science underscores interdependence in the intricate web of nature</w:t>
      </w:r>
      <w:r w:rsidR="007B3E15">
        <w:rPr>
          <w:sz w:val="24"/>
        </w:rPr>
        <w:t>.</w:t>
      </w:r>
      <w:r>
        <w:rPr>
          <w:sz w:val="24"/>
        </w:rPr>
        <w:t xml:space="preserve"> Biology provides a profound understanding of the ecological challenges confronting our planet, inspiring us to seek solutions for sustainable living</w:t>
      </w:r>
      <w:r w:rsidR="007B3E15">
        <w:rPr>
          <w:sz w:val="24"/>
        </w:rPr>
        <w:t>.</w:t>
      </w:r>
    </w:p>
    <w:p w:rsidR="00A53FB4" w:rsidRDefault="00A53FB4"/>
    <w:p w:rsidR="00A53FB4" w:rsidRDefault="00DD71F2">
      <w:r>
        <w:rPr>
          <w:sz w:val="28"/>
        </w:rPr>
        <w:t>Summary</w:t>
      </w:r>
    </w:p>
    <w:p w:rsidR="00A53FB4" w:rsidRDefault="00DD71F2">
      <w:r>
        <w:t>Biology unveils the fascinating world of living organisms, from cellular mechanisms to ecological interactions</w:t>
      </w:r>
      <w:r w:rsidR="007B3E15">
        <w:t>.</w:t>
      </w:r>
      <w:r>
        <w:t xml:space="preserve"> It illuminates the intricacies of genetic inheritance, cellular respiration, evolution, and ecosystem dynamics</w:t>
      </w:r>
      <w:r w:rsidR="007B3E15">
        <w:t>.</w:t>
      </w:r>
      <w:r>
        <w:t xml:space="preserve"> Biology empowers us to appreciate the beauty and complexity of life and challenges us to address ecological issues, fostering responsible stewardship of our shared planet</w:t>
      </w:r>
      <w:r w:rsidR="007B3E15">
        <w:t>.</w:t>
      </w:r>
    </w:p>
    <w:sectPr w:rsidR="00A53F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0856653">
    <w:abstractNumId w:val="8"/>
  </w:num>
  <w:num w:numId="2" w16cid:durableId="912161084">
    <w:abstractNumId w:val="6"/>
  </w:num>
  <w:num w:numId="3" w16cid:durableId="574971572">
    <w:abstractNumId w:val="5"/>
  </w:num>
  <w:num w:numId="4" w16cid:durableId="1635675786">
    <w:abstractNumId w:val="4"/>
  </w:num>
  <w:num w:numId="5" w16cid:durableId="1774469615">
    <w:abstractNumId w:val="7"/>
  </w:num>
  <w:num w:numId="6" w16cid:durableId="439842519">
    <w:abstractNumId w:val="3"/>
  </w:num>
  <w:num w:numId="7" w16cid:durableId="1350989702">
    <w:abstractNumId w:val="2"/>
  </w:num>
  <w:num w:numId="8" w16cid:durableId="938372726">
    <w:abstractNumId w:val="1"/>
  </w:num>
  <w:num w:numId="9" w16cid:durableId="13102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E15"/>
    <w:rsid w:val="00A53FB4"/>
    <w:rsid w:val="00AA1D8D"/>
    <w:rsid w:val="00B47730"/>
    <w:rsid w:val="00CB0664"/>
    <w:rsid w:val="00DD71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