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D92" w:rsidRDefault="00777BA2">
      <w:pPr>
        <w:jc w:val="center"/>
      </w:pPr>
      <w:r>
        <w:rPr>
          <w:sz w:val="44"/>
        </w:rPr>
        <w:t>Beauty and Harmony in the Realm of Numbers- Unveiling the Enchanting World of Mathematics</w:t>
      </w:r>
    </w:p>
    <w:p w:rsidR="00B23D92" w:rsidRDefault="00777BA2">
      <w:pPr>
        <w:jc w:val="center"/>
      </w:pPr>
      <w:r>
        <w:rPr>
          <w:sz w:val="36"/>
        </w:rPr>
        <w:t>Dr</w:t>
      </w:r>
      <w:r w:rsidR="004F1568">
        <w:rPr>
          <w:sz w:val="36"/>
        </w:rPr>
        <w:t>.</w:t>
      </w:r>
      <w:r>
        <w:rPr>
          <w:sz w:val="36"/>
        </w:rPr>
        <w:t xml:space="preserve"> Kelvin Smith</w:t>
      </w:r>
      <w:r>
        <w:br/>
      </w:r>
      <w:r>
        <w:rPr>
          <w:sz w:val="32"/>
        </w:rPr>
        <w:t>kelvin</w:t>
      </w:r>
      <w:r w:rsidR="004F1568">
        <w:rPr>
          <w:sz w:val="32"/>
        </w:rPr>
        <w:t>.</w:t>
      </w:r>
      <w:r>
        <w:rPr>
          <w:sz w:val="32"/>
        </w:rPr>
        <w:t>smith@school</w:t>
      </w:r>
      <w:r w:rsidR="004F1568">
        <w:rPr>
          <w:sz w:val="32"/>
        </w:rPr>
        <w:t>.</w:t>
      </w:r>
      <w:r>
        <w:rPr>
          <w:sz w:val="32"/>
        </w:rPr>
        <w:t>edu</w:t>
      </w:r>
    </w:p>
    <w:p w:rsidR="00B23D92" w:rsidRDefault="00777BA2">
      <w:r>
        <w:rPr>
          <w:sz w:val="24"/>
        </w:rPr>
        <w:t>Mathematics, a fascinating realm of order and patterns, captures the minds of those who delve into its enigmatic depths</w:t>
      </w:r>
      <w:r w:rsidR="004F1568">
        <w:rPr>
          <w:sz w:val="24"/>
        </w:rPr>
        <w:t>.</w:t>
      </w:r>
      <w:r>
        <w:rPr>
          <w:sz w:val="24"/>
        </w:rPr>
        <w:t xml:space="preserve"> From the rhythmic flow of numbers to the intricate architecture of geometrical shapes, mathematics unveils the undeniable beauty and harmony that permeate the universe</w:t>
      </w:r>
      <w:r w:rsidR="004F1568">
        <w:rPr>
          <w:sz w:val="24"/>
        </w:rPr>
        <w:t>.</w:t>
      </w:r>
      <w:r>
        <w:rPr>
          <w:sz w:val="24"/>
        </w:rPr>
        <w:t xml:space="preserve"> Its story is one of exploration and discovery, where every twist and turn reveals new wonders and opens doors to unexplored horizons</w:t>
      </w:r>
      <w:r w:rsidR="004F1568">
        <w:rPr>
          <w:sz w:val="24"/>
        </w:rPr>
        <w:t>.</w:t>
      </w:r>
      <w:r>
        <w:rPr>
          <w:sz w:val="24"/>
        </w:rPr>
        <w:t xml:space="preserve"> In this essay, we shall embark on a journey through the enchanting world of mathematics, examining its captivating attributes and unraveling the secrets that lie within its equations and theorems</w:t>
      </w:r>
      <w:r w:rsidR="004F1568">
        <w:rPr>
          <w:sz w:val="24"/>
        </w:rPr>
        <w:t>.</w:t>
      </w:r>
    </w:p>
    <w:p w:rsidR="00B23D92" w:rsidRDefault="00777BA2">
      <w:r>
        <w:rPr>
          <w:sz w:val="24"/>
        </w:rPr>
        <w:t>Journey Through the Tapestry of Mathematics:</w:t>
      </w:r>
    </w:p>
    <w:p w:rsidR="00B23D92" w:rsidRDefault="00777BA2">
      <w:r>
        <w:rPr>
          <w:sz w:val="24"/>
        </w:rPr>
        <w:t>The annals of history are adorned with the contributions of renowned mathematicians, each leaving their indelible mark on the tapestry of knowledge</w:t>
      </w:r>
      <w:r w:rsidR="004F1568">
        <w:rPr>
          <w:sz w:val="24"/>
        </w:rPr>
        <w:t>.</w:t>
      </w:r>
      <w:r>
        <w:rPr>
          <w:sz w:val="24"/>
        </w:rPr>
        <w:t xml:space="preserve"> From the ancient civilizations of Mesopotamia and Egypt to the flourishing era of Greek mathematics, the quest for understanding the patterns and structures of numbers has been an enduring pursuit</w:t>
      </w:r>
      <w:r w:rsidR="004F1568">
        <w:rPr>
          <w:sz w:val="24"/>
        </w:rPr>
        <w:t>.</w:t>
      </w:r>
      <w:r>
        <w:rPr>
          <w:sz w:val="24"/>
        </w:rPr>
        <w:t xml:space="preserve"> From the elegance of Euclid's postulates to the profound insights of Archimedes and Pythagoras, mathematics has served as a beacon of intellectual enlightenment, illuminating the path towards scientific and technological advancements</w:t>
      </w:r>
      <w:r w:rsidR="004F1568">
        <w:rPr>
          <w:sz w:val="24"/>
        </w:rPr>
        <w:t>.</w:t>
      </w:r>
    </w:p>
    <w:p w:rsidR="00B23D92" w:rsidRDefault="00777BA2">
      <w:r>
        <w:rPr>
          <w:sz w:val="24"/>
        </w:rPr>
        <w:t>Unraveling the Enigma of Numbers:</w:t>
      </w:r>
    </w:p>
    <w:p w:rsidR="00B23D92" w:rsidRDefault="00777BA2">
      <w:r>
        <w:rPr>
          <w:sz w:val="24"/>
        </w:rPr>
        <w:t>Mathematics is an intricate symphony of symbols and concepts, a language that enables us to communicate ideas about quantity, structure, and relationships</w:t>
      </w:r>
      <w:r w:rsidR="004F1568">
        <w:rPr>
          <w:sz w:val="24"/>
        </w:rPr>
        <w:t>.</w:t>
      </w:r>
      <w:r>
        <w:rPr>
          <w:sz w:val="24"/>
        </w:rPr>
        <w:t xml:space="preserve"> Through the exploration of numbers, we unravel the hidden workings of the universe, revealing patterns in nature, unraveling the intricacies of motion, and exploring the depths of space and time</w:t>
      </w:r>
      <w:r w:rsidR="004F1568">
        <w:rPr>
          <w:sz w:val="24"/>
        </w:rPr>
        <w:t>.</w:t>
      </w:r>
      <w:r>
        <w:rPr>
          <w:sz w:val="24"/>
        </w:rPr>
        <w:t xml:space="preserve"> Numbers, like celestial bodies, dance in a coordinated harmony, revealing the underlying structure of the cosmos</w:t>
      </w:r>
      <w:r w:rsidR="004F1568">
        <w:rPr>
          <w:sz w:val="24"/>
        </w:rPr>
        <w:t>.</w:t>
      </w:r>
      <w:r>
        <w:rPr>
          <w:sz w:val="24"/>
        </w:rPr>
        <w:t xml:space="preserve"> From </w:t>
      </w:r>
      <w:r>
        <w:rPr>
          <w:sz w:val="24"/>
        </w:rPr>
        <w:lastRenderedPageBreak/>
        <w:t>prime numbers to Fibonacci sequences, the beauty of mathematics lies in its ability to unveil the hidden order within the seeming chaos</w:t>
      </w:r>
      <w:r w:rsidR="004F1568">
        <w:rPr>
          <w:sz w:val="24"/>
        </w:rPr>
        <w:t>.</w:t>
      </w:r>
    </w:p>
    <w:p w:rsidR="00B23D92" w:rsidRDefault="00777BA2">
      <w:r>
        <w:rPr>
          <w:sz w:val="24"/>
        </w:rPr>
        <w:t>Mathematics as a Tool for Creation and Discovery:</w:t>
      </w:r>
    </w:p>
    <w:p w:rsidR="00B23D92" w:rsidRDefault="00777BA2">
      <w:r>
        <w:rPr>
          <w:sz w:val="24"/>
        </w:rPr>
        <w:t>Mathematics is more than just a theoretical pursuit; it is a practical tool that empowers us to solve problems, make predictions, and understand the world around us</w:t>
      </w:r>
      <w:r w:rsidR="004F1568">
        <w:rPr>
          <w:sz w:val="24"/>
        </w:rPr>
        <w:t>.</w:t>
      </w:r>
      <w:r>
        <w:rPr>
          <w:sz w:val="24"/>
        </w:rPr>
        <w:t xml:space="preserve"> From the intricate algorithms that drive our technological marvels to the intricate models that shape our economic policies, mathematics plays a pivotal role in shaping our societies and advancing human civilization</w:t>
      </w:r>
      <w:r w:rsidR="004F1568">
        <w:rPr>
          <w:sz w:val="24"/>
        </w:rPr>
        <w:t>.</w:t>
      </w:r>
      <w:r>
        <w:rPr>
          <w:sz w:val="24"/>
        </w:rPr>
        <w:t xml:space="preserve"> Its applications span a vast spectrum, from engineering and architecture to medicine and finance, demonstrating its omnipresence in our daily lives</w:t>
      </w:r>
      <w:r w:rsidR="004F1568">
        <w:rPr>
          <w:sz w:val="24"/>
        </w:rPr>
        <w:t>.</w:t>
      </w:r>
      <w:r>
        <w:rPr>
          <w:sz w:val="24"/>
        </w:rPr>
        <w:t xml:space="preserve"> Mathematics is the language of innovation, enabling us to push the boundaries of knowledge and create new technologies that improve our lives</w:t>
      </w:r>
      <w:r w:rsidR="004F1568">
        <w:rPr>
          <w:sz w:val="24"/>
        </w:rPr>
        <w:t>.</w:t>
      </w:r>
    </w:p>
    <w:p w:rsidR="00B23D92" w:rsidRDefault="00B23D92"/>
    <w:p w:rsidR="00B23D92" w:rsidRDefault="00777BA2">
      <w:r>
        <w:rPr>
          <w:sz w:val="28"/>
        </w:rPr>
        <w:t>Summary</w:t>
      </w:r>
    </w:p>
    <w:p w:rsidR="00B23D92" w:rsidRDefault="00777BA2">
      <w:r>
        <w:t>Mathematics, a realm of beauty, harmony, and practical utility, continues to captivate and inspire generations of learners</w:t>
      </w:r>
      <w:r w:rsidR="004F1568">
        <w:t>.</w:t>
      </w:r>
      <w:r>
        <w:t xml:space="preserve"> Its enigmatic nature beckons us to unravel its secrets, to explore the patterns and structures that underlie the universe</w:t>
      </w:r>
      <w:r w:rsidR="004F1568">
        <w:t>.</w:t>
      </w:r>
      <w:r>
        <w:t xml:space="preserve"> Through the study of mathematics, we gain not only a deeper understanding of the world around us but also develop essential skills such as critical thinking, problem-solving, and analytical reasoning</w:t>
      </w:r>
      <w:r w:rsidR="004F1568">
        <w:t>.</w:t>
      </w:r>
      <w:r>
        <w:t xml:space="preserve"> As we delve deeper into the fascinating world of numbers, we discover a symphony of ideas, a tapestry of connections, and a gateway to unlocking the mysteries of the universe</w:t>
      </w:r>
      <w:r w:rsidR="004F1568">
        <w:t>.</w:t>
      </w:r>
      <w:r>
        <w:t xml:space="preserve"> Mathematics is more than just a subject; it is an art form, a language, and a tool that empowers us to shape our world</w:t>
      </w:r>
      <w:r w:rsidR="004F1568">
        <w:t>.</w:t>
      </w:r>
    </w:p>
    <w:sectPr w:rsidR="00B23D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4706173">
    <w:abstractNumId w:val="8"/>
  </w:num>
  <w:num w:numId="2" w16cid:durableId="1244413664">
    <w:abstractNumId w:val="6"/>
  </w:num>
  <w:num w:numId="3" w16cid:durableId="926812272">
    <w:abstractNumId w:val="5"/>
  </w:num>
  <w:num w:numId="4" w16cid:durableId="1104807709">
    <w:abstractNumId w:val="4"/>
  </w:num>
  <w:num w:numId="5" w16cid:durableId="379942422">
    <w:abstractNumId w:val="7"/>
  </w:num>
  <w:num w:numId="6" w16cid:durableId="459693478">
    <w:abstractNumId w:val="3"/>
  </w:num>
  <w:num w:numId="7" w16cid:durableId="1200321471">
    <w:abstractNumId w:val="2"/>
  </w:num>
  <w:num w:numId="8" w16cid:durableId="523861944">
    <w:abstractNumId w:val="1"/>
  </w:num>
  <w:num w:numId="9" w16cid:durableId="77197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568"/>
    <w:rsid w:val="00777BA2"/>
    <w:rsid w:val="00AA1D8D"/>
    <w:rsid w:val="00B23D9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