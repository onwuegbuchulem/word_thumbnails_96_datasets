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9C7" w:rsidRDefault="00C92959">
      <w:pPr>
        <w:jc w:val="center"/>
      </w:pPr>
      <w:r>
        <w:rPr>
          <w:sz w:val="44"/>
        </w:rPr>
        <w:t>Science and Innovation: A Transformative Journey from Past to Present</w:t>
      </w:r>
    </w:p>
    <w:p w:rsidR="001739C7" w:rsidRDefault="00C92959">
      <w:pPr>
        <w:jc w:val="center"/>
      </w:pPr>
      <w:r>
        <w:rPr>
          <w:sz w:val="36"/>
        </w:rPr>
        <w:t>Dr</w:t>
      </w:r>
      <w:r w:rsidR="0016052A">
        <w:rPr>
          <w:sz w:val="36"/>
        </w:rPr>
        <w:t>.</w:t>
      </w:r>
      <w:r>
        <w:rPr>
          <w:sz w:val="36"/>
        </w:rPr>
        <w:t xml:space="preserve"> Alan Thompson</w:t>
      </w:r>
      <w:r>
        <w:br/>
      </w:r>
      <w:r>
        <w:rPr>
          <w:sz w:val="32"/>
        </w:rPr>
        <w:t>alan</w:t>
      </w:r>
      <w:r w:rsidR="0016052A">
        <w:rPr>
          <w:sz w:val="32"/>
        </w:rPr>
        <w:t>.</w:t>
      </w:r>
      <w:r>
        <w:rPr>
          <w:sz w:val="32"/>
        </w:rPr>
        <w:t>thompson@school</w:t>
      </w:r>
      <w:r w:rsidR="0016052A">
        <w:rPr>
          <w:sz w:val="32"/>
        </w:rPr>
        <w:t>.</w:t>
      </w:r>
      <w:r>
        <w:rPr>
          <w:sz w:val="32"/>
        </w:rPr>
        <w:t>edu</w:t>
      </w:r>
    </w:p>
    <w:p w:rsidR="001739C7" w:rsidRDefault="00C92959">
      <w:r>
        <w:rPr>
          <w:sz w:val="24"/>
        </w:rPr>
        <w:t>Throughout history, science and innovation have been intertwined, driving human progress and transforming our understanding of the world</w:t>
      </w:r>
      <w:r w:rsidR="0016052A">
        <w:rPr>
          <w:sz w:val="24"/>
        </w:rPr>
        <w:t>.</w:t>
      </w:r>
      <w:r>
        <w:rPr>
          <w:sz w:val="24"/>
        </w:rPr>
        <w:t xml:space="preserve"> From the ancient marvels of engineering to the modern marvels of technology, the pursuit of science has led to incredible discoveries that have shaped our lives and propelled us forward</w:t>
      </w:r>
      <w:r w:rsidR="0016052A">
        <w:rPr>
          <w:sz w:val="24"/>
        </w:rPr>
        <w:t>.</w:t>
      </w:r>
    </w:p>
    <w:p w:rsidR="001739C7" w:rsidRDefault="00C92959">
      <w:r>
        <w:rPr>
          <w:sz w:val="24"/>
        </w:rPr>
        <w:t>From the early astronomers who observed the night sky to unravel the mysteries of the universe, to the alchemists who sought to unlock the secrets of nature, science has always been a quest to understand the unknown</w:t>
      </w:r>
      <w:r w:rsidR="0016052A">
        <w:rPr>
          <w:sz w:val="24"/>
        </w:rPr>
        <w:t>.</w:t>
      </w:r>
      <w:r>
        <w:rPr>
          <w:sz w:val="24"/>
        </w:rPr>
        <w:t xml:space="preserve"> Each breakthrough, each experiment, and each invention has added to our collective knowledge and opened new doors of possibilities</w:t>
      </w:r>
      <w:r w:rsidR="0016052A">
        <w:rPr>
          <w:sz w:val="24"/>
        </w:rPr>
        <w:t>.</w:t>
      </w:r>
    </w:p>
    <w:p w:rsidR="001739C7" w:rsidRDefault="00C92959">
      <w:r>
        <w:rPr>
          <w:sz w:val="24"/>
        </w:rPr>
        <w:t>As the world grappled with disease and pandemics, scientists embarked on a relentless pursuit to unravel the complexities of life</w:t>
      </w:r>
      <w:r w:rsidR="0016052A">
        <w:rPr>
          <w:sz w:val="24"/>
        </w:rPr>
        <w:t>.</w:t>
      </w:r>
      <w:r>
        <w:rPr>
          <w:sz w:val="24"/>
        </w:rPr>
        <w:t xml:space="preserve"> From the descubrimiento of microbes to the development of vaccines and antibiotics, medicine emerged as a beacon of hope, transforming the health and well-being of society</w:t>
      </w:r>
      <w:r w:rsidR="0016052A">
        <w:rPr>
          <w:sz w:val="24"/>
        </w:rPr>
        <w:t>.</w:t>
      </w:r>
    </w:p>
    <w:p w:rsidR="001739C7" w:rsidRDefault="00C92959">
      <w:r>
        <w:rPr>
          <w:sz w:val="24"/>
        </w:rPr>
        <w:t>Body:</w:t>
      </w:r>
    </w:p>
    <w:p w:rsidR="001739C7" w:rsidRDefault="00C92959">
      <w:r>
        <w:rPr>
          <w:sz w:val="24"/>
        </w:rPr>
        <w:t>The interconnectedness of science and innovation is evident in the technological advancements that have revolutionized our lives</w:t>
      </w:r>
      <w:r w:rsidR="0016052A">
        <w:rPr>
          <w:sz w:val="24"/>
        </w:rPr>
        <w:t>.</w:t>
      </w:r>
      <w:r>
        <w:rPr>
          <w:sz w:val="24"/>
        </w:rPr>
        <w:t xml:space="preserve"> From the steam engine to the computer, scientists and engineers have harnessed the power of knowledge to invent machines that have transformed industries, transportation, and communication</w:t>
      </w:r>
      <w:r w:rsidR="0016052A">
        <w:rPr>
          <w:sz w:val="24"/>
        </w:rPr>
        <w:t>.</w:t>
      </w:r>
    </w:p>
    <w:p w:rsidR="001739C7" w:rsidRDefault="00C92959">
      <w:r>
        <w:rPr>
          <w:sz w:val="24"/>
        </w:rPr>
        <w:t>In the realm of chemistry, we have witnessed the synthesis of new materials, the understanding of chemical reactions, and the development of novel drugs</w:t>
      </w:r>
      <w:r w:rsidR="0016052A">
        <w:rPr>
          <w:sz w:val="24"/>
        </w:rPr>
        <w:t>.</w:t>
      </w:r>
      <w:r>
        <w:rPr>
          <w:sz w:val="24"/>
        </w:rPr>
        <w:t xml:space="preserve"> Chemists have unlocked the secrets of molecules and elements, enabling the creation of products that enhance our daily lives and address global challenges</w:t>
      </w:r>
      <w:r w:rsidR="0016052A">
        <w:rPr>
          <w:sz w:val="24"/>
        </w:rPr>
        <w:t>.</w:t>
      </w:r>
    </w:p>
    <w:p w:rsidR="001739C7" w:rsidRDefault="00C92959">
      <w:r>
        <w:rPr>
          <w:sz w:val="24"/>
        </w:rPr>
        <w:lastRenderedPageBreak/>
        <w:t>Biological sciences have unraveled the mysteries of life, from the intricate workings of cells to the complex interactions within ecosystems</w:t>
      </w:r>
      <w:r w:rsidR="0016052A">
        <w:rPr>
          <w:sz w:val="24"/>
        </w:rPr>
        <w:t>.</w:t>
      </w:r>
      <w:r>
        <w:rPr>
          <w:sz w:val="24"/>
        </w:rPr>
        <w:t xml:space="preserve"> Through meticulous research, biologists have gained a deeper understanding of the natural world, leading to advancements in agriculture, medicine, and environmental conservation</w:t>
      </w:r>
      <w:r w:rsidR="0016052A">
        <w:rPr>
          <w:sz w:val="24"/>
        </w:rPr>
        <w:t>.</w:t>
      </w:r>
    </w:p>
    <w:p w:rsidR="001739C7" w:rsidRDefault="001739C7"/>
    <w:p w:rsidR="001739C7" w:rsidRDefault="00C92959">
      <w:r>
        <w:rPr>
          <w:sz w:val="28"/>
        </w:rPr>
        <w:t>Summary</w:t>
      </w:r>
    </w:p>
    <w:p w:rsidR="001739C7" w:rsidRDefault="00C92959">
      <w:r>
        <w:t>Science and innovation have been the driving forces behind human progress, transforming our understanding of the world and improving our lives</w:t>
      </w:r>
      <w:r w:rsidR="0016052A">
        <w:t>.</w:t>
      </w:r>
      <w:r>
        <w:t xml:space="preserve"> From the study of the cosmos to the discovery of cures for diseases, science has been a relentless pursuit to unravel the mysteries that surround us</w:t>
      </w:r>
      <w:r w:rsidR="0016052A">
        <w:t>.</w:t>
      </w:r>
      <w:r>
        <w:t xml:space="preserve"> Innovation, the practical application of scientific knowledge, has led to technological advancements that have reshaped industries and societies</w:t>
      </w:r>
      <w:r w:rsidR="0016052A">
        <w:t>.</w:t>
      </w:r>
      <w:r>
        <w:t xml:space="preserve"> As we look to the future, it is clear that science and innovation will continue to play a pivotal role in addressing global challenges and shaping a better world for generations to come</w:t>
      </w:r>
      <w:r w:rsidR="0016052A">
        <w:t>.</w:t>
      </w:r>
    </w:p>
    <w:sectPr w:rsidR="001739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066956">
    <w:abstractNumId w:val="8"/>
  </w:num>
  <w:num w:numId="2" w16cid:durableId="622151773">
    <w:abstractNumId w:val="6"/>
  </w:num>
  <w:num w:numId="3" w16cid:durableId="683943191">
    <w:abstractNumId w:val="5"/>
  </w:num>
  <w:num w:numId="4" w16cid:durableId="858159760">
    <w:abstractNumId w:val="4"/>
  </w:num>
  <w:num w:numId="5" w16cid:durableId="1745908445">
    <w:abstractNumId w:val="7"/>
  </w:num>
  <w:num w:numId="6" w16cid:durableId="2002390440">
    <w:abstractNumId w:val="3"/>
  </w:num>
  <w:num w:numId="7" w16cid:durableId="1332486014">
    <w:abstractNumId w:val="2"/>
  </w:num>
  <w:num w:numId="8" w16cid:durableId="280960740">
    <w:abstractNumId w:val="1"/>
  </w:num>
  <w:num w:numId="9" w16cid:durableId="34224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52A"/>
    <w:rsid w:val="001739C7"/>
    <w:rsid w:val="0029639D"/>
    <w:rsid w:val="00326F90"/>
    <w:rsid w:val="00AA1D8D"/>
    <w:rsid w:val="00B47730"/>
    <w:rsid w:val="00C929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