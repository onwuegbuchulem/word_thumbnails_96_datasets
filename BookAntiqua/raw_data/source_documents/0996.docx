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33B" w:rsidRDefault="003B63F6">
      <w:pPr>
        <w:jc w:val="center"/>
      </w:pPr>
      <w:r>
        <w:rPr>
          <w:sz w:val="44"/>
        </w:rPr>
        <w:t>The Rhythm of Reality: Unveiling the Harmony of Chemistry</w:t>
      </w:r>
    </w:p>
    <w:p w:rsidR="00F4133B" w:rsidRDefault="003B63F6">
      <w:pPr>
        <w:jc w:val="center"/>
      </w:pPr>
      <w:r>
        <w:rPr>
          <w:sz w:val="36"/>
        </w:rPr>
        <w:t>Samuel Clarke</w:t>
      </w:r>
      <w:r>
        <w:br/>
      </w:r>
      <w:r>
        <w:rPr>
          <w:sz w:val="32"/>
        </w:rPr>
        <w:t>samuel</w:t>
      </w:r>
      <w:r w:rsidR="006A7EB0">
        <w:rPr>
          <w:sz w:val="32"/>
        </w:rPr>
        <w:t>.</w:t>
      </w:r>
      <w:r>
        <w:rPr>
          <w:sz w:val="32"/>
        </w:rPr>
        <w:t>clarke@gmail(</w:t>
      </w:r>
      <w:r w:rsidR="006A7EB0">
        <w:rPr>
          <w:sz w:val="32"/>
        </w:rPr>
        <w:t>.</w:t>
      </w:r>
      <w:r>
        <w:rPr>
          <w:sz w:val="32"/>
        </w:rPr>
        <w:t>)com</w:t>
      </w:r>
    </w:p>
    <w:p w:rsidR="00F4133B" w:rsidRDefault="003B63F6">
      <w:r>
        <w:rPr>
          <w:sz w:val="24"/>
        </w:rPr>
        <w:t>In the symphony of life, chemistry occupies a central stage, harmonizing the elements that orchestrate our existence</w:t>
      </w:r>
      <w:r w:rsidR="006A7EB0">
        <w:rPr>
          <w:sz w:val="24"/>
        </w:rPr>
        <w:t>.</w:t>
      </w:r>
      <w:r>
        <w:rPr>
          <w:sz w:val="24"/>
        </w:rPr>
        <w:t xml:space="preserve"> It's a discipline that transforms the mundane into the magnificent, revealing the hidden narratives woven into the fabric of matter</w:t>
      </w:r>
      <w:r w:rsidR="006A7EB0">
        <w:rPr>
          <w:sz w:val="24"/>
        </w:rPr>
        <w:t>.</w:t>
      </w:r>
      <w:r>
        <w:rPr>
          <w:sz w:val="24"/>
        </w:rPr>
        <w:t xml:space="preserve"> Chemistry unveils the intricate dance of atoms, molecules, and compounds, composing the world around us</w:t>
      </w:r>
      <w:r w:rsidR="006A7EB0">
        <w:rPr>
          <w:sz w:val="24"/>
        </w:rPr>
        <w:t>.</w:t>
      </w:r>
      <w:r>
        <w:rPr>
          <w:sz w:val="24"/>
        </w:rPr>
        <w:t xml:space="preserve"> Its study invites us to appreciate the intricate choreography of reactions, where substances transform, yielding new forms and releasing energy</w:t>
      </w:r>
      <w:r w:rsidR="006A7EB0">
        <w:rPr>
          <w:sz w:val="24"/>
        </w:rPr>
        <w:t>.</w:t>
      </w:r>
      <w:r>
        <w:rPr>
          <w:sz w:val="24"/>
        </w:rPr>
        <w:t xml:space="preserve"> Chemistry is an exploration of matter's essence, delving into its fundamental properties and interactions</w:t>
      </w:r>
      <w:r w:rsidR="006A7EB0">
        <w:rPr>
          <w:sz w:val="24"/>
        </w:rPr>
        <w:t>.</w:t>
      </w:r>
      <w:r>
        <w:rPr>
          <w:sz w:val="24"/>
        </w:rPr>
        <w:t xml:space="preserve"> It's a quest to understand how substances behave, how they interact, and how they can be reshaped to solve problems and create new possibilities</w:t>
      </w:r>
      <w:r w:rsidR="006A7EB0">
        <w:rPr>
          <w:sz w:val="24"/>
        </w:rPr>
        <w:t>.</w:t>
      </w:r>
    </w:p>
    <w:p w:rsidR="00F4133B" w:rsidRDefault="003B63F6">
      <w:r>
        <w:rPr>
          <w:sz w:val="24"/>
        </w:rPr>
        <w:t>In the vast expanse of scientific inquiry, chemistry stands out as a testament to the unity of knowledge</w:t>
      </w:r>
      <w:r w:rsidR="006A7EB0">
        <w:rPr>
          <w:sz w:val="24"/>
        </w:rPr>
        <w:t>.</w:t>
      </w:r>
      <w:r>
        <w:rPr>
          <w:sz w:val="24"/>
        </w:rPr>
        <w:t xml:space="preserve"> It bridges the gap between the microscopic realm of atoms and the macroscopic world we experience</w:t>
      </w:r>
      <w:r w:rsidR="006A7EB0">
        <w:rPr>
          <w:sz w:val="24"/>
        </w:rPr>
        <w:t>.</w:t>
      </w:r>
      <w:r>
        <w:rPr>
          <w:sz w:val="24"/>
        </w:rPr>
        <w:t xml:space="preserve"> Its impact reverberates across disciplines, illuminating phenomena in biology, medicine, materials science, and countless other fields</w:t>
      </w:r>
      <w:r w:rsidR="006A7EB0">
        <w:rPr>
          <w:sz w:val="24"/>
        </w:rPr>
        <w:t>.</w:t>
      </w:r>
      <w:r>
        <w:rPr>
          <w:sz w:val="24"/>
        </w:rPr>
        <w:t xml:space="preserve"> Chemistry empowers us to unravel the mysteries of life, unraveling the genetic code, designing new drugs, and understanding the molecular basis of disease</w:t>
      </w:r>
      <w:r w:rsidR="006A7EB0">
        <w:rPr>
          <w:sz w:val="24"/>
        </w:rPr>
        <w:t>.</w:t>
      </w:r>
      <w:r>
        <w:rPr>
          <w:sz w:val="24"/>
        </w:rPr>
        <w:t xml:space="preserve"> It underpins the development of innovative technologies, from clean energy sources to advanced materials, transforming our world in myriad ways</w:t>
      </w:r>
      <w:r w:rsidR="006A7EB0">
        <w:rPr>
          <w:sz w:val="24"/>
        </w:rPr>
        <w:t>.</w:t>
      </w:r>
    </w:p>
    <w:p w:rsidR="00F4133B" w:rsidRDefault="003B63F6">
      <w:r>
        <w:rPr>
          <w:sz w:val="24"/>
        </w:rPr>
        <w:t>As budding scientists, we have the privilege of embarking on a journey through the captivating world of chemistry</w:t>
      </w:r>
      <w:r w:rsidR="006A7EB0">
        <w:rPr>
          <w:sz w:val="24"/>
        </w:rPr>
        <w:t>.</w:t>
      </w:r>
      <w:r>
        <w:rPr>
          <w:sz w:val="24"/>
        </w:rPr>
        <w:t xml:space="preserve"> We will explore the periodic table, a map of the elements that constitute the universe</w:t>
      </w:r>
      <w:r w:rsidR="006A7EB0">
        <w:rPr>
          <w:sz w:val="24"/>
        </w:rPr>
        <w:t>.</w:t>
      </w:r>
      <w:r>
        <w:rPr>
          <w:sz w:val="24"/>
        </w:rPr>
        <w:t xml:space="preserve"> We will learn about chemical reactions, the driving force behind countless processes in nature and industry</w:t>
      </w:r>
      <w:r w:rsidR="006A7EB0">
        <w:rPr>
          <w:sz w:val="24"/>
        </w:rPr>
        <w:t>.</w:t>
      </w:r>
      <w:r>
        <w:rPr>
          <w:sz w:val="24"/>
        </w:rPr>
        <w:t xml:space="preserve"> We will delve into the structure of molecules, probing the intricate arrangements of atoms that give substances their unique properties</w:t>
      </w:r>
      <w:r w:rsidR="006A7EB0">
        <w:rPr>
          <w:sz w:val="24"/>
        </w:rPr>
        <w:t>.</w:t>
      </w:r>
      <w:r>
        <w:rPr>
          <w:sz w:val="24"/>
        </w:rPr>
        <w:t xml:space="preserve"> Through experimentation, we will witness chemical transformations firsthand, marveling at the beauty and elegance of reactions unfolding before our eyes</w:t>
      </w:r>
      <w:r w:rsidR="006A7EB0">
        <w:rPr>
          <w:sz w:val="24"/>
        </w:rPr>
        <w:t>.</w:t>
      </w:r>
    </w:p>
    <w:p w:rsidR="00F4133B" w:rsidRDefault="00F4133B"/>
    <w:p w:rsidR="00F4133B" w:rsidRDefault="003B63F6">
      <w:r>
        <w:rPr>
          <w:sz w:val="28"/>
        </w:rPr>
        <w:t>Summary</w:t>
      </w:r>
    </w:p>
    <w:p w:rsidR="00F4133B" w:rsidRDefault="003B63F6">
      <w:r>
        <w:t>Chemistry, the study of matter and its interactions, unveils the harmony of the universe</w:t>
      </w:r>
      <w:r w:rsidR="006A7EB0">
        <w:t>.</w:t>
      </w:r>
      <w:r>
        <w:t xml:space="preserve"> It reveals the intricate dance of atoms, molecules, and compounds, composing the world around us</w:t>
      </w:r>
      <w:r w:rsidR="006A7EB0">
        <w:t>.</w:t>
      </w:r>
      <w:r>
        <w:t xml:space="preserve"> Chemistry transforms the mundane into the magnificent, illuminating phenomena across disciplines</w:t>
      </w:r>
      <w:r w:rsidR="006A7EB0">
        <w:t>.</w:t>
      </w:r>
      <w:r>
        <w:t xml:space="preserve"> Its impact reverberates in biology, medicine, materials science, and countless other fields</w:t>
      </w:r>
      <w:r w:rsidR="006A7EB0">
        <w:t>.</w:t>
      </w:r>
      <w:r>
        <w:t xml:space="preserve"> Through experimentation and exploration, chemists seek to unravel the mysteries of life, develop innovative technologies, and understand the fundamental properties of matter</w:t>
      </w:r>
      <w:r w:rsidR="006A7EB0">
        <w:t>.</w:t>
      </w:r>
      <w:r>
        <w:t xml:space="preserve"> The study of chemistry empowers us to appreciate the unity of knowledge and marvel at the beauty and elegance of reactions unfolding before our eyes</w:t>
      </w:r>
      <w:r w:rsidR="006A7EB0">
        <w:t>.</w:t>
      </w:r>
    </w:p>
    <w:sectPr w:rsidR="00F413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2161762">
    <w:abstractNumId w:val="8"/>
  </w:num>
  <w:num w:numId="2" w16cid:durableId="445319650">
    <w:abstractNumId w:val="6"/>
  </w:num>
  <w:num w:numId="3" w16cid:durableId="1498695365">
    <w:abstractNumId w:val="5"/>
  </w:num>
  <w:num w:numId="4" w16cid:durableId="1263950029">
    <w:abstractNumId w:val="4"/>
  </w:num>
  <w:num w:numId="5" w16cid:durableId="1287733758">
    <w:abstractNumId w:val="7"/>
  </w:num>
  <w:num w:numId="6" w16cid:durableId="583729831">
    <w:abstractNumId w:val="3"/>
  </w:num>
  <w:num w:numId="7" w16cid:durableId="209728020">
    <w:abstractNumId w:val="2"/>
  </w:num>
  <w:num w:numId="8" w16cid:durableId="1911960179">
    <w:abstractNumId w:val="1"/>
  </w:num>
  <w:num w:numId="9" w16cid:durableId="163683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3F6"/>
    <w:rsid w:val="006A7EB0"/>
    <w:rsid w:val="00AA1D8D"/>
    <w:rsid w:val="00B47730"/>
    <w:rsid w:val="00CB0664"/>
    <w:rsid w:val="00F413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