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6D8" w:rsidRDefault="006C7B9D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5526D8" w:rsidRDefault="006C7B9D">
      <w:pPr>
        <w:jc w:val="center"/>
      </w:pPr>
      <w:r>
        <w:rPr>
          <w:sz w:val="36"/>
        </w:rPr>
        <w:t>Cathy Jennings, M</w:t>
      </w:r>
      <w:r w:rsidR="00C23EA5">
        <w:rPr>
          <w:sz w:val="36"/>
        </w:rPr>
        <w:t>.</w:t>
      </w:r>
      <w:r>
        <w:rPr>
          <w:sz w:val="36"/>
        </w:rPr>
        <w:t>A</w:t>
      </w:r>
      <w:r w:rsidR="00C23EA5">
        <w:rPr>
          <w:sz w:val="36"/>
        </w:rPr>
        <w:t>.</w:t>
      </w:r>
      <w:r>
        <w:br/>
      </w:r>
      <w:r>
        <w:rPr>
          <w:sz w:val="32"/>
        </w:rPr>
        <w:t>cathy</w:t>
      </w:r>
      <w:r w:rsidR="00C23EA5">
        <w:rPr>
          <w:sz w:val="32"/>
        </w:rPr>
        <w:t>.</w:t>
      </w:r>
      <w:r>
        <w:rPr>
          <w:sz w:val="32"/>
        </w:rPr>
        <w:t>jennings@schooldistrict</w:t>
      </w:r>
      <w:r w:rsidR="00C23EA5">
        <w:rPr>
          <w:sz w:val="32"/>
        </w:rPr>
        <w:t>.</w:t>
      </w:r>
      <w:r>
        <w:rPr>
          <w:sz w:val="32"/>
        </w:rPr>
        <w:t>edu</w:t>
      </w:r>
    </w:p>
    <w:p w:rsidR="005526D8" w:rsidRDefault="006C7B9D">
      <w:r>
        <w:rPr>
          <w:sz w:val="24"/>
        </w:rPr>
        <w:t>The fascinating world of mathematics offers an enthralling journey of discovery into the intricacies of patterns, relationships, and numbers</w:t>
      </w:r>
      <w:r w:rsidR="00C23EA5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C23EA5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C23EA5">
        <w:rPr>
          <w:sz w:val="24"/>
        </w:rPr>
        <w:t>.</w:t>
      </w:r>
    </w:p>
    <w:p w:rsidR="005526D8" w:rsidRDefault="006C7B9D">
      <w:r>
        <w:rPr>
          <w:sz w:val="24"/>
        </w:rPr>
        <w:t>Mathematics, like a symphony of symbols, harmonizes the diverse elements of our reality</w:t>
      </w:r>
      <w:r w:rsidR="00C23EA5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C23EA5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C23EA5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C23EA5">
        <w:rPr>
          <w:sz w:val="24"/>
        </w:rPr>
        <w:t>.</w:t>
      </w:r>
    </w:p>
    <w:p w:rsidR="005526D8" w:rsidRDefault="006C7B9D">
      <w:r>
        <w:rPr>
          <w:sz w:val="24"/>
        </w:rPr>
        <w:t>The beauty of mathematics lies in its universality</w:t>
      </w:r>
      <w:r w:rsidR="00C23EA5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C23EA5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C23EA5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C23EA5">
        <w:rPr>
          <w:sz w:val="24"/>
        </w:rPr>
        <w:t>.</w:t>
      </w:r>
    </w:p>
    <w:p w:rsidR="005526D8" w:rsidRDefault="005526D8"/>
    <w:p w:rsidR="005526D8" w:rsidRDefault="006C7B9D">
      <w:r>
        <w:rPr>
          <w:sz w:val="28"/>
        </w:rPr>
        <w:t>Summary</w:t>
      </w:r>
    </w:p>
    <w:p w:rsidR="005526D8" w:rsidRDefault="006C7B9D">
      <w:r>
        <w:t>Mathematics, a realm of boundless exploration, invites us to unlock the secrets of patterns, relationships, and numbers</w:t>
      </w:r>
      <w:r w:rsidR="00C23EA5">
        <w:t>.</w:t>
      </w:r>
      <w:r>
        <w:t xml:space="preserve"> Its intricate symphony of symbols reveals the </w:t>
      </w:r>
      <w:r>
        <w:lastRenderedPageBreak/>
        <w:t>underlying structure of our universe, unveiling fundamental truths about the world we inhabit</w:t>
      </w:r>
      <w:r w:rsidR="00C23EA5">
        <w:t>.</w:t>
      </w:r>
      <w:r>
        <w:t xml:space="preserve"> Universally appealing, mathematics transcends borders, unifying humanity in a common quest for understanding</w:t>
      </w:r>
      <w:r w:rsidR="00C23EA5">
        <w:t>.</w:t>
      </w:r>
      <w:r>
        <w:t xml:space="preserve"> Through the tireless efforts of mathematicians, new frontiers of knowledge are uncovered, propelling us towards discoveries that expand our understanding of the cosmos and fuel our imagination</w:t>
      </w:r>
      <w:r w:rsidR="00C23EA5">
        <w:t>.</w:t>
      </w:r>
      <w:r>
        <w:t xml:space="preserve"> Mathematics, with its elegance, abstraction, and universality, remains an enduring source of fascination, challenging us to unravel the enigmatic puzzles that await us</w:t>
      </w:r>
      <w:r w:rsidR="00C23EA5">
        <w:t>.</w:t>
      </w:r>
    </w:p>
    <w:sectPr w:rsidR="00552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539275">
    <w:abstractNumId w:val="8"/>
  </w:num>
  <w:num w:numId="2" w16cid:durableId="133332111">
    <w:abstractNumId w:val="6"/>
  </w:num>
  <w:num w:numId="3" w16cid:durableId="1419134381">
    <w:abstractNumId w:val="5"/>
  </w:num>
  <w:num w:numId="4" w16cid:durableId="367296418">
    <w:abstractNumId w:val="4"/>
  </w:num>
  <w:num w:numId="5" w16cid:durableId="2084796388">
    <w:abstractNumId w:val="7"/>
  </w:num>
  <w:num w:numId="6" w16cid:durableId="974218799">
    <w:abstractNumId w:val="3"/>
  </w:num>
  <w:num w:numId="7" w16cid:durableId="1384596439">
    <w:abstractNumId w:val="2"/>
  </w:num>
  <w:num w:numId="8" w16cid:durableId="727413230">
    <w:abstractNumId w:val="1"/>
  </w:num>
  <w:num w:numId="9" w16cid:durableId="228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6D8"/>
    <w:rsid w:val="006C7B9D"/>
    <w:rsid w:val="00AA1D8D"/>
    <w:rsid w:val="00B47730"/>
    <w:rsid w:val="00C23E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