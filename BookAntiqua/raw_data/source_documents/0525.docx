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AA9" w:rsidRDefault="00E40B5B">
      <w:pPr>
        <w:jc w:val="center"/>
      </w:pPr>
      <w:r>
        <w:rPr>
          <w:sz w:val="44"/>
        </w:rPr>
        <w:t>The Profound Impact of Mathematics in Our Daily Lives</w:t>
      </w:r>
    </w:p>
    <w:p w:rsidR="00370AA9" w:rsidRDefault="00E40B5B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5142BC">
        <w:rPr>
          <w:sz w:val="32"/>
        </w:rPr>
        <w:t>.</w:t>
      </w:r>
      <w:r>
        <w:rPr>
          <w:sz w:val="32"/>
        </w:rPr>
        <w:t>edwards</w:t>
      </w:r>
      <w:r w:rsidR="005142BC">
        <w:rPr>
          <w:sz w:val="32"/>
        </w:rPr>
        <w:t>.</w:t>
      </w:r>
      <w:r>
        <w:rPr>
          <w:sz w:val="32"/>
        </w:rPr>
        <w:t>rma@emailworld</w:t>
      </w:r>
      <w:r w:rsidR="005142BC">
        <w:rPr>
          <w:sz w:val="32"/>
        </w:rPr>
        <w:t>.</w:t>
      </w:r>
      <w:r>
        <w:rPr>
          <w:sz w:val="32"/>
        </w:rPr>
        <w:t>net</w:t>
      </w:r>
    </w:p>
    <w:p w:rsidR="00370AA9" w:rsidRDefault="00E40B5B">
      <w:r>
        <w:rPr>
          <w:sz w:val="24"/>
        </w:rPr>
        <w:t>Mathematics, the language of the universe, transcends cultural boundaries and unites humanity through a common thread of logic</w:t>
      </w:r>
      <w:r w:rsidR="005142BC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5142BC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5142BC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5142BC">
        <w:rPr>
          <w:sz w:val="24"/>
        </w:rPr>
        <w:t>.</w:t>
      </w:r>
    </w:p>
    <w:p w:rsidR="00370AA9" w:rsidRDefault="00E40B5B">
      <w:r>
        <w:rPr>
          <w:sz w:val="24"/>
        </w:rPr>
        <w:t>Innumerable applications of mathematics permeate our daily lives</w:t>
      </w:r>
      <w:r w:rsidR="005142BC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5142BC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5142BC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5142BC">
        <w:rPr>
          <w:sz w:val="24"/>
        </w:rPr>
        <w:t>.</w:t>
      </w:r>
    </w:p>
    <w:p w:rsidR="00370AA9" w:rsidRDefault="00E40B5B">
      <w:r>
        <w:rPr>
          <w:sz w:val="24"/>
        </w:rPr>
        <w:t>At the heart of mathematics lies a profound beauty and elegance</w:t>
      </w:r>
      <w:r w:rsidR="005142BC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5142BC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5142BC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5142BC">
        <w:rPr>
          <w:sz w:val="24"/>
        </w:rPr>
        <w:t>.</w:t>
      </w:r>
    </w:p>
    <w:p w:rsidR="00370AA9" w:rsidRDefault="00370AA9"/>
    <w:p w:rsidR="00370AA9" w:rsidRDefault="00E40B5B">
      <w:r>
        <w:rPr>
          <w:sz w:val="28"/>
        </w:rPr>
        <w:t>Summary</w:t>
      </w:r>
    </w:p>
    <w:p w:rsidR="00370AA9" w:rsidRDefault="00E40B5B">
      <w:r>
        <w:lastRenderedPageBreak/>
        <w:t>Mathematics, a ubiquitous force in our lives, permeates every aspect of our existence, from the mundane to the profound</w:t>
      </w:r>
      <w:r w:rsidR="005142BC">
        <w:t>.</w:t>
      </w:r>
      <w:r>
        <w:t xml:space="preserve"> Its applications span a vast spectrum of human endeavors, ranging from weather forecasting and engineering to finance and investment</w:t>
      </w:r>
      <w:r w:rsidR="005142BC">
        <w:t>.</w:t>
      </w:r>
      <w:r>
        <w:t xml:space="preserve"> Moreover, mathematics fosters cognitive development and instills valuable life skills, such as critical thinking, problem-solving, and perseverance</w:t>
      </w:r>
      <w:r w:rsidR="005142BC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5142BC">
        <w:t>.</w:t>
      </w:r>
    </w:p>
    <w:sectPr w:rsidR="00370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933521">
    <w:abstractNumId w:val="8"/>
  </w:num>
  <w:num w:numId="2" w16cid:durableId="559292775">
    <w:abstractNumId w:val="6"/>
  </w:num>
  <w:num w:numId="3" w16cid:durableId="1786608587">
    <w:abstractNumId w:val="5"/>
  </w:num>
  <w:num w:numId="4" w16cid:durableId="79527758">
    <w:abstractNumId w:val="4"/>
  </w:num>
  <w:num w:numId="5" w16cid:durableId="2011105403">
    <w:abstractNumId w:val="7"/>
  </w:num>
  <w:num w:numId="6" w16cid:durableId="2093769886">
    <w:abstractNumId w:val="3"/>
  </w:num>
  <w:num w:numId="7" w16cid:durableId="1648632037">
    <w:abstractNumId w:val="2"/>
  </w:num>
  <w:num w:numId="8" w16cid:durableId="324819303">
    <w:abstractNumId w:val="1"/>
  </w:num>
  <w:num w:numId="9" w16cid:durableId="80072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AA9"/>
    <w:rsid w:val="005142BC"/>
    <w:rsid w:val="00AA1D8D"/>
    <w:rsid w:val="00B47730"/>
    <w:rsid w:val="00CB0664"/>
    <w:rsid w:val="00E40B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