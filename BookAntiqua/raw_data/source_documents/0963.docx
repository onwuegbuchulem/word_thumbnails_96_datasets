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DDE" w:rsidRDefault="00320C06">
      <w:pPr>
        <w:jc w:val="center"/>
      </w:pPr>
      <w:r>
        <w:rPr>
          <w:sz w:val="44"/>
        </w:rPr>
        <w:t>The Beauty of Numbers: Exploring the Wonders of Mathematics</w:t>
      </w:r>
    </w:p>
    <w:p w:rsidR="00FB6DDE" w:rsidRDefault="00320C06">
      <w:pPr>
        <w:jc w:val="center"/>
      </w:pPr>
      <w:r>
        <w:rPr>
          <w:sz w:val="36"/>
        </w:rPr>
        <w:t>Emily Gonzalez</w:t>
      </w:r>
      <w:r>
        <w:br/>
      </w:r>
      <w:r>
        <w:rPr>
          <w:sz w:val="32"/>
        </w:rPr>
        <w:t>emilygonzalez@highschool</w:t>
      </w:r>
      <w:r w:rsidR="001E3DF9">
        <w:rPr>
          <w:sz w:val="32"/>
        </w:rPr>
        <w:t>.</w:t>
      </w:r>
      <w:r>
        <w:rPr>
          <w:sz w:val="32"/>
        </w:rPr>
        <w:t>edu</w:t>
      </w:r>
    </w:p>
    <w:p w:rsidR="00FB6DDE" w:rsidRDefault="00320C06">
      <w:r>
        <w:rPr>
          <w:sz w:val="24"/>
        </w:rPr>
        <w:t>Mathematics, the language of the universe, has captured the imagination of humankind for centuries</w:t>
      </w:r>
      <w:r w:rsidR="001E3DF9">
        <w:rPr>
          <w:sz w:val="24"/>
        </w:rPr>
        <w:t>.</w:t>
      </w:r>
      <w:r>
        <w:rPr>
          <w:sz w:val="24"/>
        </w:rPr>
        <w:t xml:space="preserve"> It is a versatile field that encompasses abstract concepts, logical reasoning, and practical applications</w:t>
      </w:r>
      <w:r w:rsidR="001E3DF9">
        <w:rPr>
          <w:sz w:val="24"/>
        </w:rPr>
        <w:t>.</w:t>
      </w:r>
      <w:r>
        <w:rPr>
          <w:sz w:val="24"/>
        </w:rPr>
        <w:t xml:space="preserve"> From the intricate patterns in nature to the sophisticated algorithms that power modern technology, mathematics plays a pivotal role in our understanding of the world</w:t>
      </w:r>
      <w:r w:rsidR="001E3DF9">
        <w:rPr>
          <w:sz w:val="24"/>
        </w:rPr>
        <w:t>.</w:t>
      </w:r>
    </w:p>
    <w:p w:rsidR="00FB6DDE" w:rsidRDefault="00320C06">
      <w:r>
        <w:rPr>
          <w:sz w:val="24"/>
        </w:rPr>
        <w:t>In this essay, we will delve into the fascinating world of mathematics, exploring the beauty, power, and relevance of this remarkable subject</w:t>
      </w:r>
      <w:r w:rsidR="001E3DF9">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1E3DF9">
        <w:rPr>
          <w:sz w:val="24"/>
        </w:rPr>
        <w:t>.</w:t>
      </w:r>
    </w:p>
    <w:p w:rsidR="00FB6DDE" w:rsidRDefault="00320C06">
      <w:r>
        <w:rPr>
          <w:sz w:val="24"/>
        </w:rPr>
        <w:t>Mathematics teaches us the value of logical reasoning and critical thinking, skills that are essential for success in any field</w:t>
      </w:r>
      <w:r w:rsidR="001E3DF9">
        <w:rPr>
          <w:sz w:val="24"/>
        </w:rPr>
        <w:t>.</w:t>
      </w:r>
      <w:r>
        <w:rPr>
          <w:sz w:val="24"/>
        </w:rPr>
        <w:t xml:space="preserve"> By solving mathematical problems, students learn to break down complex concepts into manageable steps, evaluate evidence, and draw logical conclusions</w:t>
      </w:r>
      <w:r w:rsidR="001E3DF9">
        <w:rPr>
          <w:sz w:val="24"/>
        </w:rPr>
        <w:t>.</w:t>
      </w:r>
      <w:r>
        <w:rPr>
          <w:sz w:val="24"/>
        </w:rPr>
        <w:t xml:space="preserve"> This process cultivates a mindset that is analytical, resilient, and adaptable, preparing students for the challenges and opportunities of the 21st century</w:t>
      </w:r>
      <w:r w:rsidR="001E3DF9">
        <w:rPr>
          <w:sz w:val="24"/>
        </w:rPr>
        <w:t>.</w:t>
      </w:r>
    </w:p>
    <w:p w:rsidR="00FB6DDE" w:rsidRDefault="00FB6DDE"/>
    <w:p w:rsidR="00FB6DDE" w:rsidRDefault="00320C06">
      <w:r>
        <w:rPr>
          <w:sz w:val="28"/>
        </w:rPr>
        <w:t>Summary</w:t>
      </w:r>
    </w:p>
    <w:p w:rsidR="00FB6DDE" w:rsidRDefault="00320C06">
      <w:r>
        <w:t>Mathematics is a versatile and powerful subject that encompasses abstract concepts, logical reasoning, and practical applications</w:t>
      </w:r>
      <w:r w:rsidR="001E3DF9">
        <w:t>.</w:t>
      </w:r>
      <w:r>
        <w:t xml:space="preserve"> It plays a pivotal role in our understanding of the world, from the intricate patterns in nature to the sophisticated algorithms that drive modern technology</w:t>
      </w:r>
      <w:r w:rsidR="001E3DF9">
        <w:t>.</w:t>
      </w:r>
      <w:r>
        <w:t xml:space="preserve"> Mathematics teaches us valuable skills such as critical thinking, problem-solving, and analytical reasoning</w:t>
      </w:r>
      <w:r w:rsidR="001E3DF9">
        <w:t>.</w:t>
      </w:r>
      <w:r>
        <w:t xml:space="preserve"> By exploring the beauty and elegance of mathematics, students develop a mindset that is creative, resilient, and adaptable, preparing them for success in both academic and professional pursuits</w:t>
      </w:r>
      <w:r w:rsidR="001E3DF9">
        <w:t>.</w:t>
      </w:r>
    </w:p>
    <w:sectPr w:rsidR="00FB6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472211">
    <w:abstractNumId w:val="8"/>
  </w:num>
  <w:num w:numId="2" w16cid:durableId="179928922">
    <w:abstractNumId w:val="6"/>
  </w:num>
  <w:num w:numId="3" w16cid:durableId="212078201">
    <w:abstractNumId w:val="5"/>
  </w:num>
  <w:num w:numId="4" w16cid:durableId="1989433537">
    <w:abstractNumId w:val="4"/>
  </w:num>
  <w:num w:numId="5" w16cid:durableId="1926961753">
    <w:abstractNumId w:val="7"/>
  </w:num>
  <w:num w:numId="6" w16cid:durableId="992177437">
    <w:abstractNumId w:val="3"/>
  </w:num>
  <w:num w:numId="7" w16cid:durableId="302808585">
    <w:abstractNumId w:val="2"/>
  </w:num>
  <w:num w:numId="8" w16cid:durableId="939602562">
    <w:abstractNumId w:val="1"/>
  </w:num>
  <w:num w:numId="9" w16cid:durableId="86672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DF9"/>
    <w:rsid w:val="0029639D"/>
    <w:rsid w:val="00320C06"/>
    <w:rsid w:val="00326F90"/>
    <w:rsid w:val="00AA1D8D"/>
    <w:rsid w:val="00B47730"/>
    <w:rsid w:val="00CB0664"/>
    <w:rsid w:val="00FB6D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