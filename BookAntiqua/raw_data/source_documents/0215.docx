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10A" w:rsidRDefault="005E7CEE">
      <w:pPr>
        <w:jc w:val="center"/>
      </w:pPr>
      <w:r>
        <w:rPr>
          <w:sz w:val="44"/>
        </w:rPr>
        <w:t>Chemistry: Unveiling the Secrets of Matter</w:t>
      </w:r>
    </w:p>
    <w:p w:rsidR="0065610A" w:rsidRDefault="005E7CEE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3A75F5">
        <w:rPr>
          <w:sz w:val="32"/>
        </w:rPr>
        <w:t>.</w:t>
      </w:r>
      <w:r>
        <w:rPr>
          <w:sz w:val="32"/>
        </w:rPr>
        <w:t>teacher@gmail</w:t>
      </w:r>
      <w:r w:rsidR="003A75F5">
        <w:rPr>
          <w:sz w:val="32"/>
        </w:rPr>
        <w:t>.</w:t>
      </w:r>
      <w:r>
        <w:rPr>
          <w:sz w:val="32"/>
        </w:rPr>
        <w:t>com</w:t>
      </w:r>
    </w:p>
    <w:p w:rsidR="0065610A" w:rsidRDefault="005E7CEE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3A75F5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3A75F5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3A75F5">
        <w:rPr>
          <w:sz w:val="24"/>
        </w:rPr>
        <w:t>.</w:t>
      </w:r>
    </w:p>
    <w:p w:rsidR="0065610A" w:rsidRDefault="005E7CEE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3A75F5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3A75F5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3A75F5">
        <w:rPr>
          <w:sz w:val="24"/>
        </w:rPr>
        <w:t>.</w:t>
      </w:r>
    </w:p>
    <w:p w:rsidR="0065610A" w:rsidRDefault="005E7CEE">
      <w:r>
        <w:rPr>
          <w:sz w:val="24"/>
        </w:rPr>
        <w:t>Chemistry is not just a theoretical science; it has profound implications in our everyday lives</w:t>
      </w:r>
      <w:r w:rsidR="003A75F5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3A75F5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3A75F5">
        <w:rPr>
          <w:sz w:val="24"/>
        </w:rPr>
        <w:t>.</w:t>
      </w:r>
    </w:p>
    <w:p w:rsidR="0065610A" w:rsidRDefault="0065610A"/>
    <w:p w:rsidR="0065610A" w:rsidRDefault="005E7CEE">
      <w:r>
        <w:rPr>
          <w:sz w:val="28"/>
        </w:rPr>
        <w:t>Summary</w:t>
      </w:r>
    </w:p>
    <w:p w:rsidR="0065610A" w:rsidRDefault="005E7CEE">
      <w:r>
        <w:t>Chemistry is the study of the composition, structure, properties, and change of matter</w:t>
      </w:r>
      <w:r w:rsidR="003A75F5">
        <w:t>.</w:t>
      </w:r>
      <w:r>
        <w:t xml:space="preserve"> It plays a vital role in various industries and has profound implications in our everyday lives</w:t>
      </w:r>
      <w:r w:rsidR="003A75F5">
        <w:t>.</w:t>
      </w:r>
      <w: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3A75F5">
        <w:t>.</w:t>
      </w:r>
      <w:r>
        <w:t xml:space="preserve"> Studying chemistry empowers us to unravel the secrets of matter and appreciate the interconnectedness of the natural world</w:t>
      </w:r>
      <w:r w:rsidR="003A75F5">
        <w:t>.</w:t>
      </w:r>
    </w:p>
    <w:sectPr w:rsidR="00656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792302">
    <w:abstractNumId w:val="8"/>
  </w:num>
  <w:num w:numId="2" w16cid:durableId="776486103">
    <w:abstractNumId w:val="6"/>
  </w:num>
  <w:num w:numId="3" w16cid:durableId="2084447106">
    <w:abstractNumId w:val="5"/>
  </w:num>
  <w:num w:numId="4" w16cid:durableId="1656841154">
    <w:abstractNumId w:val="4"/>
  </w:num>
  <w:num w:numId="5" w16cid:durableId="1000696365">
    <w:abstractNumId w:val="7"/>
  </w:num>
  <w:num w:numId="6" w16cid:durableId="1561746394">
    <w:abstractNumId w:val="3"/>
  </w:num>
  <w:num w:numId="7" w16cid:durableId="1639258289">
    <w:abstractNumId w:val="2"/>
  </w:num>
  <w:num w:numId="8" w16cid:durableId="927662246">
    <w:abstractNumId w:val="1"/>
  </w:num>
  <w:num w:numId="9" w16cid:durableId="134698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5F5"/>
    <w:rsid w:val="005E7CEE"/>
    <w:rsid w:val="006561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