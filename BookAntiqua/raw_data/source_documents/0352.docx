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551" w:rsidRDefault="00521EAE">
      <w:pPr>
        <w:jc w:val="center"/>
      </w:pPr>
      <w:r>
        <w:rPr>
          <w:sz w:val="44"/>
        </w:rPr>
        <w:t>The Beauty and Power of Science: Shaping Our World</w:t>
      </w:r>
    </w:p>
    <w:p w:rsidR="001E6551" w:rsidRDefault="00521EAE">
      <w:pPr>
        <w:jc w:val="center"/>
      </w:pPr>
      <w:r>
        <w:rPr>
          <w:sz w:val="36"/>
        </w:rPr>
        <w:t>Dr</w:t>
      </w:r>
      <w:r w:rsidR="00D36C8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D36C89">
        <w:rPr>
          <w:sz w:val="32"/>
        </w:rPr>
        <w:t>.</w:t>
      </w:r>
      <w:r>
        <w:rPr>
          <w:sz w:val="32"/>
        </w:rPr>
        <w:t>org</w:t>
      </w:r>
    </w:p>
    <w:p w:rsidR="001E6551" w:rsidRDefault="00521EAE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D36C89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D36C89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D36C89">
        <w:rPr>
          <w:sz w:val="24"/>
        </w:rPr>
        <w:t>.</w:t>
      </w:r>
    </w:p>
    <w:p w:rsidR="001E6551" w:rsidRDefault="00521EAE">
      <w:r>
        <w:rPr>
          <w:sz w:val="24"/>
        </w:rPr>
        <w:t>Science is woven into the fabric of our daily lives, informing everything from the materials we use to the technologies that connect us</w:t>
      </w:r>
      <w:r w:rsidR="00D36C89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D36C89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D36C89">
        <w:rPr>
          <w:sz w:val="24"/>
        </w:rPr>
        <w:t>.</w:t>
      </w:r>
    </w:p>
    <w:p w:rsidR="001E6551" w:rsidRDefault="00521EAE">
      <w:r>
        <w:rPr>
          <w:sz w:val="24"/>
        </w:rPr>
        <w:t>Moreover, the pursuit of science is a testament to the indomitable spirit of human curiosity and creativity</w:t>
      </w:r>
      <w:r w:rsidR="00D36C89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D36C89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D36C89">
        <w:rPr>
          <w:sz w:val="24"/>
        </w:rPr>
        <w:t>.</w:t>
      </w:r>
    </w:p>
    <w:p w:rsidR="001E6551" w:rsidRDefault="001E6551"/>
    <w:p w:rsidR="001E6551" w:rsidRDefault="00521EAE">
      <w:r>
        <w:rPr>
          <w:sz w:val="28"/>
        </w:rPr>
        <w:t>Summary</w:t>
      </w:r>
    </w:p>
    <w:p w:rsidR="001E6551" w:rsidRDefault="00521EAE">
      <w:r>
        <w:t>In the vast expanse of human endeavors, science shines as a beacon of progress, offering us the tools to comprehend the world and the ability to shape our destiny</w:t>
      </w:r>
      <w:r w:rsidR="00D36C89">
        <w:t>.</w:t>
      </w:r>
      <w:r>
        <w:t xml:space="preserve"> It is a pursuit that ignites curiosity, expands understanding, and empowers us to tackle global challenges</w:t>
      </w:r>
      <w:r w:rsidR="00D36C89">
        <w:t>.</w:t>
      </w:r>
      <w:r>
        <w:t xml:space="preserve"> The study of science is a journey of discovery, innovation, and boundless </w:t>
      </w:r>
      <w:r>
        <w:lastRenderedPageBreak/>
        <w:t>potential, inspiring us to create a better future</w:t>
      </w:r>
      <w:r w:rsidR="00D36C89">
        <w:t>.</w:t>
      </w:r>
      <w:r>
        <w:t xml:space="preserve"> As we continue to unravel the mysteries of the natural world, we unlock the potential for even greater advancements and a world of endless possibilities</w:t>
      </w:r>
      <w:r w:rsidR="00D36C89">
        <w:t>.</w:t>
      </w:r>
    </w:p>
    <w:sectPr w:rsidR="001E6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752646">
    <w:abstractNumId w:val="8"/>
  </w:num>
  <w:num w:numId="2" w16cid:durableId="285742069">
    <w:abstractNumId w:val="6"/>
  </w:num>
  <w:num w:numId="3" w16cid:durableId="2018923888">
    <w:abstractNumId w:val="5"/>
  </w:num>
  <w:num w:numId="4" w16cid:durableId="1679503656">
    <w:abstractNumId w:val="4"/>
  </w:num>
  <w:num w:numId="5" w16cid:durableId="2129812479">
    <w:abstractNumId w:val="7"/>
  </w:num>
  <w:num w:numId="6" w16cid:durableId="890657560">
    <w:abstractNumId w:val="3"/>
  </w:num>
  <w:num w:numId="7" w16cid:durableId="1852530541">
    <w:abstractNumId w:val="2"/>
  </w:num>
  <w:num w:numId="8" w16cid:durableId="1629966077">
    <w:abstractNumId w:val="1"/>
  </w:num>
  <w:num w:numId="9" w16cid:durableId="156568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551"/>
    <w:rsid w:val="0029639D"/>
    <w:rsid w:val="00326F90"/>
    <w:rsid w:val="00521EAE"/>
    <w:rsid w:val="00AA1D8D"/>
    <w:rsid w:val="00B47730"/>
    <w:rsid w:val="00CB0664"/>
    <w:rsid w:val="00D36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