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CB1" w:rsidRDefault="00607536">
      <w:pPr>
        <w:jc w:val="center"/>
      </w:pPr>
      <w:r>
        <w:rPr>
          <w:sz w:val="44"/>
        </w:rPr>
        <w:t>From Numbers to Solutions: Unveiling the Power of Mathematics</w:t>
      </w:r>
    </w:p>
    <w:p w:rsidR="00DF0CB1" w:rsidRDefault="00607536">
      <w:pPr>
        <w:jc w:val="center"/>
      </w:pPr>
      <w:r>
        <w:rPr>
          <w:sz w:val="36"/>
        </w:rPr>
        <w:t>Evelyn Richards</w:t>
      </w:r>
      <w:r>
        <w:br/>
      </w:r>
      <w:r>
        <w:rPr>
          <w:sz w:val="32"/>
        </w:rPr>
        <w:t>evelyn</w:t>
      </w:r>
      <w:r w:rsidR="00FE68B0">
        <w:rPr>
          <w:sz w:val="32"/>
        </w:rPr>
        <w:t>.</w:t>
      </w:r>
      <w:r>
        <w:rPr>
          <w:sz w:val="32"/>
        </w:rPr>
        <w:t>richards@davinciedu</w:t>
      </w:r>
      <w:r w:rsidR="00FE68B0">
        <w:rPr>
          <w:sz w:val="32"/>
        </w:rPr>
        <w:t>.</w:t>
      </w:r>
      <w:r>
        <w:rPr>
          <w:sz w:val="32"/>
        </w:rPr>
        <w:t>org</w:t>
      </w:r>
    </w:p>
    <w:p w:rsidR="00DF0CB1" w:rsidRDefault="00607536">
      <w:r>
        <w:rPr>
          <w:sz w:val="24"/>
        </w:rPr>
        <w:t>In the realm of numbers, we find the language of reason, a map to decipher the intricacies of our universe</w:t>
      </w:r>
      <w:r w:rsidR="00FE68B0">
        <w:rPr>
          <w:sz w:val="24"/>
        </w:rPr>
        <w:t>.</w:t>
      </w:r>
      <w:r>
        <w:rPr>
          <w:sz w:val="24"/>
        </w:rPr>
        <w:t xml:space="preserve"> Mathematics, the study of patterns, shapes, and relationships, is the cornerstone of modern civilization</w:t>
      </w:r>
      <w:r w:rsidR="00FE68B0">
        <w:rPr>
          <w:sz w:val="24"/>
        </w:rPr>
        <w:t>.</w:t>
      </w:r>
      <w:r>
        <w:rPr>
          <w:sz w:val="24"/>
        </w:rPr>
        <w:t xml:space="preserve"> As we navigate through intricate equations, we unlock the doors to understanding the cosmos, designing ingenious technologies, and unraveling the secrets of nature</w:t>
      </w:r>
      <w:r w:rsidR="00FE68B0">
        <w:rPr>
          <w:sz w:val="24"/>
        </w:rPr>
        <w:t>.</w:t>
      </w:r>
      <w:r>
        <w:rPr>
          <w:sz w:val="24"/>
        </w:rPr>
        <w:t xml:space="preserve"> From the captivating beauty of geometry to the power of calculus, mathematics holds a mirror to the universe, revealing its underlying principles</w:t>
      </w:r>
      <w:r w:rsidR="00FE68B0">
        <w:rPr>
          <w:sz w:val="24"/>
        </w:rPr>
        <w:t>.</w:t>
      </w:r>
    </w:p>
    <w:p w:rsidR="00DF0CB1" w:rsidRDefault="00607536">
      <w:r>
        <w:rPr>
          <w:sz w:val="24"/>
        </w:rPr>
        <w:t>Mathematics is more than just a subject confined to classrooms; it permeates every aspect of our daily lives</w:t>
      </w:r>
      <w:r w:rsidR="00FE68B0">
        <w:rPr>
          <w:sz w:val="24"/>
        </w:rPr>
        <w:t>.</w:t>
      </w:r>
      <w:r>
        <w:rPr>
          <w:sz w:val="24"/>
        </w:rPr>
        <w:t xml:space="preserve"> From balancing our finances to making scientific discoveries, from constructing magnificent structures to creating awe-inspiring works of art, mathematics plays a vital role</w:t>
      </w:r>
      <w:r w:rsidR="00FE68B0">
        <w:rPr>
          <w:sz w:val="24"/>
        </w:rPr>
        <w:t>.</w:t>
      </w:r>
      <w:r>
        <w:rPr>
          <w:sz w:val="24"/>
        </w:rPr>
        <w:t xml:space="preserve"> It is a tool that empowers us to make informed decisions, solve complex problems, and cultivate a deeper understanding of the world around us</w:t>
      </w:r>
      <w:r w:rsidR="00FE68B0">
        <w:rPr>
          <w:sz w:val="24"/>
        </w:rPr>
        <w:t>.</w:t>
      </w:r>
    </w:p>
    <w:p w:rsidR="00DF0CB1" w:rsidRDefault="00607536">
      <w:r>
        <w:rPr>
          <w:sz w:val="24"/>
        </w:rPr>
        <w:t>In this captivating journey through the world of mathematics, we will explore the intricacies of algebra, the elegance of geometry, the power of calculus, and the boundless applications of statistics</w:t>
      </w:r>
      <w:r w:rsidR="00FE68B0">
        <w:rPr>
          <w:sz w:val="24"/>
        </w:rPr>
        <w:t>.</w:t>
      </w:r>
      <w:r>
        <w:rPr>
          <w:sz w:val="24"/>
        </w:rPr>
        <w:t xml:space="preserve"> Along the way, we will unveil the beauty, challenges, and rewards that await those who embrace the power of numbers</w:t>
      </w:r>
      <w:r w:rsidR="00FE68B0">
        <w:rPr>
          <w:sz w:val="24"/>
        </w:rPr>
        <w:t>.</w:t>
      </w:r>
    </w:p>
    <w:p w:rsidR="00DF0CB1" w:rsidRDefault="00DF0CB1"/>
    <w:p w:rsidR="00DF0CB1" w:rsidRDefault="00607536">
      <w:r>
        <w:rPr>
          <w:sz w:val="28"/>
        </w:rPr>
        <w:t>Summary</w:t>
      </w:r>
    </w:p>
    <w:p w:rsidR="00DF0CB1" w:rsidRDefault="00607536">
      <w:r>
        <w:t>Mathematics, the study of patterns, shapes, and relationships, serves as the foundation of modern civilization</w:t>
      </w:r>
      <w:r w:rsidR="00FE68B0">
        <w:t>.</w:t>
      </w:r>
      <w:r>
        <w:t xml:space="preserve"> It's a language of reason that helps us understand the cosmos, design technologies, and unlock the secrets of nature</w:t>
      </w:r>
      <w:r w:rsidR="00FE68B0">
        <w:t>.</w:t>
      </w:r>
      <w:r>
        <w:t xml:space="preserve"> From geometry to calculus, mathematics permeates every aspect of our lives, empowering us to make informed decisions, solve complex problems, and gain a deeper understanding of the world around us</w:t>
      </w:r>
      <w:r w:rsidR="00FE68B0">
        <w:t>.</w:t>
      </w:r>
      <w:r>
        <w:t xml:space="preserve"> As we delve into the world of mathematics, we'll discover the beauty, challenges, and rewards that await those who embrace the power of numbers</w:t>
      </w:r>
      <w:r w:rsidR="00FE68B0">
        <w:t>.</w:t>
      </w:r>
    </w:p>
    <w:sectPr w:rsidR="00DF0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9062226">
    <w:abstractNumId w:val="8"/>
  </w:num>
  <w:num w:numId="2" w16cid:durableId="1391422475">
    <w:abstractNumId w:val="6"/>
  </w:num>
  <w:num w:numId="3" w16cid:durableId="87623716">
    <w:abstractNumId w:val="5"/>
  </w:num>
  <w:num w:numId="4" w16cid:durableId="1363090997">
    <w:abstractNumId w:val="4"/>
  </w:num>
  <w:num w:numId="5" w16cid:durableId="907618201">
    <w:abstractNumId w:val="7"/>
  </w:num>
  <w:num w:numId="6" w16cid:durableId="893740555">
    <w:abstractNumId w:val="3"/>
  </w:num>
  <w:num w:numId="7" w16cid:durableId="1514030676">
    <w:abstractNumId w:val="2"/>
  </w:num>
  <w:num w:numId="8" w16cid:durableId="725490380">
    <w:abstractNumId w:val="1"/>
  </w:num>
  <w:num w:numId="9" w16cid:durableId="136625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536"/>
    <w:rsid w:val="00AA1D8D"/>
    <w:rsid w:val="00B47730"/>
    <w:rsid w:val="00CB0664"/>
    <w:rsid w:val="00DF0CB1"/>
    <w:rsid w:val="00FC693F"/>
    <w:rsid w:val="00FE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