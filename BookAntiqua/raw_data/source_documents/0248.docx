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24E5" w:rsidRDefault="00730825">
      <w:pPr>
        <w:jc w:val="center"/>
      </w:pPr>
      <w:r>
        <w:rPr>
          <w:sz w:val="44"/>
        </w:rPr>
        <w:t>Unveiling the Invisible: The Enigmatic Realm of Physics</w:t>
      </w:r>
    </w:p>
    <w:p w:rsidR="00E124E5" w:rsidRDefault="00730825">
      <w:pPr>
        <w:jc w:val="center"/>
      </w:pPr>
      <w:r>
        <w:rPr>
          <w:sz w:val="36"/>
        </w:rPr>
        <w:t>Henry Morgan</w:t>
      </w:r>
      <w:r>
        <w:br/>
      </w:r>
      <w:r>
        <w:rPr>
          <w:sz w:val="32"/>
        </w:rPr>
        <w:t>henrymorgan8472@gmail</w:t>
      </w:r>
      <w:r w:rsidR="007B7BCF">
        <w:rPr>
          <w:sz w:val="32"/>
        </w:rPr>
        <w:t>.</w:t>
      </w:r>
      <w:r>
        <w:rPr>
          <w:sz w:val="32"/>
        </w:rPr>
        <w:t>com</w:t>
      </w:r>
    </w:p>
    <w:p w:rsidR="00E124E5" w:rsidRDefault="00730825">
      <w:r>
        <w:rPr>
          <w:sz w:val="24"/>
        </w:rPr>
        <w:t>Physics, an enigmatic subject yet a vital force in our lives, orchestrates the dance of atoms, forms the very fabric of reality, and governs the cosmic ballet</w:t>
      </w:r>
      <w:r w:rsidR="007B7BCF">
        <w:rPr>
          <w:sz w:val="24"/>
        </w:rPr>
        <w:t>.</w:t>
      </w:r>
      <w:r>
        <w:rPr>
          <w:sz w:val="24"/>
        </w:rPr>
        <w:t xml:space="preserve"> It is often dubbed the language of the universe, for within its equations lies a deeper understanding of how our world operates</w:t>
      </w:r>
      <w:r w:rsidR="007B7BCF">
        <w:rPr>
          <w:sz w:val="24"/>
        </w:rPr>
        <w:t>.</w:t>
      </w:r>
      <w:r>
        <w:rPr>
          <w:sz w:val="24"/>
        </w:rPr>
        <w:t xml:space="preserve"> We may perceive the world through our senses, but physics delves into the intricate mechanisms that underpin the phenomena we behold</w:t>
      </w:r>
      <w:r w:rsidR="007B7BCF">
        <w:rPr>
          <w:sz w:val="24"/>
        </w:rPr>
        <w:t>.</w:t>
      </w:r>
    </w:p>
    <w:p w:rsidR="00E124E5" w:rsidRDefault="00730825">
      <w:r>
        <w:rPr>
          <w:sz w:val="24"/>
        </w:rPr>
        <w:t>In the realm of physics, the intricate symphony of forces, particles, and energy weaves a tapestry of complexity</w:t>
      </w:r>
      <w:r w:rsidR="007B7BCF">
        <w:rPr>
          <w:sz w:val="24"/>
        </w:rPr>
        <w:t>.</w:t>
      </w:r>
      <w:r>
        <w:rPr>
          <w:sz w:val="24"/>
        </w:rPr>
        <w:t xml:space="preserve"> From the subatomic realm of quarks and leptons to the vast expanse of galaxies and black holes, physics offers a glimpse into the enigmas that have captivated mankind for ages</w:t>
      </w:r>
      <w:r w:rsidR="007B7BCF">
        <w:rPr>
          <w:sz w:val="24"/>
        </w:rPr>
        <w:t>.</w:t>
      </w:r>
      <w:r>
        <w:rPr>
          <w:sz w:val="24"/>
        </w:rPr>
        <w:t xml:space="preserve"> It is a journey to unravel the secrets of the universe, to understand the fundamental laws that shape our existence, and to decipher the cosmic code that governs the symphony of life</w:t>
      </w:r>
      <w:r w:rsidR="007B7BCF">
        <w:rPr>
          <w:sz w:val="24"/>
        </w:rPr>
        <w:t>.</w:t>
      </w:r>
    </w:p>
    <w:p w:rsidR="00E124E5" w:rsidRDefault="00730825">
      <w:r>
        <w:rPr>
          <w:sz w:val="24"/>
        </w:rPr>
        <w:t>The study of physics is not merely about equations and formulas; it is an odyssey to question the fabric of reality, to ponder the nature of time, space, and matter</w:t>
      </w:r>
      <w:r w:rsidR="007B7BCF">
        <w:rPr>
          <w:sz w:val="24"/>
        </w:rPr>
        <w:t>.</w:t>
      </w:r>
      <w:r>
        <w:rPr>
          <w:sz w:val="24"/>
        </w:rPr>
        <w:t xml:space="preserve"> It challenges us to push the boundaries of human knowledge, to explore the mysteries that lie beyond the tangible and visible, and to unveil the hidden patterns that connect the disparate elements of our cosmos</w:t>
      </w:r>
      <w:r w:rsidR="007B7BCF">
        <w:rPr>
          <w:sz w:val="24"/>
        </w:rPr>
        <w:t>.</w:t>
      </w:r>
    </w:p>
    <w:p w:rsidR="00E124E5" w:rsidRDefault="00E124E5"/>
    <w:p w:rsidR="00E124E5" w:rsidRDefault="00730825">
      <w:r>
        <w:rPr>
          <w:sz w:val="28"/>
        </w:rPr>
        <w:t>Summary</w:t>
      </w:r>
    </w:p>
    <w:p w:rsidR="00E124E5" w:rsidRDefault="00730825">
      <w:r>
        <w:t>This essay explored the enigmatic realm of physics, delving into its fundamental concepts and highlighting its significance in comprehending the world around us</w:t>
      </w:r>
      <w:r w:rsidR="007B7BCF">
        <w:t>.</w:t>
      </w:r>
      <w:r>
        <w:t xml:space="preserve"> It emphasizes the intricate nature of physics and its unique ability to unravel the secrets of the universe, from the subatomic realm to the vast expanse of galaxies</w:t>
      </w:r>
      <w:r w:rsidR="007B7BCF">
        <w:t>.</w:t>
      </w:r>
      <w:r>
        <w:t xml:space="preserve"> Physics poses questions that challenge human knowledge and invites us on a journey to understand the laws that govern existence, pushing the boundaries of human comprehension and exploration</w:t>
      </w:r>
      <w:r w:rsidR="007B7BCF">
        <w:t>.</w:t>
      </w:r>
    </w:p>
    <w:sectPr w:rsidR="00E124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1020106">
    <w:abstractNumId w:val="8"/>
  </w:num>
  <w:num w:numId="2" w16cid:durableId="1650859517">
    <w:abstractNumId w:val="6"/>
  </w:num>
  <w:num w:numId="3" w16cid:durableId="376246711">
    <w:abstractNumId w:val="5"/>
  </w:num>
  <w:num w:numId="4" w16cid:durableId="987977298">
    <w:abstractNumId w:val="4"/>
  </w:num>
  <w:num w:numId="5" w16cid:durableId="1786072291">
    <w:abstractNumId w:val="7"/>
  </w:num>
  <w:num w:numId="6" w16cid:durableId="178929194">
    <w:abstractNumId w:val="3"/>
  </w:num>
  <w:num w:numId="7" w16cid:durableId="2014256631">
    <w:abstractNumId w:val="2"/>
  </w:num>
  <w:num w:numId="8" w16cid:durableId="2098551876">
    <w:abstractNumId w:val="1"/>
  </w:num>
  <w:num w:numId="9" w16cid:durableId="76457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0825"/>
    <w:rsid w:val="007B7BCF"/>
    <w:rsid w:val="00AA1D8D"/>
    <w:rsid w:val="00B47730"/>
    <w:rsid w:val="00CB0664"/>
    <w:rsid w:val="00E124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