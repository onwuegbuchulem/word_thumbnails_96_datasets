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7E4" w:rsidRDefault="009E449A">
      <w:pPr>
        <w:jc w:val="center"/>
      </w:pPr>
      <w:r>
        <w:rPr>
          <w:sz w:val="44"/>
        </w:rPr>
        <w:t>Shaping the Future: The Power of Government in Shaping Communities</w:t>
      </w:r>
    </w:p>
    <w:p w:rsidR="001207E4" w:rsidRDefault="009E449A">
      <w:pPr>
        <w:jc w:val="center"/>
      </w:pPr>
      <w:r>
        <w:rPr>
          <w:sz w:val="36"/>
        </w:rPr>
        <w:t>Emily Whitman</w:t>
      </w:r>
      <w:r>
        <w:br/>
      </w:r>
      <w:r>
        <w:rPr>
          <w:sz w:val="32"/>
        </w:rPr>
        <w:t>ewhitman88@gmail</w:t>
      </w:r>
      <w:r w:rsidR="007F39C4">
        <w:rPr>
          <w:sz w:val="32"/>
        </w:rPr>
        <w:t>.</w:t>
      </w:r>
      <w:r>
        <w:rPr>
          <w:sz w:val="32"/>
        </w:rPr>
        <w:t>com</w:t>
      </w:r>
    </w:p>
    <w:p w:rsidR="001207E4" w:rsidRDefault="009E449A">
      <w:r>
        <w:rPr>
          <w:sz w:val="24"/>
        </w:rPr>
        <w:t>In the tapestry of human societies, government stands as a pivotal force, its intricate workings shaping the destinies of communities</w:t>
      </w:r>
      <w:r w:rsidR="007F39C4">
        <w:rPr>
          <w:sz w:val="24"/>
        </w:rPr>
        <w:t>.</w:t>
      </w:r>
      <w:r>
        <w:rPr>
          <w:sz w:val="24"/>
        </w:rPr>
        <w:t xml:space="preserve"> From the ancient city-states of Greece to the modern metropolises of today, the role of government in shaping our lives is undeniable</w:t>
      </w:r>
      <w:r w:rsidR="007F39C4">
        <w:rPr>
          <w:sz w:val="24"/>
        </w:rPr>
        <w:t>.</w:t>
      </w:r>
      <w:r>
        <w:rPr>
          <w:sz w:val="24"/>
        </w:rPr>
        <w:t xml:space="preserve"> In this essay, we delve into the profound impact that governments exert upon their citizens, examining how they provide essential services, enforce laws, redistribute resources, and foster a sense of collective identity</w:t>
      </w:r>
      <w:r w:rsidR="007F39C4">
        <w:rPr>
          <w:sz w:val="24"/>
        </w:rPr>
        <w:t>.</w:t>
      </w:r>
    </w:p>
    <w:p w:rsidR="001207E4" w:rsidRDefault="009E449A">
      <w:r>
        <w:rPr>
          <w:sz w:val="24"/>
        </w:rPr>
        <w:t>Governments play a fundamental role in providing essential services that are crucial for the well-being of their citizens</w:t>
      </w:r>
      <w:r w:rsidR="007F39C4">
        <w:rPr>
          <w:sz w:val="24"/>
        </w:rPr>
        <w:t>.</w:t>
      </w:r>
      <w:r>
        <w:rPr>
          <w:sz w:val="24"/>
        </w:rPr>
        <w:t xml:space="preserve"> They construct and maintain roads, bridges, and other critical pieces of infrastructure that facilitate efficient transportation and communication</w:t>
      </w:r>
      <w:r w:rsidR="007F39C4">
        <w:rPr>
          <w:sz w:val="24"/>
        </w:rPr>
        <w:t>.</w:t>
      </w:r>
      <w:r>
        <w:rPr>
          <w:sz w:val="24"/>
        </w:rPr>
        <w:t xml:space="preserve"> They establish and fund public education systems, ensuring that citizens have access to quality education and the opportunity to develop their skills and knowledge</w:t>
      </w:r>
      <w:r w:rsidR="007F39C4">
        <w:rPr>
          <w:sz w:val="24"/>
        </w:rPr>
        <w:t>.</w:t>
      </w:r>
      <w:r>
        <w:rPr>
          <w:sz w:val="24"/>
        </w:rPr>
        <w:t xml:space="preserve"> Governments also provide healthcare services, social security, and other welfare programs, creating a safety net for those in need and promoting social cohesion</w:t>
      </w:r>
      <w:r w:rsidR="007F39C4">
        <w:rPr>
          <w:sz w:val="24"/>
        </w:rPr>
        <w:t>.</w:t>
      </w:r>
    </w:p>
    <w:p w:rsidR="001207E4" w:rsidRDefault="009E449A">
      <w:r>
        <w:rPr>
          <w:sz w:val="24"/>
        </w:rPr>
        <w:t>Furthermore, governments are responsible for upholding laws and maintaining order within their jurisdictions</w:t>
      </w:r>
      <w:r w:rsidR="007F39C4">
        <w:rPr>
          <w:sz w:val="24"/>
        </w:rPr>
        <w:t>.</w:t>
      </w:r>
      <w:r>
        <w:rPr>
          <w:sz w:val="24"/>
        </w:rPr>
        <w:t xml:space="preserve"> They establish legal frameworks that define rights and responsibilities, protect citizens from harm, and resolve disputes</w:t>
      </w:r>
      <w:r w:rsidR="007F39C4">
        <w:rPr>
          <w:sz w:val="24"/>
        </w:rPr>
        <w:t>.</w:t>
      </w:r>
      <w:r>
        <w:rPr>
          <w:sz w:val="24"/>
        </w:rPr>
        <w:t xml:space="preserve"> Law enforcement agencies, courts, and other justice institutions work in tandem to enforce these laws, ensuring justice and security for all</w:t>
      </w:r>
      <w:r w:rsidR="007F39C4">
        <w:rPr>
          <w:sz w:val="24"/>
        </w:rPr>
        <w:t>.</w:t>
      </w:r>
      <w:r>
        <w:rPr>
          <w:sz w:val="24"/>
        </w:rPr>
        <w:t xml:space="preserve"> By providing a stable and predictable legal environment, governments create the conditions necessary for economic growth and societal progress</w:t>
      </w:r>
      <w:r w:rsidR="007F39C4">
        <w:rPr>
          <w:sz w:val="24"/>
        </w:rPr>
        <w:t>.</w:t>
      </w:r>
    </w:p>
    <w:p w:rsidR="001207E4" w:rsidRDefault="009E449A">
      <w:r>
        <w:rPr>
          <w:sz w:val="24"/>
        </w:rPr>
        <w:t>In addition to providing essential services and enforcing laws, governments play a crucial role in redistributing resources and promoting economic equality</w:t>
      </w:r>
      <w:r w:rsidR="007F39C4">
        <w:rPr>
          <w:sz w:val="24"/>
        </w:rPr>
        <w:t>.</w:t>
      </w:r>
      <w:r>
        <w:rPr>
          <w:sz w:val="24"/>
        </w:rPr>
        <w:t xml:space="preserve"> Through taxation and various social programs, governments aim to reduce income disparities and provide opportunities for all citizens to contribute to and benefit from economic prosperity</w:t>
      </w:r>
      <w:r w:rsidR="007F39C4">
        <w:rPr>
          <w:sz w:val="24"/>
        </w:rPr>
        <w:t>.</w:t>
      </w:r>
      <w:r>
        <w:rPr>
          <w:sz w:val="24"/>
        </w:rPr>
        <w:t xml:space="preserve"> Governments also invest in public </w:t>
      </w:r>
      <w:r>
        <w:rPr>
          <w:sz w:val="24"/>
        </w:rPr>
        <w:lastRenderedPageBreak/>
        <w:t>infrastructure, education, and healthcare, which can have long-term positive effects on economic growth and human capital development</w:t>
      </w:r>
      <w:r w:rsidR="007F39C4">
        <w:rPr>
          <w:sz w:val="24"/>
        </w:rPr>
        <w:t>.</w:t>
      </w:r>
    </w:p>
    <w:p w:rsidR="001207E4" w:rsidRDefault="001207E4"/>
    <w:p w:rsidR="001207E4" w:rsidRDefault="009E449A">
      <w:r>
        <w:rPr>
          <w:sz w:val="28"/>
        </w:rPr>
        <w:t>Summary</w:t>
      </w:r>
    </w:p>
    <w:p w:rsidR="001207E4" w:rsidRDefault="009E449A">
      <w:r>
        <w:t>In conclusion, governments are powerful entities that play a vital role in shaping the lives of their citizens</w:t>
      </w:r>
      <w:r w:rsidR="007F39C4">
        <w:t>.</w:t>
      </w:r>
      <w:r>
        <w:t xml:space="preserve"> They provide essential services, enforce laws, redistribute resources, and foster a sense of collective identity</w:t>
      </w:r>
      <w:r w:rsidR="007F39C4">
        <w:t>.</w:t>
      </w:r>
      <w:r>
        <w:t xml:space="preserve"> Whether through constructing roads and schools, providing healthcare and social security, or creating legal frameworks and order, governments have a profound impact on our daily lives and the overall well-being of our communities</w:t>
      </w:r>
      <w:r w:rsidR="007F39C4">
        <w:t>.</w:t>
      </w:r>
      <w:r>
        <w:t xml:space="preserve"> As we navigate the complexities of the modern world, it is essential to recognize the importance of government and its role in shaping the future of our societies</w:t>
      </w:r>
      <w:r w:rsidR="007F39C4">
        <w:t>.</w:t>
      </w:r>
    </w:p>
    <w:sectPr w:rsidR="001207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1122194">
    <w:abstractNumId w:val="8"/>
  </w:num>
  <w:num w:numId="2" w16cid:durableId="1004436756">
    <w:abstractNumId w:val="6"/>
  </w:num>
  <w:num w:numId="3" w16cid:durableId="715541303">
    <w:abstractNumId w:val="5"/>
  </w:num>
  <w:num w:numId="4" w16cid:durableId="672996145">
    <w:abstractNumId w:val="4"/>
  </w:num>
  <w:num w:numId="5" w16cid:durableId="1480607661">
    <w:abstractNumId w:val="7"/>
  </w:num>
  <w:num w:numId="6" w16cid:durableId="788547014">
    <w:abstractNumId w:val="3"/>
  </w:num>
  <w:num w:numId="7" w16cid:durableId="542447693">
    <w:abstractNumId w:val="2"/>
  </w:num>
  <w:num w:numId="8" w16cid:durableId="1187250491">
    <w:abstractNumId w:val="1"/>
  </w:num>
  <w:num w:numId="9" w16cid:durableId="62142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7E4"/>
    <w:rsid w:val="0015074B"/>
    <w:rsid w:val="0029639D"/>
    <w:rsid w:val="00326F90"/>
    <w:rsid w:val="007F39C4"/>
    <w:rsid w:val="009E44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2024-02-11T16:36:00Z</dcterms:modified>
  <cp:category/>
</cp:coreProperties>
</file>