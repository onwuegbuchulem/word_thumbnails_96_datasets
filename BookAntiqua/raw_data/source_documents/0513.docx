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D41" w:rsidRDefault="00740296">
      <w:pPr>
        <w:jc w:val="center"/>
      </w:pPr>
      <w:r>
        <w:rPr>
          <w:sz w:val="44"/>
        </w:rPr>
        <w:t>Biology: The Symphony of Life</w:t>
      </w:r>
    </w:p>
    <w:p w:rsidR="006D6D41" w:rsidRDefault="00740296">
      <w:pPr>
        <w:jc w:val="center"/>
      </w:pPr>
      <w:r>
        <w:rPr>
          <w:sz w:val="36"/>
        </w:rPr>
        <w:t>Dr</w:t>
      </w:r>
      <w:r w:rsidR="00CC2FF9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CC2FF9">
        <w:rPr>
          <w:sz w:val="32"/>
        </w:rPr>
        <w:t>.</w:t>
      </w:r>
      <w:r>
        <w:rPr>
          <w:sz w:val="32"/>
        </w:rPr>
        <w:t>watson@biohigh</w:t>
      </w:r>
      <w:r w:rsidR="00CC2FF9">
        <w:rPr>
          <w:sz w:val="32"/>
        </w:rPr>
        <w:t>.</w:t>
      </w:r>
      <w:r>
        <w:rPr>
          <w:sz w:val="32"/>
        </w:rPr>
        <w:t>edu</w:t>
      </w:r>
    </w:p>
    <w:p w:rsidR="006D6D41" w:rsidRDefault="00740296">
      <w:r>
        <w:rPr>
          <w:sz w:val="24"/>
        </w:rPr>
        <w:t>At the core of biological sciences, we embark upon a journey to unveil the captivating secrets of life itself</w:t>
      </w:r>
      <w:r w:rsidR="00CC2FF9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CC2FF9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CC2FF9">
        <w:rPr>
          <w:sz w:val="24"/>
        </w:rPr>
        <w:t>.</w:t>
      </w:r>
    </w:p>
    <w:p w:rsidR="006D6D41" w:rsidRDefault="00740296">
      <w:r>
        <w:rPr>
          <w:sz w:val="24"/>
        </w:rPr>
        <w:t>Peering through the lens of curiosity, we decipher the intricate mechanisms that govern life's processes</w:t>
      </w:r>
      <w:r w:rsidR="00CC2FF9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CC2FF9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CC2FF9">
        <w:rPr>
          <w:sz w:val="24"/>
        </w:rPr>
        <w:t>.</w:t>
      </w:r>
    </w:p>
    <w:p w:rsidR="006D6D41" w:rsidRDefault="00740296">
      <w:r>
        <w:rPr>
          <w:sz w:val="24"/>
        </w:rPr>
        <w:t>Furthermore, biology extends beyond the boundaries of individual organisms, weaving together the rich tapestry of ecosystems</w:t>
      </w:r>
      <w:r w:rsidR="00CC2FF9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CC2FF9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CC2FF9">
        <w:rPr>
          <w:sz w:val="24"/>
        </w:rPr>
        <w:t>.</w:t>
      </w:r>
    </w:p>
    <w:p w:rsidR="006D6D41" w:rsidRDefault="006D6D41"/>
    <w:p w:rsidR="006D6D41" w:rsidRDefault="00740296">
      <w:r>
        <w:rPr>
          <w:sz w:val="28"/>
        </w:rPr>
        <w:t>Summary</w:t>
      </w:r>
    </w:p>
    <w:p w:rsidR="006D6D41" w:rsidRDefault="00740296">
      <w:r>
        <w:t>Biology, the study of life, unveils the intricate tapestry of interconnected systems that govern living organisms</w:t>
      </w:r>
      <w:r w:rsidR="00CC2FF9">
        <w:t>.</w:t>
      </w:r>
      <w:r>
        <w:t xml:space="preserve"> It delves into the harmonious interplay of molecules, cells, and ecosystems, unraveling the mysteries of life's fundamental processes</w:t>
      </w:r>
      <w:r w:rsidR="00CC2FF9">
        <w:t>.</w:t>
      </w:r>
      <w:r>
        <w:t xml:space="preserve"> Biology illuminates the remarkable adaptations and diversity of species, showcasing the beauty of interconnectedness and the crucial role of biodiversity</w:t>
      </w:r>
      <w:r w:rsidR="00CC2FF9">
        <w:t>.</w:t>
      </w:r>
      <w:r>
        <w:t xml:space="preserve"> Embarking on this journey of discovery, we gain a profound appreciation for the wonders of life and its intricate symphony</w:t>
      </w:r>
      <w:r w:rsidR="00CC2FF9">
        <w:t>.</w:t>
      </w:r>
    </w:p>
    <w:sectPr w:rsidR="006D6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435580">
    <w:abstractNumId w:val="8"/>
  </w:num>
  <w:num w:numId="2" w16cid:durableId="277371191">
    <w:abstractNumId w:val="6"/>
  </w:num>
  <w:num w:numId="3" w16cid:durableId="876551585">
    <w:abstractNumId w:val="5"/>
  </w:num>
  <w:num w:numId="4" w16cid:durableId="1060441067">
    <w:abstractNumId w:val="4"/>
  </w:num>
  <w:num w:numId="5" w16cid:durableId="1798713851">
    <w:abstractNumId w:val="7"/>
  </w:num>
  <w:num w:numId="6" w16cid:durableId="1244677878">
    <w:abstractNumId w:val="3"/>
  </w:num>
  <w:num w:numId="7" w16cid:durableId="1485731137">
    <w:abstractNumId w:val="2"/>
  </w:num>
  <w:num w:numId="8" w16cid:durableId="236016717">
    <w:abstractNumId w:val="1"/>
  </w:num>
  <w:num w:numId="9" w16cid:durableId="62686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D41"/>
    <w:rsid w:val="00740296"/>
    <w:rsid w:val="00AA1D8D"/>
    <w:rsid w:val="00B47730"/>
    <w:rsid w:val="00CB0664"/>
    <w:rsid w:val="00CC2F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