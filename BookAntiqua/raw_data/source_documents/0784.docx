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9CF" w:rsidRDefault="00DF667A">
      <w:pPr>
        <w:jc w:val="center"/>
      </w:pPr>
      <w:r>
        <w:rPr>
          <w:sz w:val="44"/>
        </w:rPr>
        <w:t>Visions of Innovation through the Prism of Chemistry</w:t>
      </w:r>
    </w:p>
    <w:p w:rsidR="00D559CF" w:rsidRDefault="00DF667A">
      <w:pPr>
        <w:jc w:val="center"/>
      </w:pPr>
      <w:r>
        <w:rPr>
          <w:sz w:val="36"/>
        </w:rPr>
        <w:t>Professor William A</w:t>
      </w:r>
      <w:r w:rsidR="00E67383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E67383">
        <w:rPr>
          <w:sz w:val="32"/>
        </w:rPr>
        <w:t>.</w:t>
      </w:r>
      <w:r>
        <w:rPr>
          <w:sz w:val="32"/>
        </w:rPr>
        <w:t>edu</w:t>
      </w:r>
    </w:p>
    <w:p w:rsidR="00D559CF" w:rsidRDefault="00DF667A">
      <w:r>
        <w:rPr>
          <w:sz w:val="24"/>
        </w:rPr>
        <w:t>We reside in an epoch of awe where science unravels the hidden jargon of our world</w:t>
      </w:r>
      <w:r w:rsidR="00E67383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E67383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E67383">
        <w:rPr>
          <w:sz w:val="24"/>
        </w:rPr>
        <w:t>.</w:t>
      </w:r>
    </w:p>
    <w:p w:rsidR="00D559CF" w:rsidRDefault="00DF667A">
      <w:r>
        <w:rPr>
          <w:sz w:val="24"/>
        </w:rPr>
        <w:t>Chemistry, quite simply, is the alchemy of transformation</w:t>
      </w:r>
      <w:r w:rsidR="00E67383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E67383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E67383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E67383">
        <w:rPr>
          <w:sz w:val="24"/>
        </w:rPr>
        <w:t>.</w:t>
      </w:r>
    </w:p>
    <w:p w:rsidR="00D559CF" w:rsidRDefault="00DF667A">
      <w:r>
        <w:rPr>
          <w:sz w:val="24"/>
        </w:rPr>
        <w:t>Finally, chemistry stands as a sentinel of progress, pioneering inventions that shape our future</w:t>
      </w:r>
      <w:r w:rsidR="00E67383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E67383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E67383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E67383">
        <w:rPr>
          <w:sz w:val="24"/>
        </w:rPr>
        <w:t>.</w:t>
      </w:r>
    </w:p>
    <w:p w:rsidR="00D559CF" w:rsidRDefault="00D559CF"/>
    <w:p w:rsidR="00D559CF" w:rsidRDefault="00DF667A">
      <w:r>
        <w:rPr>
          <w:sz w:val="28"/>
        </w:rPr>
        <w:t>Summary</w:t>
      </w:r>
    </w:p>
    <w:p w:rsidR="00D559CF" w:rsidRDefault="00DF667A">
      <w:r>
        <w:t>Chemistry, a transformative force in our world, weaves its way through every facet of our reality, from the mysteries of life to the materials reshaping our existence</w:t>
      </w:r>
      <w:r w:rsidR="00E67383">
        <w:t>.</w:t>
      </w:r>
      <w:r>
        <w:t xml:space="preserve"> It holds the key to unlocking the world's most pressing challenges, extending its implications across diverse industries</w:t>
      </w:r>
      <w:r w:rsidR="00E67383">
        <w:t>.</w:t>
      </w:r>
      <w:r>
        <w:t xml:space="preserve"> As we continue to unravel the enigma of chemistry, we open the door to a future imbued with innovation and advancement</w:t>
      </w:r>
      <w:r w:rsidR="00E67383">
        <w:t>.</w:t>
      </w:r>
    </w:p>
    <w:sectPr w:rsidR="00D55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83626">
    <w:abstractNumId w:val="8"/>
  </w:num>
  <w:num w:numId="2" w16cid:durableId="1868635501">
    <w:abstractNumId w:val="6"/>
  </w:num>
  <w:num w:numId="3" w16cid:durableId="1455828003">
    <w:abstractNumId w:val="5"/>
  </w:num>
  <w:num w:numId="4" w16cid:durableId="538199701">
    <w:abstractNumId w:val="4"/>
  </w:num>
  <w:num w:numId="5" w16cid:durableId="2132361355">
    <w:abstractNumId w:val="7"/>
  </w:num>
  <w:num w:numId="6" w16cid:durableId="2127235095">
    <w:abstractNumId w:val="3"/>
  </w:num>
  <w:num w:numId="7" w16cid:durableId="339283267">
    <w:abstractNumId w:val="2"/>
  </w:num>
  <w:num w:numId="8" w16cid:durableId="603879579">
    <w:abstractNumId w:val="1"/>
  </w:num>
  <w:num w:numId="9" w16cid:durableId="108981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59CF"/>
    <w:rsid w:val="00DF667A"/>
    <w:rsid w:val="00E67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