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537" w:rsidRDefault="00834ECD">
      <w:pPr>
        <w:jc w:val="center"/>
      </w:pPr>
      <w:r>
        <w:rPr>
          <w:sz w:val="44"/>
        </w:rPr>
        <w:t>Delving into the Realm of Biology: Unraveling the Secrets of Life's Complexity</w:t>
      </w:r>
    </w:p>
    <w:p w:rsidR="00095537" w:rsidRDefault="00834ECD">
      <w:pPr>
        <w:jc w:val="center"/>
      </w:pPr>
      <w:r>
        <w:rPr>
          <w:sz w:val="36"/>
        </w:rPr>
        <w:t>Ernest Walton</w:t>
      </w:r>
      <w:r>
        <w:br/>
      </w:r>
      <w:r>
        <w:rPr>
          <w:sz w:val="32"/>
        </w:rPr>
        <w:t>ernest</w:t>
      </w:r>
      <w:r w:rsidR="00B361B9">
        <w:rPr>
          <w:sz w:val="32"/>
        </w:rPr>
        <w:t>.</w:t>
      </w:r>
      <w:r>
        <w:rPr>
          <w:sz w:val="32"/>
        </w:rPr>
        <w:t>walton86@eduworld</w:t>
      </w:r>
      <w:r w:rsidR="00B361B9">
        <w:rPr>
          <w:sz w:val="32"/>
        </w:rPr>
        <w:t>.</w:t>
      </w:r>
      <w:r>
        <w:rPr>
          <w:sz w:val="32"/>
        </w:rPr>
        <w:t>org</w:t>
      </w:r>
    </w:p>
    <w:p w:rsidR="00095537" w:rsidRDefault="00834ECD">
      <w:r>
        <w:rPr>
          <w:sz w:val="24"/>
        </w:rPr>
        <w:t>Welcome to the captivating world of Biology, an awe-inspiring field of study that delves into the intricate mechanisms of life</w:t>
      </w:r>
      <w:r w:rsidR="00B361B9">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B361B9">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B361B9">
        <w:rPr>
          <w:sz w:val="24"/>
        </w:rPr>
        <w:t>.</w:t>
      </w:r>
      <w:r>
        <w:rPr>
          <w:sz w:val="24"/>
        </w:rPr>
        <w:t xml:space="preserve"> Prepare to be amazed by the intricate interconnectedness of life on Earth and the interplay between organisms and their ecosystems</w:t>
      </w:r>
      <w:r w:rsidR="00B361B9">
        <w:rPr>
          <w:sz w:val="24"/>
        </w:rPr>
        <w:t>.</w:t>
      </w:r>
      <w:r>
        <w:rPr>
          <w:sz w:val="24"/>
        </w:rPr>
        <w:t xml:space="preserve"> Brace yourselves for an expedition of discovery, where each lesson will ignite your curiosity and deepen your appreciation for the wonders of the natural world</w:t>
      </w:r>
      <w:r w:rsidR="00B361B9">
        <w:rPr>
          <w:sz w:val="24"/>
        </w:rPr>
        <w:t>.</w:t>
      </w:r>
    </w:p>
    <w:p w:rsidR="00095537" w:rsidRDefault="00834ECD">
      <w:r>
        <w:rPr>
          <w:sz w:val="24"/>
        </w:rPr>
        <w:t>The realm of cells, tiny units of life that exhibit a symphony of activities, awaits our exploration</w:t>
      </w:r>
      <w:r w:rsidR="00B361B9">
        <w:rPr>
          <w:sz w:val="24"/>
        </w:rPr>
        <w:t>.</w:t>
      </w:r>
      <w:r>
        <w:rPr>
          <w:sz w:val="24"/>
        </w:rPr>
        <w:t xml:space="preserve"> From the unicellular wonders of bacteria and protozoa to the remarkable complexity of multicellular organisms like plants and animals, cells are the fundamental units of all life</w:t>
      </w:r>
      <w:r w:rsidR="00B361B9">
        <w:rPr>
          <w:sz w:val="24"/>
        </w:rPr>
        <w:t>.</w:t>
      </w:r>
      <w:r>
        <w:rPr>
          <w:sz w:val="24"/>
        </w:rPr>
        <w:t xml:space="preserve"> We will investigate the fascinating world inside cells, where organelles, specialized structures with specific functions, work in harmony to maintain life</w:t>
      </w:r>
      <w:r w:rsidR="00B361B9">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B361B9">
        <w:rPr>
          <w:sz w:val="24"/>
        </w:rPr>
        <w:t>.</w:t>
      </w:r>
      <w:r>
        <w:rPr>
          <w:sz w:val="24"/>
        </w:rPr>
        <w:t xml:space="preserve"> Join us on this journey as we unlock the mysteries of the microscopic world</w:t>
      </w:r>
      <w:r w:rsidR="00B361B9">
        <w:rPr>
          <w:sz w:val="24"/>
        </w:rPr>
        <w:t>.</w:t>
      </w:r>
    </w:p>
    <w:p w:rsidR="00095537" w:rsidRDefault="00834ECD">
      <w:r>
        <w:rPr>
          <w:sz w:val="24"/>
        </w:rPr>
        <w:t>Beyond the realm of cells lies the vast tapestry of life's diversity</w:t>
      </w:r>
      <w:r w:rsidR="00B361B9">
        <w:rPr>
          <w:sz w:val="24"/>
        </w:rPr>
        <w:t>.</w:t>
      </w:r>
      <w:r>
        <w:rPr>
          <w:sz w:val="24"/>
        </w:rPr>
        <w:t xml:space="preserve"> Our planet is home to an extraordinary array of organisms, from the towering giants of the rainforest to the microscopic wonders of the ocean's depths</w:t>
      </w:r>
      <w:r w:rsidR="00B361B9">
        <w:rPr>
          <w:sz w:val="24"/>
        </w:rPr>
        <w:t>.</w:t>
      </w:r>
      <w:r>
        <w:rPr>
          <w:sz w:val="24"/>
        </w:rPr>
        <w:t xml:space="preserve"> We will explore the diversity of plant life, marveling at the intricate adaptations that enable plants to thrive in diverse environments</w:t>
      </w:r>
      <w:r w:rsidR="00B361B9">
        <w:rPr>
          <w:sz w:val="24"/>
        </w:rPr>
        <w:t>.</w:t>
      </w:r>
      <w:r>
        <w:rPr>
          <w:sz w:val="24"/>
        </w:rPr>
        <w:t xml:space="preserve"> We will venture into the animal kingdom, encountering creatures of astonishing variety, from the majestic flight of birds to the stealthy prowling of big cats</w:t>
      </w:r>
      <w:r w:rsidR="00B361B9">
        <w:rPr>
          <w:sz w:val="24"/>
        </w:rPr>
        <w:t>.</w:t>
      </w:r>
      <w:r>
        <w:rPr>
          <w:sz w:val="24"/>
        </w:rPr>
        <w:t xml:space="preserve"> We will uncover the interconnectedness of </w:t>
      </w:r>
      <w:r>
        <w:rPr>
          <w:sz w:val="24"/>
        </w:rPr>
        <w:lastRenderedPageBreak/>
        <w:t>species, the intricate web of relationships that binds organisms together in a delicate balance</w:t>
      </w:r>
      <w:r w:rsidR="00B361B9">
        <w:rPr>
          <w:sz w:val="24"/>
        </w:rPr>
        <w:t>.</w:t>
      </w:r>
      <w:r>
        <w:rPr>
          <w:sz w:val="24"/>
        </w:rPr>
        <w:t xml:space="preserve"> As we delve into the incredible diversity of life on Earth, we will deepen our appreciation for the beauty and complexity of the natural world</w:t>
      </w:r>
      <w:r w:rsidR="00B361B9">
        <w:rPr>
          <w:sz w:val="24"/>
        </w:rPr>
        <w:t>.</w:t>
      </w:r>
    </w:p>
    <w:p w:rsidR="00095537" w:rsidRDefault="00095537"/>
    <w:p w:rsidR="00095537" w:rsidRDefault="00834ECD">
      <w:r>
        <w:rPr>
          <w:sz w:val="28"/>
        </w:rPr>
        <w:t>Summary</w:t>
      </w:r>
    </w:p>
    <w:p w:rsidR="00095537" w:rsidRDefault="00834ECD">
      <w:r>
        <w:t>Our voyage into the world of Biology has unveiled the profound complexity of life's processes and the incredible diversity of organisms that inhabit our planet</w:t>
      </w:r>
      <w:r w:rsidR="00B361B9">
        <w:t>.</w:t>
      </w:r>
      <w:r>
        <w:t xml:space="preserve"> We have explored the fascinating world of cells, the fundamental units of life, and witnessed the remarkable resilience of organisms in adapting to their environments</w:t>
      </w:r>
      <w:r w:rsidR="00B361B9">
        <w:t>.</w:t>
      </w:r>
      <w:r>
        <w:t xml:space="preserve"> We have been captivated by the intricacy of genetic inheritance and marveled at the interconnectedness of species within ecosystems</w:t>
      </w:r>
      <w:r w:rsidR="00B361B9">
        <w:t>.</w:t>
      </w:r>
      <w:r>
        <w:t xml:space="preserve"> As we conclude our exploration, we are left with a newfound appreciation for the wonders of the natural world and a deeper understanding of the essential role that Biology plays in shaping our lives</w:t>
      </w:r>
      <w:r w:rsidR="00B361B9">
        <w:t>.</w:t>
      </w:r>
      <w:r>
        <w:t xml:space="preserve"> May this journey inspire us to continue exploring the mysteries of life and to cherish the beauty and complexity that surrounds us</w:t>
      </w:r>
      <w:r w:rsidR="00B361B9">
        <w:t>.</w:t>
      </w:r>
    </w:p>
    <w:sectPr w:rsidR="000955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687818">
    <w:abstractNumId w:val="8"/>
  </w:num>
  <w:num w:numId="2" w16cid:durableId="679234271">
    <w:abstractNumId w:val="6"/>
  </w:num>
  <w:num w:numId="3" w16cid:durableId="1786580522">
    <w:abstractNumId w:val="5"/>
  </w:num>
  <w:num w:numId="4" w16cid:durableId="710612332">
    <w:abstractNumId w:val="4"/>
  </w:num>
  <w:num w:numId="5" w16cid:durableId="1874027241">
    <w:abstractNumId w:val="7"/>
  </w:num>
  <w:num w:numId="6" w16cid:durableId="2098013235">
    <w:abstractNumId w:val="3"/>
  </w:num>
  <w:num w:numId="7" w16cid:durableId="1432041728">
    <w:abstractNumId w:val="2"/>
  </w:num>
  <w:num w:numId="8" w16cid:durableId="963845871">
    <w:abstractNumId w:val="1"/>
  </w:num>
  <w:num w:numId="9" w16cid:durableId="15167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537"/>
    <w:rsid w:val="0015074B"/>
    <w:rsid w:val="0029639D"/>
    <w:rsid w:val="00326F90"/>
    <w:rsid w:val="00834ECD"/>
    <w:rsid w:val="00AA1D8D"/>
    <w:rsid w:val="00B361B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