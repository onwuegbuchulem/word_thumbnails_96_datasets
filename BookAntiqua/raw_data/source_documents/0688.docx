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385" w:rsidRDefault="00A32673">
      <w:pPr>
        <w:jc w:val="center"/>
      </w:pPr>
      <w:r>
        <w:rPr>
          <w:sz w:val="44"/>
        </w:rPr>
        <w:t>The Captivating World of Biology: Unveiling the Secrets of Life's Symphony</w:t>
      </w:r>
    </w:p>
    <w:p w:rsidR="00AE4385" w:rsidRDefault="00A32673">
      <w:pPr>
        <w:jc w:val="center"/>
      </w:pPr>
      <w:r>
        <w:rPr>
          <w:sz w:val="36"/>
        </w:rPr>
        <w:t>Emily Carter</w:t>
      </w:r>
      <w:r>
        <w:br/>
      </w:r>
      <w:r>
        <w:rPr>
          <w:sz w:val="32"/>
        </w:rPr>
        <w:t>emilyc@educonnect</w:t>
      </w:r>
      <w:r w:rsidR="00766A64">
        <w:rPr>
          <w:sz w:val="32"/>
        </w:rPr>
        <w:t>.</w:t>
      </w:r>
      <w:r>
        <w:rPr>
          <w:sz w:val="32"/>
        </w:rPr>
        <w:t>org</w:t>
      </w:r>
    </w:p>
    <w:p w:rsidR="00AE4385" w:rsidRDefault="00A32673">
      <w:r>
        <w:rPr>
          <w:sz w:val="24"/>
        </w:rPr>
        <w:t>Journey into the fascinating realm of biology, where awe-inspiring discoveries and profound mysteries await exploration</w:t>
      </w:r>
      <w:r w:rsidR="00766A64">
        <w:rPr>
          <w:sz w:val="24"/>
        </w:rPr>
        <w:t>.</w:t>
      </w:r>
      <w:r>
        <w:rPr>
          <w:sz w:val="24"/>
        </w:rPr>
        <w:t xml:space="preserve"> Embark on an intellectual adventure that unveils the intricacies of life, revealing the interconnectedness of all living organisms</w:t>
      </w:r>
      <w:r w:rsidR="00766A64">
        <w:rPr>
          <w:sz w:val="24"/>
        </w:rPr>
        <w:t>.</w:t>
      </w:r>
      <w:r>
        <w:rPr>
          <w:sz w:val="24"/>
        </w:rPr>
        <w:t xml:space="preserve"> Discover how even amidst the vastness of the universe, life in its myriad forms tirelessly perseveres, telling a tale more remarkable than fiction</w:t>
      </w:r>
      <w:r w:rsidR="00766A64">
        <w:rPr>
          <w:sz w:val="24"/>
        </w:rPr>
        <w:t>.</w:t>
      </w:r>
      <w:r>
        <w:rPr>
          <w:sz w:val="24"/>
        </w:rPr>
        <w:t xml:space="preserve"> Allow biology to unravel the secrets of the natural world, where each living entity plays a pivotal role, contributing to the exquisite symphony of existence</w:t>
      </w:r>
      <w:r w:rsidR="00766A64">
        <w:rPr>
          <w:sz w:val="24"/>
        </w:rPr>
        <w:t>.</w:t>
      </w:r>
      <w:r>
        <w:rPr>
          <w:sz w:val="24"/>
        </w:rPr>
        <w:t xml:space="preserve"> As you delve into the depths of this scientific discipline, prepare to be enthralled by the sheer brilliance of life's blueprint, where DNA orchestrates a harmonious composition of molecules and cells</w:t>
      </w:r>
      <w:r w:rsidR="00766A64">
        <w:rPr>
          <w:sz w:val="24"/>
        </w:rPr>
        <w:t>.</w:t>
      </w:r>
    </w:p>
    <w:p w:rsidR="00AE4385" w:rsidRDefault="00A32673">
      <w:r>
        <w:rPr>
          <w:sz w:val="24"/>
        </w:rPr>
        <w:t>Venture into the microscopic realm to perceive the graceful dance of cells, performing their specialized functions with unwavering precision</w:t>
      </w:r>
      <w:r w:rsidR="00766A64">
        <w:rPr>
          <w:sz w:val="24"/>
        </w:rPr>
        <w:t>.</w:t>
      </w:r>
      <w:r>
        <w:rPr>
          <w:sz w:val="24"/>
        </w:rPr>
        <w:t xml:space="preserve"> Explore the wonders of genetics, deciphering the intricate language of DNA, the master conductor of life's symphony</w:t>
      </w:r>
      <w:r w:rsidR="00766A64">
        <w:rPr>
          <w:sz w:val="24"/>
        </w:rPr>
        <w:t>.</w:t>
      </w:r>
      <w:r>
        <w:rPr>
          <w:sz w:val="24"/>
        </w:rPr>
        <w:t xml:space="preserve"> Dive into the depths of ecology, comprehending the delicate balance and interconnectedness of ecosystems, where countless organisms coexist in a perpetual cycle of life, interdependence, and adaptation</w:t>
      </w:r>
      <w:r w:rsidR="00766A64">
        <w:rPr>
          <w:sz w:val="24"/>
        </w:rPr>
        <w:t>.</w:t>
      </w:r>
      <w:r>
        <w:rPr>
          <w:sz w:val="24"/>
        </w:rPr>
        <w:t xml:space="preserve"> And behold the awe-inspiring diversity of life on our planet, from the towering giants of the forest to the microscopic wonders invisible to the naked eye, each endowed with a unique story and purpose</w:t>
      </w:r>
      <w:r w:rsidR="00766A64">
        <w:rPr>
          <w:sz w:val="24"/>
        </w:rPr>
        <w:t>.</w:t>
      </w:r>
    </w:p>
    <w:p w:rsidR="00AE4385" w:rsidRDefault="00A32673">
      <w:r>
        <w:rPr>
          <w:sz w:val="24"/>
        </w:rPr>
        <w:t>In the tapestry of life, humans hold a central place, endowed with remarkable capabilities yet faced with significant responsibilities</w:t>
      </w:r>
      <w:r w:rsidR="00766A64">
        <w:rPr>
          <w:sz w:val="24"/>
        </w:rPr>
        <w:t>.</w:t>
      </w:r>
      <w:r>
        <w:rPr>
          <w:sz w:val="24"/>
        </w:rPr>
        <w:t xml:space="preserve"> Comprehending the intricacies of our bodies, the harmonious functioning of our organs, and the remarkable resilience of our minds fuels advancements in medicine, biotechnology, and health sciences</w:t>
      </w:r>
      <w:r w:rsidR="00766A64">
        <w:rPr>
          <w:sz w:val="24"/>
        </w:rPr>
        <w:t>.</w:t>
      </w:r>
      <w:r>
        <w:rPr>
          <w:sz w:val="24"/>
        </w:rPr>
        <w:t xml:space="preserve"> Grasping the complexities of human behavior, the dynamics of social interactions, and the profound influence of culture broadens our horizons and cultivates empathy and understanding</w:t>
      </w:r>
      <w:r w:rsidR="00766A64">
        <w:rPr>
          <w:sz w:val="24"/>
        </w:rPr>
        <w:t>.</w:t>
      </w:r>
      <w:r>
        <w:rPr>
          <w:sz w:val="24"/>
        </w:rPr>
        <w:t xml:space="preserve"> It is in unlocking the mysteries of our own humanity that we truly begin to appreciate the profound beauty and fragility of life</w:t>
      </w:r>
      <w:r w:rsidR="00766A64">
        <w:rPr>
          <w:sz w:val="24"/>
        </w:rPr>
        <w:t>.</w:t>
      </w:r>
    </w:p>
    <w:p w:rsidR="00AE4385" w:rsidRDefault="00AE4385"/>
    <w:p w:rsidR="00AE4385" w:rsidRDefault="00A32673">
      <w:r>
        <w:rPr>
          <w:sz w:val="28"/>
        </w:rPr>
        <w:t>Summary</w:t>
      </w:r>
    </w:p>
    <w:p w:rsidR="00AE4385" w:rsidRDefault="00A32673">
      <w:r>
        <w:t>Biology, an enthralling exploration of life's captivating essence, unravels the secrets of living organisms</w:t>
      </w:r>
      <w:r w:rsidR="00766A64">
        <w:t>.</w:t>
      </w:r>
      <w: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766A64">
        <w:t>.</w:t>
      </w:r>
      <w:r>
        <w:t xml:space="preserve"> It empowers us to appreciate the beauty of life and assume the responsibilities bestowed upon us as stewards of this planet</w:t>
      </w:r>
      <w:r w:rsidR="00766A64">
        <w:t>.</w:t>
      </w:r>
      <w: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766A64">
        <w:t>.</w:t>
      </w:r>
    </w:p>
    <w:sectPr w:rsidR="00AE43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4475719">
    <w:abstractNumId w:val="8"/>
  </w:num>
  <w:num w:numId="2" w16cid:durableId="33849234">
    <w:abstractNumId w:val="6"/>
  </w:num>
  <w:num w:numId="3" w16cid:durableId="1866167556">
    <w:abstractNumId w:val="5"/>
  </w:num>
  <w:num w:numId="4" w16cid:durableId="1242253200">
    <w:abstractNumId w:val="4"/>
  </w:num>
  <w:num w:numId="5" w16cid:durableId="1700618507">
    <w:abstractNumId w:val="7"/>
  </w:num>
  <w:num w:numId="6" w16cid:durableId="1840581837">
    <w:abstractNumId w:val="3"/>
  </w:num>
  <w:num w:numId="7" w16cid:durableId="1386375272">
    <w:abstractNumId w:val="2"/>
  </w:num>
  <w:num w:numId="8" w16cid:durableId="118113959">
    <w:abstractNumId w:val="1"/>
  </w:num>
  <w:num w:numId="9" w16cid:durableId="87546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A64"/>
    <w:rsid w:val="00A32673"/>
    <w:rsid w:val="00AA1D8D"/>
    <w:rsid w:val="00AE438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