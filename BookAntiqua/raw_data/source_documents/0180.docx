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DAC" w:rsidRDefault="00993831">
      <w:pPr>
        <w:jc w:val="center"/>
      </w:pPr>
      <w:r>
        <w:rPr>
          <w:sz w:val="44"/>
        </w:rPr>
        <w:t>Exploring Government and Its Role in Modern Society</w:t>
      </w:r>
    </w:p>
    <w:p w:rsidR="003F5DAC" w:rsidRDefault="00993831">
      <w:pPr>
        <w:jc w:val="center"/>
      </w:pPr>
      <w:r>
        <w:rPr>
          <w:sz w:val="36"/>
        </w:rPr>
        <w:t>Ms</w:t>
      </w:r>
      <w:r w:rsidR="004E07F7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4E07F7">
        <w:rPr>
          <w:sz w:val="32"/>
        </w:rPr>
        <w:t>.</w:t>
      </w:r>
      <w:r>
        <w:rPr>
          <w:sz w:val="32"/>
        </w:rPr>
        <w:t>com</w:t>
      </w:r>
    </w:p>
    <w:p w:rsidR="003F5DAC" w:rsidRDefault="00993831">
      <w:r>
        <w:rPr>
          <w:sz w:val="24"/>
        </w:rPr>
        <w:t>Government plays a multifaceted role in societies across the globe, shaping the lives of its citizens and influencing the trajectory of nations</w:t>
      </w:r>
      <w:r w:rsidR="004E07F7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4E07F7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4E07F7">
        <w:rPr>
          <w:sz w:val="24"/>
        </w:rPr>
        <w:t>.</w:t>
      </w:r>
    </w:p>
    <w:p w:rsidR="003F5DAC" w:rsidRDefault="00993831">
      <w:r>
        <w:rPr>
          <w:sz w:val="24"/>
        </w:rPr>
        <w:t>Government: A Platform for Collective Action</w:t>
      </w:r>
    </w:p>
    <w:p w:rsidR="003F5DAC" w:rsidRDefault="00993831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4E07F7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4E07F7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4E07F7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4E07F7">
        <w:rPr>
          <w:sz w:val="24"/>
        </w:rPr>
        <w:t>.</w:t>
      </w:r>
    </w:p>
    <w:p w:rsidR="003F5DAC" w:rsidRDefault="00993831">
      <w:r>
        <w:rPr>
          <w:sz w:val="24"/>
        </w:rPr>
        <w:t>Government's Role in Policymaking</w:t>
      </w:r>
    </w:p>
    <w:p w:rsidR="003F5DAC" w:rsidRDefault="00993831">
      <w:r>
        <w:rPr>
          <w:sz w:val="24"/>
        </w:rPr>
        <w:t>The defining characteristic of government lies in its authority to make and enforce policies that shape various aspects of society</w:t>
      </w:r>
      <w:r w:rsidR="004E07F7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4E07F7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4E07F7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4E07F7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4E07F7">
        <w:rPr>
          <w:sz w:val="24"/>
        </w:rPr>
        <w:t>.</w:t>
      </w:r>
    </w:p>
    <w:p w:rsidR="003F5DAC" w:rsidRDefault="00993831">
      <w:r>
        <w:rPr>
          <w:sz w:val="24"/>
        </w:rPr>
        <w:t>Government's Impact on Society</w:t>
      </w:r>
    </w:p>
    <w:p w:rsidR="003F5DAC" w:rsidRDefault="00993831">
      <w:r>
        <w:rPr>
          <w:sz w:val="24"/>
        </w:rPr>
        <w:lastRenderedPageBreak/>
        <w:t>The decisions and actions of government have a profound impact on society</w:t>
      </w:r>
      <w:r w:rsidR="004E07F7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4E07F7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4E07F7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4E07F7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4E07F7">
        <w:rPr>
          <w:sz w:val="24"/>
        </w:rPr>
        <w:t>.</w:t>
      </w:r>
    </w:p>
    <w:p w:rsidR="003F5DAC" w:rsidRDefault="003F5DAC"/>
    <w:p w:rsidR="003F5DAC" w:rsidRDefault="00993831">
      <w:r>
        <w:rPr>
          <w:sz w:val="28"/>
        </w:rPr>
        <w:t>Summary</w:t>
      </w:r>
    </w:p>
    <w:p w:rsidR="003F5DAC" w:rsidRDefault="00993831">
      <w:r>
        <w:t>In conclusion, government serves as a crucial institution in modern society, providing the framework for collective action, policymaking, and the pursuit of shared goals</w:t>
      </w:r>
      <w:r w:rsidR="004E07F7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4E07F7">
        <w:t>.</w:t>
      </w:r>
      <w:r>
        <w:t xml:space="preserve"> Understanding the functions and structures of government is essential for active citizenship and participation in shaping the future of society</w:t>
      </w:r>
      <w:r w:rsidR="004E07F7">
        <w:t>.</w:t>
      </w:r>
    </w:p>
    <w:sectPr w:rsidR="003F5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648520">
    <w:abstractNumId w:val="8"/>
  </w:num>
  <w:num w:numId="2" w16cid:durableId="451093710">
    <w:abstractNumId w:val="6"/>
  </w:num>
  <w:num w:numId="3" w16cid:durableId="988173127">
    <w:abstractNumId w:val="5"/>
  </w:num>
  <w:num w:numId="4" w16cid:durableId="1095782655">
    <w:abstractNumId w:val="4"/>
  </w:num>
  <w:num w:numId="5" w16cid:durableId="2126385474">
    <w:abstractNumId w:val="7"/>
  </w:num>
  <w:num w:numId="6" w16cid:durableId="1081485520">
    <w:abstractNumId w:val="3"/>
  </w:num>
  <w:num w:numId="7" w16cid:durableId="1148594052">
    <w:abstractNumId w:val="2"/>
  </w:num>
  <w:num w:numId="8" w16cid:durableId="166597168">
    <w:abstractNumId w:val="1"/>
  </w:num>
  <w:num w:numId="9" w16cid:durableId="55463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DAC"/>
    <w:rsid w:val="004E07F7"/>
    <w:rsid w:val="009938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