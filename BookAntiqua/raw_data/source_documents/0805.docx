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6FD" w:rsidRDefault="002E4B61">
      <w:pPr>
        <w:jc w:val="center"/>
      </w:pPr>
      <w:r>
        <w:rPr>
          <w:sz w:val="44"/>
        </w:rPr>
        <w:t>Science: Unveiling Nature's Secrets</w:t>
      </w:r>
    </w:p>
    <w:p w:rsidR="00C436FD" w:rsidRDefault="002E4B61">
      <w:pPr>
        <w:jc w:val="center"/>
      </w:pPr>
      <w:r>
        <w:rPr>
          <w:sz w:val="36"/>
        </w:rPr>
        <w:t>Dr</w:t>
      </w:r>
      <w:r w:rsidR="00664497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664497">
        <w:rPr>
          <w:sz w:val="32"/>
        </w:rPr>
        <w:t>.</w:t>
      </w:r>
      <w:r>
        <w:rPr>
          <w:sz w:val="32"/>
        </w:rPr>
        <w:t>davidson@brightschool</w:t>
      </w:r>
      <w:r w:rsidR="00664497">
        <w:rPr>
          <w:sz w:val="32"/>
        </w:rPr>
        <w:t>.</w:t>
      </w:r>
      <w:r>
        <w:rPr>
          <w:sz w:val="32"/>
        </w:rPr>
        <w:t>edu</w:t>
      </w:r>
    </w:p>
    <w:p w:rsidR="00C436FD" w:rsidRDefault="002E4B61">
      <w:r>
        <w:rPr>
          <w:sz w:val="24"/>
        </w:rPr>
        <w:t>Delving into the captivating world of science, we embark on a journey of discovery, where curiosity and exploration ignite our minds</w:t>
      </w:r>
      <w:r w:rsidR="00664497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664497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664497">
        <w:rPr>
          <w:sz w:val="24"/>
        </w:rPr>
        <w:t>.</w:t>
      </w:r>
    </w:p>
    <w:p w:rsidR="00C436FD" w:rsidRDefault="002E4B61">
      <w:r>
        <w:rPr>
          <w:sz w:val="24"/>
        </w:rPr>
        <w:t>In the realm of mathematics, we uncover the elegance and power of numbers, patterns, and relationships</w:t>
      </w:r>
      <w:r w:rsidR="00664497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664497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664497">
        <w:rPr>
          <w:sz w:val="24"/>
        </w:rPr>
        <w:t>.</w:t>
      </w:r>
    </w:p>
    <w:p w:rsidR="00C436FD" w:rsidRDefault="002E4B61">
      <w:r>
        <w:rPr>
          <w:sz w:val="24"/>
        </w:rPr>
        <w:t>Venturing into the realm of chemistry, we explore the composition and behavior of matter</w:t>
      </w:r>
      <w:r w:rsidR="00664497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664497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664497">
        <w:rPr>
          <w:sz w:val="24"/>
        </w:rPr>
        <w:t>.</w:t>
      </w:r>
    </w:p>
    <w:p w:rsidR="00C436FD" w:rsidRDefault="002E4B61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664497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664497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664497">
        <w:rPr>
          <w:sz w:val="24"/>
        </w:rPr>
        <w:t>.</w:t>
      </w:r>
    </w:p>
    <w:p w:rsidR="00C436FD" w:rsidRDefault="002E4B61">
      <w:r>
        <w:rPr>
          <w:sz w:val="24"/>
        </w:rPr>
        <w:t>Navigating the realm of physics, we confront the fundamental laws that govern the universe</w:t>
      </w:r>
      <w:r w:rsidR="00664497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664497">
        <w:rPr>
          <w:sz w:val="24"/>
        </w:rPr>
        <w:t>.</w:t>
      </w:r>
      <w:r>
        <w:rPr>
          <w:sz w:val="24"/>
        </w:rPr>
        <w:t xml:space="preserve"> From the vastness of galaxies to the quantum realm of subatomic particles, physics reveals the profound interconnectedness of the cosmos</w:t>
      </w:r>
      <w:r w:rsidR="00664497">
        <w:rPr>
          <w:sz w:val="24"/>
        </w:rPr>
        <w:t>.</w:t>
      </w:r>
    </w:p>
    <w:p w:rsidR="00C436FD" w:rsidRDefault="00C436FD"/>
    <w:p w:rsidR="00C436FD" w:rsidRDefault="002E4B61">
      <w:r>
        <w:rPr>
          <w:sz w:val="28"/>
        </w:rPr>
        <w:lastRenderedPageBreak/>
        <w:t>Summary</w:t>
      </w:r>
    </w:p>
    <w:p w:rsidR="00C436FD" w:rsidRDefault="002E4B61">
      <w:r>
        <w:t>In conclusion, our journey through the realm of science has revealed the vastness and complexity of the natural world</w:t>
      </w:r>
      <w:r w:rsidR="00664497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664497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664497">
        <w:t>.</w:t>
      </w:r>
      <w:r>
        <w:t xml:space="preserve"> Science continues to beckon us, inviting us to explore the unknown and push the boundaries of human knowledge, inspiring generations to come</w:t>
      </w:r>
      <w:r w:rsidR="00664497">
        <w:t>.</w:t>
      </w:r>
    </w:p>
    <w:sectPr w:rsidR="00C43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078085">
    <w:abstractNumId w:val="8"/>
  </w:num>
  <w:num w:numId="2" w16cid:durableId="276909607">
    <w:abstractNumId w:val="6"/>
  </w:num>
  <w:num w:numId="3" w16cid:durableId="992949983">
    <w:abstractNumId w:val="5"/>
  </w:num>
  <w:num w:numId="4" w16cid:durableId="665983600">
    <w:abstractNumId w:val="4"/>
  </w:num>
  <w:num w:numId="5" w16cid:durableId="331179981">
    <w:abstractNumId w:val="7"/>
  </w:num>
  <w:num w:numId="6" w16cid:durableId="1935016471">
    <w:abstractNumId w:val="3"/>
  </w:num>
  <w:num w:numId="7" w16cid:durableId="1113668407">
    <w:abstractNumId w:val="2"/>
  </w:num>
  <w:num w:numId="8" w16cid:durableId="387337316">
    <w:abstractNumId w:val="1"/>
  </w:num>
  <w:num w:numId="9" w16cid:durableId="44658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B61"/>
    <w:rsid w:val="00326F90"/>
    <w:rsid w:val="00664497"/>
    <w:rsid w:val="00AA1D8D"/>
    <w:rsid w:val="00B47730"/>
    <w:rsid w:val="00C436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