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36C9" w:rsidRDefault="003E2DA6">
      <w:pPr>
        <w:jc w:val="center"/>
      </w:pPr>
      <w:r>
        <w:rPr>
          <w:sz w:val="44"/>
        </w:rPr>
        <w:t>An Emotive Exploration of Symbolism in "The Great Gatsby</w:t>
      </w:r>
    </w:p>
    <w:p w:rsidR="002136C9" w:rsidRDefault="003E2DA6">
      <w:pPr>
        <w:jc w:val="center"/>
      </w:pPr>
      <w:r>
        <w:rPr>
          <w:sz w:val="36"/>
        </w:rPr>
        <w:t>Sarah Martin</w:t>
      </w:r>
      <w:r>
        <w:br/>
      </w:r>
      <w:r>
        <w:rPr>
          <w:sz w:val="32"/>
        </w:rPr>
        <w:t>martinsarah28@mailinator</w:t>
      </w:r>
      <w:r w:rsidR="003B064D">
        <w:rPr>
          <w:sz w:val="32"/>
        </w:rPr>
        <w:t>.</w:t>
      </w:r>
      <w:r>
        <w:rPr>
          <w:sz w:val="32"/>
        </w:rPr>
        <w:t>com</w:t>
      </w:r>
    </w:p>
    <w:p w:rsidR="002136C9" w:rsidRDefault="003E2DA6">
      <w:r>
        <w:rPr>
          <w:sz w:val="24"/>
        </w:rPr>
        <w:t>Within the realm of literature, symbolism holds a profound power to transcend words, unleashing a symphony of emotions and deeper meanings</w:t>
      </w:r>
      <w:r w:rsidR="003B064D">
        <w:rPr>
          <w:sz w:val="24"/>
        </w:rPr>
        <w:t>.</w:t>
      </w:r>
      <w:r>
        <w:rPr>
          <w:sz w:val="24"/>
        </w:rPr>
        <w:t xml:space="preserve"> In F</w:t>
      </w:r>
      <w:r w:rsidR="003B064D">
        <w:rPr>
          <w:sz w:val="24"/>
        </w:rPr>
        <w:t>.</w:t>
      </w:r>
      <w:r>
        <w:rPr>
          <w:sz w:val="24"/>
        </w:rPr>
        <w:t xml:space="preserve"> Scott Fitzgerald's "The Great Gatsby," symbolism is a tapestry woven into the very fabric of the narrative, a kaleidoscope of colors and images that paint a vivid tableau of the Roaring Twenties, evoking nostalgia, longing, and the elusive nature of the American Dream</w:t>
      </w:r>
      <w:r w:rsidR="003B064D">
        <w:rPr>
          <w:sz w:val="24"/>
        </w:rPr>
        <w:t>.</w:t>
      </w:r>
    </w:p>
    <w:p w:rsidR="002136C9" w:rsidRDefault="003E2DA6">
      <w:r>
        <w:rPr>
          <w:sz w:val="24"/>
        </w:rPr>
        <w:t>As readers journey through Gatsby's world, they encounter a panoply of symbols that subtly illuminate the characters' inner struggles, their aspirations, and their inevitable downfalls</w:t>
      </w:r>
      <w:r w:rsidR="003B064D">
        <w:rPr>
          <w:sz w:val="24"/>
        </w:rPr>
        <w:t>.</w:t>
      </w:r>
      <w:r>
        <w:rPr>
          <w:sz w:val="24"/>
        </w:rPr>
        <w:t xml:space="preserve"> The illusive green light at the end of Daisy's dock, a beacon of longing and unattainable desire, serves as a recurrent motif, mirroring Gatsby's relentless pursuit of an idealized past</w:t>
      </w:r>
      <w:r w:rsidR="003B064D">
        <w:rPr>
          <w:sz w:val="24"/>
        </w:rPr>
        <w:t>.</w:t>
      </w:r>
      <w:r>
        <w:rPr>
          <w:sz w:val="24"/>
        </w:rPr>
        <w:t xml:space="preserve"> The Valley of Ashes, a desolate wasteland symbolizing moral decay, represents the hollowness of materialism and the stark contrast between the opulence of the upper class and the despair of the working class</w:t>
      </w:r>
      <w:r w:rsidR="003B064D">
        <w:rPr>
          <w:sz w:val="24"/>
        </w:rPr>
        <w:t>.</w:t>
      </w:r>
    </w:p>
    <w:p w:rsidR="002136C9" w:rsidRDefault="003E2DA6">
      <w:r>
        <w:rPr>
          <w:sz w:val="24"/>
        </w:rPr>
        <w:t>Furthermore, colors play a significant role in imbuing the narrative with emotional depth</w:t>
      </w:r>
      <w:r w:rsidR="003B064D">
        <w:rPr>
          <w:sz w:val="24"/>
        </w:rPr>
        <w:t>.</w:t>
      </w:r>
      <w:r>
        <w:rPr>
          <w:sz w:val="24"/>
        </w:rPr>
        <w:t xml:space="preserve"> The pervasive use of white evokes purity, innocence, and the yearning for a bygone era, while the vibrant green of the Valley of Ashes underscores its toxic, corrosive nature</w:t>
      </w:r>
      <w:r w:rsidR="003B064D">
        <w:rPr>
          <w:sz w:val="24"/>
        </w:rPr>
        <w:t>.</w:t>
      </w:r>
      <w:r>
        <w:rPr>
          <w:sz w:val="24"/>
        </w:rPr>
        <w:t xml:space="preserve"> The stark contrast between these colors highlights the moral and social divides that permeate society, underscoring the impossibility of Gatsby's dream of bridging the gap between his past and present</w:t>
      </w:r>
      <w:r w:rsidR="003B064D">
        <w:rPr>
          <w:sz w:val="24"/>
        </w:rPr>
        <w:t>.</w:t>
      </w:r>
    </w:p>
    <w:p w:rsidR="002136C9" w:rsidRDefault="003E2DA6">
      <w:r>
        <w:rPr>
          <w:sz w:val="24"/>
        </w:rPr>
        <w:t>Body:</w:t>
      </w:r>
    </w:p>
    <w:p w:rsidR="002136C9" w:rsidRDefault="003E2DA6">
      <w:r>
        <w:rPr>
          <w:sz w:val="24"/>
        </w:rPr>
        <w:t>Symbolism in "The Great Gatsby" extends beyond colors and imagery into the realm of characters themselves</w:t>
      </w:r>
      <w:r w:rsidR="003B064D">
        <w:rPr>
          <w:sz w:val="24"/>
        </w:rPr>
        <w:t>.</w:t>
      </w:r>
      <w:r>
        <w:rPr>
          <w:sz w:val="24"/>
        </w:rPr>
        <w:t xml:space="preserve"> Gatsby, with his enigmatic persona and </w:t>
      </w:r>
      <w:r>
        <w:rPr>
          <w:sz w:val="24"/>
        </w:rPr>
        <w:lastRenderedPageBreak/>
        <w:t>compulsive pursuit of Daisy, becomes an embodiment of the American Dream, a man driven by an insatiable desire for wealth and status as a means to recapture the past</w:t>
      </w:r>
      <w:r w:rsidR="003B064D">
        <w:rPr>
          <w:sz w:val="24"/>
        </w:rPr>
        <w:t>.</w:t>
      </w:r>
      <w:r>
        <w:rPr>
          <w:sz w:val="24"/>
        </w:rPr>
        <w:t xml:space="preserve"> Daisy, on the other hand, personifies the unattainability of that dream, a symbol of beauty, wealth, and privilege that Gatsby can never fully possess</w:t>
      </w:r>
      <w:r w:rsidR="003B064D">
        <w:rPr>
          <w:sz w:val="24"/>
        </w:rPr>
        <w:t>.</w:t>
      </w:r>
    </w:p>
    <w:p w:rsidR="002136C9" w:rsidRDefault="003E2DA6">
      <w:r>
        <w:rPr>
          <w:sz w:val="24"/>
        </w:rPr>
        <w:t>Through the eyes of Nick Carraway, the story's narrator, readers glimpse the inner workings of these characters' psyches, their hopes, and their inevitable despair</w:t>
      </w:r>
      <w:r w:rsidR="003B064D">
        <w:rPr>
          <w:sz w:val="24"/>
        </w:rPr>
        <w:t>.</w:t>
      </w:r>
      <w:r>
        <w:rPr>
          <w:sz w:val="24"/>
        </w:rPr>
        <w:t xml:space="preserve"> As Nick navigates this world of excess and illusion, he becomes a witness to the tragic consequences of unbridled desire and the futility of chasing an elusive ideal</w:t>
      </w:r>
      <w:r w:rsidR="003B064D">
        <w:rPr>
          <w:sz w:val="24"/>
        </w:rPr>
        <w:t>.</w:t>
      </w:r>
      <w:r>
        <w:rPr>
          <w:sz w:val="24"/>
        </w:rPr>
        <w:t xml:space="preserve"> The novel delves into the themes of class, love, morality, and the inherent impossibility of recapturing the past, using symbolism to weave a narrative that resonates with readers long after the final page is turned</w:t>
      </w:r>
      <w:r w:rsidR="003B064D">
        <w:rPr>
          <w:sz w:val="24"/>
        </w:rPr>
        <w:t>.</w:t>
      </w:r>
    </w:p>
    <w:p w:rsidR="002136C9" w:rsidRDefault="002136C9"/>
    <w:p w:rsidR="002136C9" w:rsidRDefault="003E2DA6">
      <w:r>
        <w:rPr>
          <w:sz w:val="28"/>
        </w:rPr>
        <w:t>Summary</w:t>
      </w:r>
    </w:p>
    <w:p w:rsidR="002136C9" w:rsidRDefault="003E2DA6">
      <w:r>
        <w:t>In F</w:t>
      </w:r>
      <w:r w:rsidR="003B064D">
        <w:t>.</w:t>
      </w:r>
      <w:r>
        <w:t xml:space="preserve"> Scott Fitzgerald's "The Great Gatsby," symbolism plays a pivotal role in crafting a poignant tale of longing, illusion, and the elusive nature of the American Dream</w:t>
      </w:r>
      <w:r w:rsidR="003B064D">
        <w:t>.</w:t>
      </w:r>
      <w:r>
        <w:t xml:space="preserve"> The green light, the Valley of Ashes, and the intricate web of colors and symbols immerse readers in the Roaring Twenties, a time of both boundless hope and profound disillusionment</w:t>
      </w:r>
      <w:r w:rsidR="003B064D">
        <w:t>.</w:t>
      </w:r>
      <w:r>
        <w:t xml:space="preserve"> Through the characters of Gatsby, Daisy, and Nick, Fitzgerald explores the themes of class, love, morality, and the futile pursuit of an idealized past</w:t>
      </w:r>
      <w:r w:rsidR="003B064D">
        <w:t>.</w:t>
      </w:r>
      <w:r>
        <w:t xml:space="preserve"> "The Great Gatsby" stands as a testament to the enduring power of symbolism in literature, a technique that transcends words and paints a vibrant tapestry of human emotions and experiences</w:t>
      </w:r>
      <w:r w:rsidR="003B064D">
        <w:t>.</w:t>
      </w:r>
    </w:p>
    <w:sectPr w:rsidR="002136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3774322">
    <w:abstractNumId w:val="8"/>
  </w:num>
  <w:num w:numId="2" w16cid:durableId="658192158">
    <w:abstractNumId w:val="6"/>
  </w:num>
  <w:num w:numId="3" w16cid:durableId="771441949">
    <w:abstractNumId w:val="5"/>
  </w:num>
  <w:num w:numId="4" w16cid:durableId="61100622">
    <w:abstractNumId w:val="4"/>
  </w:num>
  <w:num w:numId="5" w16cid:durableId="861473839">
    <w:abstractNumId w:val="7"/>
  </w:num>
  <w:num w:numId="6" w16cid:durableId="980157356">
    <w:abstractNumId w:val="3"/>
  </w:num>
  <w:num w:numId="7" w16cid:durableId="1097679803">
    <w:abstractNumId w:val="2"/>
  </w:num>
  <w:num w:numId="8" w16cid:durableId="880752988">
    <w:abstractNumId w:val="1"/>
  </w:num>
  <w:num w:numId="9" w16cid:durableId="117345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6C9"/>
    <w:rsid w:val="0029639D"/>
    <w:rsid w:val="00326F90"/>
    <w:rsid w:val="003B064D"/>
    <w:rsid w:val="003E2D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