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3A66" w:rsidRDefault="00266334">
      <w:pPr>
        <w:jc w:val="center"/>
      </w:pPr>
      <w:r>
        <w:rPr>
          <w:sz w:val="44"/>
        </w:rPr>
        <w:t>The Molecular Symphony: Unveiling the Secrets of Biochemistry</w:t>
      </w:r>
    </w:p>
    <w:p w:rsidR="00403A66" w:rsidRDefault="00266334">
      <w:pPr>
        <w:jc w:val="center"/>
      </w:pPr>
      <w:r>
        <w:rPr>
          <w:sz w:val="36"/>
        </w:rPr>
        <w:t>Dr</w:t>
      </w:r>
      <w:r w:rsidR="005F1D33">
        <w:rPr>
          <w:sz w:val="36"/>
        </w:rPr>
        <w:t>.</w:t>
      </w:r>
      <w:r>
        <w:rPr>
          <w:sz w:val="36"/>
        </w:rPr>
        <w:t xml:space="preserve"> Emily Carter</w:t>
      </w:r>
      <w:r>
        <w:br/>
      </w:r>
      <w:r>
        <w:rPr>
          <w:sz w:val="32"/>
        </w:rPr>
        <w:t>emilycarter@academymail</w:t>
      </w:r>
      <w:r w:rsidR="005F1D33">
        <w:rPr>
          <w:sz w:val="32"/>
        </w:rPr>
        <w:t>.</w:t>
      </w:r>
      <w:r>
        <w:rPr>
          <w:sz w:val="32"/>
        </w:rPr>
        <w:t>org</w:t>
      </w:r>
    </w:p>
    <w:p w:rsidR="00403A66" w:rsidRDefault="00266334">
      <w:r>
        <w:rPr>
          <w:sz w:val="24"/>
        </w:rPr>
        <w:t>In the symphony of life, biochemistry plays a pivotal role, directing the harmonious functioning of our cells and orchestrating the intricate symphony of life</w:t>
      </w:r>
      <w:r w:rsidR="005F1D33">
        <w:rPr>
          <w:sz w:val="24"/>
        </w:rPr>
        <w:t>.</w:t>
      </w:r>
      <w:r>
        <w:rPr>
          <w:sz w:val="24"/>
        </w:rPr>
        <w:t xml:space="preserve"> From the delicate dance of proteins to the vital role of enzymes, biochemistry offers a lens through which we can unveil the secrets of life</w:t>
      </w:r>
      <w:r w:rsidR="005F1D33">
        <w:rPr>
          <w:sz w:val="24"/>
        </w:rPr>
        <w:t>.</w:t>
      </w:r>
      <w:r>
        <w:rPr>
          <w:sz w:val="24"/>
        </w:rPr>
        <w:t xml:space="preserve"> Journey with us into the molecular realm, where atoms and molecules intertwine, creating a symphony of chemical reactions essential for life</w:t>
      </w:r>
      <w:r w:rsidR="005F1D33">
        <w:rPr>
          <w:sz w:val="24"/>
        </w:rPr>
        <w:t>.</w:t>
      </w:r>
    </w:p>
    <w:p w:rsidR="00403A66" w:rsidRDefault="00266334">
      <w:r>
        <w:rPr>
          <w:sz w:val="24"/>
        </w:rPr>
        <w:t>Introduction Continued:</w:t>
      </w:r>
      <w:r>
        <w:rPr>
          <w:sz w:val="24"/>
        </w:rPr>
        <w:br/>
        <w:t>Biochemistry is an enthralling blend of chemistry and biology, bridging the gap between the molecular realm and the world of living organisms</w:t>
      </w:r>
      <w:r w:rsidR="005F1D33">
        <w:rPr>
          <w:sz w:val="24"/>
        </w:rPr>
        <w:t>.</w:t>
      </w:r>
      <w:r>
        <w:rPr>
          <w:sz w:val="24"/>
        </w:rPr>
        <w:t xml:space="preserve"> Peer into the intricate machinery of cells, where proteins, like tiny machines, toil tirelessly, performing countless tasks</w:t>
      </w:r>
      <w:r w:rsidR="005F1D33">
        <w:rPr>
          <w:sz w:val="24"/>
        </w:rPr>
        <w:t>.</w:t>
      </w:r>
      <w:r>
        <w:rPr>
          <w:sz w:val="24"/>
        </w:rPr>
        <w:t xml:space="preserve"> Discover the elegance of enzymes, maestros of chemical reactions, catalyzing life's essential processes with astonishing precision and efficiency</w:t>
      </w:r>
      <w:r w:rsidR="005F1D33">
        <w:rPr>
          <w:sz w:val="24"/>
        </w:rPr>
        <w:t>.</w:t>
      </w:r>
    </w:p>
    <w:p w:rsidR="00403A66" w:rsidRDefault="00266334">
      <w:r>
        <w:rPr>
          <w:sz w:val="24"/>
        </w:rPr>
        <w:t>Introduction Continued:</w:t>
      </w:r>
      <w:r>
        <w:rPr>
          <w:sz w:val="24"/>
        </w:rPr>
        <w:br/>
        <w:t>Within this molecular symphony, we witness the profound interconnectedness of life</w:t>
      </w:r>
      <w:r w:rsidR="005F1D33">
        <w:rPr>
          <w:sz w:val="24"/>
        </w:rPr>
        <w:t>.</w:t>
      </w:r>
      <w:r>
        <w:rPr>
          <w:sz w:val="24"/>
        </w:rPr>
        <w:t xml:space="preserve"> Proteins, enzymes, and other biomolecules collaborate seamlessly, exchanging signals, transforming energy, and maintaining harmony within the intricate tapestry of living systems</w:t>
      </w:r>
      <w:r w:rsidR="005F1D33">
        <w:rPr>
          <w:sz w:val="24"/>
        </w:rPr>
        <w:t>.</w:t>
      </w:r>
      <w:r>
        <w:rPr>
          <w:sz w:val="24"/>
        </w:rPr>
        <w:t xml:space="preserve"> Biochemistry provides a framework for understanding the origins of life, the diversity of organisms, and the intricate balance of ecosystems</w:t>
      </w:r>
      <w:r w:rsidR="005F1D33">
        <w:rPr>
          <w:sz w:val="24"/>
        </w:rPr>
        <w:t>.</w:t>
      </w:r>
      <w:r>
        <w:rPr>
          <w:sz w:val="24"/>
        </w:rPr>
        <w:t xml:space="preserve"> It unveils the secrets of our own bodies, guiding advancements in medicine, nutrition, and biotechnology</w:t>
      </w:r>
      <w:r w:rsidR="005F1D33">
        <w:rPr>
          <w:sz w:val="24"/>
        </w:rPr>
        <w:t>.</w:t>
      </w:r>
    </w:p>
    <w:p w:rsidR="00403A66" w:rsidRDefault="00403A66"/>
    <w:p w:rsidR="00403A66" w:rsidRDefault="00266334">
      <w:r>
        <w:rPr>
          <w:sz w:val="28"/>
        </w:rPr>
        <w:t>Summary</w:t>
      </w:r>
    </w:p>
    <w:p w:rsidR="00403A66" w:rsidRDefault="00266334">
      <w:r>
        <w:lastRenderedPageBreak/>
        <w:t>Biochemistry, at its core, is a journey of discovery, a pursuit of understanding the wonder and complexity of life</w:t>
      </w:r>
      <w:r w:rsidR="005F1D33">
        <w:t>.</w:t>
      </w:r>
      <w:r>
        <w:t xml:space="preserve"> It invites us to marvel at the elegance of molecular machines, the intricate choreography of chemical reactions, and the interconnectedness of all living systems</w:t>
      </w:r>
      <w:r w:rsidR="005F1D33">
        <w:t>.</w:t>
      </w:r>
      <w:r>
        <w:t xml:space="preserve"> Through biochemistry, we gain insights into the origins of life, the diversity of organisms, and the delicate balance of ecosystems</w:t>
      </w:r>
      <w:r w:rsidR="005F1D33">
        <w:t>.</w:t>
      </w:r>
      <w:r>
        <w:t xml:space="preserve"> It guides advancements in medicine, nutrition, and biotechnology, offering hope for healthier lives and a better understanding of the world we inhabit</w:t>
      </w:r>
      <w:r w:rsidR="005F1D33">
        <w:t>.</w:t>
      </w:r>
    </w:p>
    <w:sectPr w:rsidR="00403A6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1149274">
    <w:abstractNumId w:val="8"/>
  </w:num>
  <w:num w:numId="2" w16cid:durableId="401175365">
    <w:abstractNumId w:val="6"/>
  </w:num>
  <w:num w:numId="3" w16cid:durableId="1082264310">
    <w:abstractNumId w:val="5"/>
  </w:num>
  <w:num w:numId="4" w16cid:durableId="479612602">
    <w:abstractNumId w:val="4"/>
  </w:num>
  <w:num w:numId="5" w16cid:durableId="1785298733">
    <w:abstractNumId w:val="7"/>
  </w:num>
  <w:num w:numId="6" w16cid:durableId="1647121347">
    <w:abstractNumId w:val="3"/>
  </w:num>
  <w:num w:numId="7" w16cid:durableId="1110011612">
    <w:abstractNumId w:val="2"/>
  </w:num>
  <w:num w:numId="8" w16cid:durableId="1571816932">
    <w:abstractNumId w:val="1"/>
  </w:num>
  <w:num w:numId="9" w16cid:durableId="891502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6334"/>
    <w:rsid w:val="0029639D"/>
    <w:rsid w:val="00326F90"/>
    <w:rsid w:val="00403A66"/>
    <w:rsid w:val="005F1D3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2024-02-11T20:37:00Z</dcterms:modified>
  <cp:category/>
</cp:coreProperties>
</file>