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5E7" w:rsidRDefault="00C31D26">
      <w:pPr>
        <w:jc w:val="center"/>
      </w:pPr>
      <w:r>
        <w:rPr>
          <w:sz w:val="44"/>
        </w:rPr>
        <w:t>The Fabric of Our Universe: A Scholar's Excursion through the Realm of Science</w:t>
      </w:r>
    </w:p>
    <w:p w:rsidR="000E25E7" w:rsidRDefault="00C31D26">
      <w:pPr>
        <w:jc w:val="center"/>
      </w:pPr>
      <w:r>
        <w:rPr>
          <w:sz w:val="36"/>
        </w:rPr>
        <w:t>Jared Bartlett</w:t>
      </w:r>
      <w:r>
        <w:br/>
      </w:r>
      <w:r>
        <w:rPr>
          <w:sz w:val="32"/>
        </w:rPr>
        <w:t>jaredbartlett691@school</w:t>
      </w:r>
      <w:r w:rsidR="00F64993">
        <w:rPr>
          <w:sz w:val="32"/>
        </w:rPr>
        <w:t>.</w:t>
      </w:r>
      <w:r>
        <w:rPr>
          <w:sz w:val="32"/>
        </w:rPr>
        <w:t>edu</w:t>
      </w:r>
    </w:p>
    <w:p w:rsidR="000E25E7" w:rsidRDefault="00C31D26">
      <w:r>
        <w:rPr>
          <w:sz w:val="24"/>
        </w:rPr>
        <w:t>In the vast expanse of the universe, an intricate tapestry of interconnected phenomena unfurls before us, beckoning us to unravel its enigmatic riddles</w:t>
      </w:r>
      <w:r w:rsidR="00F64993">
        <w:rPr>
          <w:sz w:val="24"/>
        </w:rPr>
        <w:t>.</w:t>
      </w:r>
      <w:r>
        <w:rPr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F64993">
        <w:rPr>
          <w:sz w:val="24"/>
        </w:rPr>
        <w:t>.</w:t>
      </w:r>
      <w:r>
        <w:rPr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F64993">
        <w:rPr>
          <w:sz w:val="24"/>
        </w:rPr>
        <w:t>.</w:t>
      </w:r>
      <w:r>
        <w:rPr>
          <w:sz w:val="24"/>
        </w:rPr>
        <w:t xml:space="preserve"> Together, we shall weave a vibrant tapestry of knowledge, elucidating the profound impact of science on our understanding of the universe</w:t>
      </w:r>
      <w:r w:rsidR="00F64993">
        <w:rPr>
          <w:sz w:val="24"/>
        </w:rPr>
        <w:t>.</w:t>
      </w:r>
    </w:p>
    <w:p w:rsidR="000E25E7" w:rsidRDefault="00C31D26">
      <w:r>
        <w:rPr>
          <w:sz w:val="24"/>
        </w:rPr>
        <w:t>At the atomic and molecular level, we delve into the fascinating world of chemistry and biology</w:t>
      </w:r>
      <w:r w:rsidR="00F64993">
        <w:rPr>
          <w:sz w:val="24"/>
        </w:rPr>
        <w:t>.</w:t>
      </w:r>
      <w:r>
        <w:rPr>
          <w:sz w:val="24"/>
        </w:rPr>
        <w:t xml:space="preserve"> We explore the intricate dance of atoms and molecules as they combine and transform, creating the building blocks of life itself</w:t>
      </w:r>
      <w:r w:rsidR="00F64993">
        <w:rPr>
          <w:sz w:val="24"/>
        </w:rPr>
        <w:t>.</w:t>
      </w:r>
      <w:r>
        <w:rPr>
          <w:sz w:val="24"/>
        </w:rPr>
        <w:t xml:space="preserve"> We unravel the secrets of DNA and discover how genetic information is passed down through generations</w:t>
      </w:r>
      <w:r w:rsidR="00F64993">
        <w:rPr>
          <w:sz w:val="24"/>
        </w:rPr>
        <w:t>.</w:t>
      </w:r>
      <w:r>
        <w:rPr>
          <w:sz w:val="24"/>
        </w:rPr>
        <w:t xml:space="preserve"> We marvel at the extraordinary complexity of living organisms, from the tiniest microorganisms to the majestic giants of the animal kingdom</w:t>
      </w:r>
      <w:r w:rsidR="00F64993">
        <w:rPr>
          <w:sz w:val="24"/>
        </w:rPr>
        <w:t>.</w:t>
      </w:r>
      <w:r>
        <w:rPr>
          <w:sz w:val="24"/>
        </w:rPr>
        <w:t xml:space="preserve"> Through careful experimentation and analysis, we unveil the hidden mechanisms that orchestrate the symphony of life</w:t>
      </w:r>
      <w:r w:rsidR="00F64993">
        <w:rPr>
          <w:sz w:val="24"/>
        </w:rPr>
        <w:t>.</w:t>
      </w:r>
    </w:p>
    <w:p w:rsidR="000E25E7" w:rsidRDefault="00C31D26">
      <w:r>
        <w:rPr>
          <w:sz w:val="24"/>
        </w:rPr>
        <w:t>Venturing beyond the realm of physical matter, we delve into the profound influence of arts and culture on human civilization</w:t>
      </w:r>
      <w:r w:rsidR="00F64993">
        <w:rPr>
          <w:sz w:val="24"/>
        </w:rPr>
        <w:t>.</w:t>
      </w:r>
      <w:r>
        <w:rPr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F64993">
        <w:rPr>
          <w:sz w:val="24"/>
        </w:rPr>
        <w:t>.</w:t>
      </w:r>
      <w:r>
        <w:rPr>
          <w:sz w:val="24"/>
        </w:rPr>
        <w:t xml:space="preserve"> We examine the diverse expressions of beauty, creativity, and emotion that find voice through artistic endeavors</w:t>
      </w:r>
      <w:r w:rsidR="00F64993">
        <w:rPr>
          <w:sz w:val="24"/>
        </w:rPr>
        <w:t>.</w:t>
      </w:r>
      <w:r>
        <w:rPr>
          <w:sz w:val="24"/>
        </w:rPr>
        <w:t xml:space="preserve"> By immersing ourselves in the arts, we gain profound insights into the depths of the human experience</w:t>
      </w:r>
      <w:r w:rsidR="00F64993">
        <w:rPr>
          <w:sz w:val="24"/>
        </w:rPr>
        <w:t>.</w:t>
      </w:r>
    </w:p>
    <w:p w:rsidR="000E25E7" w:rsidRDefault="00C31D26">
      <w:r>
        <w:rPr>
          <w:sz w:val="24"/>
        </w:rPr>
        <w:lastRenderedPageBreak/>
        <w:t>Introduction Concluded:</w:t>
      </w:r>
    </w:p>
    <w:p w:rsidR="000E25E7" w:rsidRDefault="00C31D26">
      <w:r>
        <w:rPr>
          <w:sz w:val="24"/>
        </w:rPr>
        <w:t>In the tapestry of human knowledge, government, history, medicine, and politics intertwine to form an interconnected web of societal organization</w:t>
      </w:r>
      <w:r w:rsidR="00F64993">
        <w:rPr>
          <w:sz w:val="24"/>
        </w:rPr>
        <w:t>.</w:t>
      </w:r>
      <w:r>
        <w:rPr>
          <w:sz w:val="24"/>
        </w:rPr>
        <w:t xml:space="preserve"> We explore the evolution of political structures, the challenges of governance, and the impact of political decisions on the lives of individuals and communities</w:t>
      </w:r>
      <w:r w:rsidR="00F64993">
        <w:rPr>
          <w:sz w:val="24"/>
        </w:rPr>
        <w:t>.</w:t>
      </w:r>
      <w:r>
        <w:rPr>
          <w:sz w:val="24"/>
        </w:rPr>
        <w:t xml:space="preserve"> We delve into the annals of history to understand the forces that have shaped our present circumstances</w:t>
      </w:r>
      <w:r w:rsidR="00F64993">
        <w:rPr>
          <w:sz w:val="24"/>
        </w:rPr>
        <w:t>.</w:t>
      </w:r>
      <w:r>
        <w:rPr>
          <w:sz w:val="24"/>
        </w:rPr>
        <w:t xml:space="preserve"> We investigate the remarkable advances in medicine that have extended our lifespans and alleviated suffering</w:t>
      </w:r>
      <w:r w:rsidR="00F64993">
        <w:rPr>
          <w:sz w:val="24"/>
        </w:rPr>
        <w:t>.</w:t>
      </w:r>
      <w:r>
        <w:rPr>
          <w:sz w:val="24"/>
        </w:rPr>
        <w:t xml:space="preserve"> Through this journey, we gain a deeper appreciation for the complexity of human societies and the enduring pursuit of progress</w:t>
      </w:r>
      <w:r w:rsidR="00F64993">
        <w:rPr>
          <w:sz w:val="24"/>
        </w:rPr>
        <w:t>.</w:t>
      </w:r>
    </w:p>
    <w:p w:rsidR="000E25E7" w:rsidRDefault="000E25E7"/>
    <w:p w:rsidR="000E25E7" w:rsidRDefault="00C31D26">
      <w:r>
        <w:rPr>
          <w:sz w:val="28"/>
        </w:rPr>
        <w:t>Summary</w:t>
      </w:r>
    </w:p>
    <w:p w:rsidR="000E25E7" w:rsidRDefault="00C31D26">
      <w:r>
        <w:t>Our exploration of mathematics, chemistry, biology, medicine, arts, government, history, and politics has unveiled the intricate fabric of our universe</w:t>
      </w:r>
      <w:r w:rsidR="00F64993">
        <w:t>.</w:t>
      </w:r>
      <w:r>
        <w:t xml:space="preserve"> We have journeyed through the realms of science, unraveling the mysteries of matter and life</w:t>
      </w:r>
      <w:r w:rsidR="00F64993">
        <w:t>.</w:t>
      </w:r>
      <w:r>
        <w:t xml:space="preserve"> We have delved into the depths of artistic expression and unearthed the transformative power of creativity</w:t>
      </w:r>
      <w:r w:rsidR="00F64993">
        <w:t>.</w:t>
      </w:r>
      <w:r>
        <w:t xml:space="preserve"> We have examined the complexities of governance and the profound influence of history</w:t>
      </w:r>
      <w:r w:rsidR="00F64993">
        <w:t>.</w:t>
      </w:r>
      <w:r>
        <w:t xml:space="preserve"> Throughout this intellectual odyssey, we have gained a deeper understanding of ourselves, our place in the universe, and the indomitable spirit of human inquiry</w:t>
      </w:r>
      <w:r w:rsidR="00F64993">
        <w:t>.</w:t>
      </w:r>
    </w:p>
    <w:sectPr w:rsidR="000E2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785337">
    <w:abstractNumId w:val="8"/>
  </w:num>
  <w:num w:numId="2" w16cid:durableId="1606041040">
    <w:abstractNumId w:val="6"/>
  </w:num>
  <w:num w:numId="3" w16cid:durableId="1188060385">
    <w:abstractNumId w:val="5"/>
  </w:num>
  <w:num w:numId="4" w16cid:durableId="2060592752">
    <w:abstractNumId w:val="4"/>
  </w:num>
  <w:num w:numId="5" w16cid:durableId="1716125958">
    <w:abstractNumId w:val="7"/>
  </w:num>
  <w:num w:numId="6" w16cid:durableId="1655723749">
    <w:abstractNumId w:val="3"/>
  </w:num>
  <w:num w:numId="7" w16cid:durableId="302200063">
    <w:abstractNumId w:val="2"/>
  </w:num>
  <w:num w:numId="8" w16cid:durableId="22295487">
    <w:abstractNumId w:val="1"/>
  </w:num>
  <w:num w:numId="9" w16cid:durableId="70733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5E7"/>
    <w:rsid w:val="0015074B"/>
    <w:rsid w:val="0029639D"/>
    <w:rsid w:val="00326F90"/>
    <w:rsid w:val="00AA1D8D"/>
    <w:rsid w:val="00B47730"/>
    <w:rsid w:val="00C31D26"/>
    <w:rsid w:val="00CB0664"/>
    <w:rsid w:val="00F649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