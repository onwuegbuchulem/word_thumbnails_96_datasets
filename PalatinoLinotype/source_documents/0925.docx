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FF8" w:rsidRDefault="00F45EE8">
      <w:pPr>
        <w:jc w:val="center"/>
      </w:pPr>
      <w:r>
        <w:rPr>
          <w:sz w:val="44"/>
        </w:rPr>
        <w:t>The Art of Governance: Navigating the Labyrinth of Public Administration</w:t>
      </w:r>
    </w:p>
    <w:p w:rsidR="00A26FF8" w:rsidRDefault="00F45EE8">
      <w:pPr>
        <w:jc w:val="center"/>
      </w:pPr>
      <w:r>
        <w:rPr>
          <w:sz w:val="36"/>
        </w:rPr>
        <w:t>Ms</w:t>
      </w:r>
      <w:r w:rsidR="00D20A6E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D20A6E">
        <w:rPr>
          <w:sz w:val="32"/>
        </w:rPr>
        <w:t>.</w:t>
      </w:r>
      <w:r>
        <w:rPr>
          <w:sz w:val="32"/>
        </w:rPr>
        <w:t>ac</w:t>
      </w:r>
      <w:r w:rsidR="00D20A6E">
        <w:rPr>
          <w:sz w:val="32"/>
        </w:rPr>
        <w:t>.</w:t>
      </w:r>
      <w:r>
        <w:rPr>
          <w:sz w:val="32"/>
        </w:rPr>
        <w:t>org</w:t>
      </w:r>
    </w:p>
    <w:p w:rsidR="00A26FF8" w:rsidRDefault="00F45EE8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D20A6E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D20A6E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D20A6E">
        <w:rPr>
          <w:sz w:val="24"/>
        </w:rPr>
        <w:t>.</w:t>
      </w:r>
    </w:p>
    <w:p w:rsidR="00A26FF8" w:rsidRDefault="00F45EE8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D20A6E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D20A6E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D20A6E">
        <w:rPr>
          <w:sz w:val="24"/>
        </w:rPr>
        <w:t>.</w:t>
      </w:r>
    </w:p>
    <w:p w:rsidR="00A26FF8" w:rsidRDefault="00F45EE8">
      <w:r>
        <w:rPr>
          <w:sz w:val="24"/>
        </w:rPr>
        <w:t>Governance, however, is not a monolithic entity; it manifests itself in myriad forms across different societies</w:t>
      </w:r>
      <w:r w:rsidR="00D20A6E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D20A6E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D20A6E">
        <w:rPr>
          <w:sz w:val="24"/>
        </w:rPr>
        <w:t>.</w:t>
      </w:r>
    </w:p>
    <w:p w:rsidR="00A26FF8" w:rsidRDefault="00A26FF8"/>
    <w:p w:rsidR="00A26FF8" w:rsidRDefault="00F45EE8">
      <w:r>
        <w:rPr>
          <w:sz w:val="28"/>
        </w:rPr>
        <w:t>Summary</w:t>
      </w:r>
    </w:p>
    <w:p w:rsidR="00A26FF8" w:rsidRDefault="00F45EE8">
      <w:r>
        <w:lastRenderedPageBreak/>
        <w:t>In conclusion, governance stands as the cornerstone of human civilization, providing the framework for peaceful coexistence and collective progress</w:t>
      </w:r>
      <w:r w:rsidR="00D20A6E">
        <w:t>.</w:t>
      </w:r>
      <w:r>
        <w:t xml:space="preserve"> Its intricate mechanisms, like the gears of a finely tuned machine, orchestrate the complex interactions within society, ensuring order, stability, and the pursuit of common goals</w:t>
      </w:r>
      <w:r w:rsidR="00D20A6E">
        <w:t>.</w:t>
      </w:r>
      <w:r>
        <w:t xml:space="preserve"> Through the examination of governance, we gain a deeper appreciation for the challenges and opportunities inherent in the art of public administration</w:t>
      </w:r>
      <w:r w:rsidR="00D20A6E">
        <w:t>.</w:t>
      </w:r>
      <w:r>
        <w:t xml:space="preserve"> As citizens, it is our responsibility to actively participate in shaping our governance systems, holding our leaders accountable and working together to build a just, equitable, and sustainable society for generations to come</w:t>
      </w:r>
      <w:r w:rsidR="00D20A6E">
        <w:t>.</w:t>
      </w:r>
    </w:p>
    <w:sectPr w:rsidR="00A26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84447">
    <w:abstractNumId w:val="8"/>
  </w:num>
  <w:num w:numId="2" w16cid:durableId="1552618098">
    <w:abstractNumId w:val="6"/>
  </w:num>
  <w:num w:numId="3" w16cid:durableId="1178692803">
    <w:abstractNumId w:val="5"/>
  </w:num>
  <w:num w:numId="4" w16cid:durableId="1434400515">
    <w:abstractNumId w:val="4"/>
  </w:num>
  <w:num w:numId="5" w16cid:durableId="186407118">
    <w:abstractNumId w:val="7"/>
  </w:num>
  <w:num w:numId="6" w16cid:durableId="19553759">
    <w:abstractNumId w:val="3"/>
  </w:num>
  <w:num w:numId="7" w16cid:durableId="2047100515">
    <w:abstractNumId w:val="2"/>
  </w:num>
  <w:num w:numId="8" w16cid:durableId="1200633376">
    <w:abstractNumId w:val="1"/>
  </w:num>
  <w:num w:numId="9" w16cid:durableId="192467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6FF8"/>
    <w:rsid w:val="00AA1D8D"/>
    <w:rsid w:val="00B47730"/>
    <w:rsid w:val="00CB0664"/>
    <w:rsid w:val="00D20A6E"/>
    <w:rsid w:val="00F45E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