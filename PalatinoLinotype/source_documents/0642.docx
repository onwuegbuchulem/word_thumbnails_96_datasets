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D3F" w:rsidRDefault="00B975AA">
      <w:pPr>
        <w:jc w:val="center"/>
      </w:pPr>
      <w:r>
        <w:rPr>
          <w:sz w:val="44"/>
        </w:rPr>
        <w:t>The Fascinating World of Biology: Unraveling Life's Mysteries</w:t>
      </w:r>
    </w:p>
    <w:p w:rsidR="00347D3F" w:rsidRDefault="00B975AA">
      <w:pPr>
        <w:jc w:val="center"/>
      </w:pPr>
      <w:r>
        <w:rPr>
          <w:sz w:val="36"/>
        </w:rPr>
        <w:t>Dr</w:t>
      </w:r>
      <w:r w:rsidR="00420AE9">
        <w:rPr>
          <w:sz w:val="36"/>
        </w:rPr>
        <w:t>.</w:t>
      </w:r>
      <w:r>
        <w:rPr>
          <w:sz w:val="36"/>
        </w:rPr>
        <w:t xml:space="preserve"> Sarah Miller</w:t>
      </w:r>
      <w:r>
        <w:br/>
      </w:r>
      <w:r>
        <w:rPr>
          <w:sz w:val="32"/>
        </w:rPr>
        <w:t>sarah</w:t>
      </w:r>
      <w:r w:rsidR="00420AE9">
        <w:rPr>
          <w:sz w:val="32"/>
        </w:rPr>
        <w:t>.</w:t>
      </w:r>
      <w:r>
        <w:rPr>
          <w:sz w:val="32"/>
        </w:rPr>
        <w:t>miller@bioed</w:t>
      </w:r>
      <w:r w:rsidR="00420AE9">
        <w:rPr>
          <w:sz w:val="32"/>
        </w:rPr>
        <w:t>.</w:t>
      </w:r>
      <w:r>
        <w:rPr>
          <w:sz w:val="32"/>
        </w:rPr>
        <w:t>org</w:t>
      </w:r>
    </w:p>
    <w:p w:rsidR="00347D3F" w:rsidRDefault="00B975AA">
      <w:r>
        <w:rPr>
          <w:sz w:val="24"/>
        </w:rPr>
        <w:t>Biology, the study of life, is a captivating subject that embraces the intricate mechanisms of living organisms</w:t>
      </w:r>
      <w:r w:rsidR="00420AE9">
        <w:rPr>
          <w:sz w:val="24"/>
        </w:rPr>
        <w:t>.</w:t>
      </w:r>
      <w:r>
        <w:rPr>
          <w:sz w:val="24"/>
        </w:rPr>
        <w:t xml:space="preserve"> This field of science, spanning biomolecules to ecosystems, holds the key to understanding the diversity, complexity, and resilience of life on Earth</w:t>
      </w:r>
      <w:r w:rsidR="00420AE9">
        <w:rPr>
          <w:sz w:val="24"/>
        </w:rPr>
        <w:t>.</w:t>
      </w:r>
      <w:r>
        <w:rPr>
          <w:sz w:val="24"/>
        </w:rPr>
        <w:t xml:space="preserve"> From the tiniest of cells to the grandeur of ecosystems, biology unveils the interconnectedness of organisms, revealing the delicate balance that sustains life</w:t>
      </w:r>
      <w:r w:rsidR="00420AE9">
        <w:rPr>
          <w:sz w:val="24"/>
        </w:rPr>
        <w:t>.</w:t>
      </w:r>
      <w:r>
        <w:rPr>
          <w:sz w:val="24"/>
        </w:rPr>
        <w:t xml:space="preserve"> In this essay, we'll delve into the fascinating world of biology, deciphering its core concepts and appreciating its relevance to our everyday lives</w:t>
      </w:r>
      <w:r w:rsidR="00420AE9">
        <w:rPr>
          <w:sz w:val="24"/>
        </w:rPr>
        <w:t>.</w:t>
      </w:r>
    </w:p>
    <w:p w:rsidR="00347D3F" w:rsidRDefault="00B975AA">
      <w:r>
        <w:rPr>
          <w:sz w:val="24"/>
        </w:rPr>
        <w:t>Biology unveils the secrets of life, offering insights into the astounding complexity of living organisms</w:t>
      </w:r>
      <w:r w:rsidR="00420AE9">
        <w:rPr>
          <w:sz w:val="24"/>
        </w:rPr>
        <w:t>.</w:t>
      </w:r>
      <w:r>
        <w:rPr>
          <w:sz w:val="24"/>
        </w:rPr>
        <w:t xml:space="preserve"> With meticulous observation and experimentation, scientists unravel the intricate mechanisms that govern life's processes, uncovering the puzzles of reproduction, genetics, metabolism, and evolution</w:t>
      </w:r>
      <w:r w:rsidR="00420AE9">
        <w:rPr>
          <w:sz w:val="24"/>
        </w:rPr>
        <w:t>.</w:t>
      </w:r>
      <w:r>
        <w:rPr>
          <w:sz w:val="24"/>
        </w:rPr>
        <w:t xml:space="preserve"> Biology empowers us to understand the intricate symphony of life, appreciating the harmony between organisms and their environments</w:t>
      </w:r>
      <w:r w:rsidR="00420AE9">
        <w:rPr>
          <w:sz w:val="24"/>
        </w:rPr>
        <w:t>.</w:t>
      </w:r>
      <w:r>
        <w:rPr>
          <w:sz w:val="24"/>
        </w:rPr>
        <w:t xml:space="preserve"> Through this understanding, we acquire invaluable knowledge about our own bodies, enabling us to make informed decisions about our health and well-being</w:t>
      </w:r>
      <w:r w:rsidR="00420AE9">
        <w:rPr>
          <w:sz w:val="24"/>
        </w:rPr>
        <w:t>.</w:t>
      </w:r>
    </w:p>
    <w:p w:rsidR="00347D3F" w:rsidRDefault="00B975AA">
      <w:r>
        <w:rPr>
          <w:sz w:val="24"/>
        </w:rPr>
        <w:t>Biology is not a mere abstract pursuit; it has tangible implications for our daily lives</w:t>
      </w:r>
      <w:r w:rsidR="00420AE9">
        <w:rPr>
          <w:sz w:val="24"/>
        </w:rPr>
        <w:t>.</w:t>
      </w:r>
      <w:r>
        <w:rPr>
          <w:sz w:val="24"/>
        </w:rPr>
        <w:t xml:space="preserve"> The advancements in biology have revolutionized medicine, leading to groundbreaking therapies, life-saving vaccines, and enhanced healthcare practices</w:t>
      </w:r>
      <w:r w:rsidR="00420AE9">
        <w:rPr>
          <w:sz w:val="24"/>
        </w:rPr>
        <w:t>.</w:t>
      </w:r>
      <w:r>
        <w:rPr>
          <w:sz w:val="24"/>
        </w:rPr>
        <w:t xml:space="preserve"> The field's insights into genetics have fostered progress in personalized medicine, promising tailored treatments and disease prevention strategies</w:t>
      </w:r>
      <w:r w:rsidR="00420AE9">
        <w:rPr>
          <w:sz w:val="24"/>
        </w:rPr>
        <w:t>.</w:t>
      </w:r>
      <w:r>
        <w:rPr>
          <w:sz w:val="24"/>
        </w:rPr>
        <w:t xml:space="preserve"> Biology also underpins modern agriculture, providing solutions to sustain a growing population by optimizing crop yields, curbing pests, and preserving ecosystems</w:t>
      </w:r>
      <w:r w:rsidR="00420AE9">
        <w:rPr>
          <w:sz w:val="24"/>
        </w:rPr>
        <w:t>.</w:t>
      </w:r>
      <w:r>
        <w:rPr>
          <w:sz w:val="24"/>
        </w:rPr>
        <w:t xml:space="preserve"> These biological breakthroughs are testament to the practical value </w:t>
      </w:r>
      <w:r>
        <w:rPr>
          <w:sz w:val="24"/>
        </w:rPr>
        <w:lastRenderedPageBreak/>
        <w:t>of this science, demonstrating its transformative impact on human lives and our planet</w:t>
      </w:r>
      <w:r w:rsidR="00420AE9">
        <w:rPr>
          <w:sz w:val="24"/>
        </w:rPr>
        <w:t>.</w:t>
      </w:r>
    </w:p>
    <w:p w:rsidR="00347D3F" w:rsidRDefault="00347D3F"/>
    <w:p w:rsidR="00347D3F" w:rsidRDefault="00B975AA">
      <w:r>
        <w:rPr>
          <w:sz w:val="28"/>
        </w:rPr>
        <w:t>Summary</w:t>
      </w:r>
    </w:p>
    <w:p w:rsidR="00347D3F" w:rsidRDefault="00B975AA">
      <w:r>
        <w:t>Biology, the study of life, embarks on a journey of discovery, unraveling the intricate mysteries of living organisms</w:t>
      </w:r>
      <w:r w:rsidR="00420AE9">
        <w:t>.</w:t>
      </w:r>
      <w:r>
        <w:t xml:space="preserve"> By exploring the diversity, complexity, and resilience of life, biology unveils the interconnectedness of organisms and empowers us with knowledge about our own bodies and the natural world</w:t>
      </w:r>
      <w:r w:rsidR="00420AE9">
        <w:t>.</w:t>
      </w:r>
      <w:r>
        <w:t xml:space="preserve"> The field's advancements have revolutionized medicine, providing novel therapies and broadening our understanding of genetics</w:t>
      </w:r>
      <w:r w:rsidR="00420AE9">
        <w:t>.</w:t>
      </w:r>
      <w:r>
        <w:t xml:space="preserve"> Moreover, biology's insights into agriculture have enhanced crop production and fostered sustainable practices</w:t>
      </w:r>
      <w:r w:rsidR="00420AE9">
        <w:t>.</w:t>
      </w:r>
      <w:r>
        <w:t xml:space="preserve"> Biology's practical applications underscore its relevance to our everyday lives, shaping our health, food systems, and comprehension of the natural world</w:t>
      </w:r>
      <w:r w:rsidR="00420AE9">
        <w:t>.</w:t>
      </w:r>
    </w:p>
    <w:sectPr w:rsidR="00347D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842586">
    <w:abstractNumId w:val="8"/>
  </w:num>
  <w:num w:numId="2" w16cid:durableId="1867402672">
    <w:abstractNumId w:val="6"/>
  </w:num>
  <w:num w:numId="3" w16cid:durableId="1256554464">
    <w:abstractNumId w:val="5"/>
  </w:num>
  <w:num w:numId="4" w16cid:durableId="1466390695">
    <w:abstractNumId w:val="4"/>
  </w:num>
  <w:num w:numId="5" w16cid:durableId="1418361229">
    <w:abstractNumId w:val="7"/>
  </w:num>
  <w:num w:numId="6" w16cid:durableId="1590508232">
    <w:abstractNumId w:val="3"/>
  </w:num>
  <w:num w:numId="7" w16cid:durableId="1989049438">
    <w:abstractNumId w:val="2"/>
  </w:num>
  <w:num w:numId="8" w16cid:durableId="329413639">
    <w:abstractNumId w:val="1"/>
  </w:num>
  <w:num w:numId="9" w16cid:durableId="152312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D3F"/>
    <w:rsid w:val="00420AE9"/>
    <w:rsid w:val="00AA1D8D"/>
    <w:rsid w:val="00B47730"/>
    <w:rsid w:val="00B975A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