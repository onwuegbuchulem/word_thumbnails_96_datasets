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B9C" w:rsidRDefault="005F2D4D">
      <w:pPr>
        <w:jc w:val="center"/>
      </w:pPr>
      <w:r>
        <w:rPr>
          <w:sz w:val="44"/>
        </w:rPr>
        <w:t>Navigating the Enigma of Chemistry: Unraveling the Symphony of Elements</w:t>
      </w:r>
    </w:p>
    <w:p w:rsidR="00390B9C" w:rsidRDefault="005F2D4D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CA1991">
        <w:rPr>
          <w:sz w:val="32"/>
        </w:rPr>
        <w:t>.</w:t>
      </w:r>
      <w:r>
        <w:rPr>
          <w:sz w:val="32"/>
        </w:rPr>
        <w:t>mccarthy@valid</w:t>
      </w:r>
      <w:r w:rsidR="00CA1991">
        <w:rPr>
          <w:sz w:val="32"/>
        </w:rPr>
        <w:t>.</w:t>
      </w:r>
      <w:r>
        <w:rPr>
          <w:sz w:val="32"/>
        </w:rPr>
        <w:t>edu</w:t>
      </w:r>
    </w:p>
    <w:p w:rsidR="00390B9C" w:rsidRDefault="005F2D4D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CA1991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CA1991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CA1991">
        <w:rPr>
          <w:sz w:val="24"/>
        </w:rPr>
        <w:t>.</w:t>
      </w:r>
    </w:p>
    <w:p w:rsidR="00390B9C" w:rsidRDefault="005F2D4D">
      <w:r>
        <w:rPr>
          <w:sz w:val="24"/>
        </w:rPr>
        <w:t>Chemistry is the symphony of elements, a harmonious blend of particles that unite to form the intricate tapestry of life</w:t>
      </w:r>
      <w:r w:rsidR="00CA1991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CA1991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CA1991">
        <w:rPr>
          <w:sz w:val="24"/>
        </w:rPr>
        <w:t>.</w:t>
      </w:r>
    </w:p>
    <w:p w:rsidR="00390B9C" w:rsidRDefault="005F2D4D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CA1991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CA1991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CA1991">
        <w:rPr>
          <w:sz w:val="24"/>
        </w:rPr>
        <w:t>.</w:t>
      </w:r>
    </w:p>
    <w:p w:rsidR="00390B9C" w:rsidRDefault="00390B9C"/>
    <w:p w:rsidR="00390B9C" w:rsidRDefault="005F2D4D">
      <w:r>
        <w:rPr>
          <w:sz w:val="28"/>
        </w:rPr>
        <w:t>Summary</w:t>
      </w:r>
    </w:p>
    <w:p w:rsidR="00390B9C" w:rsidRDefault="005F2D4D">
      <w:r>
        <w:lastRenderedPageBreak/>
        <w:t>In essence, Chemistry is the study of the composition, structure, properties, and change of matter</w:t>
      </w:r>
      <w:r w:rsidR="00CA1991">
        <w:t>.</w:t>
      </w:r>
      <w:r>
        <w:t xml:space="preserve"> It encompasses the investigation of elements, compounds, molecules, and atoms, as well as their interactions and transformations</w:t>
      </w:r>
      <w:r w:rsidR="00CA1991">
        <w:t>.</w:t>
      </w:r>
      <w:r>
        <w:t xml:space="preserve"> Through Chemistry, we unravel the enigmatic symphony of elements, deciphering the intricate language of atoms and molecules to understand the world around us</w:t>
      </w:r>
      <w:r w:rsidR="00CA1991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CA1991">
        <w:t>.</w:t>
      </w:r>
    </w:p>
    <w:sectPr w:rsidR="00390B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087414">
    <w:abstractNumId w:val="8"/>
  </w:num>
  <w:num w:numId="2" w16cid:durableId="1739937068">
    <w:abstractNumId w:val="6"/>
  </w:num>
  <w:num w:numId="3" w16cid:durableId="1003817564">
    <w:abstractNumId w:val="5"/>
  </w:num>
  <w:num w:numId="4" w16cid:durableId="1402753078">
    <w:abstractNumId w:val="4"/>
  </w:num>
  <w:num w:numId="5" w16cid:durableId="1643341265">
    <w:abstractNumId w:val="7"/>
  </w:num>
  <w:num w:numId="6" w16cid:durableId="1690720848">
    <w:abstractNumId w:val="3"/>
  </w:num>
  <w:num w:numId="7" w16cid:durableId="1274283598">
    <w:abstractNumId w:val="2"/>
  </w:num>
  <w:num w:numId="8" w16cid:durableId="291250720">
    <w:abstractNumId w:val="1"/>
  </w:num>
  <w:num w:numId="9" w16cid:durableId="77725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B9C"/>
    <w:rsid w:val="005F2D4D"/>
    <w:rsid w:val="00AA1D8D"/>
    <w:rsid w:val="00B47730"/>
    <w:rsid w:val="00CA19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