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26B" w:rsidRDefault="00DA2393">
      <w:pPr>
        <w:jc w:val="center"/>
      </w:pPr>
      <w:r>
        <w:rPr>
          <w:sz w:val="44"/>
        </w:rPr>
        <w:t>Unraveling the Wonders of Science</w:t>
      </w:r>
    </w:p>
    <w:p w:rsidR="0082326B" w:rsidRDefault="00DA2393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4753E7">
        <w:rPr>
          <w:sz w:val="32"/>
        </w:rPr>
        <w:t>.</w:t>
      </w:r>
      <w:r>
        <w:rPr>
          <w:sz w:val="32"/>
        </w:rPr>
        <w:t>academy</w:t>
      </w:r>
    </w:p>
    <w:p w:rsidR="0082326B" w:rsidRDefault="00DA2393">
      <w:r>
        <w:rPr>
          <w:sz w:val="24"/>
        </w:rPr>
        <w:t>Science, a boundless realm of exploration and discovery, unveils the intricate workings of the universe</w:t>
      </w:r>
      <w:r w:rsidR="004753E7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4753E7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4753E7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4753E7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4753E7">
        <w:rPr>
          <w:sz w:val="24"/>
        </w:rPr>
        <w:t>.</w:t>
      </w:r>
    </w:p>
    <w:p w:rsidR="0082326B" w:rsidRDefault="00DA2393">
      <w:r>
        <w:rPr>
          <w:sz w:val="24"/>
        </w:rPr>
        <w:t>**Exploring the Symphony of Science**</w:t>
      </w:r>
    </w:p>
    <w:p w:rsidR="0082326B" w:rsidRDefault="00DA2393">
      <w:r>
        <w:rPr>
          <w:sz w:val="24"/>
        </w:rPr>
        <w:t>Science unveils the harmonious symphony of the universe, revealing the interconnectedness of all things</w:t>
      </w:r>
      <w:r w:rsidR="004753E7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4753E7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4753E7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4753E7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4753E7">
        <w:rPr>
          <w:sz w:val="24"/>
        </w:rPr>
        <w:t>.</w:t>
      </w:r>
    </w:p>
    <w:p w:rsidR="0082326B" w:rsidRDefault="00DA2393">
      <w:r>
        <w:rPr>
          <w:sz w:val="24"/>
        </w:rPr>
        <w:t>**Unveiling the Enigma of Life**</w:t>
      </w:r>
    </w:p>
    <w:p w:rsidR="0082326B" w:rsidRDefault="00DA2393">
      <w:r>
        <w:rPr>
          <w:sz w:val="24"/>
        </w:rPr>
        <w:t>Biology, a branch of science, delves into the enigmatic tapestry of life, unraveling the intricate mechanisms that govern the living world</w:t>
      </w:r>
      <w:r w:rsidR="004753E7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4753E7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</w:t>
      </w:r>
      <w:r>
        <w:rPr>
          <w:sz w:val="24"/>
        </w:rPr>
        <w:lastRenderedPageBreak/>
        <w:t>their adaptations to diverse environments</w:t>
      </w:r>
      <w:r w:rsidR="004753E7">
        <w:rPr>
          <w:sz w:val="24"/>
        </w:rPr>
        <w:t>.</w:t>
      </w:r>
      <w:r>
        <w:rPr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4753E7">
        <w:rPr>
          <w:sz w:val="24"/>
        </w:rPr>
        <w:t>.</w:t>
      </w:r>
      <w:r>
        <w:rPr>
          <w:sz w:val="24"/>
        </w:rPr>
        <w:t xml:space="preserve"> Through biology, we unlock the secrets of our own existence and our interconnectedness with the natural world</w:t>
      </w:r>
      <w:r w:rsidR="004753E7">
        <w:rPr>
          <w:sz w:val="24"/>
        </w:rPr>
        <w:t>.</w:t>
      </w:r>
    </w:p>
    <w:p w:rsidR="0082326B" w:rsidRDefault="0082326B"/>
    <w:p w:rsidR="0082326B" w:rsidRDefault="00DA2393">
      <w:r>
        <w:rPr>
          <w:sz w:val="28"/>
        </w:rPr>
        <w:t>Summary</w:t>
      </w:r>
    </w:p>
    <w:p w:rsidR="0082326B" w:rsidRDefault="00DA2393">
      <w:r>
        <w:t>Our scientific journey has unveiled the awe-inspiring tapestry of the universe, revealing the harmony of natural laws, the intricate symphony of life, and the boundless potential of human innovation</w:t>
      </w:r>
      <w:r w:rsidR="004753E7">
        <w:t>.</w:t>
      </w:r>
      <w:r>
        <w:t xml:space="preserve"> Science, as an ever-expanding odyssey of discovery, empowers us to unravel the mysteries of the cosmos and forge a deeper understanding of our place within it</w:t>
      </w:r>
      <w:r w:rsidR="004753E7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4753E7">
        <w:t>.</w:t>
      </w:r>
    </w:p>
    <w:sectPr w:rsidR="00823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613107">
    <w:abstractNumId w:val="8"/>
  </w:num>
  <w:num w:numId="2" w16cid:durableId="1826820595">
    <w:abstractNumId w:val="6"/>
  </w:num>
  <w:num w:numId="3" w16cid:durableId="270018957">
    <w:abstractNumId w:val="5"/>
  </w:num>
  <w:num w:numId="4" w16cid:durableId="650596110">
    <w:abstractNumId w:val="4"/>
  </w:num>
  <w:num w:numId="5" w16cid:durableId="366872535">
    <w:abstractNumId w:val="7"/>
  </w:num>
  <w:num w:numId="6" w16cid:durableId="762187785">
    <w:abstractNumId w:val="3"/>
  </w:num>
  <w:num w:numId="7" w16cid:durableId="924345109">
    <w:abstractNumId w:val="2"/>
  </w:num>
  <w:num w:numId="8" w16cid:durableId="974213799">
    <w:abstractNumId w:val="1"/>
  </w:num>
  <w:num w:numId="9" w16cid:durableId="1357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3E7"/>
    <w:rsid w:val="0082326B"/>
    <w:rsid w:val="00AA1D8D"/>
    <w:rsid w:val="00B47730"/>
    <w:rsid w:val="00CB0664"/>
    <w:rsid w:val="00DA23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