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D23" w:rsidRDefault="00EF123A">
      <w:pPr>
        <w:jc w:val="center"/>
      </w:pPr>
      <w:r>
        <w:rPr>
          <w:sz w:val="44"/>
        </w:rPr>
        <w:t>The Human Body: A Journey Through Its Marvelous Functions</w:t>
      </w:r>
    </w:p>
    <w:p w:rsidR="00F80D23" w:rsidRDefault="00EF123A">
      <w:pPr>
        <w:jc w:val="center"/>
      </w:pPr>
      <w:r>
        <w:rPr>
          <w:sz w:val="36"/>
        </w:rPr>
        <w:t>Isadora Becker</w:t>
      </w:r>
      <w:r>
        <w:br/>
      </w:r>
      <w:r>
        <w:rPr>
          <w:sz w:val="32"/>
        </w:rPr>
        <w:t>isadora</w:t>
      </w:r>
      <w:r w:rsidR="00922AD6">
        <w:rPr>
          <w:sz w:val="32"/>
        </w:rPr>
        <w:t>.</w:t>
      </w:r>
      <w:r>
        <w:rPr>
          <w:sz w:val="32"/>
        </w:rPr>
        <w:t>a</w:t>
      </w:r>
      <w:r w:rsidR="00922AD6">
        <w:rPr>
          <w:sz w:val="32"/>
        </w:rPr>
        <w:t>.</w:t>
      </w:r>
      <w:r>
        <w:rPr>
          <w:sz w:val="32"/>
        </w:rPr>
        <w:t>becker@outlook</w:t>
      </w:r>
      <w:r w:rsidR="00922AD6">
        <w:rPr>
          <w:sz w:val="32"/>
        </w:rPr>
        <w:t>.</w:t>
      </w:r>
      <w:r>
        <w:rPr>
          <w:sz w:val="32"/>
        </w:rPr>
        <w:t>com</w:t>
      </w:r>
    </w:p>
    <w:p w:rsidR="00F80D23" w:rsidRDefault="00EF123A">
      <w:r>
        <w:rPr>
          <w:sz w:val="24"/>
        </w:rPr>
        <w:t>The human body is an awe-inspiring canvas painted with the intricate strokes of life</w:t>
      </w:r>
      <w:r w:rsidR="00922AD6">
        <w:rPr>
          <w:sz w:val="24"/>
        </w:rPr>
        <w:t>.</w:t>
      </w:r>
      <w:r>
        <w:rPr>
          <w:sz w:val="24"/>
        </w:rPr>
        <w:t xml:space="preserve"> Its every cell, organ, and system weaves a symphony of coordinated actions, each contributing to the extraordinary phenomenon we call life</w:t>
      </w:r>
      <w:r w:rsidR="00922AD6">
        <w:rPr>
          <w:sz w:val="24"/>
        </w:rPr>
        <w:t>.</w:t>
      </w:r>
      <w:r>
        <w:rPr>
          <w:sz w:val="24"/>
        </w:rPr>
        <w:t xml:space="preserve"> Embark on a journey through the intricate labyrinth of this biological marvel, where each step unveils the secrets of our existence</w:t>
      </w:r>
      <w:r w:rsidR="00922AD6">
        <w:rPr>
          <w:sz w:val="24"/>
        </w:rPr>
        <w:t>.</w:t>
      </w:r>
    </w:p>
    <w:p w:rsidR="00F80D23" w:rsidRDefault="00EF123A">
      <w:r>
        <w:rPr>
          <w:sz w:val="24"/>
        </w:rPr>
        <w:t>From the microscopic realm of cells to the macroscopic network of organs, the human body is a symphony of harmonious collaboration</w:t>
      </w:r>
      <w:r w:rsidR="00922AD6">
        <w:rPr>
          <w:sz w:val="24"/>
        </w:rPr>
        <w:t>.</w:t>
      </w:r>
      <w:r>
        <w:rPr>
          <w:sz w:val="24"/>
        </w:rPr>
        <w:t xml:space="preserve"> Cells, the fundamental units of life, carry out countless specialized tasks, forming tissues and organs that perform complex functions</w:t>
      </w:r>
      <w:r w:rsidR="00922AD6">
        <w:rPr>
          <w:sz w:val="24"/>
        </w:rPr>
        <w:t>.</w:t>
      </w:r>
      <w:r>
        <w:rPr>
          <w:sz w:val="24"/>
        </w:rPr>
        <w:t xml:space="preserve"> The heart, a tirelessly pumping engine, propels life-giving blood through a labyrinth of arteries and veins</w:t>
      </w:r>
      <w:r w:rsidR="00922AD6">
        <w:rPr>
          <w:sz w:val="24"/>
        </w:rPr>
        <w:t>.</w:t>
      </w:r>
      <w:r>
        <w:rPr>
          <w:sz w:val="24"/>
        </w:rPr>
        <w:t xml:space="preserve"> Lungs, delicate and vital, extract oxygen from the air, fueling our every breath</w:t>
      </w:r>
      <w:r w:rsidR="00922AD6">
        <w:rPr>
          <w:sz w:val="24"/>
        </w:rPr>
        <w:t>.</w:t>
      </w:r>
    </w:p>
    <w:p w:rsidR="00F80D23" w:rsidRDefault="00EF123A">
      <w:r>
        <w:rPr>
          <w:sz w:val="24"/>
        </w:rPr>
        <w:t>Venturing further into this biological tapestry, we encounter the intricate web of systems that orchestrate the body's functions</w:t>
      </w:r>
      <w:r w:rsidR="00922AD6">
        <w:rPr>
          <w:sz w:val="24"/>
        </w:rPr>
        <w:t>.</w:t>
      </w:r>
      <w:r>
        <w:rPr>
          <w:sz w:val="24"/>
        </w:rPr>
        <w:t xml:space="preserve"> The digestive system, a tireless alchemist, transforms food into energy and nutrients, nourishing our cells</w:t>
      </w:r>
      <w:r w:rsidR="00922AD6">
        <w:rPr>
          <w:sz w:val="24"/>
        </w:rPr>
        <w:t>.</w:t>
      </w:r>
      <w:r>
        <w:rPr>
          <w:sz w:val="24"/>
        </w:rPr>
        <w:t xml:space="preserve"> The nervous system, a lightning-fast network of electrical impulses, transmits messages between the brain and every corner of the body, coordinating actions and responses</w:t>
      </w:r>
      <w:r w:rsidR="00922AD6">
        <w:rPr>
          <w:sz w:val="24"/>
        </w:rPr>
        <w:t>.</w:t>
      </w:r>
      <w:r>
        <w:rPr>
          <w:sz w:val="24"/>
        </w:rPr>
        <w:t xml:space="preserve"> The immune system, a vigilant guardian, stands ready to defend against invaders, safeguarding our health</w:t>
      </w:r>
      <w:r w:rsidR="00922AD6">
        <w:rPr>
          <w:sz w:val="24"/>
        </w:rPr>
        <w:t>.</w:t>
      </w:r>
    </w:p>
    <w:p w:rsidR="00F80D23" w:rsidRDefault="00EF123A">
      <w:r>
        <w:rPr>
          <w:sz w:val="24"/>
        </w:rPr>
        <w:t>Unveiling the mysteries of the human body is a journey of discovery, a path illuminated by scientific advancements</w:t>
      </w:r>
      <w:r w:rsidR="00922AD6">
        <w:rPr>
          <w:sz w:val="24"/>
        </w:rPr>
        <w:t>.</w:t>
      </w:r>
      <w:r>
        <w:rPr>
          <w:sz w:val="24"/>
        </w:rPr>
        <w:t xml:space="preserve"> Through study and exploration, we continue to unravel the enigmas that have captivated generations</w:t>
      </w:r>
      <w:r w:rsidR="00922AD6">
        <w:rPr>
          <w:sz w:val="24"/>
        </w:rPr>
        <w:t>.</w:t>
      </w:r>
      <w:r>
        <w:rPr>
          <w:sz w:val="24"/>
        </w:rPr>
        <w:t xml:space="preserve"> As we delve deeper into the realm of biology, we gain a newfound appreciation for the remarkable resilience and intricate design of the human form</w:t>
      </w:r>
      <w:r w:rsidR="00922AD6">
        <w:rPr>
          <w:sz w:val="24"/>
        </w:rPr>
        <w:t>.</w:t>
      </w:r>
    </w:p>
    <w:p w:rsidR="00F80D23" w:rsidRDefault="00F80D23"/>
    <w:p w:rsidR="00F80D23" w:rsidRDefault="00EF123A">
      <w:r>
        <w:rPr>
          <w:sz w:val="28"/>
        </w:rPr>
        <w:lastRenderedPageBreak/>
        <w:t>Summary</w:t>
      </w:r>
    </w:p>
    <w:p w:rsidR="00F80D23" w:rsidRDefault="00EF123A">
      <w:r>
        <w:t>The human body is an extraordinary spectacle of life, an intricate ensemble of cells, organs, and systems that function in harmonious cooperation</w:t>
      </w:r>
      <w:r w:rsidR="00922AD6">
        <w:t>.</w:t>
      </w:r>
      <w:r>
        <w:t xml:space="preserve"> From the microscopic world of cells to the interconnectedness of organ systems, the body is a symphony of biological wonders</w:t>
      </w:r>
      <w:r w:rsidR="00922AD6">
        <w:t>.</w:t>
      </w:r>
      <w:r>
        <w:t xml:space="preserve"> This essay has embarked on a journey through the human body, unraveling the secrets of its functions, and highlighting the marvels of its design</w:t>
      </w:r>
      <w:r w:rsidR="00922AD6">
        <w:t>.</w:t>
      </w:r>
      <w:r>
        <w:t xml:space="preserve"> The study of biology unveils the enigmas of our existence, revealing the incredible resilience and complexity of the human form</w:t>
      </w:r>
      <w:r w:rsidR="00922AD6">
        <w:t>.</w:t>
      </w:r>
      <w:r>
        <w:t xml:space="preserve"> It is through this exploration that we gain a newfound appreciation for the miraculous gift of life</w:t>
      </w:r>
      <w:r w:rsidR="00922AD6">
        <w:t>.</w:t>
      </w:r>
    </w:p>
    <w:sectPr w:rsidR="00F80D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3231074">
    <w:abstractNumId w:val="8"/>
  </w:num>
  <w:num w:numId="2" w16cid:durableId="1342512518">
    <w:abstractNumId w:val="6"/>
  </w:num>
  <w:num w:numId="3" w16cid:durableId="625159861">
    <w:abstractNumId w:val="5"/>
  </w:num>
  <w:num w:numId="4" w16cid:durableId="696471364">
    <w:abstractNumId w:val="4"/>
  </w:num>
  <w:num w:numId="5" w16cid:durableId="783883453">
    <w:abstractNumId w:val="7"/>
  </w:num>
  <w:num w:numId="6" w16cid:durableId="484198802">
    <w:abstractNumId w:val="3"/>
  </w:num>
  <w:num w:numId="7" w16cid:durableId="1547256510">
    <w:abstractNumId w:val="2"/>
  </w:num>
  <w:num w:numId="8" w16cid:durableId="1567060132">
    <w:abstractNumId w:val="1"/>
  </w:num>
  <w:num w:numId="9" w16cid:durableId="134139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2AD6"/>
    <w:rsid w:val="00AA1D8D"/>
    <w:rsid w:val="00B47730"/>
    <w:rsid w:val="00CB0664"/>
    <w:rsid w:val="00EF123A"/>
    <w:rsid w:val="00F80D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