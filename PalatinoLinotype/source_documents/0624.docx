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7B9" w:rsidRDefault="003D5296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3747B9" w:rsidRDefault="003D5296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FA3641">
        <w:rPr>
          <w:sz w:val="32"/>
        </w:rPr>
        <w:t>.</w:t>
      </w:r>
      <w:r>
        <w:rPr>
          <w:sz w:val="32"/>
        </w:rPr>
        <w:t>edu</w:t>
      </w:r>
    </w:p>
    <w:p w:rsidR="003747B9" w:rsidRDefault="003D5296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FA3641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FA3641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FA3641">
        <w:rPr>
          <w:sz w:val="24"/>
        </w:rPr>
        <w:t>.</w:t>
      </w:r>
    </w:p>
    <w:p w:rsidR="003747B9" w:rsidRDefault="003D5296">
      <w:r>
        <w:rPr>
          <w:sz w:val="24"/>
        </w:rPr>
        <w:t>Chemistry serves as the cornerstone of numerous industries, from pharmaceuticals to agriculture</w:t>
      </w:r>
      <w:r w:rsidR="00FA3641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FA3641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FA3641">
        <w:rPr>
          <w:sz w:val="24"/>
        </w:rPr>
        <w:t>.</w:t>
      </w:r>
    </w:p>
    <w:p w:rsidR="003747B9" w:rsidRDefault="003D5296">
      <w:r>
        <w:rPr>
          <w:sz w:val="24"/>
        </w:rPr>
        <w:t>The study of chemistry unveils the inner workings of the natural world, providing a window into the intricate dance of elements and compounds</w:t>
      </w:r>
      <w:r w:rsidR="00FA3641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FA3641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FA3641">
        <w:rPr>
          <w:sz w:val="24"/>
        </w:rPr>
        <w:t>.</w:t>
      </w:r>
    </w:p>
    <w:p w:rsidR="003747B9" w:rsidRDefault="003D5296">
      <w:r>
        <w:rPr>
          <w:sz w:val="24"/>
        </w:rPr>
        <w:t>Introduction Continued:</w:t>
      </w:r>
    </w:p>
    <w:p w:rsidR="003747B9" w:rsidRDefault="003D5296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FA3641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</w:t>
      </w:r>
      <w:r>
        <w:rPr>
          <w:sz w:val="24"/>
        </w:rPr>
        <w:lastRenderedPageBreak/>
        <w:t>balance of nature</w:t>
      </w:r>
      <w:r w:rsidR="00FA3641">
        <w:rPr>
          <w:sz w:val="24"/>
        </w:rPr>
        <w:t>.</w:t>
      </w:r>
      <w:r>
        <w:rPr>
          <w:sz w:val="24"/>
        </w:rPr>
        <w:t xml:space="preserve"> Through chemistry, we uncover the mysteries of life itself, gaining insights into the complexities of heredity, genetics, and evolution</w:t>
      </w:r>
      <w:r w:rsidR="00FA3641">
        <w:rPr>
          <w:sz w:val="24"/>
        </w:rPr>
        <w:t>.</w:t>
      </w:r>
    </w:p>
    <w:p w:rsidR="003747B9" w:rsidRDefault="003D5296">
      <w:r>
        <w:rPr>
          <w:sz w:val="24"/>
        </w:rPr>
        <w:t>Moreover, chemistry plays a pivotal role in addressing global challenges, such as climate change, energy production, and pollution control</w:t>
      </w:r>
      <w:r w:rsidR="00FA3641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FA3641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FA3641">
        <w:rPr>
          <w:sz w:val="24"/>
        </w:rPr>
        <w:t>.</w:t>
      </w:r>
    </w:p>
    <w:p w:rsidR="003747B9" w:rsidRDefault="003D5296">
      <w:r>
        <w:rPr>
          <w:sz w:val="24"/>
        </w:rPr>
        <w:t>As we explore the fascinating realm of chemistry, we embark on a journey of discovery, uncovering the hidden secrets of matter and its interactions</w:t>
      </w:r>
      <w:r w:rsidR="00FA3641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FA3641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FA3641">
        <w:rPr>
          <w:sz w:val="24"/>
        </w:rPr>
        <w:t>.</w:t>
      </w:r>
    </w:p>
    <w:p w:rsidR="003747B9" w:rsidRDefault="003747B9"/>
    <w:p w:rsidR="003747B9" w:rsidRDefault="003D5296">
      <w:r>
        <w:rPr>
          <w:sz w:val="28"/>
        </w:rPr>
        <w:t>Summary</w:t>
      </w:r>
    </w:p>
    <w:p w:rsidR="003747B9" w:rsidRDefault="003D5296">
      <w:r>
        <w:t>Chemistry, a fundamental science that delves into the nature of matter, holds immense significance in our lives and the world around us</w:t>
      </w:r>
      <w:r w:rsidR="00FA3641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FA3641">
        <w:t>.</w:t>
      </w:r>
      <w:r>
        <w:t xml:space="preserve"> Chemistry empowers us to address global challenges, such as climate change and pollution control, and paves the way for sustainable solutions</w:t>
      </w:r>
      <w:r w:rsidR="00FA3641">
        <w:t>.</w:t>
      </w:r>
      <w:r>
        <w:t xml:space="preserve"> As we delve into this fascinating subject, we uncover the symphony of substances and gain a deeper understanding of the universe and our place within it</w:t>
      </w:r>
      <w:r w:rsidR="00FA3641">
        <w:t>.</w:t>
      </w:r>
    </w:p>
    <w:sectPr w:rsidR="00374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631375">
    <w:abstractNumId w:val="8"/>
  </w:num>
  <w:num w:numId="2" w16cid:durableId="284165876">
    <w:abstractNumId w:val="6"/>
  </w:num>
  <w:num w:numId="3" w16cid:durableId="1030493530">
    <w:abstractNumId w:val="5"/>
  </w:num>
  <w:num w:numId="4" w16cid:durableId="7295425">
    <w:abstractNumId w:val="4"/>
  </w:num>
  <w:num w:numId="5" w16cid:durableId="1542208527">
    <w:abstractNumId w:val="7"/>
  </w:num>
  <w:num w:numId="6" w16cid:durableId="1067805464">
    <w:abstractNumId w:val="3"/>
  </w:num>
  <w:num w:numId="7" w16cid:durableId="967590237">
    <w:abstractNumId w:val="2"/>
  </w:num>
  <w:num w:numId="8" w16cid:durableId="1657340193">
    <w:abstractNumId w:val="1"/>
  </w:num>
  <w:num w:numId="9" w16cid:durableId="105986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7B9"/>
    <w:rsid w:val="003D5296"/>
    <w:rsid w:val="00AA1D8D"/>
    <w:rsid w:val="00B47730"/>
    <w:rsid w:val="00CB0664"/>
    <w:rsid w:val="00FA36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