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6FD" w:rsidRDefault="002A7344">
      <w:pPr>
        <w:jc w:val="center"/>
      </w:pPr>
      <w:r>
        <w:rPr>
          <w:sz w:val="44"/>
        </w:rPr>
        <w:t>The Tapestry of Life: An Exploration of Biology</w:t>
      </w:r>
    </w:p>
    <w:p w:rsidR="006256FD" w:rsidRDefault="002A7344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1D68DF">
        <w:rPr>
          <w:sz w:val="32"/>
        </w:rPr>
        <w:t>.</w:t>
      </w:r>
      <w:r>
        <w:rPr>
          <w:sz w:val="32"/>
        </w:rPr>
        <w:t>k12</w:t>
      </w:r>
      <w:r w:rsidR="001D68DF">
        <w:rPr>
          <w:sz w:val="32"/>
        </w:rPr>
        <w:t>.</w:t>
      </w:r>
      <w:r>
        <w:rPr>
          <w:sz w:val="32"/>
        </w:rPr>
        <w:t>edu</w:t>
      </w:r>
    </w:p>
    <w:p w:rsidR="006256FD" w:rsidRDefault="002A7344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1D68DF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1D68DF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1D68DF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1D68DF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1D68DF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1D68DF">
        <w:rPr>
          <w:sz w:val="24"/>
        </w:rPr>
        <w:t>.</w:t>
      </w:r>
    </w:p>
    <w:p w:rsidR="006256FD" w:rsidRDefault="002A7344">
      <w:r>
        <w:rPr>
          <w:sz w:val="24"/>
        </w:rPr>
        <w:t>Introduction Continued:</w:t>
      </w:r>
    </w:p>
    <w:p w:rsidR="006256FD" w:rsidRDefault="002A7344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1D68DF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1D68DF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1D68DF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1D68DF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1D68DF">
        <w:rPr>
          <w:sz w:val="24"/>
        </w:rPr>
        <w:t>.</w:t>
      </w:r>
    </w:p>
    <w:p w:rsidR="006256FD" w:rsidRDefault="002A7344">
      <w:r>
        <w:rPr>
          <w:sz w:val="24"/>
        </w:rPr>
        <w:t>Introduction Concluded:</w:t>
      </w:r>
    </w:p>
    <w:p w:rsidR="006256FD" w:rsidRDefault="002A7344">
      <w:r>
        <w:rPr>
          <w:sz w:val="24"/>
        </w:rPr>
        <w:lastRenderedPageBreak/>
        <w:t>Ultimately, the study of biology transcends mere academic understanding</w:t>
      </w:r>
      <w:r w:rsidR="001D68DF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1D68DF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1D68DF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1D68DF">
        <w:rPr>
          <w:sz w:val="24"/>
        </w:rPr>
        <w:t>.</w:t>
      </w:r>
    </w:p>
    <w:p w:rsidR="006256FD" w:rsidRDefault="006256FD"/>
    <w:p w:rsidR="006256FD" w:rsidRDefault="002A7344">
      <w:r>
        <w:rPr>
          <w:sz w:val="28"/>
        </w:rPr>
        <w:t>Summary</w:t>
      </w:r>
    </w:p>
    <w:p w:rsidR="006256FD" w:rsidRDefault="002A7344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1D68DF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1D68DF">
        <w:t>.</w:t>
      </w:r>
    </w:p>
    <w:sectPr w:rsidR="00625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159068">
    <w:abstractNumId w:val="8"/>
  </w:num>
  <w:num w:numId="2" w16cid:durableId="1423331016">
    <w:abstractNumId w:val="6"/>
  </w:num>
  <w:num w:numId="3" w16cid:durableId="894435756">
    <w:abstractNumId w:val="5"/>
  </w:num>
  <w:num w:numId="4" w16cid:durableId="1051688845">
    <w:abstractNumId w:val="4"/>
  </w:num>
  <w:num w:numId="5" w16cid:durableId="1115834206">
    <w:abstractNumId w:val="7"/>
  </w:num>
  <w:num w:numId="6" w16cid:durableId="46730909">
    <w:abstractNumId w:val="3"/>
  </w:num>
  <w:num w:numId="7" w16cid:durableId="861286648">
    <w:abstractNumId w:val="2"/>
  </w:num>
  <w:num w:numId="8" w16cid:durableId="250353869">
    <w:abstractNumId w:val="1"/>
  </w:num>
  <w:num w:numId="9" w16cid:durableId="130924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8DF"/>
    <w:rsid w:val="0029639D"/>
    <w:rsid w:val="002A7344"/>
    <w:rsid w:val="00326F90"/>
    <w:rsid w:val="006256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