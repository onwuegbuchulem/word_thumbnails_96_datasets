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7A34" w:rsidRDefault="00D866B6">
      <w:pPr>
        <w:jc w:val="center"/>
      </w:pPr>
      <w:r>
        <w:rPr>
          <w:sz w:val="44"/>
        </w:rPr>
        <w:t>Delving into the Marvelous World of Science: A Journey of Discovery and Innovation</w:t>
      </w:r>
    </w:p>
    <w:p w:rsidR="001A7A34" w:rsidRDefault="00D866B6">
      <w:pPr>
        <w:jc w:val="center"/>
      </w:pPr>
      <w:r>
        <w:rPr>
          <w:sz w:val="36"/>
        </w:rPr>
        <w:t>Dr</w:t>
      </w:r>
      <w:r w:rsidR="009B32CF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emcarter@einsteinacademy</w:t>
      </w:r>
      <w:r w:rsidR="009B32CF">
        <w:rPr>
          <w:sz w:val="32"/>
        </w:rPr>
        <w:t>.</w:t>
      </w:r>
      <w:r>
        <w:rPr>
          <w:sz w:val="32"/>
        </w:rPr>
        <w:t>org</w:t>
      </w:r>
    </w:p>
    <w:p w:rsidR="001A7A34" w:rsidRDefault="00D866B6">
      <w:r>
        <w:rPr>
          <w:sz w:val="24"/>
        </w:rPr>
        <w:t>Science, a boundless realm of inquiry and exploration, invites us to embark on a transformative journey of discovery and innovation</w:t>
      </w:r>
      <w:r w:rsidR="009B32CF">
        <w:rPr>
          <w:sz w:val="24"/>
        </w:rPr>
        <w:t>.</w:t>
      </w:r>
      <w:r>
        <w:rPr>
          <w:sz w:val="24"/>
        </w:rPr>
        <w:t xml:space="preserve"> Through the exploration of the intricate systems that govern our universe, science offers a profound understanding of the world around us and opens up avenues for creating positive change</w:t>
      </w:r>
      <w:r w:rsidR="009B32CF">
        <w:rPr>
          <w:sz w:val="24"/>
        </w:rPr>
        <w:t>.</w:t>
      </w:r>
      <w:r>
        <w:rPr>
          <w:sz w:val="24"/>
        </w:rPr>
        <w:t xml:space="preserve"> As we delve into the depths of scientific knowledge, we unravel the mysteries of life, unlock the secrets of nature, and unleash the power of human ingenuity</w:t>
      </w:r>
      <w:r w:rsidR="009B32CF">
        <w:rPr>
          <w:sz w:val="24"/>
        </w:rPr>
        <w:t>.</w:t>
      </w:r>
    </w:p>
    <w:p w:rsidR="001A7A34" w:rsidRDefault="00D866B6">
      <w:r>
        <w:rPr>
          <w:sz w:val="24"/>
        </w:rPr>
        <w:t>Our insatiable curiosity drives us to investigate the innermost workings of matter, unraveling the fundamental particles that shape our existence</w:t>
      </w:r>
      <w:r w:rsidR="009B32CF">
        <w:rPr>
          <w:sz w:val="24"/>
        </w:rPr>
        <w:t>.</w:t>
      </w:r>
      <w:r>
        <w:rPr>
          <w:sz w:val="24"/>
        </w:rPr>
        <w:t xml:space="preserve"> We unravel the complexities of biological processes, gaining insights into the intricate mechanisms that govern life</w:t>
      </w:r>
      <w:r w:rsidR="009B32CF">
        <w:rPr>
          <w:sz w:val="24"/>
        </w:rPr>
        <w:t>.</w:t>
      </w:r>
      <w:r>
        <w:rPr>
          <w:sz w:val="24"/>
        </w:rPr>
        <w:t xml:space="preserve"> We delve into the vastness of the cosmos, charting the courses of distant galaxies and peering into the heart of black holes</w:t>
      </w:r>
      <w:r w:rsidR="009B32CF">
        <w:rPr>
          <w:sz w:val="24"/>
        </w:rPr>
        <w:t>.</w:t>
      </w:r>
      <w:r>
        <w:rPr>
          <w:sz w:val="24"/>
        </w:rPr>
        <w:t xml:space="preserve"> The realm of science is a limitless frontier, beckoning us to explore the unknown and push the boundaries of human understanding</w:t>
      </w:r>
      <w:r w:rsidR="009B32CF">
        <w:rPr>
          <w:sz w:val="24"/>
        </w:rPr>
        <w:t>.</w:t>
      </w:r>
    </w:p>
    <w:p w:rsidR="001A7A34" w:rsidRDefault="00D866B6">
      <w:r>
        <w:rPr>
          <w:sz w:val="24"/>
        </w:rPr>
        <w:t>Science is not merely a collection of abstract theories; it is a living, dynamic force that has revolutionized our lives and continues to shape our future</w:t>
      </w:r>
      <w:r w:rsidR="009B32CF">
        <w:rPr>
          <w:sz w:val="24"/>
        </w:rPr>
        <w:t>.</w:t>
      </w:r>
      <w:r>
        <w:rPr>
          <w:sz w:val="24"/>
        </w:rPr>
        <w:t xml:space="preserve"> It has led to groundbreaking technological advancements, revolutionizing communication, transportation, and the way we live</w:t>
      </w:r>
      <w:r w:rsidR="009B32CF">
        <w:rPr>
          <w:sz w:val="24"/>
        </w:rPr>
        <w:t>.</w:t>
      </w:r>
      <w:r>
        <w:rPr>
          <w:sz w:val="24"/>
        </w:rPr>
        <w:t xml:space="preserve"> It has eradicated diseases, improved healthcare, and enhanced our quality of life</w:t>
      </w:r>
      <w:r w:rsidR="009B32CF">
        <w:rPr>
          <w:sz w:val="24"/>
        </w:rPr>
        <w:t>.</w:t>
      </w:r>
      <w:r>
        <w:rPr>
          <w:sz w:val="24"/>
        </w:rPr>
        <w:t xml:space="preserve"> Science empowers us to address global challenges, tackle climate change, and secure a sustainable future for generations to come</w:t>
      </w:r>
      <w:r w:rsidR="009B32CF">
        <w:rPr>
          <w:sz w:val="24"/>
        </w:rPr>
        <w:t>.</w:t>
      </w:r>
      <w:r>
        <w:rPr>
          <w:sz w:val="24"/>
        </w:rPr>
        <w:t xml:space="preserve"> As we continue to unravel the mysteries of science, we unlock the potential to transform our world and create a brighter, more prosperous future for all</w:t>
      </w:r>
      <w:r w:rsidR="009B32CF">
        <w:rPr>
          <w:sz w:val="24"/>
        </w:rPr>
        <w:t>.</w:t>
      </w:r>
    </w:p>
    <w:p w:rsidR="001A7A34" w:rsidRDefault="001A7A34"/>
    <w:p w:rsidR="001A7A34" w:rsidRDefault="00D866B6">
      <w:r>
        <w:rPr>
          <w:sz w:val="28"/>
        </w:rPr>
        <w:t>Summary</w:t>
      </w:r>
    </w:p>
    <w:p w:rsidR="001A7A34" w:rsidRDefault="00D866B6">
      <w:r>
        <w:t>Science, an ever-evolving tapestry of knowledge, invites us to explore the mysteries of the universe and unlock the potential of human ingenuity</w:t>
      </w:r>
      <w:r w:rsidR="009B32CF">
        <w:t>.</w:t>
      </w:r>
      <w:r>
        <w:t xml:space="preserve"> Through the investigation of fundamental particles, the complexities of life, and the vastness of the cosmos, science provides a profound understanding of our world and opens up avenues for transformative change</w:t>
      </w:r>
      <w:r w:rsidR="009B32CF">
        <w:t>.</w:t>
      </w:r>
      <w:r>
        <w:t xml:space="preserve"> It has revolutionized our lives, leading to groundbreaking technological advancements, improved healthcare, and enhanced sustainability</w:t>
      </w:r>
      <w:r w:rsidR="009B32CF">
        <w:t>.</w:t>
      </w:r>
      <w:r>
        <w:t xml:space="preserve"> As we continue to push the boundaries of scientific knowledge, we empower ourselves to address global challenges and create a better future for generations to come</w:t>
      </w:r>
      <w:r w:rsidR="009B32CF">
        <w:t>.</w:t>
      </w:r>
    </w:p>
    <w:sectPr w:rsidR="001A7A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1638889">
    <w:abstractNumId w:val="8"/>
  </w:num>
  <w:num w:numId="2" w16cid:durableId="1674839969">
    <w:abstractNumId w:val="6"/>
  </w:num>
  <w:num w:numId="3" w16cid:durableId="1471481736">
    <w:abstractNumId w:val="5"/>
  </w:num>
  <w:num w:numId="4" w16cid:durableId="164319171">
    <w:abstractNumId w:val="4"/>
  </w:num>
  <w:num w:numId="5" w16cid:durableId="1068454322">
    <w:abstractNumId w:val="7"/>
  </w:num>
  <w:num w:numId="6" w16cid:durableId="2015959483">
    <w:abstractNumId w:val="3"/>
  </w:num>
  <w:num w:numId="7" w16cid:durableId="912084242">
    <w:abstractNumId w:val="2"/>
  </w:num>
  <w:num w:numId="8" w16cid:durableId="1869945874">
    <w:abstractNumId w:val="1"/>
  </w:num>
  <w:num w:numId="9" w16cid:durableId="112304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A34"/>
    <w:rsid w:val="0029639D"/>
    <w:rsid w:val="00326F90"/>
    <w:rsid w:val="009B32CF"/>
    <w:rsid w:val="00AA1D8D"/>
    <w:rsid w:val="00B47730"/>
    <w:rsid w:val="00CB0664"/>
    <w:rsid w:val="00D866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