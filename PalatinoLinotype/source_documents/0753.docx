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0E9" w:rsidRDefault="00E07BFD">
      <w:pPr>
        <w:jc w:val="center"/>
      </w:pPr>
      <w:r>
        <w:rPr>
          <w:sz w:val="44"/>
        </w:rPr>
        <w:t>Harmonizing Creativity and Expression Through the Arts</w:t>
      </w:r>
    </w:p>
    <w:p w:rsidR="009060E9" w:rsidRDefault="00E07BFD">
      <w:pPr>
        <w:jc w:val="center"/>
      </w:pPr>
      <w:r>
        <w:rPr>
          <w:sz w:val="36"/>
        </w:rPr>
        <w:t>Amelia Roberts</w:t>
      </w:r>
      <w:r>
        <w:br/>
      </w:r>
      <w:r>
        <w:rPr>
          <w:sz w:val="32"/>
        </w:rPr>
        <w:t>ameliarob@arts-edu</w:t>
      </w:r>
      <w:r w:rsidR="0016436C">
        <w:rPr>
          <w:sz w:val="32"/>
        </w:rPr>
        <w:t>.</w:t>
      </w:r>
      <w:r>
        <w:rPr>
          <w:sz w:val="32"/>
        </w:rPr>
        <w:t>org</w:t>
      </w:r>
    </w:p>
    <w:p w:rsidR="009060E9" w:rsidRDefault="00E07BFD">
      <w:r>
        <w:rPr>
          <w:sz w:val="24"/>
        </w:rPr>
        <w:t>Amidst the chronicles of human endeavor, the arts have stood as a brilliant beacon of creativity and expression</w:t>
      </w:r>
      <w:r w:rsidR="0016436C">
        <w:rPr>
          <w:sz w:val="24"/>
        </w:rPr>
        <w:t>.</w:t>
      </w:r>
      <w:r>
        <w:rPr>
          <w:sz w:val="24"/>
        </w:rPr>
        <w:t xml:space="preserve"> They have woven a multicolored tapestry, capturing the essence of human experiences, emotions, and aspirations</w:t>
      </w:r>
      <w:r w:rsidR="0016436C">
        <w:rPr>
          <w:sz w:val="24"/>
        </w:rPr>
        <w:t>.</w:t>
      </w:r>
      <w:r>
        <w:rPr>
          <w:sz w:val="24"/>
        </w:rPr>
        <w:t xml:space="preserve"> From the eloquent melodies that caress our ears to the vibrant brushstrokes that paint stories on canvas, the arts offer a window into the depths of our collective soul</w:t>
      </w:r>
      <w:r w:rsidR="0016436C">
        <w:rPr>
          <w:sz w:val="24"/>
        </w:rPr>
        <w:t>.</w:t>
      </w:r>
    </w:p>
    <w:p w:rsidR="009060E9" w:rsidRDefault="00E07BFD">
      <w:r>
        <w:rPr>
          <w:sz w:val="24"/>
        </w:rPr>
        <w:t>In this artistic odyssey, music, a universal language that transcends spoken words, elevates our spirit and ignites our imagination</w:t>
      </w:r>
      <w:r w:rsidR="0016436C">
        <w:rPr>
          <w:sz w:val="24"/>
        </w:rPr>
        <w:t>.</w:t>
      </w:r>
      <w:r>
        <w:rPr>
          <w:sz w:val="24"/>
        </w:rPr>
        <w:t xml:space="preserve"> Rhythms and harmonies dance together, composing symphonies of shared emotions, bridging cultures, and fostering unity</w:t>
      </w:r>
      <w:r w:rsidR="0016436C">
        <w:rPr>
          <w:sz w:val="24"/>
        </w:rPr>
        <w:t>.</w:t>
      </w:r>
    </w:p>
    <w:p w:rsidR="009060E9" w:rsidRDefault="00E07BFD">
      <w:r>
        <w:rPr>
          <w:sz w:val="24"/>
        </w:rPr>
        <w:t>Visual arts, through their myriad forms, unveil a kaleidoscope of human experiences</w:t>
      </w:r>
      <w:r w:rsidR="0016436C">
        <w:rPr>
          <w:sz w:val="24"/>
        </w:rPr>
        <w:t>.</w:t>
      </w:r>
      <w:r>
        <w:rPr>
          <w:sz w:val="24"/>
        </w:rPr>
        <w:t xml:space="preserve"> Paintings, sculptures, and installations captivate our gaze, inviting us to contemplate the world through the eyes of the artist</w:t>
      </w:r>
      <w:r w:rsidR="0016436C">
        <w:rPr>
          <w:sz w:val="24"/>
        </w:rPr>
        <w:t>.</w:t>
      </w:r>
      <w:r>
        <w:rPr>
          <w:sz w:val="24"/>
        </w:rPr>
        <w:t xml:space="preserve"> They challenge our perceptions, spark intellectual curiosity, and amplify the beauty that surrounds us</w:t>
      </w:r>
      <w:r w:rsidR="0016436C">
        <w:rPr>
          <w:sz w:val="24"/>
        </w:rPr>
        <w:t>.</w:t>
      </w:r>
    </w:p>
    <w:p w:rsidR="009060E9" w:rsidRDefault="00E07BFD">
      <w:r>
        <w:rPr>
          <w:sz w:val="24"/>
        </w:rPr>
        <w:t>Literature, a written tapestry woven with words, transports us to distant lands, introduces us to diverse perspectives, and allows us to delve into the complexities of the human condition</w:t>
      </w:r>
      <w:r w:rsidR="0016436C">
        <w:rPr>
          <w:sz w:val="24"/>
        </w:rPr>
        <w:t>.</w:t>
      </w:r>
      <w:r>
        <w:rPr>
          <w:sz w:val="24"/>
        </w:rPr>
        <w:t xml:space="preserve"> Novels, poems, and plays illuminate the human quest for meaning, love, and connection, while inviting us to contemplate the mysteries of existence</w:t>
      </w:r>
      <w:r w:rsidR="0016436C">
        <w:rPr>
          <w:sz w:val="24"/>
        </w:rPr>
        <w:t>.</w:t>
      </w:r>
    </w:p>
    <w:p w:rsidR="009060E9" w:rsidRDefault="00E07BFD">
      <w:r>
        <w:rPr>
          <w:sz w:val="24"/>
        </w:rPr>
        <w:t>Body:</w:t>
      </w:r>
    </w:p>
    <w:p w:rsidR="009060E9" w:rsidRDefault="00E07BFD">
      <w:r>
        <w:rPr>
          <w:sz w:val="24"/>
        </w:rPr>
        <w:t>Dance, a mesmerizing spectacle of movement and grace, compels our bodies and souls to join the rhythmic tapestry</w:t>
      </w:r>
      <w:r w:rsidR="0016436C">
        <w:rPr>
          <w:sz w:val="24"/>
        </w:rPr>
        <w:t>.</w:t>
      </w:r>
      <w:r>
        <w:rPr>
          <w:sz w:val="24"/>
        </w:rPr>
        <w:t xml:space="preserve"> Through intricate steps and graceful gestures, </w:t>
      </w:r>
      <w:r>
        <w:rPr>
          <w:sz w:val="24"/>
        </w:rPr>
        <w:lastRenderedPageBreak/>
        <w:t>dancers narrate tales of joy, sorrow, passion, and triumph</w:t>
      </w:r>
      <w:r w:rsidR="0016436C">
        <w:rPr>
          <w:sz w:val="24"/>
        </w:rPr>
        <w:t>.</w:t>
      </w:r>
      <w:r>
        <w:rPr>
          <w:sz w:val="24"/>
        </w:rPr>
        <w:t xml:space="preserve"> They transcend the boundaries of words, conveying emotions that defy verbal expression</w:t>
      </w:r>
      <w:r w:rsidR="0016436C">
        <w:rPr>
          <w:sz w:val="24"/>
        </w:rPr>
        <w:t>.</w:t>
      </w:r>
    </w:p>
    <w:p w:rsidR="009060E9" w:rsidRDefault="00E07BFD">
      <w:r>
        <w:rPr>
          <w:sz w:val="24"/>
        </w:rPr>
        <w:t>Drama, a living artwork performed on stage, invites us to witness the unraveling of human relationships and conflicts</w:t>
      </w:r>
      <w:r w:rsidR="0016436C">
        <w:rPr>
          <w:sz w:val="24"/>
        </w:rPr>
        <w:t>.</w:t>
      </w:r>
      <w:r>
        <w:rPr>
          <w:sz w:val="24"/>
        </w:rPr>
        <w:t xml:space="preserve"> Actors embody characters, bringing them to life through skillful performances, allowing us to empathize with their struggles and triumphs</w:t>
      </w:r>
      <w:r w:rsidR="0016436C">
        <w:rPr>
          <w:sz w:val="24"/>
        </w:rPr>
        <w:t>.</w:t>
      </w:r>
      <w:r>
        <w:rPr>
          <w:sz w:val="24"/>
        </w:rPr>
        <w:t xml:space="preserve"> Drama holds a mirror to society, reflecting our hopes, fears, and aspirations</w:t>
      </w:r>
      <w:r w:rsidR="0016436C">
        <w:rPr>
          <w:sz w:val="24"/>
        </w:rPr>
        <w:t>.</w:t>
      </w:r>
    </w:p>
    <w:p w:rsidR="009060E9" w:rsidRDefault="00E07BFD">
      <w:r>
        <w:rPr>
          <w:sz w:val="24"/>
        </w:rPr>
        <w:t>Film, a visual and auditory masterpiece, captivates our senses and immerses us in compelling narratives</w:t>
      </w:r>
      <w:r w:rsidR="0016436C">
        <w:rPr>
          <w:sz w:val="24"/>
        </w:rPr>
        <w:t>.</w:t>
      </w:r>
      <w:r>
        <w:rPr>
          <w:sz w:val="24"/>
        </w:rPr>
        <w:t xml:space="preserve"> Through the magic of moving images and sounds, filmmakers transport us to extraordinary worlds, introducing us to diverse cultures, historical events, and thought-provoking ideas</w:t>
      </w:r>
      <w:r w:rsidR="0016436C">
        <w:rPr>
          <w:sz w:val="24"/>
        </w:rPr>
        <w:t>.</w:t>
      </w:r>
      <w:r>
        <w:rPr>
          <w:sz w:val="24"/>
        </w:rPr>
        <w:t xml:space="preserve"> Film has the power to educate, entertain, and shape our understanding of the world</w:t>
      </w:r>
      <w:r w:rsidR="0016436C">
        <w:rPr>
          <w:sz w:val="24"/>
        </w:rPr>
        <w:t>.</w:t>
      </w:r>
    </w:p>
    <w:p w:rsidR="009060E9" w:rsidRDefault="009060E9"/>
    <w:p w:rsidR="009060E9" w:rsidRDefault="00E07BFD">
      <w:r>
        <w:rPr>
          <w:sz w:val="28"/>
        </w:rPr>
        <w:t>Summary</w:t>
      </w:r>
    </w:p>
    <w:p w:rsidR="009060E9" w:rsidRDefault="00E07BFD">
      <w:r>
        <w:t>In conclusion, the arts offer a kaleidoscope of creative expressions that enhance our lives in countless ways</w:t>
      </w:r>
      <w:r w:rsidR="0016436C">
        <w:t>.</w:t>
      </w:r>
      <w:r>
        <w:t xml:space="preserve"> They stimulate our imagination, encourage critical thinking, and foster empathy</w:t>
      </w:r>
      <w:r w:rsidR="0016436C">
        <w:t>.</w:t>
      </w:r>
      <w:r>
        <w:t xml:space="preserve"> Through the arts, we connect with our inner selves, explore the complexities of human existence, and find solace and joy in the midst of life's challenges</w:t>
      </w:r>
      <w:r w:rsidR="0016436C">
        <w:t>.</w:t>
      </w:r>
      <w:r>
        <w:t xml:space="preserve"> They teach us to appreciate beauty, question the status quo, and embrace diversity</w:t>
      </w:r>
      <w:r w:rsidR="0016436C">
        <w:t>.</w:t>
      </w:r>
      <w:r>
        <w:t xml:space="preserve"> The arts are an essential part of a holistic education, enriching our understanding of the world and our place within it</w:t>
      </w:r>
      <w:r w:rsidR="0016436C">
        <w:t>.</w:t>
      </w:r>
    </w:p>
    <w:sectPr w:rsidR="009060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403243">
    <w:abstractNumId w:val="8"/>
  </w:num>
  <w:num w:numId="2" w16cid:durableId="2089185229">
    <w:abstractNumId w:val="6"/>
  </w:num>
  <w:num w:numId="3" w16cid:durableId="1335380072">
    <w:abstractNumId w:val="5"/>
  </w:num>
  <w:num w:numId="4" w16cid:durableId="1554006314">
    <w:abstractNumId w:val="4"/>
  </w:num>
  <w:num w:numId="5" w16cid:durableId="1916087029">
    <w:abstractNumId w:val="7"/>
  </w:num>
  <w:num w:numId="6" w16cid:durableId="940063380">
    <w:abstractNumId w:val="3"/>
  </w:num>
  <w:num w:numId="7" w16cid:durableId="1480613294">
    <w:abstractNumId w:val="2"/>
  </w:num>
  <w:num w:numId="8" w16cid:durableId="114255306">
    <w:abstractNumId w:val="1"/>
  </w:num>
  <w:num w:numId="9" w16cid:durableId="43702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36C"/>
    <w:rsid w:val="0029639D"/>
    <w:rsid w:val="00326F90"/>
    <w:rsid w:val="009060E9"/>
    <w:rsid w:val="00AA1D8D"/>
    <w:rsid w:val="00B47730"/>
    <w:rsid w:val="00CB0664"/>
    <w:rsid w:val="00E07B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