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B86" w:rsidRDefault="00DB21FD">
      <w:pPr>
        <w:jc w:val="center"/>
      </w:pPr>
      <w:r>
        <w:rPr>
          <w:sz w:val="44"/>
        </w:rPr>
        <w:t>Exploring the Marvels of Science: A Journey Through the Wonders of the Natural World</w:t>
      </w:r>
    </w:p>
    <w:p w:rsidR="00302B86" w:rsidRDefault="00DB21FD">
      <w:pPr>
        <w:jc w:val="center"/>
      </w:pPr>
      <w:r>
        <w:rPr>
          <w:sz w:val="36"/>
        </w:rPr>
        <w:t>Dr</w:t>
      </w:r>
      <w:r w:rsidR="00CF7795">
        <w:rPr>
          <w:sz w:val="36"/>
        </w:rPr>
        <w:t>.</w:t>
      </w:r>
      <w:r>
        <w:rPr>
          <w:sz w:val="36"/>
        </w:rPr>
        <w:t xml:space="preserve"> Emily Carson</w:t>
      </w:r>
      <w:r>
        <w:br/>
      </w:r>
      <w:r>
        <w:rPr>
          <w:sz w:val="32"/>
        </w:rPr>
        <w:t>ecarson@validmail</w:t>
      </w:r>
      <w:r w:rsidR="00CF7795">
        <w:rPr>
          <w:sz w:val="32"/>
        </w:rPr>
        <w:t>.</w:t>
      </w:r>
      <w:r>
        <w:rPr>
          <w:sz w:val="32"/>
        </w:rPr>
        <w:t>net</w:t>
      </w:r>
    </w:p>
    <w:p w:rsidR="00302B86" w:rsidRDefault="00DB21FD">
      <w:r>
        <w:rPr>
          <w:sz w:val="24"/>
        </w:rPr>
        <w:t>Science, the systematic study of the natural world, unveils the intricate tapestry of life and the enigmatic symphony of the universe</w:t>
      </w:r>
      <w:r w:rsidR="00CF7795">
        <w:rPr>
          <w:sz w:val="24"/>
        </w:rPr>
        <w:t>.</w:t>
      </w:r>
      <w:r>
        <w:rPr>
          <w:sz w:val="24"/>
        </w:rPr>
        <w:t xml:space="preserve"> It empowers us to unravel the mysteries of existence, unmask the enigmatic secrets of nature's dance, and decipher the quantum enigma of reality</w:t>
      </w:r>
      <w:r w:rsidR="00CF7795">
        <w:rPr>
          <w:sz w:val="24"/>
        </w:rPr>
        <w:t>.</w:t>
      </w:r>
      <w:r>
        <w:rPr>
          <w:sz w:val="24"/>
        </w:rPr>
        <w:t xml:space="preserve"> Science's relentless pursuit of knowledge expands our understanding, enriches our lives, and propels humanity forward</w:t>
      </w:r>
      <w:r w:rsidR="00CF7795">
        <w:rPr>
          <w:sz w:val="24"/>
        </w:rPr>
        <w:t>.</w:t>
      </w:r>
    </w:p>
    <w:p w:rsidR="00302B86" w:rsidRDefault="00DB21FD">
      <w:r>
        <w:rPr>
          <w:sz w:val="24"/>
        </w:rPr>
        <w:t>In the realm of chemistry, we delve into the intricate dance of atoms and molecules, unraveling the secrets of chemical reactions and compounds</w:t>
      </w:r>
      <w:r w:rsidR="00CF7795">
        <w:rPr>
          <w:sz w:val="24"/>
        </w:rPr>
        <w:t>.</w:t>
      </w:r>
      <w:r>
        <w:rPr>
          <w:sz w:val="24"/>
        </w:rPr>
        <w:t xml:space="preserve"> We uncover the fundamental principles governing the composition of matter, the interactions between substances, and the remarkable diversity of chemical phenomena</w:t>
      </w:r>
      <w:r w:rsidR="00CF7795">
        <w:rPr>
          <w:sz w:val="24"/>
        </w:rPr>
        <w:t>.</w:t>
      </w:r>
      <w:r>
        <w:rPr>
          <w:sz w:val="24"/>
        </w:rPr>
        <w:t xml:space="preserve"> Chemistry unravels the mesmerizing symphony of the molecular world, revealing the incredible complexity and beauty inherent in the natural world</w:t>
      </w:r>
      <w:r w:rsidR="00CF7795">
        <w:rPr>
          <w:sz w:val="24"/>
        </w:rPr>
        <w:t>.</w:t>
      </w:r>
    </w:p>
    <w:p w:rsidR="00302B86" w:rsidRDefault="00DB21FD">
      <w:r>
        <w:rPr>
          <w:sz w:val="24"/>
        </w:rPr>
        <w:t>Biology, the study of life, unveils the symphony of life's intricacies, from the microscopic realm of cells to the vast array of organisms that inhabit our planet</w:t>
      </w:r>
      <w:r w:rsidR="00CF7795">
        <w:rPr>
          <w:sz w:val="24"/>
        </w:rPr>
        <w:t>.</w:t>
      </w:r>
      <w:r>
        <w:rPr>
          <w:sz w:val="24"/>
        </w:rPr>
        <w:t xml:space="preserve"> We explore the intricate mechanisms underlying life processes, unravel the mysteries of DNA and genetic inheritance, and decipher the remarkable adaptation of living organisms to their diverse environments</w:t>
      </w:r>
      <w:r w:rsidR="00CF7795">
        <w:rPr>
          <w:sz w:val="24"/>
        </w:rPr>
        <w:t>.</w:t>
      </w:r>
      <w:r>
        <w:rPr>
          <w:sz w:val="24"/>
        </w:rPr>
        <w:t xml:space="preserve"> Biology unveils the profound interconnectedness of life, revealing the symphony of interactions within ecosystems and the delicate balance of nature</w:t>
      </w:r>
      <w:r w:rsidR="00CF7795">
        <w:rPr>
          <w:sz w:val="24"/>
        </w:rPr>
        <w:t>.</w:t>
      </w:r>
    </w:p>
    <w:p w:rsidR="00302B86" w:rsidRDefault="00302B86"/>
    <w:p w:rsidR="00302B86" w:rsidRDefault="00DB21FD">
      <w:r>
        <w:rPr>
          <w:sz w:val="28"/>
        </w:rPr>
        <w:t>Summary</w:t>
      </w:r>
    </w:p>
    <w:p w:rsidR="00302B86" w:rsidRDefault="00DB21FD">
      <w:r>
        <w:lastRenderedPageBreak/>
        <w:t>Through the study of science, we embark on a journey of exploration and enlightenment</w:t>
      </w:r>
      <w:r w:rsidR="00CF7795">
        <w:t>.</w:t>
      </w:r>
      <w:r>
        <w:t xml:space="preserve"> Chemistry unveils the intricate dance of atoms and molecules, unmasking the secrets of matter's diversity</w:t>
      </w:r>
      <w:r w:rsidR="00CF7795">
        <w:t>.</w:t>
      </w:r>
      <w:r>
        <w:t xml:space="preserve"> Biology unravels the symphony of life, revealing the interconnectedness and complexity of living organisms</w:t>
      </w:r>
      <w:r w:rsidR="00CF7795">
        <w:t>.</w:t>
      </w:r>
      <w:r>
        <w:t xml:space="preserve"> These fields of study empower us to comprehend the wonders of the natural world, address global challenges, improve human health, and create innovative technologies</w:t>
      </w:r>
      <w:r w:rsidR="00CF7795">
        <w:t>.</w:t>
      </w:r>
      <w:r>
        <w:t xml:space="preserve"> As we continue to delve into the enigmatic tapestry of science, we unlock the mysteries of the universe and create a brighter future for humanity</w:t>
      </w:r>
      <w:r w:rsidR="00CF7795">
        <w:t>.</w:t>
      </w:r>
    </w:p>
    <w:sectPr w:rsidR="00302B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365834">
    <w:abstractNumId w:val="8"/>
  </w:num>
  <w:num w:numId="2" w16cid:durableId="1351106636">
    <w:abstractNumId w:val="6"/>
  </w:num>
  <w:num w:numId="3" w16cid:durableId="356926361">
    <w:abstractNumId w:val="5"/>
  </w:num>
  <w:num w:numId="4" w16cid:durableId="1196654394">
    <w:abstractNumId w:val="4"/>
  </w:num>
  <w:num w:numId="5" w16cid:durableId="408813957">
    <w:abstractNumId w:val="7"/>
  </w:num>
  <w:num w:numId="6" w16cid:durableId="930360205">
    <w:abstractNumId w:val="3"/>
  </w:num>
  <w:num w:numId="7" w16cid:durableId="729033728">
    <w:abstractNumId w:val="2"/>
  </w:num>
  <w:num w:numId="8" w16cid:durableId="1578903758">
    <w:abstractNumId w:val="1"/>
  </w:num>
  <w:num w:numId="9" w16cid:durableId="118836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B86"/>
    <w:rsid w:val="00326F90"/>
    <w:rsid w:val="00AA1D8D"/>
    <w:rsid w:val="00B47730"/>
    <w:rsid w:val="00CB0664"/>
    <w:rsid w:val="00CF7795"/>
    <w:rsid w:val="00DB21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