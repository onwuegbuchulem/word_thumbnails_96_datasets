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555" w:rsidRDefault="006504A8">
      <w:pPr>
        <w:jc w:val="center"/>
      </w:pPr>
      <w:r>
        <w:rPr>
          <w:sz w:val="44"/>
        </w:rPr>
        <w:t>The Art of Healing: A Dive into the World of Medicine</w:t>
      </w:r>
    </w:p>
    <w:p w:rsidR="00940555" w:rsidRDefault="006504A8">
      <w:pPr>
        <w:jc w:val="center"/>
      </w:pPr>
      <w:r>
        <w:rPr>
          <w:sz w:val="36"/>
        </w:rPr>
        <w:t>Nathaniel Anderson</w:t>
      </w:r>
      <w:r>
        <w:br/>
      </w:r>
      <w:r>
        <w:rPr>
          <w:sz w:val="32"/>
        </w:rPr>
        <w:t>nathaniel</w:t>
      </w:r>
      <w:r w:rsidR="00B04962">
        <w:rPr>
          <w:sz w:val="32"/>
        </w:rPr>
        <w:t>.</w:t>
      </w:r>
      <w:r>
        <w:rPr>
          <w:sz w:val="32"/>
        </w:rPr>
        <w:t>anderson@outlook</w:t>
      </w:r>
      <w:r w:rsidR="00B04962">
        <w:rPr>
          <w:sz w:val="32"/>
        </w:rPr>
        <w:t>.</w:t>
      </w:r>
      <w:r>
        <w:rPr>
          <w:sz w:val="32"/>
        </w:rPr>
        <w:t>org</w:t>
      </w:r>
    </w:p>
    <w:p w:rsidR="00940555" w:rsidRDefault="006504A8">
      <w:r>
        <w:rPr>
          <w:sz w:val="24"/>
        </w:rPr>
        <w:t>In the realm of human existence, health reigns supreme</w:t>
      </w:r>
      <w:r w:rsidR="00B04962">
        <w:rPr>
          <w:sz w:val="24"/>
        </w:rPr>
        <w:t>.</w:t>
      </w:r>
      <w:r>
        <w:rPr>
          <w:sz w:val="24"/>
        </w:rPr>
        <w:t xml:space="preserve"> From the moment we take our first breath to our final moments, our lives are intricately intertwined with the delicate balance of our physical and mental well-being</w:t>
      </w:r>
      <w:r w:rsidR="00B04962">
        <w:rPr>
          <w:sz w:val="24"/>
        </w:rPr>
        <w:t>.</w:t>
      </w:r>
      <w:r>
        <w:rPr>
          <w:sz w:val="24"/>
        </w:rPr>
        <w:t xml:space="preserve"> It is in this context that medicine emerges as a beacon of hope, a guiding light in the vast ocean of human suffering</w:t>
      </w:r>
      <w:r w:rsidR="00B04962">
        <w:rPr>
          <w:sz w:val="24"/>
        </w:rPr>
        <w:t>.</w:t>
      </w:r>
      <w:r>
        <w:rPr>
          <w:sz w:val="24"/>
        </w:rPr>
        <w:t xml:space="preserve"> In this essay, we embark on a journey through the captivating world of medicine, exploring its noble history, unraveling its fundamental principles, and examining its profound impact on society</w:t>
      </w:r>
      <w:r w:rsidR="00B04962">
        <w:rPr>
          <w:sz w:val="24"/>
        </w:rPr>
        <w:t>.</w:t>
      </w:r>
    </w:p>
    <w:p w:rsidR="00940555" w:rsidRDefault="006504A8">
      <w:r>
        <w:rPr>
          <w:sz w:val="24"/>
        </w:rPr>
        <w:t>From ancient civilizations to modern laboratories, medicine has been an integral part of human culture</w:t>
      </w:r>
      <w:r w:rsidR="00B04962">
        <w:rPr>
          <w:sz w:val="24"/>
        </w:rPr>
        <w:t>.</w:t>
      </w:r>
      <w:r>
        <w:rPr>
          <w:sz w:val="24"/>
        </w:rPr>
        <w:t xml:space="preserve"> Early healers relied on herbal remedies, spiritual beliefs, and rudimentary surgical techniques to alleviate pain and cure diseases</w:t>
      </w:r>
      <w:r w:rsidR="00B04962">
        <w:rPr>
          <w:sz w:val="24"/>
        </w:rPr>
        <w:t>.</w:t>
      </w:r>
      <w:r>
        <w:rPr>
          <w:sz w:val="24"/>
        </w:rPr>
        <w:t xml:space="preserve"> As civilizations advanced, so did medical knowledge</w:t>
      </w:r>
      <w:r w:rsidR="00B04962">
        <w:rPr>
          <w:sz w:val="24"/>
        </w:rPr>
        <w:t>.</w:t>
      </w:r>
      <w:r>
        <w:rPr>
          <w:sz w:val="24"/>
        </w:rPr>
        <w:t xml:space="preserve"> The ancient Greeks, led by Hippocrates, laid the foundation for modern medical ethics and practices</w:t>
      </w:r>
      <w:r w:rsidR="00B04962">
        <w:rPr>
          <w:sz w:val="24"/>
        </w:rPr>
        <w:t>.</w:t>
      </w:r>
      <w:r>
        <w:rPr>
          <w:sz w:val="24"/>
        </w:rPr>
        <w:t xml:space="preserve"> Their emphasis on a holistic approach to healing, encompassing diet, lifestyle, and emotional well-being, continues to resonate today</w:t>
      </w:r>
      <w:r w:rsidR="00B04962">
        <w:rPr>
          <w:sz w:val="24"/>
        </w:rPr>
        <w:t>.</w:t>
      </w:r>
    </w:p>
    <w:p w:rsidR="00940555" w:rsidRDefault="006504A8">
      <w:r>
        <w:rPr>
          <w:sz w:val="24"/>
        </w:rPr>
        <w:t>Throughout history, pioneering scientists and physicians have made groundbreaking discoveries that have revolutionized the field of medicine</w:t>
      </w:r>
      <w:r w:rsidR="00B04962">
        <w:rPr>
          <w:sz w:val="24"/>
        </w:rPr>
        <w:t>.</w:t>
      </w:r>
      <w:r>
        <w:rPr>
          <w:sz w:val="24"/>
        </w:rPr>
        <w:t xml:space="preserve"> From Louis Pasteur's identification of microorganisms as the cause of diseases to Alexander Fleming's serendipitous discovery of penicillin, these breakthroughs have paved the way for countless life-saving treatments and vaccines</w:t>
      </w:r>
      <w:r w:rsidR="00B04962">
        <w:rPr>
          <w:sz w:val="24"/>
        </w:rPr>
        <w:t>.</w:t>
      </w:r>
      <w:r>
        <w:rPr>
          <w:sz w:val="24"/>
        </w:rPr>
        <w:t xml:space="preserve"> In recent decades, the advent of advanced technologies, such as imaging techniques, genetic engineering, and artificial intelligence, has further accelerated the pace of medical progress, offering new hope for patients facing life-threatening illnesses</w:t>
      </w:r>
      <w:r w:rsidR="00B04962">
        <w:rPr>
          <w:sz w:val="24"/>
        </w:rPr>
        <w:t>.</w:t>
      </w:r>
    </w:p>
    <w:p w:rsidR="00940555" w:rsidRDefault="006504A8">
      <w:r>
        <w:rPr>
          <w:sz w:val="24"/>
        </w:rPr>
        <w:t>The impact of medicine on society is immeasurable</w:t>
      </w:r>
      <w:r w:rsidR="00B04962">
        <w:rPr>
          <w:sz w:val="24"/>
        </w:rPr>
        <w:t>.</w:t>
      </w:r>
      <w:r>
        <w:rPr>
          <w:sz w:val="24"/>
        </w:rPr>
        <w:t xml:space="preserve"> By preventing and curing diseases, it extends lifespans, improves overall health, and enhances the quality of life for countless individuals</w:t>
      </w:r>
      <w:r w:rsidR="00B04962">
        <w:rPr>
          <w:sz w:val="24"/>
        </w:rPr>
        <w:t>.</w:t>
      </w:r>
      <w:r>
        <w:rPr>
          <w:sz w:val="24"/>
        </w:rPr>
        <w:t xml:space="preserve"> Medicine has also played a pivotal role in </w:t>
      </w:r>
      <w:r>
        <w:rPr>
          <w:sz w:val="24"/>
        </w:rPr>
        <w:lastRenderedPageBreak/>
        <w:t>shaping public health policies, leading to safer living conditions, improved sanitation, and access to clean water</w:t>
      </w:r>
      <w:r w:rsidR="00B04962">
        <w:rPr>
          <w:sz w:val="24"/>
        </w:rPr>
        <w:t>.</w:t>
      </w:r>
      <w:r>
        <w:rPr>
          <w:sz w:val="24"/>
        </w:rPr>
        <w:t xml:space="preserve"> The eradication of diseases like smallpox and the near-eradication of polio stand as testaments to the transformative power of medicine</w:t>
      </w:r>
      <w:r w:rsidR="00B04962">
        <w:rPr>
          <w:sz w:val="24"/>
        </w:rPr>
        <w:t>.</w:t>
      </w:r>
    </w:p>
    <w:p w:rsidR="00940555" w:rsidRDefault="00940555"/>
    <w:p w:rsidR="00940555" w:rsidRDefault="006504A8">
      <w:r>
        <w:rPr>
          <w:sz w:val="28"/>
        </w:rPr>
        <w:t>Summary</w:t>
      </w:r>
    </w:p>
    <w:p w:rsidR="00940555" w:rsidRDefault="006504A8">
      <w:r>
        <w:t>In this essay, we delved into the multifaceted world of medicine, exploring its history, principles, and impact on society</w:t>
      </w:r>
      <w:r w:rsidR="00B04962">
        <w:t>.</w:t>
      </w:r>
      <w:r>
        <w:t xml:space="preserve"> From ancient healers to modern-day scientists, we witnessed the remarkable evolution of medical knowledge and practices</w:t>
      </w:r>
      <w:r w:rsidR="00B04962">
        <w:t>.</w:t>
      </w:r>
      <w:r>
        <w:t xml:space="preserve"> We examined the contributions of pioneering individuals, from Hippocrates to Pasteur and Fleming, whose discoveries revolutionized healthcare</w:t>
      </w:r>
      <w:r w:rsidR="00B04962">
        <w:t>.</w:t>
      </w:r>
      <w:r>
        <w:t xml:space="preserve"> Furthermore, we explored the profound impact of medicine on society, highlighting its role in extending lifespans, improving public health, and enhancing the overall well-being of humanity</w:t>
      </w:r>
      <w:r w:rsidR="00B04962">
        <w:t>.</w:t>
      </w:r>
    </w:p>
    <w:sectPr w:rsidR="009405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112432">
    <w:abstractNumId w:val="8"/>
  </w:num>
  <w:num w:numId="2" w16cid:durableId="318003296">
    <w:abstractNumId w:val="6"/>
  </w:num>
  <w:num w:numId="3" w16cid:durableId="476530091">
    <w:abstractNumId w:val="5"/>
  </w:num>
  <w:num w:numId="4" w16cid:durableId="1771775513">
    <w:abstractNumId w:val="4"/>
  </w:num>
  <w:num w:numId="5" w16cid:durableId="997683831">
    <w:abstractNumId w:val="7"/>
  </w:num>
  <w:num w:numId="6" w16cid:durableId="1626886476">
    <w:abstractNumId w:val="3"/>
  </w:num>
  <w:num w:numId="7" w16cid:durableId="1639341710">
    <w:abstractNumId w:val="2"/>
  </w:num>
  <w:num w:numId="8" w16cid:durableId="868952428">
    <w:abstractNumId w:val="1"/>
  </w:num>
  <w:num w:numId="9" w16cid:durableId="2097969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04A8"/>
    <w:rsid w:val="00940555"/>
    <w:rsid w:val="00AA1D8D"/>
    <w:rsid w:val="00B0496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