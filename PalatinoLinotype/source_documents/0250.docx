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C68" w:rsidRDefault="00ED5A58">
      <w:pPr>
        <w:jc w:val="center"/>
      </w:pPr>
      <w:r>
        <w:rPr>
          <w:sz w:val="44"/>
        </w:rPr>
        <w:t>Democracy: A Journey Through the Evolution of Power Dynamics</w:t>
      </w:r>
    </w:p>
    <w:p w:rsidR="005A5C68" w:rsidRDefault="00ED5A58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F05A83">
        <w:rPr>
          <w:sz w:val="32"/>
        </w:rPr>
        <w:t>.</w:t>
      </w:r>
      <w:r>
        <w:rPr>
          <w:sz w:val="32"/>
        </w:rPr>
        <w:t>com</w:t>
      </w:r>
    </w:p>
    <w:p w:rsidR="005A5C68" w:rsidRDefault="00ED5A58">
      <w:r>
        <w:rPr>
          <w:sz w:val="24"/>
        </w:rPr>
        <w:t>Democracy, a multifaceted concept, embodies the idea of governance through the collective will of citizens</w:t>
      </w:r>
      <w:r w:rsidR="00F05A83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F05A83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F05A83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F05A83">
        <w:rPr>
          <w:sz w:val="24"/>
        </w:rPr>
        <w:t>.</w:t>
      </w:r>
    </w:p>
    <w:p w:rsidR="005A5C68" w:rsidRDefault="00ED5A58">
      <w:r>
        <w:rPr>
          <w:sz w:val="24"/>
        </w:rPr>
        <w:t>In ancient Athenian society, democracy took root as a revolutionary form of government</w:t>
      </w:r>
      <w:r w:rsidR="00F05A83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F05A83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F05A83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F05A83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F05A83">
        <w:rPr>
          <w:sz w:val="24"/>
        </w:rPr>
        <w:t>.</w:t>
      </w:r>
    </w:p>
    <w:p w:rsidR="005A5C68" w:rsidRDefault="00ED5A58">
      <w:r>
        <w:rPr>
          <w:sz w:val="24"/>
        </w:rPr>
        <w:t>The Enlightenment era brought forth new perspectives on the nature of democracy</w:t>
      </w:r>
      <w:r w:rsidR="00F05A83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F05A83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F05A83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F05A83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F05A83">
        <w:rPr>
          <w:sz w:val="24"/>
        </w:rPr>
        <w:t>.</w:t>
      </w:r>
    </w:p>
    <w:p w:rsidR="005A5C68" w:rsidRDefault="005A5C68"/>
    <w:p w:rsidR="005A5C68" w:rsidRDefault="00ED5A58">
      <w:r>
        <w:rPr>
          <w:sz w:val="28"/>
        </w:rPr>
        <w:lastRenderedPageBreak/>
        <w:t>Summary</w:t>
      </w:r>
    </w:p>
    <w:p w:rsidR="005A5C68" w:rsidRDefault="00ED5A58">
      <w:r>
        <w:t>The evolution of democracy is a testament to humanity's unwavering pursuit of a just and equitable society</w:t>
      </w:r>
      <w:r w:rsidR="00F05A83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F05A83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F05A83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F05A83">
        <w:t>.</w:t>
      </w:r>
    </w:p>
    <w:sectPr w:rsidR="005A5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952227">
    <w:abstractNumId w:val="8"/>
  </w:num>
  <w:num w:numId="2" w16cid:durableId="610093146">
    <w:abstractNumId w:val="6"/>
  </w:num>
  <w:num w:numId="3" w16cid:durableId="1099764492">
    <w:abstractNumId w:val="5"/>
  </w:num>
  <w:num w:numId="4" w16cid:durableId="203367620">
    <w:abstractNumId w:val="4"/>
  </w:num>
  <w:num w:numId="5" w16cid:durableId="1731804417">
    <w:abstractNumId w:val="7"/>
  </w:num>
  <w:num w:numId="6" w16cid:durableId="933631521">
    <w:abstractNumId w:val="3"/>
  </w:num>
  <w:num w:numId="7" w16cid:durableId="817264862">
    <w:abstractNumId w:val="2"/>
  </w:num>
  <w:num w:numId="8" w16cid:durableId="846020030">
    <w:abstractNumId w:val="1"/>
  </w:num>
  <w:num w:numId="9" w16cid:durableId="12245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C68"/>
    <w:rsid w:val="00AA1D8D"/>
    <w:rsid w:val="00B47730"/>
    <w:rsid w:val="00CB0664"/>
    <w:rsid w:val="00ED5A58"/>
    <w:rsid w:val="00F05A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