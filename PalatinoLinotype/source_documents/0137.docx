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77F" w:rsidRDefault="00693546">
      <w:pPr>
        <w:jc w:val="center"/>
      </w:pPr>
      <w:r>
        <w:rPr>
          <w:sz w:val="44"/>
        </w:rPr>
        <w:t>The Natural World: A Tapestry of Life and Wonder</w:t>
      </w:r>
    </w:p>
    <w:p w:rsidR="00A9077F" w:rsidRDefault="00693546">
      <w:pPr>
        <w:jc w:val="center"/>
      </w:pPr>
      <w:r>
        <w:rPr>
          <w:sz w:val="36"/>
        </w:rPr>
        <w:t>Dr</w:t>
      </w:r>
      <w:r w:rsidR="00737EC2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737EC2">
        <w:rPr>
          <w:sz w:val="32"/>
        </w:rPr>
        <w:t>.</w:t>
      </w:r>
      <w:r>
        <w:rPr>
          <w:sz w:val="32"/>
        </w:rPr>
        <w:t>org</w:t>
      </w:r>
    </w:p>
    <w:p w:rsidR="00A9077F" w:rsidRDefault="00693546">
      <w:r>
        <w:rPr>
          <w:sz w:val="24"/>
        </w:rPr>
        <w:t>Embarking on a journey through the realms of science, we discover the intricate interconnectedness of life forms and the vastness of the universe</w:t>
      </w:r>
      <w:r w:rsidR="00737EC2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737EC2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737EC2">
        <w:rPr>
          <w:sz w:val="24"/>
        </w:rPr>
        <w:t>.</w:t>
      </w:r>
    </w:p>
    <w:p w:rsidR="00A9077F" w:rsidRDefault="00693546">
      <w:r>
        <w:rPr>
          <w:sz w:val="24"/>
        </w:rPr>
        <w:t>The study of biology unveils the wonders of life on Earth</w:t>
      </w:r>
      <w:r w:rsidR="00737EC2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737EC2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737EC2">
        <w:rPr>
          <w:sz w:val="24"/>
        </w:rPr>
        <w:t>.</w:t>
      </w:r>
    </w:p>
    <w:p w:rsidR="00A9077F" w:rsidRDefault="00693546">
      <w:r>
        <w:rPr>
          <w:sz w:val="24"/>
        </w:rPr>
        <w:t>Chemistry, on the other hand, takes us into the realm of matter and its properties</w:t>
      </w:r>
      <w:r w:rsidR="00737EC2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737EC2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737EC2">
        <w:rPr>
          <w:sz w:val="24"/>
        </w:rPr>
        <w:t>.</w:t>
      </w:r>
    </w:p>
    <w:p w:rsidR="00A9077F" w:rsidRDefault="00693546">
      <w:r>
        <w:rPr>
          <w:sz w:val="24"/>
        </w:rPr>
        <w:t>Medicine is the art and science of healing</w:t>
      </w:r>
      <w:r w:rsidR="00737EC2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737EC2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737EC2">
        <w:rPr>
          <w:sz w:val="24"/>
        </w:rPr>
        <w:t>.</w:t>
      </w:r>
    </w:p>
    <w:p w:rsidR="00A9077F" w:rsidRDefault="00A9077F"/>
    <w:p w:rsidR="00A9077F" w:rsidRDefault="00693546">
      <w:r>
        <w:rPr>
          <w:sz w:val="28"/>
        </w:rPr>
        <w:t>Summary</w:t>
      </w:r>
    </w:p>
    <w:p w:rsidR="00A9077F" w:rsidRDefault="00693546">
      <w:r>
        <w:lastRenderedPageBreak/>
        <w:t>Science, arts, government, history, and politics are interconnected disciplines that provide a comprehensive understanding of the world around us</w:t>
      </w:r>
      <w:r w:rsidR="00737EC2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737EC2">
        <w:t>.</w:t>
      </w:r>
      <w:r>
        <w:t xml:space="preserve"> Studying these disciplines encourages critical thinking, problem-solving skills, and a deeper appreciation for the beauty and complexity of our world</w:t>
      </w:r>
      <w:r w:rsidR="00737EC2">
        <w:t>.</w:t>
      </w:r>
    </w:p>
    <w:sectPr w:rsidR="00A90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003620">
    <w:abstractNumId w:val="8"/>
  </w:num>
  <w:num w:numId="2" w16cid:durableId="822622379">
    <w:abstractNumId w:val="6"/>
  </w:num>
  <w:num w:numId="3" w16cid:durableId="484317189">
    <w:abstractNumId w:val="5"/>
  </w:num>
  <w:num w:numId="4" w16cid:durableId="174881040">
    <w:abstractNumId w:val="4"/>
  </w:num>
  <w:num w:numId="5" w16cid:durableId="1173837292">
    <w:abstractNumId w:val="7"/>
  </w:num>
  <w:num w:numId="6" w16cid:durableId="1914315501">
    <w:abstractNumId w:val="3"/>
  </w:num>
  <w:num w:numId="7" w16cid:durableId="1682007273">
    <w:abstractNumId w:val="2"/>
  </w:num>
  <w:num w:numId="8" w16cid:durableId="1655989462">
    <w:abstractNumId w:val="1"/>
  </w:num>
  <w:num w:numId="9" w16cid:durableId="11425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546"/>
    <w:rsid w:val="00737EC2"/>
    <w:rsid w:val="00A907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