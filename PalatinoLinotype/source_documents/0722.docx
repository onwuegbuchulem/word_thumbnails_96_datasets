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E5E" w:rsidRDefault="00F43630">
      <w:pPr>
        <w:jc w:val="center"/>
      </w:pPr>
      <w:r>
        <w:rPr>
          <w:sz w:val="44"/>
        </w:rPr>
        <w:t>The Art of Understanding: Chemistry Unveils the Symphony of Creation</w:t>
      </w:r>
    </w:p>
    <w:p w:rsidR="005E0E5E" w:rsidRDefault="00F43630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521F39">
        <w:rPr>
          <w:sz w:val="32"/>
        </w:rPr>
        <w:t>.</w:t>
      </w:r>
      <w:r>
        <w:rPr>
          <w:sz w:val="32"/>
        </w:rPr>
        <w:t>marie12@student</w:t>
      </w:r>
      <w:r w:rsidR="00521F39">
        <w:rPr>
          <w:sz w:val="32"/>
        </w:rPr>
        <w:t>.</w:t>
      </w:r>
      <w:r>
        <w:rPr>
          <w:sz w:val="32"/>
        </w:rPr>
        <w:t>edu</w:t>
      </w:r>
    </w:p>
    <w:p w:rsidR="005E0E5E" w:rsidRDefault="00F43630">
      <w:r>
        <w:rPr>
          <w:sz w:val="24"/>
        </w:rPr>
        <w:t>In the vast tapestry of sciences, Chemistry stands out as the enigmatic conductor of life's symphony</w:t>
      </w:r>
      <w:r w:rsidR="00521F39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521F39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521F39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521F39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521F39">
        <w:rPr>
          <w:sz w:val="24"/>
        </w:rPr>
        <w:t>.</w:t>
      </w:r>
    </w:p>
    <w:p w:rsidR="005E0E5E" w:rsidRDefault="00F43630">
      <w:r>
        <w:rPr>
          <w:sz w:val="24"/>
        </w:rPr>
        <w:t>Chemistry is the study of matter and its changes</w:t>
      </w:r>
      <w:r w:rsidR="00521F39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521F39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521F39">
        <w:rPr>
          <w:sz w:val="24"/>
        </w:rPr>
        <w:t>.</w:t>
      </w:r>
    </w:p>
    <w:p w:rsidR="005E0E5E" w:rsidRDefault="00F43630">
      <w:r>
        <w:rPr>
          <w:sz w:val="24"/>
        </w:rPr>
        <w:t>The goal of chemistry is to understand the structure and properties of matter and to be able to predict how it will behave</w:t>
      </w:r>
      <w:r w:rsidR="00521F39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521F39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521F39">
        <w:rPr>
          <w:sz w:val="24"/>
        </w:rPr>
        <w:t>.</w:t>
      </w:r>
    </w:p>
    <w:p w:rsidR="005E0E5E" w:rsidRDefault="00F43630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521F39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521F39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521F39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521F39">
        <w:rPr>
          <w:sz w:val="24"/>
        </w:rPr>
        <w:t>.</w:t>
      </w:r>
      <w:r>
        <w:rPr>
          <w:sz w:val="24"/>
        </w:rPr>
        <w:t xml:space="preserve"> Chemistry empowers us with </w:t>
      </w:r>
      <w:r>
        <w:rPr>
          <w:sz w:val="24"/>
        </w:rPr>
        <w:lastRenderedPageBreak/>
        <w:t>the knowledge to manipulate molecules, unlocking new therapeutic avenues in medicine and crafting materials with remarkable properties</w:t>
      </w:r>
      <w:r w:rsidR="00521F39">
        <w:rPr>
          <w:sz w:val="24"/>
        </w:rPr>
        <w:t>.</w:t>
      </w:r>
    </w:p>
    <w:p w:rsidR="005E0E5E" w:rsidRDefault="00F43630">
      <w:r>
        <w:rPr>
          <w:sz w:val="24"/>
        </w:rPr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521F39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521F39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521F39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521F39">
        <w:rPr>
          <w:sz w:val="24"/>
        </w:rPr>
        <w:t>.</w:t>
      </w:r>
    </w:p>
    <w:p w:rsidR="005E0E5E" w:rsidRDefault="005E0E5E"/>
    <w:p w:rsidR="005E0E5E" w:rsidRDefault="00F43630">
      <w:r>
        <w:rPr>
          <w:sz w:val="28"/>
        </w:rPr>
        <w:t>Summary</w:t>
      </w:r>
    </w:p>
    <w:p w:rsidR="005E0E5E" w:rsidRDefault="00F43630">
      <w:r>
        <w:t>Chemistry captivates us with its elegance, empowering us to understand the symphony of creation</w:t>
      </w:r>
      <w:r w:rsidR="00521F39">
        <w:t>.</w:t>
      </w:r>
      <w:r>
        <w:t xml:space="preserve"> Through the study of elements, molecules, and reactions, we unveil the underlying principles that govern matter and its transformations</w:t>
      </w:r>
      <w:r w:rsidR="00521F39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521F39">
        <w:t>.</w:t>
      </w:r>
      <w:r>
        <w:t xml:space="preserve"> Its principles also illuminate our understanding of the environment and the universe</w:t>
      </w:r>
      <w:r w:rsidR="00521F39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521F39">
        <w:t>.</w:t>
      </w:r>
    </w:p>
    <w:sectPr w:rsidR="005E0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72112">
    <w:abstractNumId w:val="8"/>
  </w:num>
  <w:num w:numId="2" w16cid:durableId="897478282">
    <w:abstractNumId w:val="6"/>
  </w:num>
  <w:num w:numId="3" w16cid:durableId="1801336075">
    <w:abstractNumId w:val="5"/>
  </w:num>
  <w:num w:numId="4" w16cid:durableId="1428500616">
    <w:abstractNumId w:val="4"/>
  </w:num>
  <w:num w:numId="5" w16cid:durableId="1920672186">
    <w:abstractNumId w:val="7"/>
  </w:num>
  <w:num w:numId="6" w16cid:durableId="517737800">
    <w:abstractNumId w:val="3"/>
  </w:num>
  <w:num w:numId="7" w16cid:durableId="792331193">
    <w:abstractNumId w:val="2"/>
  </w:num>
  <w:num w:numId="8" w16cid:durableId="60757552">
    <w:abstractNumId w:val="1"/>
  </w:num>
  <w:num w:numId="9" w16cid:durableId="51781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F39"/>
    <w:rsid w:val="005E0E5E"/>
    <w:rsid w:val="00AA1D8D"/>
    <w:rsid w:val="00B47730"/>
    <w:rsid w:val="00CB0664"/>
    <w:rsid w:val="00F436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