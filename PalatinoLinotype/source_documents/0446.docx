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33BD" w:rsidRDefault="00512C21">
      <w:pPr>
        <w:jc w:val="center"/>
      </w:pPr>
      <w:r>
        <w:rPr>
          <w:sz w:val="44"/>
        </w:rPr>
        <w:t>Exploring the Fascinating World of Chemistry</w:t>
      </w:r>
    </w:p>
    <w:p w:rsidR="001B33BD" w:rsidRDefault="00512C21">
      <w:pPr>
        <w:jc w:val="center"/>
      </w:pPr>
      <w:r>
        <w:rPr>
          <w:sz w:val="36"/>
        </w:rPr>
        <w:t>Ms</w:t>
      </w:r>
      <w:r w:rsidR="008D2ED1">
        <w:rPr>
          <w:sz w:val="36"/>
        </w:rPr>
        <w:t>.</w:t>
      </w:r>
      <w:r>
        <w:rPr>
          <w:sz w:val="36"/>
        </w:rPr>
        <w:t xml:space="preserve"> Alice Thompson</w:t>
      </w:r>
      <w:r>
        <w:br/>
      </w:r>
      <w:r>
        <w:rPr>
          <w:sz w:val="32"/>
        </w:rPr>
        <w:t>alice</w:t>
      </w:r>
      <w:r w:rsidR="008D2ED1">
        <w:rPr>
          <w:sz w:val="32"/>
        </w:rPr>
        <w:t>.</w:t>
      </w:r>
      <w:r>
        <w:rPr>
          <w:sz w:val="32"/>
        </w:rPr>
        <w:t>thompson@schoolmail</w:t>
      </w:r>
      <w:r w:rsidR="008D2ED1">
        <w:rPr>
          <w:sz w:val="32"/>
        </w:rPr>
        <w:t>.</w:t>
      </w:r>
      <w:r>
        <w:rPr>
          <w:sz w:val="32"/>
        </w:rPr>
        <w:t>edu</w:t>
      </w:r>
    </w:p>
    <w:p w:rsidR="001B33BD" w:rsidRDefault="00512C21">
      <w:r>
        <w:rPr>
          <w:sz w:val="24"/>
        </w:rPr>
        <w:t>From the air we breathe to the food we eat, chemistry plays a vital role in our universe and in our everyday lives</w:t>
      </w:r>
      <w:r w:rsidR="008D2ED1">
        <w:rPr>
          <w:sz w:val="24"/>
        </w:rPr>
        <w:t>.</w:t>
      </w:r>
      <w:r>
        <w:rPr>
          <w:sz w:val="24"/>
        </w:rPr>
        <w:t xml:space="preserve"> Understanding the fundamental concepts of chemistry can open up a world of opportunities and knowledge</w:t>
      </w:r>
      <w:r w:rsidR="008D2ED1">
        <w:rPr>
          <w:sz w:val="24"/>
        </w:rPr>
        <w:t>.</w:t>
      </w:r>
      <w:r>
        <w:rPr>
          <w:sz w:val="24"/>
        </w:rPr>
        <w:t xml:space="preserve"> In this essay, we will delve into the captivating world of chemistry, uncovering its secrets and exploring its applications in various fields</w:t>
      </w:r>
      <w:r w:rsidR="008D2ED1">
        <w:rPr>
          <w:sz w:val="24"/>
        </w:rPr>
        <w:t>.</w:t>
      </w:r>
    </w:p>
    <w:p w:rsidR="001B33BD" w:rsidRDefault="00512C21">
      <w:r>
        <w:rPr>
          <w:sz w:val="24"/>
        </w:rPr>
        <w:t>The field of chemistry encompasses the study of matter, its composition, properties, and transformations</w:t>
      </w:r>
      <w:r w:rsidR="008D2ED1">
        <w:rPr>
          <w:sz w:val="24"/>
        </w:rPr>
        <w:t>.</w:t>
      </w:r>
      <w:r>
        <w:rPr>
          <w:sz w:val="24"/>
        </w:rPr>
        <w:t xml:space="preserve"> It reveals how different substances interact with each other at the molecular level, leading to chemical reactions that drive natural and industrial processes</w:t>
      </w:r>
      <w:r w:rsidR="008D2ED1">
        <w:rPr>
          <w:sz w:val="24"/>
        </w:rPr>
        <w:t>.</w:t>
      </w:r>
      <w:r>
        <w:rPr>
          <w:sz w:val="24"/>
        </w:rPr>
        <w:t xml:space="preserve"> By understanding these interactions, chemists can create new materials, discover new sources of energy, and develop innovative solutions to global challenges</w:t>
      </w:r>
      <w:r w:rsidR="008D2ED1">
        <w:rPr>
          <w:sz w:val="24"/>
        </w:rPr>
        <w:t>.</w:t>
      </w:r>
    </w:p>
    <w:p w:rsidR="001B33BD" w:rsidRDefault="00512C21">
      <w:r>
        <w:rPr>
          <w:sz w:val="24"/>
        </w:rPr>
        <w:t>Furthermore, chemistry provides a foundation for understanding the workings of the human body, the environment, and the vast array of substances that surround us</w:t>
      </w:r>
      <w:r w:rsidR="008D2ED1">
        <w:rPr>
          <w:sz w:val="24"/>
        </w:rPr>
        <w:t>.</w:t>
      </w:r>
      <w:r>
        <w:rPr>
          <w:sz w:val="24"/>
        </w:rPr>
        <w:t xml:space="preserve"> It helps us comprehend the intricate mechanisms behind biological processes, the composition of soil and water, and the properties of materials used in technology and construction</w:t>
      </w:r>
      <w:r w:rsidR="008D2ED1">
        <w:rPr>
          <w:sz w:val="24"/>
        </w:rPr>
        <w:t>.</w:t>
      </w:r>
      <w:r>
        <w:rPr>
          <w:sz w:val="24"/>
        </w:rPr>
        <w:t xml:space="preserve"> The study of chemistry allows us to understand and manipulate the world around us, unlocking its potential for progress and innovation</w:t>
      </w:r>
      <w:r w:rsidR="008D2ED1">
        <w:rPr>
          <w:sz w:val="24"/>
        </w:rPr>
        <w:t>.</w:t>
      </w:r>
    </w:p>
    <w:p w:rsidR="001B33BD" w:rsidRDefault="00512C21">
      <w:r>
        <w:rPr>
          <w:sz w:val="24"/>
        </w:rPr>
        <w:t>In this essay, we will explore the fundamental principles of chemistry, examining the structure of atoms, the bonding between atoms, and the properties of chemical substances</w:t>
      </w:r>
      <w:r w:rsidR="008D2ED1">
        <w:rPr>
          <w:sz w:val="24"/>
        </w:rPr>
        <w:t>.</w:t>
      </w:r>
      <w:r>
        <w:rPr>
          <w:sz w:val="24"/>
        </w:rPr>
        <w:t xml:space="preserve"> We will delve into the concepts of chemical reactions, energy transfer, and equilibrium, gaining insights into how matter transforms and changes</w:t>
      </w:r>
      <w:r w:rsidR="008D2ED1">
        <w:rPr>
          <w:sz w:val="24"/>
        </w:rPr>
        <w:t>.</w:t>
      </w:r>
      <w:r>
        <w:rPr>
          <w:sz w:val="24"/>
        </w:rPr>
        <w:t xml:space="preserve"> By unraveling the secrets of chemistry, we will appreciate its importance in shaping our world and improving our lives</w:t>
      </w:r>
      <w:r w:rsidR="008D2ED1">
        <w:rPr>
          <w:sz w:val="24"/>
        </w:rPr>
        <w:t>.</w:t>
      </w:r>
    </w:p>
    <w:p w:rsidR="001B33BD" w:rsidRDefault="001B33BD"/>
    <w:p w:rsidR="001B33BD" w:rsidRDefault="00512C21">
      <w:r>
        <w:rPr>
          <w:sz w:val="28"/>
        </w:rPr>
        <w:t>Summary</w:t>
      </w:r>
    </w:p>
    <w:p w:rsidR="001B33BD" w:rsidRDefault="00512C21">
      <w:r>
        <w:t>This essay provides an overview of the captivating world of chemistry, highlighting its central role in understanding matter, its interactions, and its applications</w:t>
      </w:r>
      <w:r w:rsidR="008D2ED1">
        <w:t>.</w:t>
      </w:r>
      <w:r>
        <w:t xml:space="preserve"> We explored the fundamental principles of chemistry, delving into the structure of atoms, bonding between atoms, and properties of chemical substances</w:t>
      </w:r>
      <w:r w:rsidR="008D2ED1">
        <w:t>.</w:t>
      </w:r>
      <w:r>
        <w:t xml:space="preserve"> By examining chemical reactions, understanding energy transfer, and equilibrium, we gained insights into how matter transforms and changes</w:t>
      </w:r>
      <w:r w:rsidR="008D2ED1">
        <w:t>.</w:t>
      </w:r>
      <w:r>
        <w:t xml:space="preserve"> The study of chemistry deepens our appreciation for the natural world, enables advancements in technology, and fosters innovation, aiding in the development of solutions to global challenges</w:t>
      </w:r>
      <w:r w:rsidR="008D2ED1">
        <w:t>.</w:t>
      </w:r>
    </w:p>
    <w:sectPr w:rsidR="001B33B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57681268">
    <w:abstractNumId w:val="8"/>
  </w:num>
  <w:num w:numId="2" w16cid:durableId="1673147081">
    <w:abstractNumId w:val="6"/>
  </w:num>
  <w:num w:numId="3" w16cid:durableId="1503425690">
    <w:abstractNumId w:val="5"/>
  </w:num>
  <w:num w:numId="4" w16cid:durableId="460466779">
    <w:abstractNumId w:val="4"/>
  </w:num>
  <w:num w:numId="5" w16cid:durableId="446579412">
    <w:abstractNumId w:val="7"/>
  </w:num>
  <w:num w:numId="6" w16cid:durableId="1599366334">
    <w:abstractNumId w:val="3"/>
  </w:num>
  <w:num w:numId="7" w16cid:durableId="729305874">
    <w:abstractNumId w:val="2"/>
  </w:num>
  <w:num w:numId="8" w16cid:durableId="1511333774">
    <w:abstractNumId w:val="1"/>
  </w:num>
  <w:num w:numId="9" w16cid:durableId="749616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33BD"/>
    <w:rsid w:val="0029639D"/>
    <w:rsid w:val="00326F90"/>
    <w:rsid w:val="00512C21"/>
    <w:rsid w:val="008D2ED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2024-02-11T20:37:00Z</dcterms:modified>
  <cp:category/>
</cp:coreProperties>
</file>