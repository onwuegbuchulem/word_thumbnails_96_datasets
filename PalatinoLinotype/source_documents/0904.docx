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33BA" w:rsidRDefault="00EE1333">
      <w:pPr>
        <w:jc w:val="center"/>
      </w:pPr>
      <w:r>
        <w:rPr>
          <w:sz w:val="44"/>
        </w:rPr>
        <w:t>Chemistry: The Symphony of Elements</w:t>
      </w:r>
    </w:p>
    <w:p w:rsidR="00F933BA" w:rsidRDefault="00EE1333">
      <w:pPr>
        <w:jc w:val="center"/>
      </w:pPr>
      <w:r>
        <w:rPr>
          <w:sz w:val="36"/>
        </w:rPr>
        <w:t>Felix Augustine</w:t>
      </w:r>
      <w:r>
        <w:br/>
      </w:r>
      <w:r>
        <w:rPr>
          <w:sz w:val="32"/>
        </w:rPr>
        <w:t>felixaugustineofficial@gmail</w:t>
      </w:r>
      <w:r w:rsidR="003D23D8">
        <w:rPr>
          <w:sz w:val="32"/>
        </w:rPr>
        <w:t>.</w:t>
      </w:r>
      <w:r>
        <w:rPr>
          <w:sz w:val="32"/>
        </w:rPr>
        <w:t>com</w:t>
      </w:r>
    </w:p>
    <w:p w:rsidR="00F933BA" w:rsidRDefault="00EE1333">
      <w:r>
        <w:rPr>
          <w:sz w:val="24"/>
        </w:rPr>
        <w:t>Have you ever wondered why the sky is blue, or how a fire burns? Chemistry holds the key to understanding many of the phenomena that shape our world</w:t>
      </w:r>
      <w:r w:rsidR="003D23D8">
        <w:rPr>
          <w:sz w:val="24"/>
        </w:rPr>
        <w:t>.</w:t>
      </w:r>
      <w:r>
        <w:rPr>
          <w:sz w:val="24"/>
        </w:rPr>
        <w:t xml:space="preserve"> In this exploration, we will embark on an exciting journey into the realm of chemistry, unlocking the secrets of matter and its interactions</w:t>
      </w:r>
      <w:r w:rsidR="003D23D8">
        <w:rPr>
          <w:sz w:val="24"/>
        </w:rPr>
        <w:t>.</w:t>
      </w:r>
      <w:r>
        <w:rPr>
          <w:sz w:val="24"/>
        </w:rPr>
        <w:t xml:space="preserve"> From the smallest particles to the largest, from the familiar to the extraordinary, we will witness the symphony of elements as they weave the fabric of the universe</w:t>
      </w:r>
      <w:r w:rsidR="003D23D8">
        <w:rPr>
          <w:sz w:val="24"/>
        </w:rPr>
        <w:t>.</w:t>
      </w:r>
    </w:p>
    <w:p w:rsidR="00F933BA" w:rsidRDefault="00EE1333">
      <w:r>
        <w:rPr>
          <w:sz w:val="24"/>
        </w:rPr>
        <w:t>Chemistry serves as the foundation of modern society, shaping our understanding of the world around us</w:t>
      </w:r>
      <w:r w:rsidR="003D23D8">
        <w:rPr>
          <w:sz w:val="24"/>
        </w:rPr>
        <w:t>.</w:t>
      </w:r>
      <w:r>
        <w:rPr>
          <w:sz w:val="24"/>
        </w:rPr>
        <w:t xml:space="preserve"> It plays a crucial role in areas such as medicine, pharmacology, agriculture, and materials science</w:t>
      </w:r>
      <w:r w:rsidR="003D23D8">
        <w:rPr>
          <w:sz w:val="24"/>
        </w:rPr>
        <w:t>.</w:t>
      </w:r>
      <w:r>
        <w:rPr>
          <w:sz w:val="24"/>
        </w:rPr>
        <w:t xml:space="preserve"> As we delve deeper into chemistry, we discover the intricate connections between atoms and molecules, unraveling the secrets behind chemical reactions and their profound impact on the world we live in</w:t>
      </w:r>
      <w:r w:rsidR="003D23D8">
        <w:rPr>
          <w:sz w:val="24"/>
        </w:rPr>
        <w:t>.</w:t>
      </w:r>
    </w:p>
    <w:p w:rsidR="00F933BA" w:rsidRDefault="00EE1333">
      <w:r>
        <w:rPr>
          <w:sz w:val="24"/>
        </w:rPr>
        <w:t>The study of chemistry not only provides intellectual enrichment but also opens doors to various career paths</w:t>
      </w:r>
      <w:r w:rsidR="003D23D8">
        <w:rPr>
          <w:sz w:val="24"/>
        </w:rPr>
        <w:t>.</w:t>
      </w:r>
      <w:r>
        <w:rPr>
          <w:sz w:val="24"/>
        </w:rPr>
        <w:t xml:space="preserve"> Whether in research laboratories, industries, or healthcare settings, chemists play a vital role in shaping the future and solving some of the most pressing challenges facing humanity</w:t>
      </w:r>
      <w:r w:rsidR="003D23D8">
        <w:rPr>
          <w:sz w:val="24"/>
        </w:rPr>
        <w:t>.</w:t>
      </w:r>
      <w:r>
        <w:rPr>
          <w:sz w:val="24"/>
        </w:rPr>
        <w:t xml:space="preserve"> Brace yourself for an adventure as we embark on this exploration of chemistry, unlocking the secrets of matter and its intricate interactions</w:t>
      </w:r>
      <w:r w:rsidR="003D23D8">
        <w:rPr>
          <w:sz w:val="24"/>
        </w:rPr>
        <w:t>.</w:t>
      </w:r>
    </w:p>
    <w:p w:rsidR="00F933BA" w:rsidRDefault="00EE1333">
      <w:r>
        <w:rPr>
          <w:sz w:val="24"/>
        </w:rPr>
        <w:t>Exploring the Realm of Chemistry:</w:t>
      </w:r>
    </w:p>
    <w:p w:rsidR="00F933BA" w:rsidRDefault="00EE1333">
      <w:r>
        <w:rPr>
          <w:sz w:val="24"/>
        </w:rPr>
        <w:t>Chemistry lies at the heart of our understanding of the world, encompassing the interactions between atoms and molecules</w:t>
      </w:r>
      <w:r w:rsidR="003D23D8">
        <w:rPr>
          <w:sz w:val="24"/>
        </w:rPr>
        <w:t>.</w:t>
      </w:r>
      <w:r>
        <w:rPr>
          <w:sz w:val="24"/>
        </w:rPr>
        <w:t xml:space="preserve"> It empowers us to uncover the secrets of chemical reactions, enabling the creation of new materials, pharmaceuticals, and even the unraveling of the mysteries of life itself</w:t>
      </w:r>
      <w:r w:rsidR="003D23D8">
        <w:rPr>
          <w:sz w:val="24"/>
        </w:rPr>
        <w:t>.</w:t>
      </w:r>
      <w:r>
        <w:rPr>
          <w:sz w:val="24"/>
        </w:rPr>
        <w:t xml:space="preserve"> Delving into chemistry not only sharpens our intellect but also grants us the tools to address global challenges, ranging from environmental remediation to advancements in medicine and energy efficiency</w:t>
      </w:r>
      <w:r w:rsidR="003D23D8">
        <w:rPr>
          <w:sz w:val="24"/>
        </w:rPr>
        <w:t>.</w:t>
      </w:r>
    </w:p>
    <w:p w:rsidR="00F933BA" w:rsidRDefault="00EE1333">
      <w:r>
        <w:rPr>
          <w:sz w:val="24"/>
        </w:rPr>
        <w:lastRenderedPageBreak/>
        <w:t>Chemistry pervades all aspects of life, from the simple act of respiration to the intricate processes occurring within a living cell</w:t>
      </w:r>
      <w:r w:rsidR="003D23D8">
        <w:rPr>
          <w:sz w:val="24"/>
        </w:rPr>
        <w:t>.</w:t>
      </w:r>
      <w:r>
        <w:rPr>
          <w:sz w:val="24"/>
        </w:rPr>
        <w:t xml:space="preserve"> Understanding chemistry provides a deeper appreciation for the natural world, allowing us to fathom the intricacies of photosynthesis, the marvels of DNA replication, and the delicate balance of ecosystems</w:t>
      </w:r>
      <w:r w:rsidR="003D23D8">
        <w:rPr>
          <w:sz w:val="24"/>
        </w:rPr>
        <w:t>.</w:t>
      </w:r>
      <w:r>
        <w:rPr>
          <w:sz w:val="24"/>
        </w:rPr>
        <w:t xml:space="preserve"> This comprehension fuels our quest to protect and preserve the environment, ensuring the sustainability of our planet for generations to come</w:t>
      </w:r>
      <w:r w:rsidR="003D23D8">
        <w:rPr>
          <w:sz w:val="24"/>
        </w:rPr>
        <w:t>.</w:t>
      </w:r>
    </w:p>
    <w:p w:rsidR="00F933BA" w:rsidRDefault="00EE1333">
      <w:r>
        <w:rPr>
          <w:sz w:val="24"/>
        </w:rPr>
        <w:t>Career Opportunities and Innovations:</w:t>
      </w:r>
    </w:p>
    <w:p w:rsidR="00F933BA" w:rsidRDefault="00EE1333">
      <w:r>
        <w:rPr>
          <w:sz w:val="24"/>
        </w:rPr>
        <w:t>Chemistry opens doors to a multitude of rewarding career paths</w:t>
      </w:r>
      <w:r w:rsidR="003D23D8">
        <w:rPr>
          <w:sz w:val="24"/>
        </w:rPr>
        <w:t>.</w:t>
      </w:r>
      <w:r>
        <w:rPr>
          <w:sz w:val="24"/>
        </w:rPr>
        <w:t xml:space="preserve"> From laboratory technicians to research scientists, polymer chemists to pharmacists, the field offers diverse opportunities for individuals with varying interests and aspirations</w:t>
      </w:r>
      <w:r w:rsidR="003D23D8">
        <w:rPr>
          <w:sz w:val="24"/>
        </w:rPr>
        <w:t>.</w:t>
      </w:r>
      <w:r>
        <w:rPr>
          <w:sz w:val="24"/>
        </w:rPr>
        <w:t xml:space="preserve"> Whether it is developing life-saving medicines, designing environmentally friendly materials, or unraveling the mysteries of the cosmos, chemists leave an indelible mark on society</w:t>
      </w:r>
      <w:r w:rsidR="003D23D8">
        <w:rPr>
          <w:sz w:val="24"/>
        </w:rPr>
        <w:t>.</w:t>
      </w:r>
    </w:p>
    <w:p w:rsidR="00F933BA" w:rsidRDefault="00EE1333">
      <w:r>
        <w:rPr>
          <w:sz w:val="24"/>
        </w:rPr>
        <w:t>In the realm of innovation, chemistry fuels breakthroughs that transform industries and enhance our quality of life</w:t>
      </w:r>
      <w:r w:rsidR="003D23D8">
        <w:rPr>
          <w:sz w:val="24"/>
        </w:rPr>
        <w:t>.</w:t>
      </w:r>
      <w:r>
        <w:rPr>
          <w:sz w:val="24"/>
        </w:rPr>
        <w:t xml:space="preserve"> From the creation of synthetic fuels to the development of renewable energy sources, chemists play a pivotal role in shaping a more sustainable future</w:t>
      </w:r>
      <w:r w:rsidR="003D23D8">
        <w:rPr>
          <w:sz w:val="24"/>
        </w:rPr>
        <w:t>.</w:t>
      </w:r>
      <w:r>
        <w:rPr>
          <w:sz w:val="24"/>
        </w:rPr>
        <w:t xml:space="preserve"> Their contributions extend to the development of materials with enhanced properties, such as lightweight and durable polymers, leading to advancements in various sectors, including transportation, construction, and electronics</w:t>
      </w:r>
      <w:r w:rsidR="003D23D8">
        <w:rPr>
          <w:sz w:val="24"/>
        </w:rPr>
        <w:t>.</w:t>
      </w:r>
    </w:p>
    <w:p w:rsidR="00F933BA" w:rsidRDefault="00F933BA"/>
    <w:p w:rsidR="00F933BA" w:rsidRDefault="00EE1333">
      <w:r>
        <w:rPr>
          <w:sz w:val="28"/>
        </w:rPr>
        <w:t>Summary</w:t>
      </w:r>
    </w:p>
    <w:p w:rsidR="00F933BA" w:rsidRDefault="00EE1333">
      <w:r>
        <w:t>In this exploration of chemistry, we have delved into the fascinating realm of matter and its interactions</w:t>
      </w:r>
      <w:r w:rsidR="003D23D8">
        <w:t>.</w:t>
      </w:r>
      <w:r>
        <w:t xml:space="preserve"> Chemistry unveils the secrets of chemical reactions, providing the foundation for groundbreaking advancements in medicine, technology, and even the understanding of life itself</w:t>
      </w:r>
      <w:r w:rsidR="003D23D8">
        <w:t>.</w:t>
      </w:r>
      <w:r>
        <w:t xml:space="preserve"> Its applications extend beyond the laboratory into our everyday lives, from the food we eat to the materials we use</w:t>
      </w:r>
      <w:r w:rsidR="003D23D8">
        <w:t>.</w:t>
      </w:r>
      <w:r>
        <w:t xml:space="preserve"> Chemistry serves as a powerful tool for solving global challenges, enabling us to create a better and more sustainable future</w:t>
      </w:r>
      <w:r w:rsidR="003D23D8">
        <w:t>.</w:t>
      </w:r>
      <w:r>
        <w:t xml:space="preserve"> With its wealth of career opportunities and transformative innovations, chemistry stands as a beacon of discovery, illuminating the path towards progress and human flourishing</w:t>
      </w:r>
      <w:r w:rsidR="003D23D8">
        <w:t>.</w:t>
      </w:r>
    </w:p>
    <w:sectPr w:rsidR="00F933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3402734">
    <w:abstractNumId w:val="8"/>
  </w:num>
  <w:num w:numId="2" w16cid:durableId="888033062">
    <w:abstractNumId w:val="6"/>
  </w:num>
  <w:num w:numId="3" w16cid:durableId="157767149">
    <w:abstractNumId w:val="5"/>
  </w:num>
  <w:num w:numId="4" w16cid:durableId="2031028611">
    <w:abstractNumId w:val="4"/>
  </w:num>
  <w:num w:numId="5" w16cid:durableId="654796295">
    <w:abstractNumId w:val="7"/>
  </w:num>
  <w:num w:numId="6" w16cid:durableId="388456910">
    <w:abstractNumId w:val="3"/>
  </w:num>
  <w:num w:numId="7" w16cid:durableId="1008943466">
    <w:abstractNumId w:val="2"/>
  </w:num>
  <w:num w:numId="8" w16cid:durableId="2122725538">
    <w:abstractNumId w:val="1"/>
  </w:num>
  <w:num w:numId="9" w16cid:durableId="525867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23D8"/>
    <w:rsid w:val="00AA1D8D"/>
    <w:rsid w:val="00B47730"/>
    <w:rsid w:val="00CB0664"/>
    <w:rsid w:val="00EE1333"/>
    <w:rsid w:val="00F933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2024-02-11T20:45:00Z</dcterms:modified>
  <cp:category/>
</cp:coreProperties>
</file>