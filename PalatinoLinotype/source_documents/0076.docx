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9A9" w:rsidRDefault="000B1F81">
      <w:pPr>
        <w:jc w:val="center"/>
      </w:pPr>
      <w:r>
        <w:rPr>
          <w:sz w:val="44"/>
        </w:rPr>
        <w:t>Exploring the Wonders of Chemistry: A Journey into the Realm of Matter and Its Transformations</w:t>
      </w:r>
    </w:p>
    <w:p w:rsidR="00C829A9" w:rsidRDefault="000B1F81">
      <w:pPr>
        <w:jc w:val="center"/>
      </w:pPr>
      <w:r>
        <w:rPr>
          <w:sz w:val="36"/>
        </w:rPr>
        <w:t>Dr</w:t>
      </w:r>
      <w:r w:rsidR="00C01418">
        <w:rPr>
          <w:sz w:val="36"/>
        </w:rPr>
        <w:t>.</w:t>
      </w:r>
      <w:r>
        <w:rPr>
          <w:sz w:val="36"/>
        </w:rPr>
        <w:t xml:space="preserve"> Eldon Peters</w:t>
      </w:r>
      <w:r>
        <w:br/>
      </w:r>
      <w:r>
        <w:rPr>
          <w:sz w:val="32"/>
        </w:rPr>
        <w:t>eldonpeters@</w:t>
      </w:r>
      <w:r w:rsidR="00C01418">
        <w:rPr>
          <w:sz w:val="32"/>
        </w:rPr>
        <w:t>.</w:t>
      </w:r>
      <w:r>
        <w:rPr>
          <w:sz w:val="32"/>
        </w:rPr>
        <w:t>edu</w:t>
      </w:r>
    </w:p>
    <w:p w:rsidR="00C829A9" w:rsidRDefault="000B1F81">
      <w:r>
        <w:rPr>
          <w:sz w:val="24"/>
        </w:rPr>
        <w:t>Within the realm of science, Chemistry stands as an awe-inspiring tapestry of wonders, unraveling the secrets of matter and its intricate transformations</w:t>
      </w:r>
      <w:r w:rsidR="00C01418">
        <w:rPr>
          <w:sz w:val="24"/>
        </w:rPr>
        <w:t>.</w:t>
      </w:r>
      <w:r>
        <w:rPr>
          <w:sz w:val="24"/>
        </w:rPr>
        <w:t xml:space="preserve"> We begin our exploration by unveiling the fundamental principles that govern the behavior of atoms, the basic building blocks of the universe</w:t>
      </w:r>
      <w:r w:rsidR="00C01418">
        <w:rPr>
          <w:sz w:val="24"/>
        </w:rPr>
        <w:t>.</w:t>
      </w:r>
      <w:r>
        <w:rPr>
          <w:sz w:val="24"/>
        </w:rPr>
        <w:t xml:space="preserve"> These tiny particles, with their whirling electrons and mysterious forces, are the canvas upon which chemistry paints its vibrant hues</w:t>
      </w:r>
      <w:r w:rsidR="00C01418">
        <w:rPr>
          <w:sz w:val="24"/>
        </w:rPr>
        <w:t>.</w:t>
      </w:r>
      <w:r>
        <w:rPr>
          <w:sz w:val="24"/>
        </w:rPr>
        <w:t xml:space="preserve"> We then delve into the enigmatic world of chemical reactions, where substances undergo dramatic transformations, creating and breaking bonds with the elegance of a cosmic dance</w:t>
      </w:r>
      <w:r w:rsidR="00C01418">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C01418">
        <w:rPr>
          <w:sz w:val="24"/>
        </w:rPr>
        <w:t>.</w:t>
      </w:r>
    </w:p>
    <w:p w:rsidR="00C829A9" w:rsidRDefault="000B1F81">
      <w:r>
        <w:rPr>
          <w:sz w:val="24"/>
        </w:rPr>
        <w:t>Moving beyond the theoretical realm, Chemistry bursts forth in the laboratories, where scientists don their lab coats, eager to unravel the mysteries of the molecular world</w:t>
      </w:r>
      <w:r w:rsidR="00C01418">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C01418">
        <w:rPr>
          <w:sz w:val="24"/>
        </w:rPr>
        <w:t>.</w:t>
      </w:r>
      <w:r>
        <w:rPr>
          <w:sz w:val="24"/>
        </w:rPr>
        <w:t xml:space="preserve"> It is here where discovery awaits, where the enigmas of matter surrender to the probing minds of those who seek to understand its secrets</w:t>
      </w:r>
      <w:r w:rsidR="00C01418">
        <w:rPr>
          <w:sz w:val="24"/>
        </w:rPr>
        <w:t>.</w:t>
      </w:r>
    </w:p>
    <w:p w:rsidR="00C829A9" w:rsidRDefault="000B1F81">
      <w:r>
        <w:rPr>
          <w:sz w:val="24"/>
        </w:rPr>
        <w:t>But Chemistry is not confined to the laboratory; its influence extends far beyond those hallowed halls</w:t>
      </w:r>
      <w:r w:rsidR="00C01418">
        <w:rPr>
          <w:sz w:val="24"/>
        </w:rPr>
        <w:t>.</w:t>
      </w:r>
      <w:r>
        <w:rPr>
          <w:sz w:val="24"/>
        </w:rPr>
        <w:t xml:space="preserve"> It is the driving force behind countless industries, orchestrating the transformation of raw materials into products that enrich our lives</w:t>
      </w:r>
      <w:r w:rsidR="00C01418">
        <w:rPr>
          <w:sz w:val="24"/>
        </w:rPr>
        <w:t>.</w:t>
      </w:r>
      <w:r>
        <w:rPr>
          <w:sz w:val="24"/>
        </w:rPr>
        <w:t xml:space="preserve"> It is the guiding principle behind the development of new medicines, healing the sick and alleviating suffering</w:t>
      </w:r>
      <w:r w:rsidR="00C01418">
        <w:rPr>
          <w:sz w:val="24"/>
        </w:rPr>
        <w:t>.</w:t>
      </w:r>
      <w:r>
        <w:rPr>
          <w:sz w:val="24"/>
        </w:rPr>
        <w:t xml:space="preserve"> It is the key to understanding the </w:t>
      </w:r>
      <w:r>
        <w:rPr>
          <w:sz w:val="24"/>
        </w:rPr>
        <w:lastRenderedPageBreak/>
        <w:t>intricate workings of our environment, enabling us to address challenges such as climate change and pollution</w:t>
      </w:r>
      <w:r w:rsidR="00C01418">
        <w:rPr>
          <w:sz w:val="24"/>
        </w:rPr>
        <w:t>.</w:t>
      </w:r>
      <w:r>
        <w:rPr>
          <w:sz w:val="24"/>
        </w:rPr>
        <w:t xml:space="preserve"> In short, Chemistry is an indispensable force shaping our world, affecting everything from the food we eat to the air we breathe</w:t>
      </w:r>
      <w:r w:rsidR="00C01418">
        <w:rPr>
          <w:sz w:val="24"/>
        </w:rPr>
        <w:t>.</w:t>
      </w:r>
    </w:p>
    <w:p w:rsidR="00C829A9" w:rsidRDefault="00C829A9"/>
    <w:p w:rsidR="00C829A9" w:rsidRDefault="000B1F81">
      <w:r>
        <w:rPr>
          <w:sz w:val="28"/>
        </w:rPr>
        <w:t>Summary</w:t>
      </w:r>
    </w:p>
    <w:p w:rsidR="00C829A9" w:rsidRDefault="000B1F81">
      <w:r>
        <w:t>Our journey through the realm of Chemistry has revealed its profound significance in unraveling the mysteries of matter and its transformations</w:t>
      </w:r>
      <w:r w:rsidR="00C01418">
        <w:t>.</w:t>
      </w:r>
      <w:r>
        <w:t xml:space="preserve"> From the fundamental principles that govern atomic interactions to the mesmerizing spectacle of chemical reactions, the subject is an endless source of wonder and knowledge</w:t>
      </w:r>
      <w:r w:rsidR="00C01418">
        <w:t>.</w:t>
      </w:r>
      <w:r>
        <w:t xml:space="preserve"> Its practical applications are ubiquitous, touching every aspect of our modern lives and paving the way for continuous advancements</w:t>
      </w:r>
      <w:r w:rsidR="00C01418">
        <w:t>.</w:t>
      </w:r>
      <w:r>
        <w:t xml:space="preserve"> As we continue to delve deeper into the enigmas of Chemistry, we uncover not merely a discipline but an exquisite tapestry of interconnected phenomena, showcasing the profound unity and beauty of the natural world</w:t>
      </w:r>
      <w:r w:rsidR="00C01418">
        <w:t>.</w:t>
      </w:r>
    </w:p>
    <w:sectPr w:rsidR="00C82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0653743">
    <w:abstractNumId w:val="8"/>
  </w:num>
  <w:num w:numId="2" w16cid:durableId="63339147">
    <w:abstractNumId w:val="6"/>
  </w:num>
  <w:num w:numId="3" w16cid:durableId="1433208280">
    <w:abstractNumId w:val="5"/>
  </w:num>
  <w:num w:numId="4" w16cid:durableId="1275943256">
    <w:abstractNumId w:val="4"/>
  </w:num>
  <w:num w:numId="5" w16cid:durableId="440222406">
    <w:abstractNumId w:val="7"/>
  </w:num>
  <w:num w:numId="6" w16cid:durableId="1195004570">
    <w:abstractNumId w:val="3"/>
  </w:num>
  <w:num w:numId="7" w16cid:durableId="599604799">
    <w:abstractNumId w:val="2"/>
  </w:num>
  <w:num w:numId="8" w16cid:durableId="934174424">
    <w:abstractNumId w:val="1"/>
  </w:num>
  <w:num w:numId="9" w16cid:durableId="51538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F81"/>
    <w:rsid w:val="0015074B"/>
    <w:rsid w:val="0029639D"/>
    <w:rsid w:val="00326F90"/>
    <w:rsid w:val="00AA1D8D"/>
    <w:rsid w:val="00B47730"/>
    <w:rsid w:val="00C01418"/>
    <w:rsid w:val="00C829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