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EDC" w:rsidRDefault="00601502">
      <w:pPr>
        <w:jc w:val="center"/>
      </w:pPr>
      <w:r>
        <w:rPr>
          <w:sz w:val="44"/>
        </w:rPr>
        <w:t>The Art of Perception: Deconstructing the Fabric of Reality</w:t>
      </w:r>
    </w:p>
    <w:p w:rsidR="00BF1EDC" w:rsidRDefault="0060150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7A6AFF">
        <w:rPr>
          <w:sz w:val="32"/>
        </w:rPr>
        <w:t>.</w:t>
      </w:r>
      <w:r>
        <w:rPr>
          <w:sz w:val="32"/>
        </w:rPr>
        <w:t>carter@highschool</w:t>
      </w:r>
      <w:r w:rsidR="007A6AFF">
        <w:rPr>
          <w:sz w:val="32"/>
        </w:rPr>
        <w:t>.</w:t>
      </w:r>
      <w:r>
        <w:rPr>
          <w:sz w:val="32"/>
        </w:rPr>
        <w:t>edu</w:t>
      </w:r>
    </w:p>
    <w:p w:rsidR="00BF1EDC" w:rsidRDefault="00601502">
      <w:r>
        <w:rPr>
          <w:sz w:val="24"/>
        </w:rPr>
        <w:t>The world we perceive is a symphony of sensations, a tapestry woven from the threads of our senses</w:t>
      </w:r>
      <w:r w:rsidR="007A6AFF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7A6AFF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7A6AFF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7A6AFF">
        <w:rPr>
          <w:sz w:val="24"/>
        </w:rPr>
        <w:t>.</w:t>
      </w:r>
    </w:p>
    <w:p w:rsidR="00BF1EDC" w:rsidRDefault="00601502">
      <w:r>
        <w:rPr>
          <w:sz w:val="24"/>
        </w:rPr>
        <w:t>We perceive not merely with our senses but also with our minds, our memories, and our expectations</w:t>
      </w:r>
      <w:r w:rsidR="007A6AFF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7A6AFF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7A6AFF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7A6AFF">
        <w:rPr>
          <w:sz w:val="24"/>
        </w:rPr>
        <w:t>.</w:t>
      </w:r>
    </w:p>
    <w:p w:rsidR="00BF1EDC" w:rsidRDefault="00601502">
      <w:r>
        <w:rPr>
          <w:sz w:val="24"/>
        </w:rPr>
        <w:t>Perception is a complex process that defies simple definitions</w:t>
      </w:r>
      <w:r w:rsidR="007A6AFF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7A6AFF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7A6AFF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7A6AFF">
        <w:rPr>
          <w:sz w:val="24"/>
        </w:rPr>
        <w:t>.</w:t>
      </w:r>
    </w:p>
    <w:p w:rsidR="00BF1EDC" w:rsidRDefault="00601502">
      <w:r>
        <w:rPr>
          <w:sz w:val="24"/>
        </w:rPr>
        <w:t>Body:</w:t>
      </w:r>
    </w:p>
    <w:p w:rsidR="00BF1EDC" w:rsidRDefault="00601502">
      <w:r>
        <w:rPr>
          <w:sz w:val="24"/>
        </w:rPr>
        <w:t>Our perception is shaped by our senses</w:t>
      </w:r>
      <w:r w:rsidR="007A6AFF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7A6AFF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7A6AFF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7A6AFF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This process is incredibly complex and involves a multitude of neural pathways and brain regions working in concert</w:t>
      </w:r>
      <w:r w:rsidR="007A6AFF">
        <w:rPr>
          <w:sz w:val="24"/>
        </w:rPr>
        <w:t>.</w:t>
      </w:r>
    </w:p>
    <w:p w:rsidR="00BF1EDC" w:rsidRDefault="00601502">
      <w:r>
        <w:rPr>
          <w:sz w:val="24"/>
        </w:rPr>
        <w:t>Perception is influenced by our past experiences</w:t>
      </w:r>
      <w:r w:rsidR="007A6AFF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7A6AFF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7A6AFF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7A6AFF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7A6AFF">
        <w:rPr>
          <w:sz w:val="24"/>
        </w:rPr>
        <w:t>.</w:t>
      </w:r>
    </w:p>
    <w:p w:rsidR="00BF1EDC" w:rsidRDefault="00601502">
      <w:r>
        <w:rPr>
          <w:sz w:val="24"/>
        </w:rPr>
        <w:t>Perception is also influenced by our beliefs and expectations</w:t>
      </w:r>
      <w:r w:rsidR="007A6AFF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7A6AFF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7A6AFF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7A6AFF">
        <w:rPr>
          <w:sz w:val="24"/>
        </w:rPr>
        <w:t>.</w:t>
      </w:r>
    </w:p>
    <w:p w:rsidR="00BF1EDC" w:rsidRDefault="00BF1EDC"/>
    <w:p w:rsidR="00BF1EDC" w:rsidRDefault="00601502">
      <w:r>
        <w:rPr>
          <w:sz w:val="28"/>
        </w:rPr>
        <w:t>Summary</w:t>
      </w:r>
    </w:p>
    <w:p w:rsidR="00BF1EDC" w:rsidRDefault="00601502">
      <w:r>
        <w:t>Perception is a complex and multifaceted process that involves the interaction of our senses, our minds, and our past experiences</w:t>
      </w:r>
      <w:r w:rsidR="007A6AFF">
        <w:t>.</w:t>
      </w:r>
      <w:r>
        <w:t xml:space="preserve"> It is a process that is both subjective and objective, personal and universal</w:t>
      </w:r>
      <w:r w:rsidR="007A6AFF">
        <w:t>.</w:t>
      </w:r>
      <w:r>
        <w:t xml:space="preserve"> Perception is the foundation of our understanding of the world and the key to unlocking the secrets of our consciousness</w:t>
      </w:r>
      <w:r w:rsidR="007A6AFF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7A6AFF">
        <w:t>.</w:t>
      </w:r>
    </w:p>
    <w:sectPr w:rsidR="00BF1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229647">
    <w:abstractNumId w:val="8"/>
  </w:num>
  <w:num w:numId="2" w16cid:durableId="1527478891">
    <w:abstractNumId w:val="6"/>
  </w:num>
  <w:num w:numId="3" w16cid:durableId="1243685422">
    <w:abstractNumId w:val="5"/>
  </w:num>
  <w:num w:numId="4" w16cid:durableId="1891530696">
    <w:abstractNumId w:val="4"/>
  </w:num>
  <w:num w:numId="5" w16cid:durableId="854000355">
    <w:abstractNumId w:val="7"/>
  </w:num>
  <w:num w:numId="6" w16cid:durableId="1768235783">
    <w:abstractNumId w:val="3"/>
  </w:num>
  <w:num w:numId="7" w16cid:durableId="311956625">
    <w:abstractNumId w:val="2"/>
  </w:num>
  <w:num w:numId="8" w16cid:durableId="1830098887">
    <w:abstractNumId w:val="1"/>
  </w:num>
  <w:num w:numId="9" w16cid:durableId="57358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502"/>
    <w:rsid w:val="007A6AFF"/>
    <w:rsid w:val="00AA1D8D"/>
    <w:rsid w:val="00B47730"/>
    <w:rsid w:val="00BF1E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