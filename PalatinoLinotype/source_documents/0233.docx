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226" w:rsidRDefault="00C408F6">
      <w:pPr>
        <w:jc w:val="center"/>
      </w:pPr>
      <w:r>
        <w:rPr>
          <w:sz w:val="44"/>
        </w:rPr>
        <w:t>The Symphony of Chemistry: Unveiling the Secrets of Matter</w:t>
      </w:r>
    </w:p>
    <w:p w:rsidR="00A84226" w:rsidRDefault="00C408F6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A84226" w:rsidRDefault="00C408F6">
      <w:r>
        <w:rPr>
          <w:sz w:val="24"/>
        </w:rPr>
        <w:t>In a world brimming with complexity and wonder, there lies a subject that holds the key to understanding the very essence of matter--chemistry</w:t>
      </w:r>
      <w:r w:rsidR="0048156B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48156B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48156B">
        <w:rPr>
          <w:sz w:val="24"/>
        </w:rPr>
        <w:t>.</w:t>
      </w:r>
    </w:p>
    <w:p w:rsidR="00A84226" w:rsidRDefault="00C408F6">
      <w:r>
        <w:rPr>
          <w:sz w:val="24"/>
        </w:rPr>
        <w:t>Our first movement begins with an exploration of the building blocks of matter--the elements of the periodic table</w:t>
      </w:r>
      <w:r w:rsidR="0048156B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48156B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48156B">
        <w:rPr>
          <w:sz w:val="24"/>
        </w:rPr>
        <w:t>.</w:t>
      </w:r>
    </w:p>
    <w:p w:rsidR="00A84226" w:rsidRDefault="00C408F6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48156B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48156B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48156B">
        <w:rPr>
          <w:sz w:val="24"/>
        </w:rPr>
        <w:t>.</w:t>
      </w:r>
    </w:p>
    <w:p w:rsidR="00A84226" w:rsidRDefault="00C408F6">
      <w:r>
        <w:rPr>
          <w:sz w:val="24"/>
        </w:rPr>
        <w:t>Finally, in the third movement, we will explore the marvels of chemistry in action, witnessing its applications across a vast array of fields</w:t>
      </w:r>
      <w:r w:rsidR="0048156B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</w:t>
      </w:r>
      <w:r>
        <w:rPr>
          <w:sz w:val="24"/>
        </w:rPr>
        <w:lastRenderedPageBreak/>
        <w:t>interplay between chemistry and other disciplines, highlighting its indispensable role in shaping our modern world</w:t>
      </w:r>
      <w:r w:rsidR="0048156B">
        <w:rPr>
          <w:sz w:val="24"/>
        </w:rPr>
        <w:t>.</w:t>
      </w:r>
    </w:p>
    <w:p w:rsidR="00A84226" w:rsidRDefault="00A84226"/>
    <w:p w:rsidR="00A84226" w:rsidRDefault="00C408F6">
      <w:r>
        <w:rPr>
          <w:sz w:val="28"/>
        </w:rPr>
        <w:t>Summary</w:t>
      </w:r>
    </w:p>
    <w:p w:rsidR="00A84226" w:rsidRDefault="00C408F6">
      <w:r>
        <w:t>Through this exploration of chemistry's symphony, we gain profound insights into the fundamental nature of matter and its interactions</w:t>
      </w:r>
      <w:r w:rsidR="0048156B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48156B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48156B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48156B">
        <w:t>.</w:t>
      </w:r>
    </w:p>
    <w:sectPr w:rsidR="00A84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8711">
    <w:abstractNumId w:val="8"/>
  </w:num>
  <w:num w:numId="2" w16cid:durableId="1086728575">
    <w:abstractNumId w:val="6"/>
  </w:num>
  <w:num w:numId="3" w16cid:durableId="960261356">
    <w:abstractNumId w:val="5"/>
  </w:num>
  <w:num w:numId="4" w16cid:durableId="1082026499">
    <w:abstractNumId w:val="4"/>
  </w:num>
  <w:num w:numId="5" w16cid:durableId="1969120392">
    <w:abstractNumId w:val="7"/>
  </w:num>
  <w:num w:numId="6" w16cid:durableId="754479242">
    <w:abstractNumId w:val="3"/>
  </w:num>
  <w:num w:numId="7" w16cid:durableId="2129276315">
    <w:abstractNumId w:val="2"/>
  </w:num>
  <w:num w:numId="8" w16cid:durableId="1053164370">
    <w:abstractNumId w:val="1"/>
  </w:num>
  <w:num w:numId="9" w16cid:durableId="49854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56B"/>
    <w:rsid w:val="00A84226"/>
    <w:rsid w:val="00AA1D8D"/>
    <w:rsid w:val="00B47730"/>
    <w:rsid w:val="00C408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