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8DF" w:rsidRDefault="00866613">
      <w:pPr>
        <w:jc w:val="center"/>
      </w:pPr>
      <w:r>
        <w:rPr>
          <w:sz w:val="44"/>
        </w:rPr>
        <w:t>The Marvelous World of Science: A Journey into the Realm of Nature's Mysteries</w:t>
      </w:r>
    </w:p>
    <w:p w:rsidR="002308DF" w:rsidRDefault="00866613">
      <w:pPr>
        <w:jc w:val="center"/>
      </w:pPr>
      <w:r>
        <w:rPr>
          <w:sz w:val="36"/>
        </w:rPr>
        <w:t>Dr</w:t>
      </w:r>
      <w:r w:rsidR="003E287A">
        <w:rPr>
          <w:sz w:val="36"/>
        </w:rPr>
        <w:t>.</w:t>
      </w:r>
      <w:r>
        <w:rPr>
          <w:sz w:val="36"/>
        </w:rPr>
        <w:t xml:space="preserve"> Elise Parker</w:t>
      </w:r>
      <w:r>
        <w:br/>
      </w:r>
      <w:r>
        <w:rPr>
          <w:sz w:val="32"/>
        </w:rPr>
        <w:t>at</w:t>
      </w:r>
    </w:p>
    <w:p w:rsidR="002308DF" w:rsidRDefault="00866613">
      <w:r>
        <w:rPr>
          <w:sz w:val="24"/>
        </w:rPr>
        <w:t>In the vast tapestry of knowledge, science stands as a beacon of rational inquiry, elucidating the intricate workings of the natural world</w:t>
      </w:r>
      <w:r w:rsidR="003E287A">
        <w:rPr>
          <w:sz w:val="24"/>
        </w:rPr>
        <w:t>.</w:t>
      </w:r>
      <w:r>
        <w:rPr>
          <w:sz w:val="24"/>
        </w:rPr>
        <w:t xml:space="preserve"> From the microscopic realm of atoms to the celestial grandeur of galaxies, science unveils the hidden secrets of our existence</w:t>
      </w:r>
      <w:r w:rsidR="003E287A">
        <w:rPr>
          <w:sz w:val="24"/>
        </w:rPr>
        <w:t>.</w:t>
      </w:r>
      <w:r>
        <w:rPr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3E287A">
        <w:rPr>
          <w:sz w:val="24"/>
        </w:rPr>
        <w:t>.</w:t>
      </w:r>
    </w:p>
    <w:p w:rsidR="002308DF" w:rsidRDefault="00866613">
      <w:r>
        <w:rPr>
          <w:sz w:val="24"/>
        </w:rPr>
        <w:t>Mathematics, the language of the universe, unveils patterns and harmonies that permeate the fabric of reality</w:t>
      </w:r>
      <w:r w:rsidR="003E287A">
        <w:rPr>
          <w:sz w:val="24"/>
        </w:rPr>
        <w:t>.</w:t>
      </w:r>
      <w:r>
        <w:rPr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3E287A">
        <w:rPr>
          <w:sz w:val="24"/>
        </w:rPr>
        <w:t>.</w:t>
      </w:r>
      <w:r>
        <w:rPr>
          <w:sz w:val="24"/>
        </w:rPr>
        <w:t xml:space="preserve"> Its abstract beauty and practical applications make it an indispensable tool for comprehending the world around us</w:t>
      </w:r>
      <w:r w:rsidR="003E287A">
        <w:rPr>
          <w:sz w:val="24"/>
        </w:rPr>
        <w:t>.</w:t>
      </w:r>
    </w:p>
    <w:p w:rsidR="002308DF" w:rsidRDefault="00866613">
      <w:r>
        <w:rPr>
          <w:sz w:val="24"/>
        </w:rPr>
        <w:t>Chemistry, the study of matter and its transformations, delves into the fundamental building blocks of the universe</w:t>
      </w:r>
      <w:r w:rsidR="003E287A">
        <w:rPr>
          <w:sz w:val="24"/>
        </w:rPr>
        <w:t>.</w:t>
      </w:r>
      <w:r>
        <w:rPr>
          <w:sz w:val="24"/>
        </w:rPr>
        <w:t xml:space="preserve"> From the smallest atoms to the largest molecules, chemistry unravels the intricate interactions that govern the behavior of substances</w:t>
      </w:r>
      <w:r w:rsidR="003E287A">
        <w:rPr>
          <w:sz w:val="24"/>
        </w:rPr>
        <w:t>.</w:t>
      </w:r>
      <w:r>
        <w:rPr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3E287A">
        <w:rPr>
          <w:sz w:val="24"/>
        </w:rPr>
        <w:t>.</w:t>
      </w:r>
    </w:p>
    <w:p w:rsidR="002308DF" w:rsidRDefault="00866613">
      <w:r>
        <w:rPr>
          <w:sz w:val="24"/>
        </w:rPr>
        <w:t>Introduction Continued:</w:t>
      </w:r>
    </w:p>
    <w:p w:rsidR="002308DF" w:rsidRDefault="00866613">
      <w:r>
        <w:rPr>
          <w:sz w:val="24"/>
        </w:rPr>
        <w:t>Biology, the exploration of life, delves into the intricate mechanisms that sustain living organisms</w:t>
      </w:r>
      <w:r w:rsidR="003E287A">
        <w:rPr>
          <w:sz w:val="24"/>
        </w:rPr>
        <w:t>.</w:t>
      </w:r>
      <w:r>
        <w:rPr>
          <w:sz w:val="24"/>
        </w:rPr>
        <w:t xml:space="preserve"> From the smallest bacteria to the awe-inspiring complexity of the human body, biology unravels the secrets of life's origins, evolution, and diversity</w:t>
      </w:r>
      <w:r w:rsidR="003E287A">
        <w:rPr>
          <w:sz w:val="24"/>
        </w:rPr>
        <w:t>.</w:t>
      </w:r>
      <w:r>
        <w:rPr>
          <w:sz w:val="24"/>
        </w:rPr>
        <w:t xml:space="preserve"> It investigates the delicate balance of ecosystems, the intricacies of cellular processes, and the remarkable resilience of life in the face of adversity</w:t>
      </w:r>
      <w:r w:rsidR="003E287A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By understanding the intricate workings of organisms, we gain insights into our own existence and the wonders of the natural world</w:t>
      </w:r>
      <w:r w:rsidR="003E287A">
        <w:rPr>
          <w:sz w:val="24"/>
        </w:rPr>
        <w:t>.</w:t>
      </w:r>
    </w:p>
    <w:p w:rsidR="002308DF" w:rsidRDefault="00866613">
      <w:r>
        <w:rPr>
          <w:sz w:val="24"/>
        </w:rPr>
        <w:t>Medicine, the art and science of healing, stands as a testament to human ingenuity and compassion</w:t>
      </w:r>
      <w:r w:rsidR="003E287A">
        <w:rPr>
          <w:sz w:val="24"/>
        </w:rPr>
        <w:t>.</w:t>
      </w:r>
      <w:r>
        <w:rPr>
          <w:sz w:val="24"/>
        </w:rPr>
        <w:t xml:space="preserve"> It combines scientific knowledge with clinical expertise to prevent, diagnose, and treat illnesses, alleviate suffering, and extend human life</w:t>
      </w:r>
      <w:r w:rsidR="003E287A">
        <w:rPr>
          <w:sz w:val="24"/>
        </w:rPr>
        <w:t>.</w:t>
      </w:r>
      <w:r>
        <w:rPr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3E287A">
        <w:rPr>
          <w:sz w:val="24"/>
        </w:rPr>
        <w:t>.</w:t>
      </w:r>
      <w:r>
        <w:rPr>
          <w:sz w:val="24"/>
        </w:rPr>
        <w:t xml:space="preserve"> It is a noble pursuit that embodies the best of humanity's quest to understand and conquer disease</w:t>
      </w:r>
      <w:r w:rsidR="003E287A">
        <w:rPr>
          <w:sz w:val="24"/>
        </w:rPr>
        <w:t>.</w:t>
      </w:r>
    </w:p>
    <w:p w:rsidR="002308DF" w:rsidRDefault="002308DF"/>
    <w:p w:rsidR="002308DF" w:rsidRDefault="00866613">
      <w:r>
        <w:rPr>
          <w:sz w:val="28"/>
        </w:rPr>
        <w:t>Summary</w:t>
      </w:r>
    </w:p>
    <w:p w:rsidR="002308DF" w:rsidRDefault="00866613">
      <w:r>
        <w:t>In this essay, we have embarked on a captivating journey through the realms of science, exploring the intricacies of mathematics, chemistry, biology, and medicine</w:t>
      </w:r>
      <w:r w:rsidR="003E287A">
        <w:t>.</w:t>
      </w:r>
      <w: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3E287A">
        <w:t>.</w:t>
      </w:r>
      <w:r>
        <w:t xml:space="preserve"> Science has illuminated the mysteries of the natural world and empowered us to shape our destiny</w:t>
      </w:r>
      <w:r w:rsidR="003E287A">
        <w:t>.</w:t>
      </w:r>
      <w:r>
        <w:t xml:space="preserve"> It is an ongoing quest for knowledge and understanding, a journey that continues to unfold with every new discovery, enriching our lives and inspiring us to dream of a brighter future</w:t>
      </w:r>
      <w:r w:rsidR="003E287A">
        <w:t>.</w:t>
      </w:r>
    </w:p>
    <w:sectPr w:rsidR="00230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742713">
    <w:abstractNumId w:val="8"/>
  </w:num>
  <w:num w:numId="2" w16cid:durableId="1623994692">
    <w:abstractNumId w:val="6"/>
  </w:num>
  <w:num w:numId="3" w16cid:durableId="862286857">
    <w:abstractNumId w:val="5"/>
  </w:num>
  <w:num w:numId="4" w16cid:durableId="503514734">
    <w:abstractNumId w:val="4"/>
  </w:num>
  <w:num w:numId="5" w16cid:durableId="2136212409">
    <w:abstractNumId w:val="7"/>
  </w:num>
  <w:num w:numId="6" w16cid:durableId="283312135">
    <w:abstractNumId w:val="3"/>
  </w:num>
  <w:num w:numId="7" w16cid:durableId="1441561542">
    <w:abstractNumId w:val="2"/>
  </w:num>
  <w:num w:numId="8" w16cid:durableId="168913440">
    <w:abstractNumId w:val="1"/>
  </w:num>
  <w:num w:numId="9" w16cid:durableId="86540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8DF"/>
    <w:rsid w:val="0029639D"/>
    <w:rsid w:val="00326F90"/>
    <w:rsid w:val="003E287A"/>
    <w:rsid w:val="00866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