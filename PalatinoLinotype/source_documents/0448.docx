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AAD" w:rsidRDefault="002D581B">
      <w:pPr>
        <w:jc w:val="center"/>
      </w:pPr>
      <w:r>
        <w:rPr>
          <w:sz w:val="44"/>
        </w:rPr>
        <w:t>Unveiling the Wonders of Biology: Life's Symphony of Molecules, Cells, and Organisms</w:t>
      </w:r>
    </w:p>
    <w:p w:rsidR="001B0AAD" w:rsidRDefault="002D581B">
      <w:pPr>
        <w:jc w:val="center"/>
      </w:pPr>
      <w:r>
        <w:rPr>
          <w:sz w:val="36"/>
        </w:rPr>
        <w:t>Sophie Hayes</w:t>
      </w:r>
      <w:r>
        <w:br/>
      </w:r>
      <w:r>
        <w:rPr>
          <w:sz w:val="32"/>
        </w:rPr>
        <w:t>sophiehayes01@hub</w:t>
      </w:r>
      <w:r w:rsidR="00CF7477">
        <w:rPr>
          <w:sz w:val="32"/>
        </w:rPr>
        <w:t>.</w:t>
      </w:r>
      <w:r>
        <w:rPr>
          <w:sz w:val="32"/>
        </w:rPr>
        <w:t>edu</w:t>
      </w:r>
    </w:p>
    <w:p w:rsidR="001B0AAD" w:rsidRDefault="002D581B">
      <w:r>
        <w:rPr>
          <w:sz w:val="24"/>
        </w:rPr>
        <w:t>Life, in its awe-inspiring complexity, is a symphony of molecules, cells, and organisms interacting in harmony</w:t>
      </w:r>
      <w:r w:rsidR="00CF7477">
        <w:rPr>
          <w:sz w:val="24"/>
        </w:rPr>
        <w:t>.</w:t>
      </w:r>
      <w:r>
        <w:rPr>
          <w:sz w:val="24"/>
        </w:rPr>
        <w:t xml:space="preserve"> Biology, the study of living things, invites us to explore this symphony, unraveling the intricate mechanisms that govern the diversity of life on Earth</w:t>
      </w:r>
      <w:r w:rsidR="00CF7477">
        <w:rPr>
          <w:sz w:val="24"/>
        </w:rPr>
        <w:t>.</w:t>
      </w:r>
      <w:r>
        <w:rPr>
          <w:sz w:val="24"/>
        </w:rPr>
        <w:t xml:space="preserve"> It delves into the fundamental principles that orchestrate the processes of growth, reproduction, and adaptation, unraveling the secrets of life's resilience and evolution</w:t>
      </w:r>
      <w:r w:rsidR="00CF7477">
        <w:rPr>
          <w:sz w:val="24"/>
        </w:rPr>
        <w:t>.</w:t>
      </w:r>
      <w:r>
        <w:rPr>
          <w:sz w:val="24"/>
        </w:rPr>
        <w:t xml:space="preserve"> Biology unveils the wonders of the natural world, from the smallest microorganisms to the grandest ecosystems, providing us with insights into our place within this vast symphony of life</w:t>
      </w:r>
      <w:r w:rsidR="00CF7477">
        <w:rPr>
          <w:sz w:val="24"/>
        </w:rPr>
        <w:t>.</w:t>
      </w:r>
    </w:p>
    <w:p w:rsidR="001B0AAD" w:rsidRDefault="002D581B">
      <w:r>
        <w:rPr>
          <w:sz w:val="24"/>
        </w:rPr>
        <w:t>Biology is a captivating blend of inquiry, discovery, and understanding</w:t>
      </w:r>
      <w:r w:rsidR="00CF7477">
        <w:rPr>
          <w:sz w:val="24"/>
        </w:rPr>
        <w:t>.</w:t>
      </w:r>
      <w:r>
        <w:rPr>
          <w:sz w:val="24"/>
        </w:rPr>
        <w:t xml:space="preserve"> It investigates the interconnectedness of organisms within their environments, uncovering the delicate balance that sustains ecosystems</w:t>
      </w:r>
      <w:r w:rsidR="00CF7477">
        <w:rPr>
          <w:sz w:val="24"/>
        </w:rPr>
        <w:t>.</w:t>
      </w:r>
      <w:r>
        <w:rPr>
          <w:sz w:val="24"/>
        </w:rPr>
        <w:t xml:space="preserve"> It unveils the hidden realms of cells, revealing the intricate dance of organelles and molecules, the very building blocks of life</w:t>
      </w:r>
      <w:r w:rsidR="00CF7477">
        <w:rPr>
          <w:sz w:val="24"/>
        </w:rPr>
        <w:t>.</w:t>
      </w:r>
      <w:r>
        <w:rPr>
          <w:sz w:val="24"/>
        </w:rPr>
        <w:t xml:space="preserve"> Biology unravels the mysteries of genetics, the blueprint of heredity, revealing how traits are passed from one generation to the next</w:t>
      </w:r>
      <w:r w:rsidR="00CF7477">
        <w:rPr>
          <w:sz w:val="24"/>
        </w:rPr>
        <w:t>.</w:t>
      </w:r>
      <w:r>
        <w:rPr>
          <w:sz w:val="24"/>
        </w:rPr>
        <w:t xml:space="preserve"> It illuminates the complexities of evolution, the driving force behind the diversity of life, and the remarkable adaptations that enable organisms to thrive in diverse environments</w:t>
      </w:r>
      <w:r w:rsidR="00CF7477">
        <w:rPr>
          <w:sz w:val="24"/>
        </w:rPr>
        <w:t>.</w:t>
      </w:r>
    </w:p>
    <w:p w:rsidR="001B0AAD" w:rsidRDefault="002D581B">
      <w:r>
        <w:rPr>
          <w:sz w:val="24"/>
        </w:rPr>
        <w:t>Through the study of biology, we gain an appreciation for the intricacies of life's processes, from the beating of a heart to the functioning of a brain</w:t>
      </w:r>
      <w:r w:rsidR="00CF7477">
        <w:rPr>
          <w:sz w:val="24"/>
        </w:rPr>
        <w:t>.</w:t>
      </w:r>
      <w:r>
        <w:rPr>
          <w:sz w:val="24"/>
        </w:rPr>
        <w:t xml:space="preserve"> We discover the incredible resilience of living organisms, their ability to withstand adversity and maintain homeostasis</w:t>
      </w:r>
      <w:r w:rsidR="00CF7477">
        <w:rPr>
          <w:sz w:val="24"/>
        </w:rPr>
        <w:t>.</w:t>
      </w:r>
      <w:r>
        <w:rPr>
          <w:sz w:val="24"/>
        </w:rPr>
        <w:t xml:space="preserve"> We marvel at the intricacies of ecological interactions, the intricate web of relationships that sustain the delicate balance of Earth's ecosystems</w:t>
      </w:r>
      <w:r w:rsidR="00CF7477">
        <w:rPr>
          <w:sz w:val="24"/>
        </w:rPr>
        <w:t>.</w:t>
      </w:r>
      <w:r>
        <w:rPr>
          <w:sz w:val="24"/>
        </w:rPr>
        <w:t xml:space="preserve"> Ultimately, biology inspires us to respect and preserve the wonder of life, fostering a sense of stewardship for our planet and its diverse inhabitants</w:t>
      </w:r>
      <w:r w:rsidR="00CF7477">
        <w:rPr>
          <w:sz w:val="24"/>
        </w:rPr>
        <w:t>.</w:t>
      </w:r>
    </w:p>
    <w:p w:rsidR="001B0AAD" w:rsidRDefault="001B0AAD"/>
    <w:p w:rsidR="001B0AAD" w:rsidRDefault="002D581B">
      <w:r>
        <w:rPr>
          <w:sz w:val="28"/>
        </w:rPr>
        <w:t>Summary</w:t>
      </w:r>
    </w:p>
    <w:p w:rsidR="001B0AAD" w:rsidRDefault="002D581B">
      <w:r>
        <w:t>Biology is an exploration of life's symphony, a journey into the intricate mechanisms that govern the diversity of living organisms</w:t>
      </w:r>
      <w:r w:rsidR="00CF7477">
        <w:t>.</w:t>
      </w:r>
      <w:r>
        <w:t xml:space="preserve"> It unveils the wonders of cells, molecules, and ecosystems, providing insights into the processes of growth, reproduction, and adaptation</w:t>
      </w:r>
      <w:r w:rsidR="00CF7477">
        <w:t>.</w:t>
      </w:r>
      <w:r>
        <w:t xml:space="preserve"> Biology illuminates the interconnectedness of organisms and their environments, revealing the delicate balance of ecosystems</w:t>
      </w:r>
      <w:r w:rsidR="00CF7477">
        <w:t>.</w:t>
      </w:r>
      <w:r>
        <w:t xml:space="preserve"> It unravels the mysteries of genetics and evolution, showcasing the remarkable resilience of life and the driving force behind its diversity</w:t>
      </w:r>
      <w:r w:rsidR="00CF7477">
        <w:t>.</w:t>
      </w:r>
      <w:r>
        <w:t xml:space="preserve"> Through biology, we gain an appreciation for the complexity and wonder of life, fostering a sense of stewardship for our planet and its diverse inhabitants</w:t>
      </w:r>
      <w:r w:rsidR="00CF7477">
        <w:t>.</w:t>
      </w:r>
    </w:p>
    <w:sectPr w:rsidR="001B0A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693895">
    <w:abstractNumId w:val="8"/>
  </w:num>
  <w:num w:numId="2" w16cid:durableId="218132307">
    <w:abstractNumId w:val="6"/>
  </w:num>
  <w:num w:numId="3" w16cid:durableId="1429960336">
    <w:abstractNumId w:val="5"/>
  </w:num>
  <w:num w:numId="4" w16cid:durableId="1292200787">
    <w:abstractNumId w:val="4"/>
  </w:num>
  <w:num w:numId="5" w16cid:durableId="1846937710">
    <w:abstractNumId w:val="7"/>
  </w:num>
  <w:num w:numId="6" w16cid:durableId="671683446">
    <w:abstractNumId w:val="3"/>
  </w:num>
  <w:num w:numId="7" w16cid:durableId="777944570">
    <w:abstractNumId w:val="2"/>
  </w:num>
  <w:num w:numId="8" w16cid:durableId="136919928">
    <w:abstractNumId w:val="1"/>
  </w:num>
  <w:num w:numId="9" w16cid:durableId="104190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AAD"/>
    <w:rsid w:val="0029639D"/>
    <w:rsid w:val="002D581B"/>
    <w:rsid w:val="00326F90"/>
    <w:rsid w:val="00AA1D8D"/>
    <w:rsid w:val="00B47730"/>
    <w:rsid w:val="00CB0664"/>
    <w:rsid w:val="00CF74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