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1192" w:rsidRDefault="00A16DB9">
      <w:pPr>
        <w:jc w:val="center"/>
      </w:pPr>
      <w:r>
        <w:rPr>
          <w:sz w:val="44"/>
        </w:rPr>
        <w:t>Exploring the Fascinating World of Biology: Unraveling the Secrets of Life</w:t>
      </w:r>
    </w:p>
    <w:p w:rsidR="00701192" w:rsidRDefault="00A16DB9">
      <w:pPr>
        <w:jc w:val="center"/>
      </w:pPr>
      <w:r>
        <w:rPr>
          <w:sz w:val="36"/>
        </w:rPr>
        <w:t>Sarah Williams</w:t>
      </w:r>
      <w:r>
        <w:br/>
      </w:r>
      <w:r>
        <w:rPr>
          <w:sz w:val="32"/>
        </w:rPr>
        <w:t>williams</w:t>
      </w:r>
      <w:r w:rsidR="00FF02D6">
        <w:rPr>
          <w:sz w:val="32"/>
        </w:rPr>
        <w:t>.</w:t>
      </w:r>
      <w:r>
        <w:rPr>
          <w:sz w:val="32"/>
        </w:rPr>
        <w:t>sarah@eduworld</w:t>
      </w:r>
      <w:r w:rsidR="00FF02D6">
        <w:rPr>
          <w:sz w:val="32"/>
        </w:rPr>
        <w:t>.</w:t>
      </w:r>
      <w:r>
        <w:rPr>
          <w:sz w:val="32"/>
        </w:rPr>
        <w:t>org</w:t>
      </w:r>
    </w:p>
    <w:p w:rsidR="00701192" w:rsidRDefault="00A16DB9">
      <w:r>
        <w:rPr>
          <w:sz w:val="24"/>
        </w:rPr>
        <w:t>The realm of Biology, often termed the study of life, embarks on an awe-inspiring odyssey of exploration into the intricate mechanisms that govern living organisms</w:t>
      </w:r>
      <w:r w:rsidR="00FF02D6">
        <w:rPr>
          <w:sz w:val="24"/>
        </w:rPr>
        <w:t>.</w:t>
      </w:r>
      <w:r>
        <w:rPr>
          <w:sz w:val="24"/>
        </w:rPr>
        <w:t xml:space="preserve"> Immerse yourself in this captivating subject as we delve into the fundamentals of life, tracing its tapestry from the microscopic realm of cells to the majestic panorama of diverse ecosystems</w:t>
      </w:r>
      <w:r w:rsidR="00FF02D6">
        <w:rPr>
          <w:sz w:val="24"/>
        </w:rPr>
        <w:t>.</w:t>
      </w:r>
      <w:r>
        <w:rPr>
          <w:sz w:val="24"/>
        </w:rPr>
        <w:t xml:space="preserve"> Biology invites us to unravel the enigmatic symphony of life, orchestrating harmonious interactions between myriad organisms, each playing a vital role in the grand spectacle of nature's symphony</w:t>
      </w:r>
      <w:r w:rsidR="00FF02D6">
        <w:rPr>
          <w:sz w:val="24"/>
        </w:rPr>
        <w:t>.</w:t>
      </w:r>
    </w:p>
    <w:p w:rsidR="00701192" w:rsidRDefault="00A16DB9">
      <w:r>
        <w:rPr>
          <w:sz w:val="24"/>
        </w:rPr>
        <w:t>Prepare to embark on a voyage of discovery as we unravel the enigmatic secrets of life, exploring the fascinating dance of cellular processes, the inheritance of traits through genetic marvels, and the intricate interplay between organisms and their environments</w:t>
      </w:r>
      <w:r w:rsidR="00FF02D6">
        <w:rPr>
          <w:sz w:val="24"/>
        </w:rPr>
        <w:t>.</w:t>
      </w:r>
      <w:r>
        <w:rPr>
          <w:sz w:val="24"/>
        </w:rPr>
        <w:t xml:space="preserve"> Through the lens of biology, we'll witness the breathtaking diversity of living forms, from the microscopic wonders of bacteria to the majestic grandeur of whales</w:t>
      </w:r>
      <w:r w:rsidR="00FF02D6">
        <w:rPr>
          <w:sz w:val="24"/>
        </w:rPr>
        <w:t>.</w:t>
      </w:r>
      <w:r>
        <w:rPr>
          <w:sz w:val="24"/>
        </w:rPr>
        <w:t xml:space="preserve"> Biology illuminates the delicate balance of life, showcasing the intricate adaptations that enable organisms to survive and thrive in an ever-changing world</w:t>
      </w:r>
      <w:r w:rsidR="00FF02D6">
        <w:rPr>
          <w:sz w:val="24"/>
        </w:rPr>
        <w:t>.</w:t>
      </w:r>
    </w:p>
    <w:p w:rsidR="00701192" w:rsidRDefault="00A16DB9">
      <w:r>
        <w:rPr>
          <w:sz w:val="24"/>
        </w:rPr>
        <w:t>From the intricate dance of DNA replication within the cellular microcosm to the remarkable phenomenon of photosynthesis in plants, Biology reveals the elegance and complexity of life's mechanisms</w:t>
      </w:r>
      <w:r w:rsidR="00FF02D6">
        <w:rPr>
          <w:sz w:val="24"/>
        </w:rPr>
        <w:t>.</w:t>
      </w:r>
      <w:r>
        <w:rPr>
          <w:sz w:val="24"/>
        </w:rPr>
        <w:t xml:space="preserve"> As we delve deeper into this enchanting realm, we'll explore the intricate workings of the human body, unraveling the mysteries of our immune system, unraveling the marvels of our brain, and discovering the remarkable intricacies that underpin our very existence</w:t>
      </w:r>
      <w:r w:rsidR="00FF02D6">
        <w:rPr>
          <w:sz w:val="24"/>
        </w:rPr>
        <w:t>.</w:t>
      </w:r>
      <w:r>
        <w:rPr>
          <w:sz w:val="24"/>
        </w:rPr>
        <w:t xml:space="preserve"> Biology invites us to marvel at the resilience of life, the awe-inspiring diversity of organisms, and the delicate equilibrium that sustains our planet</w:t>
      </w:r>
      <w:r w:rsidR="00FF02D6">
        <w:rPr>
          <w:sz w:val="24"/>
        </w:rPr>
        <w:t>.</w:t>
      </w:r>
    </w:p>
    <w:p w:rsidR="00701192" w:rsidRDefault="00701192"/>
    <w:p w:rsidR="00701192" w:rsidRDefault="00A16DB9">
      <w:r>
        <w:rPr>
          <w:sz w:val="28"/>
        </w:rPr>
        <w:lastRenderedPageBreak/>
        <w:t>Summary</w:t>
      </w:r>
    </w:p>
    <w:p w:rsidR="00701192" w:rsidRDefault="00A16DB9">
      <w:r>
        <w:t>Embark on an enthralling journey through Biology, unlocking the secrets of life's symphony</w:t>
      </w:r>
      <w:r w:rsidR="00FF02D6">
        <w:t>.</w:t>
      </w:r>
      <w:r>
        <w:t xml:space="preserve"> Explore the captivating world of cellular processes, unveiling the mysteries of DNA replication, photosynthesis, and the incredible adaptations of organisms</w:t>
      </w:r>
      <w:r w:rsidR="00FF02D6">
        <w:t>.</w:t>
      </w:r>
      <w:r>
        <w:t xml:space="preserve"> Discover the intricate harmony between organisms and their environments, exploring the diversity of living forms and the delicate balance of ecosystems</w:t>
      </w:r>
      <w:r w:rsidR="00FF02D6">
        <w:t>.</w:t>
      </w:r>
      <w:r>
        <w:t xml:space="preserve"> Delve into the intricacies of the human body, unraveling the marvels of our immune system, brain, and the remarkable processes that underpin our very existence</w:t>
      </w:r>
      <w:r w:rsidR="00FF02D6">
        <w:t>.</w:t>
      </w:r>
      <w:r>
        <w:t xml:space="preserve"> Biology unveils the elegance and complexity of life, captivating us with its breathtaking wonders and inspiring us to delve deeper into the mysteries of our natural world</w:t>
      </w:r>
      <w:r w:rsidR="00FF02D6">
        <w:t>.</w:t>
      </w:r>
    </w:p>
    <w:sectPr w:rsidR="007011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5543613">
    <w:abstractNumId w:val="8"/>
  </w:num>
  <w:num w:numId="2" w16cid:durableId="1363746490">
    <w:abstractNumId w:val="6"/>
  </w:num>
  <w:num w:numId="3" w16cid:durableId="32315426">
    <w:abstractNumId w:val="5"/>
  </w:num>
  <w:num w:numId="4" w16cid:durableId="61828376">
    <w:abstractNumId w:val="4"/>
  </w:num>
  <w:num w:numId="5" w16cid:durableId="778913085">
    <w:abstractNumId w:val="7"/>
  </w:num>
  <w:num w:numId="6" w16cid:durableId="305359202">
    <w:abstractNumId w:val="3"/>
  </w:num>
  <w:num w:numId="7" w16cid:durableId="2098478996">
    <w:abstractNumId w:val="2"/>
  </w:num>
  <w:num w:numId="8" w16cid:durableId="1965691878">
    <w:abstractNumId w:val="1"/>
  </w:num>
  <w:num w:numId="9" w16cid:durableId="1190947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1192"/>
    <w:rsid w:val="00A16DB9"/>
    <w:rsid w:val="00AA1D8D"/>
    <w:rsid w:val="00B47730"/>
    <w:rsid w:val="00CB0664"/>
    <w:rsid w:val="00FC693F"/>
    <w:rsid w:val="00FF0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2024-02-11T20:36:00Z</dcterms:modified>
  <cp:category/>
</cp:coreProperties>
</file>