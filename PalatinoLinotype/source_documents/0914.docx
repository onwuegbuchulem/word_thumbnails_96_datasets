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A91" w:rsidRDefault="00845158">
      <w:pPr>
        <w:jc w:val="center"/>
      </w:pPr>
      <w:r>
        <w:rPr>
          <w:sz w:val="44"/>
        </w:rPr>
        <w:t>Exploring the Realm of Biological Systems: A Journey Through Cells</w:t>
      </w:r>
    </w:p>
    <w:p w:rsidR="004A0A91" w:rsidRDefault="00845158">
      <w:pPr>
        <w:jc w:val="center"/>
      </w:pPr>
      <w:r>
        <w:rPr>
          <w:sz w:val="36"/>
        </w:rPr>
        <w:t>Gavin A</w:t>
      </w:r>
      <w:r w:rsidR="00E73845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E73845">
        <w:rPr>
          <w:sz w:val="32"/>
        </w:rPr>
        <w:t>.</w:t>
      </w:r>
      <w:r>
        <w:rPr>
          <w:sz w:val="32"/>
        </w:rPr>
        <w:t>org</w:t>
      </w:r>
    </w:p>
    <w:p w:rsidR="004A0A91" w:rsidRDefault="00845158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E73845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E73845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E73845">
        <w:rPr>
          <w:sz w:val="24"/>
        </w:rPr>
        <w:t>.</w:t>
      </w:r>
    </w:p>
    <w:p w:rsidR="004A0A91" w:rsidRDefault="00845158">
      <w:r>
        <w:rPr>
          <w:sz w:val="24"/>
        </w:rPr>
        <w:t>The journey commences with an awe-inspiring glimpse into the vibrant realm of cellular structures</w:t>
      </w:r>
      <w:r w:rsidR="00E73845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E73845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E73845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E73845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E73845">
        <w:rPr>
          <w:sz w:val="24"/>
        </w:rPr>
        <w:t>.</w:t>
      </w:r>
    </w:p>
    <w:p w:rsidR="004A0A91" w:rsidRDefault="00845158">
      <w:r>
        <w:rPr>
          <w:sz w:val="24"/>
        </w:rPr>
        <w:t>Venture further into the realm of cellular processes, unraveling the intricate tapestry of life's mechanisms</w:t>
      </w:r>
      <w:r w:rsidR="00E73845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E73845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E73845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E73845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E73845">
        <w:rPr>
          <w:sz w:val="24"/>
        </w:rPr>
        <w:t>.</w:t>
      </w:r>
    </w:p>
    <w:p w:rsidR="004A0A91" w:rsidRDefault="00845158">
      <w:r>
        <w:rPr>
          <w:sz w:val="24"/>
        </w:rPr>
        <w:lastRenderedPageBreak/>
        <w:t>Unravel the mysteries of cellular regulation, the delicate balance that ensures cells operate in unison</w:t>
      </w:r>
      <w:r w:rsidR="00E73845">
        <w:rPr>
          <w:sz w:val="24"/>
        </w:rPr>
        <w:t>.</w:t>
      </w:r>
      <w:r>
        <w:rPr>
          <w:sz w:val="24"/>
        </w:rPr>
        <w:t xml:space="preserve"> Witness the intricate interplay of hormones, the chemical messengers that coordinate bodily functions</w:t>
      </w:r>
      <w:r w:rsidR="00E73845">
        <w:rPr>
          <w:sz w:val="24"/>
        </w:rPr>
        <w:t>.</w:t>
      </w:r>
      <w:r>
        <w:rPr>
          <w:sz w:val="24"/>
        </w:rPr>
        <w:t xml:space="preserve"> Explore the role of enzymes, molecular catalysts that accelerate biochemical reactions, enabling life's essential processes to occur at remarkable speeds</w:t>
      </w:r>
      <w:r w:rsidR="00E73845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E73845">
        <w:rPr>
          <w:sz w:val="24"/>
        </w:rPr>
        <w:t>.</w:t>
      </w:r>
    </w:p>
    <w:p w:rsidR="004A0A91" w:rsidRDefault="004A0A91"/>
    <w:p w:rsidR="004A0A91" w:rsidRDefault="00845158">
      <w:r>
        <w:rPr>
          <w:sz w:val="28"/>
        </w:rPr>
        <w:t>Summary</w:t>
      </w:r>
    </w:p>
    <w:p w:rsidR="004A0A91" w:rsidRDefault="00845158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E73845">
        <w:t>.</w:t>
      </w:r>
      <w:r>
        <w:t xml:space="preserve"> Delving into the microscopic universe has revealed the fundamental elements of life, the cells, and their remarkable capabilities</w:t>
      </w:r>
      <w:r w:rsidR="00E73845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E73845">
        <w:t>.</w:t>
      </w:r>
    </w:p>
    <w:sectPr w:rsidR="004A0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185903">
    <w:abstractNumId w:val="8"/>
  </w:num>
  <w:num w:numId="2" w16cid:durableId="527062030">
    <w:abstractNumId w:val="6"/>
  </w:num>
  <w:num w:numId="3" w16cid:durableId="1024670189">
    <w:abstractNumId w:val="5"/>
  </w:num>
  <w:num w:numId="4" w16cid:durableId="155390055">
    <w:abstractNumId w:val="4"/>
  </w:num>
  <w:num w:numId="5" w16cid:durableId="1378117637">
    <w:abstractNumId w:val="7"/>
  </w:num>
  <w:num w:numId="6" w16cid:durableId="817301545">
    <w:abstractNumId w:val="3"/>
  </w:num>
  <w:num w:numId="7" w16cid:durableId="1402022693">
    <w:abstractNumId w:val="2"/>
  </w:num>
  <w:num w:numId="8" w16cid:durableId="1346060248">
    <w:abstractNumId w:val="1"/>
  </w:num>
  <w:num w:numId="9" w16cid:durableId="828978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A91"/>
    <w:rsid w:val="00845158"/>
    <w:rsid w:val="00AA1D8D"/>
    <w:rsid w:val="00B47730"/>
    <w:rsid w:val="00CB0664"/>
    <w:rsid w:val="00E738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