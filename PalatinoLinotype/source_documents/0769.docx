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CD8" w:rsidRDefault="00C4159E">
      <w:pPr>
        <w:jc w:val="center"/>
      </w:pPr>
      <w:r>
        <w:rPr>
          <w:sz w:val="44"/>
        </w:rPr>
        <w:t>The Game of Numbers: Exploring the Fascinating World of Mathematics</w:t>
      </w:r>
    </w:p>
    <w:p w:rsidR="00477CD8" w:rsidRDefault="00C4159E">
      <w:pPr>
        <w:jc w:val="center"/>
      </w:pPr>
      <w:r>
        <w:rPr>
          <w:sz w:val="36"/>
        </w:rPr>
        <w:t>Dr</w:t>
      </w:r>
      <w:r w:rsidR="00CB1DD8">
        <w:rPr>
          <w:sz w:val="36"/>
        </w:rPr>
        <w:t>.</w:t>
      </w:r>
      <w:r>
        <w:rPr>
          <w:sz w:val="36"/>
        </w:rPr>
        <w:t xml:space="preserve"> Anna Jackson</w:t>
      </w:r>
      <w:r>
        <w:br/>
      </w:r>
      <w:r>
        <w:rPr>
          <w:sz w:val="32"/>
        </w:rPr>
        <w:t>anna</w:t>
      </w:r>
      <w:r w:rsidR="00CB1DD8">
        <w:rPr>
          <w:sz w:val="32"/>
        </w:rPr>
        <w:t>.</w:t>
      </w:r>
      <w:r>
        <w:rPr>
          <w:sz w:val="32"/>
        </w:rPr>
        <w:t>jackson</w:t>
      </w:r>
      <w:r w:rsidR="00CB1DD8">
        <w:rPr>
          <w:sz w:val="32"/>
        </w:rPr>
        <w:t>.</w:t>
      </w:r>
      <w:r>
        <w:rPr>
          <w:sz w:val="32"/>
        </w:rPr>
        <w:t>88@academics</w:t>
      </w:r>
      <w:r w:rsidR="00CB1DD8">
        <w:rPr>
          <w:sz w:val="32"/>
        </w:rPr>
        <w:t>.</w:t>
      </w:r>
      <w:r>
        <w:rPr>
          <w:sz w:val="32"/>
        </w:rPr>
        <w:t>ville</w:t>
      </w:r>
      <w:r w:rsidR="00CB1DD8">
        <w:rPr>
          <w:sz w:val="32"/>
        </w:rPr>
        <w:t>.</w:t>
      </w:r>
      <w:r>
        <w:rPr>
          <w:sz w:val="32"/>
        </w:rPr>
        <w:t>edu</w:t>
      </w:r>
    </w:p>
    <w:p w:rsidR="00477CD8" w:rsidRDefault="00C4159E">
      <w:r>
        <w:rPr>
          <w:sz w:val="24"/>
        </w:rPr>
        <w:t>In a world enveloped by complexities, Mathematics remains a luminous beacon of universal order</w:t>
      </w:r>
      <w:r w:rsidR="00CB1DD8">
        <w:rPr>
          <w:sz w:val="24"/>
        </w:rPr>
        <w:t>.</w:t>
      </w:r>
      <w:r>
        <w:rPr>
          <w:sz w:val="24"/>
        </w:rPr>
        <w:t xml:space="preserve"> It is the language of patterns, the murmur of numbers harmonizing our existence, and the exquisite dance of reason</w:t>
      </w:r>
      <w:r w:rsidR="00CB1DD8">
        <w:rPr>
          <w:sz w:val="24"/>
        </w:rPr>
        <w:t>.</w:t>
      </w:r>
      <w:r>
        <w:rPr>
          <w:sz w:val="24"/>
        </w:rPr>
        <w:t xml:space="preserve"> From the smallest atom to the celestial vastness, Mathematics serves as the pervasive tome of nature</w:t>
      </w:r>
      <w:r w:rsidR="00CB1DD8">
        <w:rPr>
          <w:sz w:val="24"/>
        </w:rPr>
        <w:t>.</w:t>
      </w:r>
      <w:r>
        <w:rPr>
          <w:sz w:val="24"/>
        </w:rPr>
        <w:t xml:space="preserve"> Its principles anchor our everyday lives, weaving a delicate tapestry of logic, measurement, and abstraction</w:t>
      </w:r>
      <w:r w:rsidR="00CB1DD8">
        <w:rPr>
          <w:sz w:val="24"/>
        </w:rPr>
        <w:t>.</w:t>
      </w:r>
      <w:r>
        <w:rPr>
          <w:sz w:val="24"/>
        </w:rPr>
        <w:t xml:space="preserve"> This journey into the realm of Mathematics will beckon us to comprehend its extraordinary essence</w:t>
      </w:r>
      <w:r w:rsidR="00CB1DD8">
        <w:rPr>
          <w:sz w:val="24"/>
        </w:rPr>
        <w:t>.</w:t>
      </w:r>
    </w:p>
    <w:p w:rsidR="00477CD8" w:rsidRDefault="00C4159E">
      <w:r>
        <w:rPr>
          <w:sz w:val="24"/>
        </w:rPr>
        <w:t>History has borne witness to the profound impact of Mathematics in shaping civilizations</w:t>
      </w:r>
      <w:r w:rsidR="00CB1DD8">
        <w:rPr>
          <w:sz w:val="24"/>
        </w:rPr>
        <w:t>.</w:t>
      </w:r>
      <w:r>
        <w:rPr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CB1DD8">
        <w:rPr>
          <w:sz w:val="24"/>
        </w:rPr>
        <w:t>.</w:t>
      </w:r>
      <w:r>
        <w:rPr>
          <w:sz w:val="24"/>
        </w:rPr>
        <w:t xml:space="preserve"> Through the ages, luminaries like Archimedes, Newton, and Einstein pushed the boundaries of mathematical knowledge, unveiling secrets of the cosmos</w:t>
      </w:r>
      <w:r w:rsidR="00CB1DD8">
        <w:rPr>
          <w:sz w:val="24"/>
        </w:rPr>
        <w:t>.</w:t>
      </w:r>
      <w:r>
        <w:rPr>
          <w:sz w:val="24"/>
        </w:rPr>
        <w:t xml:space="preserve"> This progression of thought, a seamless dialogue between brilliant minds, elucidates the enduring quest for unlocking the enigmatic mysteries of existence</w:t>
      </w:r>
      <w:r w:rsidR="00CB1DD8">
        <w:rPr>
          <w:sz w:val="24"/>
        </w:rPr>
        <w:t>.</w:t>
      </w:r>
    </w:p>
    <w:p w:rsidR="00477CD8" w:rsidRDefault="00C4159E">
      <w:r>
        <w:rPr>
          <w:sz w:val="24"/>
        </w:rPr>
        <w:t>In the pursuit of knowledge, Mathematics offers not just rigorous methods but also a unique kind of wisdom</w:t>
      </w:r>
      <w:r w:rsidR="00CB1DD8">
        <w:rPr>
          <w:sz w:val="24"/>
        </w:rPr>
        <w:t>.</w:t>
      </w:r>
      <w:r>
        <w:rPr>
          <w:sz w:val="24"/>
        </w:rPr>
        <w:t xml:space="preserve"> It instills discipline, sharpens logical reasoning, and encourages problem-solving prowess</w:t>
      </w:r>
      <w:r w:rsidR="00CB1DD8">
        <w:rPr>
          <w:sz w:val="24"/>
        </w:rPr>
        <w:t>.</w:t>
      </w:r>
      <w:r>
        <w:rPr>
          <w:sz w:val="24"/>
        </w:rPr>
        <w:t xml:space="preserve"> Beyond its functional utility, Mathematics unravels a breathtaking saga of patterns, symmetries, and interconnections--a true symphony of ideas</w:t>
      </w:r>
      <w:r w:rsidR="00CB1DD8">
        <w:rPr>
          <w:sz w:val="24"/>
        </w:rPr>
        <w:t>.</w:t>
      </w:r>
      <w:r>
        <w:rPr>
          <w:sz w:val="24"/>
        </w:rPr>
        <w:t xml:space="preserve"> Its aesthetics, elegance, and universality stand as testaments to the inherent beauty and order underpinning the universe</w:t>
      </w:r>
      <w:r w:rsidR="00CB1DD8">
        <w:rPr>
          <w:sz w:val="24"/>
        </w:rPr>
        <w:t>.</w:t>
      </w:r>
      <w:r>
        <w:rPr>
          <w:sz w:val="24"/>
        </w:rPr>
        <w:t xml:space="preserve"> Engage with mathematics is to embark on a profound intellectual odyssey, an exploration of a realm as vast and infinite as the cosmos itself</w:t>
      </w:r>
      <w:r w:rsidR="00CB1DD8">
        <w:rPr>
          <w:sz w:val="24"/>
        </w:rPr>
        <w:t>.</w:t>
      </w:r>
    </w:p>
    <w:p w:rsidR="00477CD8" w:rsidRDefault="00477CD8"/>
    <w:p w:rsidR="00477CD8" w:rsidRDefault="00C4159E">
      <w:r>
        <w:rPr>
          <w:sz w:val="28"/>
        </w:rPr>
        <w:lastRenderedPageBreak/>
        <w:t>Summary</w:t>
      </w:r>
    </w:p>
    <w:p w:rsidR="00477CD8" w:rsidRDefault="00C4159E">
      <w:r>
        <w:t>Mathematics encompasses the study of patterns and relationships, forming the bedrock of our logical and conceptual understanding of the world</w:t>
      </w:r>
      <w:r w:rsidR="00CB1DD8">
        <w:t>.</w:t>
      </w:r>
      <w:r>
        <w:t xml:space="preserve"> It permeates our lives, from commerce to science, with its principles applied in diverse fields</w:t>
      </w:r>
      <w:r w:rsidR="00CB1DD8">
        <w:t>.</w:t>
      </w:r>
      <w:r>
        <w:t xml:space="preserve"> Mathematics is a multifaceted discipline encompassing logic, measurement, number theory, geometry, probability, and statistics</w:t>
      </w:r>
      <w:r w:rsidR="00CB1DD8">
        <w:t>.</w:t>
      </w:r>
      <w:r>
        <w:t xml:space="preserve"> Its history is storied, featuring brilliant minds who expanded our mathematical horizons, laying the foundation for further exploration</w:t>
      </w:r>
      <w:r w:rsidR="00CB1DD8">
        <w:t>.</w:t>
      </w:r>
      <w:r>
        <w:t xml:space="preserve"> Furthermore, Mathematics cultivates invaluable cognitive skills, fostering critical thinking, problem-solving abilities, and a precise grasp of concepts</w:t>
      </w:r>
      <w:r w:rsidR="00CB1DD8">
        <w:t>.</w:t>
      </w:r>
      <w:r>
        <w:t xml:space="preserve"> Beyond practicality, it presents an artistic, almost poetic, side, revealing the wonder and beauty inherent in abstract thought</w:t>
      </w:r>
      <w:r w:rsidR="00CB1DD8">
        <w:t>.</w:t>
      </w:r>
    </w:p>
    <w:sectPr w:rsidR="00477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329722">
    <w:abstractNumId w:val="8"/>
  </w:num>
  <w:num w:numId="2" w16cid:durableId="960915858">
    <w:abstractNumId w:val="6"/>
  </w:num>
  <w:num w:numId="3" w16cid:durableId="1198590586">
    <w:abstractNumId w:val="5"/>
  </w:num>
  <w:num w:numId="4" w16cid:durableId="330566779">
    <w:abstractNumId w:val="4"/>
  </w:num>
  <w:num w:numId="5" w16cid:durableId="1370493685">
    <w:abstractNumId w:val="7"/>
  </w:num>
  <w:num w:numId="6" w16cid:durableId="435440762">
    <w:abstractNumId w:val="3"/>
  </w:num>
  <w:num w:numId="7" w16cid:durableId="2097827381">
    <w:abstractNumId w:val="2"/>
  </w:num>
  <w:num w:numId="8" w16cid:durableId="444351919">
    <w:abstractNumId w:val="1"/>
  </w:num>
  <w:num w:numId="9" w16cid:durableId="146167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CD8"/>
    <w:rsid w:val="00AA1D8D"/>
    <w:rsid w:val="00B47730"/>
    <w:rsid w:val="00C4159E"/>
    <w:rsid w:val="00CB0664"/>
    <w:rsid w:val="00CB1D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