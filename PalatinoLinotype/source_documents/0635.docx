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F12" w:rsidRDefault="00596D1C">
      <w:pPr>
        <w:jc w:val="center"/>
      </w:pPr>
      <w:r>
        <w:rPr>
          <w:sz w:val="44"/>
        </w:rPr>
        <w:t>The Harmony of Science: Unveiling the Wonders of the Chemical World</w:t>
      </w:r>
    </w:p>
    <w:p w:rsidR="005B3F12" w:rsidRDefault="00596D1C">
      <w:pPr>
        <w:jc w:val="center"/>
      </w:pPr>
      <w:r>
        <w:rPr>
          <w:sz w:val="36"/>
        </w:rPr>
        <w:t>Prof</w:t>
      </w:r>
      <w:r w:rsidR="00F11DAC">
        <w:rPr>
          <w:sz w:val="36"/>
        </w:rPr>
        <w:t>.</w:t>
      </w:r>
      <w:r>
        <w:rPr>
          <w:sz w:val="36"/>
        </w:rPr>
        <w:t xml:space="preserve"> Sarah Collins</w:t>
      </w:r>
      <w:r>
        <w:br/>
      </w:r>
      <w:r>
        <w:rPr>
          <w:sz w:val="32"/>
        </w:rPr>
        <w:t>sarah</w:t>
      </w:r>
      <w:r w:rsidR="00F11DAC">
        <w:rPr>
          <w:sz w:val="32"/>
        </w:rPr>
        <w:t>.</w:t>
      </w:r>
      <w:r>
        <w:rPr>
          <w:sz w:val="32"/>
        </w:rPr>
        <w:t>collins@academy</w:t>
      </w:r>
      <w:r w:rsidR="00F11DAC">
        <w:rPr>
          <w:sz w:val="32"/>
        </w:rPr>
        <w:t>.</w:t>
      </w:r>
      <w:r>
        <w:rPr>
          <w:sz w:val="32"/>
        </w:rPr>
        <w:t>edu</w:t>
      </w:r>
    </w:p>
    <w:p w:rsidR="005B3F12" w:rsidRDefault="00596D1C">
      <w:r>
        <w:rPr>
          <w:sz w:val="24"/>
        </w:rPr>
        <w:t>The realm of Chemistry is a fascinating and intricate tapestry of elements, compounds, and reactions that orchestrate the symphony of life</w:t>
      </w:r>
      <w:r w:rsidR="00F11DAC">
        <w:rPr>
          <w:sz w:val="24"/>
        </w:rPr>
        <w:t>.</w:t>
      </w:r>
      <w:r>
        <w:rPr>
          <w:sz w:val="24"/>
        </w:rPr>
        <w:t xml:space="preserve"> It's a science that holds the key to unraveling the enigmatic mysteries of the world around us, from the composition of stars to the intricate workings of our own bodies</w:t>
      </w:r>
      <w:r w:rsidR="00F11DAC">
        <w:rPr>
          <w:sz w:val="24"/>
        </w:rPr>
        <w:t>.</w:t>
      </w:r>
      <w:r>
        <w:rPr>
          <w:sz w:val="24"/>
        </w:rPr>
        <w:t xml:space="preserve"> Chemistry is a gateway to understanding our universe and the remarkable processes that shape our existence</w:t>
      </w:r>
      <w:r w:rsidR="00F11DAC">
        <w:rPr>
          <w:sz w:val="24"/>
        </w:rPr>
        <w:t>.</w:t>
      </w:r>
    </w:p>
    <w:p w:rsidR="005B3F12" w:rsidRDefault="00596D1C">
      <w:r>
        <w:rPr>
          <w:sz w:val="24"/>
        </w:rPr>
        <w:t>Within the vast expanse of chemistry, the fundamental principles of matter and its transformation guide our exploration into the microscopic world</w:t>
      </w:r>
      <w:r w:rsidR="00F11DAC">
        <w:rPr>
          <w:sz w:val="24"/>
        </w:rPr>
        <w:t>.</w:t>
      </w:r>
      <w:r>
        <w:rPr>
          <w:sz w:val="24"/>
        </w:rPr>
        <w:t xml:space="preserve"> We delve into the arrangement of atoms, the formation of molecules, and the intricate dance of chemical reactions</w:t>
      </w:r>
      <w:r w:rsidR="00F11DAC">
        <w:rPr>
          <w:sz w:val="24"/>
        </w:rPr>
        <w:t>.</w:t>
      </w:r>
      <w:r>
        <w:rPr>
          <w:sz w:val="24"/>
        </w:rPr>
        <w:t xml:space="preserve"> Through experiments and observations, we unravel the secrets of chemical interactions, deciphering the language of the universe at its most fundamental level</w:t>
      </w:r>
      <w:r w:rsidR="00F11DAC">
        <w:rPr>
          <w:sz w:val="24"/>
        </w:rPr>
        <w:t>.</w:t>
      </w:r>
    </w:p>
    <w:p w:rsidR="005B3F12" w:rsidRDefault="00596D1C">
      <w:r>
        <w:rPr>
          <w:sz w:val="24"/>
        </w:rPr>
        <w:t>Chemistry's impact goes beyond the laboratory; it weaves itself into our everyday experiences</w:t>
      </w:r>
      <w:r w:rsidR="00F11DAC">
        <w:rPr>
          <w:sz w:val="24"/>
        </w:rPr>
        <w:t>.</w:t>
      </w:r>
      <w:r>
        <w:rPr>
          <w:sz w:val="24"/>
        </w:rPr>
        <w:t xml:space="preserve"> From the clothes we wear to the food we consume, from the medicines that heal us to the technologies that connect us, chemistry plays an omnipresent role</w:t>
      </w:r>
      <w:r w:rsidR="00F11DAC">
        <w:rPr>
          <w:sz w:val="24"/>
        </w:rPr>
        <w:t>.</w:t>
      </w:r>
      <w:r>
        <w:rPr>
          <w:sz w:val="24"/>
        </w:rPr>
        <w:t xml:space="preserve"> It shapes our industries, our agriculture, and our environment</w:t>
      </w:r>
      <w:r w:rsidR="00F11DAC">
        <w:rPr>
          <w:sz w:val="24"/>
        </w:rPr>
        <w:t>.</w:t>
      </w:r>
      <w:r>
        <w:rPr>
          <w:sz w:val="24"/>
        </w:rPr>
        <w:t xml:space="preserve"> By unraveling the intricacies of chemistry, we gain the power to harness its potential for solving global challenges and shaping a sustainable future</w:t>
      </w:r>
      <w:r w:rsidR="00F11DAC">
        <w:rPr>
          <w:sz w:val="24"/>
        </w:rPr>
        <w:t>.</w:t>
      </w:r>
    </w:p>
    <w:p w:rsidR="005B3F12" w:rsidRDefault="00596D1C">
      <w:r>
        <w:rPr>
          <w:sz w:val="24"/>
        </w:rPr>
        <w:t>Introduction continued:</w:t>
      </w:r>
      <w:r>
        <w:rPr>
          <w:sz w:val="24"/>
        </w:rPr>
        <w:br/>
        <w:t>Chemistry is a dynamic and ever-evolving field, constantly revealing new insights into the fabric of our existence</w:t>
      </w:r>
      <w:r w:rsidR="00F11DAC">
        <w:rPr>
          <w:sz w:val="24"/>
        </w:rPr>
        <w:t>.</w:t>
      </w:r>
      <w:r>
        <w:rPr>
          <w:sz w:val="24"/>
        </w:rPr>
        <w:t xml:space="preserve"> As we venture deeper into the realm of subatomic particles and uncover the secrets of quantum mechanics, we uncover new horizons of understanding</w:t>
      </w:r>
      <w:r w:rsidR="00F11DAC">
        <w:rPr>
          <w:sz w:val="24"/>
        </w:rPr>
        <w:t>.</w:t>
      </w:r>
      <w:r>
        <w:rPr>
          <w:sz w:val="24"/>
        </w:rPr>
        <w:t xml:space="preserve"> The interplay of energy, matter, and forces takes center stage, offering a glimpse into the dance of atoms and molecules at the forefront of scientific inquiry</w:t>
      </w:r>
      <w:r w:rsidR="00F11DAC">
        <w:rPr>
          <w:sz w:val="24"/>
        </w:rPr>
        <w:t>.</w:t>
      </w:r>
    </w:p>
    <w:p w:rsidR="005B3F12" w:rsidRDefault="00596D1C">
      <w:r>
        <w:rPr>
          <w:sz w:val="24"/>
        </w:rPr>
        <w:lastRenderedPageBreak/>
        <w:t>Chemistry intersects with other disciplines, forging connections that reveal the interconnectedness of life</w:t>
      </w:r>
      <w:r w:rsidR="00F11DAC">
        <w:rPr>
          <w:sz w:val="24"/>
        </w:rPr>
        <w:t>.</w:t>
      </w:r>
      <w:r>
        <w:rPr>
          <w:sz w:val="24"/>
        </w:rPr>
        <w:t xml:space="preserve"> Its principles find application in biology, where the intricate machinery of cells and organisms is unraveled</w:t>
      </w:r>
      <w:r w:rsidR="00F11DAC">
        <w:rPr>
          <w:sz w:val="24"/>
        </w:rPr>
        <w:t>.</w:t>
      </w:r>
      <w:r>
        <w:rPr>
          <w:sz w:val="24"/>
        </w:rPr>
        <w:t xml:space="preserve"> It extends into medicine, where the properties of chemical compounds hold the key to treating diseases and alleviating suffering</w:t>
      </w:r>
      <w:r w:rsidR="00F11DAC">
        <w:rPr>
          <w:sz w:val="24"/>
        </w:rPr>
        <w:t>.</w:t>
      </w:r>
      <w:r>
        <w:rPr>
          <w:sz w:val="24"/>
        </w:rPr>
        <w:t xml:space="preserve"> Even in the realm of art and history, chemistry plays its part, revealing the stories behind ancient artifacts and the rich cultural heritage of humanity</w:t>
      </w:r>
      <w:r w:rsidR="00F11DAC">
        <w:rPr>
          <w:sz w:val="24"/>
        </w:rPr>
        <w:t>.</w:t>
      </w:r>
    </w:p>
    <w:p w:rsidR="005B3F12" w:rsidRDefault="00596D1C">
      <w:r>
        <w:rPr>
          <w:sz w:val="24"/>
        </w:rPr>
        <w:t>Introduction concluded:</w:t>
      </w:r>
      <w:r>
        <w:rPr>
          <w:sz w:val="24"/>
        </w:rPr>
        <w:br/>
        <w:t>Our pursuit of knowledge in chemistry is fueled by an insatiable curiosity to comprehend the universe we inhabit</w:t>
      </w:r>
      <w:r w:rsidR="00F11DAC">
        <w:rPr>
          <w:sz w:val="24"/>
        </w:rPr>
        <w:t>.</w:t>
      </w:r>
      <w:r>
        <w:rPr>
          <w:sz w:val="24"/>
        </w:rPr>
        <w:t xml:space="preserve"> It's a quest that drives us to explore the boundaries of our understanding, to unravel the mysteries of life, and to harness the power of chemistry for the betterment of humanity</w:t>
      </w:r>
      <w:r w:rsidR="00F11DAC">
        <w:rPr>
          <w:sz w:val="24"/>
        </w:rPr>
        <w:t>.</w:t>
      </w:r>
      <w:r>
        <w:rPr>
          <w:sz w:val="24"/>
        </w:rPr>
        <w:t xml:space="preserve"> With each new discovery, we orchestrate a grand symphony of knowledge that resonates across disciplines, transforming our understanding of the world</w:t>
      </w:r>
      <w:r w:rsidR="00F11DAC">
        <w:rPr>
          <w:sz w:val="24"/>
        </w:rPr>
        <w:t>.</w:t>
      </w:r>
    </w:p>
    <w:p w:rsidR="005B3F12" w:rsidRDefault="005B3F12"/>
    <w:p w:rsidR="005B3F12" w:rsidRDefault="00596D1C">
      <w:r>
        <w:rPr>
          <w:sz w:val="28"/>
        </w:rPr>
        <w:t>Summary</w:t>
      </w:r>
    </w:p>
    <w:p w:rsidR="005B3F12" w:rsidRDefault="00596D1C">
      <w:r>
        <w:t>Chemistry, the study of matter and its transformations, unravels the intricate tapestry of the universe at its fundamental level</w:t>
      </w:r>
      <w:r w:rsidR="00F11DAC">
        <w:t>.</w:t>
      </w:r>
      <w:r>
        <w:t xml:space="preserve"> Through the exploration of elements, compounds, and reactions, we gain insights into the symphony of life and the processes that shape our existence</w:t>
      </w:r>
      <w:r w:rsidR="00F11DAC">
        <w:t>.</w:t>
      </w:r>
      <w:r>
        <w:t xml:space="preserve"> Chemistry's wide-ranging impact extends from everyday experiences to global challenges, connecting disciplines and revealing the interconnectedness of life</w:t>
      </w:r>
      <w:r w:rsidR="00F11DAC">
        <w:t>.</w:t>
      </w:r>
      <w:r>
        <w:t xml:space="preserve"> Our pursuit of chemical knowledge is a testament to our insatiable curiosity and unwavering dedication to understanding the universe and harnessing its power for the betterment of humanity</w:t>
      </w:r>
      <w:r w:rsidR="00F11DAC">
        <w:t>.</w:t>
      </w:r>
    </w:p>
    <w:sectPr w:rsidR="005B3F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013837">
    <w:abstractNumId w:val="8"/>
  </w:num>
  <w:num w:numId="2" w16cid:durableId="1059551917">
    <w:abstractNumId w:val="6"/>
  </w:num>
  <w:num w:numId="3" w16cid:durableId="2125028920">
    <w:abstractNumId w:val="5"/>
  </w:num>
  <w:num w:numId="4" w16cid:durableId="1793789636">
    <w:abstractNumId w:val="4"/>
  </w:num>
  <w:num w:numId="5" w16cid:durableId="1246263378">
    <w:abstractNumId w:val="7"/>
  </w:num>
  <w:num w:numId="6" w16cid:durableId="1101416127">
    <w:abstractNumId w:val="3"/>
  </w:num>
  <w:num w:numId="7" w16cid:durableId="2134322400">
    <w:abstractNumId w:val="2"/>
  </w:num>
  <w:num w:numId="8" w16cid:durableId="719406941">
    <w:abstractNumId w:val="1"/>
  </w:num>
  <w:num w:numId="9" w16cid:durableId="58500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D1C"/>
    <w:rsid w:val="005B3F12"/>
    <w:rsid w:val="00AA1D8D"/>
    <w:rsid w:val="00B47730"/>
    <w:rsid w:val="00CB0664"/>
    <w:rsid w:val="00F11D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