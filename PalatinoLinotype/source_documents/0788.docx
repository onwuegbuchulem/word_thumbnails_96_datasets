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3C9" w:rsidRDefault="00F5200B">
      <w:pPr>
        <w:jc w:val="center"/>
      </w:pPr>
      <w:r>
        <w:rPr>
          <w:sz w:val="44"/>
        </w:rPr>
        <w:t>Navigating the Enigmatic Realm of Mathematics</w:t>
      </w:r>
    </w:p>
    <w:p w:rsidR="00F333C9" w:rsidRDefault="00F5200B">
      <w:pPr>
        <w:jc w:val="center"/>
      </w:pPr>
      <w:r>
        <w:rPr>
          <w:sz w:val="36"/>
        </w:rPr>
        <w:t>Dr</w:t>
      </w:r>
      <w:r w:rsidR="00113E9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113E99">
        <w:rPr>
          <w:sz w:val="32"/>
        </w:rPr>
        <w:t>.</w:t>
      </w:r>
      <w:r>
        <w:rPr>
          <w:sz w:val="32"/>
        </w:rPr>
        <w:t>org</w:t>
      </w:r>
    </w:p>
    <w:p w:rsidR="00F333C9" w:rsidRDefault="00F5200B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113E99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113E99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113E99">
        <w:rPr>
          <w:sz w:val="24"/>
        </w:rPr>
        <w:t>.</w:t>
      </w:r>
    </w:p>
    <w:p w:rsidR="00F333C9" w:rsidRDefault="00F5200B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113E99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113E99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113E99">
        <w:rPr>
          <w:sz w:val="24"/>
        </w:rPr>
        <w:t>.</w:t>
      </w:r>
    </w:p>
    <w:p w:rsidR="00F333C9" w:rsidRDefault="00F5200B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113E99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113E99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113E99">
        <w:rPr>
          <w:sz w:val="24"/>
        </w:rPr>
        <w:t>.</w:t>
      </w:r>
    </w:p>
    <w:p w:rsidR="00F333C9" w:rsidRDefault="00F5200B">
      <w:r>
        <w:rPr>
          <w:sz w:val="24"/>
        </w:rPr>
        <w:t>Body:</w:t>
      </w:r>
    </w:p>
    <w:p w:rsidR="00F333C9" w:rsidRDefault="00F5200B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113E99">
        <w:rPr>
          <w:sz w:val="24"/>
        </w:rPr>
        <w:t>.</w:t>
      </w:r>
      <w:r>
        <w:rPr>
          <w:sz w:val="24"/>
        </w:rPr>
        <w:t xml:space="preserve"> Its myriad </w:t>
      </w:r>
      <w:r>
        <w:rPr>
          <w:sz w:val="24"/>
        </w:rPr>
        <w:lastRenderedPageBreak/>
        <w:t>applications span a kaleidoscope of fields, including engineering, where it ensures the safety and integrity of structures, from sky-piercing skyscrapers to the grace of bridges arching over rivers</w:t>
      </w:r>
      <w:r w:rsidR="00113E99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113E99">
        <w:rPr>
          <w:sz w:val="24"/>
        </w:rPr>
        <w:t>.</w:t>
      </w:r>
    </w:p>
    <w:p w:rsidR="00F333C9" w:rsidRDefault="00F5200B">
      <w:r>
        <w:rPr>
          <w:sz w:val="24"/>
        </w:rPr>
        <w:t>Mathematics is an integral part of the scientific fabric that unveils the mysteries of our universe</w:t>
      </w:r>
      <w:r w:rsidR="00113E99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113E99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113E99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113E99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113E99">
        <w:rPr>
          <w:sz w:val="24"/>
        </w:rPr>
        <w:t>.</w:t>
      </w:r>
    </w:p>
    <w:p w:rsidR="00F333C9" w:rsidRDefault="00F5200B">
      <w:r>
        <w:rPr>
          <w:sz w:val="24"/>
        </w:rPr>
        <w:t>Moreover, mathematics possesses an inherent aesthetic allure that transcends its practical applications</w:t>
      </w:r>
      <w:r w:rsidR="00113E99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113E99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113E99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113E99">
        <w:rPr>
          <w:sz w:val="24"/>
        </w:rPr>
        <w:t>.</w:t>
      </w:r>
    </w:p>
    <w:p w:rsidR="00F333C9" w:rsidRDefault="00F333C9"/>
    <w:p w:rsidR="00F333C9" w:rsidRDefault="00F5200B">
      <w:r>
        <w:rPr>
          <w:sz w:val="28"/>
        </w:rPr>
        <w:t>Summary</w:t>
      </w:r>
    </w:p>
    <w:p w:rsidR="00F333C9" w:rsidRDefault="00F5200B">
      <w:r>
        <w:t>Mathematics is a realm of boundless exploration, beauty, and limitless potential</w:t>
      </w:r>
      <w:r w:rsidR="00113E99">
        <w:t>.</w:t>
      </w:r>
      <w:r>
        <w:t xml:space="preserve"> It shapes our understanding of the world, unraveling the enigmatic patterns that define our existence</w:t>
      </w:r>
      <w:r w:rsidR="00113E99">
        <w:t>.</w:t>
      </w:r>
      <w:r>
        <w:t xml:space="preserve"> Its applications span the vast spectrum of human endeavors, ranging from science and engineering to economics and the arts</w:t>
      </w:r>
      <w:r w:rsidR="00113E99">
        <w:t>.</w:t>
      </w:r>
      <w:r>
        <w:t xml:space="preserve"> Mathematics ignites our intellect, kindles our curiosity, and unveils the wonders of the universe</w:t>
      </w:r>
      <w:r w:rsidR="00113E99">
        <w:t>.</w:t>
      </w:r>
      <w:r>
        <w:t xml:space="preserve"> It challenges us to push the boundaries of knowledge and innovation, paving the way for transformative discoveries that shape our future</w:t>
      </w:r>
      <w:r w:rsidR="00113E99">
        <w:t>.</w:t>
      </w:r>
      <w:r>
        <w:t xml:space="preserve"> Through Mathematics, humanity can unlock its full potential and illuminate the path toward progress, prosperity, and fulfillment</w:t>
      </w:r>
      <w:r w:rsidR="00113E99">
        <w:t>.</w:t>
      </w:r>
    </w:p>
    <w:sectPr w:rsidR="00F333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058634">
    <w:abstractNumId w:val="8"/>
  </w:num>
  <w:num w:numId="2" w16cid:durableId="795804341">
    <w:abstractNumId w:val="6"/>
  </w:num>
  <w:num w:numId="3" w16cid:durableId="288979394">
    <w:abstractNumId w:val="5"/>
  </w:num>
  <w:num w:numId="4" w16cid:durableId="2112579446">
    <w:abstractNumId w:val="4"/>
  </w:num>
  <w:num w:numId="5" w16cid:durableId="167182717">
    <w:abstractNumId w:val="7"/>
  </w:num>
  <w:num w:numId="6" w16cid:durableId="2065133350">
    <w:abstractNumId w:val="3"/>
  </w:num>
  <w:num w:numId="7" w16cid:durableId="770319096">
    <w:abstractNumId w:val="2"/>
  </w:num>
  <w:num w:numId="8" w16cid:durableId="1519153528">
    <w:abstractNumId w:val="1"/>
  </w:num>
  <w:num w:numId="9" w16cid:durableId="182709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E99"/>
    <w:rsid w:val="0015074B"/>
    <w:rsid w:val="0029639D"/>
    <w:rsid w:val="00326F90"/>
    <w:rsid w:val="00AA1D8D"/>
    <w:rsid w:val="00B47730"/>
    <w:rsid w:val="00CB0664"/>
    <w:rsid w:val="00F333C9"/>
    <w:rsid w:val="00F520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