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E46" w:rsidRDefault="00B439D7">
      <w:pPr>
        <w:jc w:val="center"/>
      </w:pPr>
      <w:r>
        <w:rPr>
          <w:sz w:val="44"/>
        </w:rPr>
        <w:t>The Electoral College: A Unique Aspect of American Democracy</w:t>
      </w:r>
    </w:p>
    <w:p w:rsidR="00CA7E46" w:rsidRDefault="00B439D7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ED3CCC">
        <w:rPr>
          <w:sz w:val="32"/>
        </w:rPr>
        <w:t>.</w:t>
      </w:r>
      <w:r>
        <w:rPr>
          <w:sz w:val="32"/>
        </w:rPr>
        <w:t>martin@schoolmail</w:t>
      </w:r>
      <w:r w:rsidR="00ED3CCC">
        <w:rPr>
          <w:sz w:val="32"/>
        </w:rPr>
        <w:t>.</w:t>
      </w:r>
      <w:r>
        <w:rPr>
          <w:sz w:val="32"/>
        </w:rPr>
        <w:t>net</w:t>
      </w:r>
    </w:p>
    <w:p w:rsidR="00CA7E46" w:rsidRDefault="00B439D7">
      <w:r>
        <w:rPr>
          <w:sz w:val="24"/>
        </w:rPr>
        <w:t>1</w:t>
      </w:r>
      <w:r w:rsidR="00ED3CCC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ED3CCC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ED3CCC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t>2</w:t>
      </w:r>
      <w:r w:rsidR="00ED3CCC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ED3CCC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ED3CCC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t>3</w:t>
      </w:r>
      <w:r w:rsidR="00ED3CCC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ED3CCC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ED3CCC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t>Introduction Continued:</w:t>
      </w:r>
    </w:p>
    <w:p w:rsidR="00CA7E46" w:rsidRDefault="00B439D7">
      <w:r>
        <w:rPr>
          <w:sz w:val="24"/>
        </w:rPr>
        <w:t>1</w:t>
      </w:r>
      <w:r w:rsidR="00ED3CCC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ED3CCC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ED3CCC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ED3CCC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lastRenderedPageBreak/>
        <w:t>2</w:t>
      </w:r>
      <w:r w:rsidR="00ED3CCC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ED3CCC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ED3CCC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ED3CCC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t>3</w:t>
      </w:r>
      <w:r w:rsidR="00ED3CCC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ED3CCC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ED3CCC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ED3CCC">
        <w:rPr>
          <w:sz w:val="24"/>
        </w:rPr>
        <w:t>.</w:t>
      </w:r>
    </w:p>
    <w:p w:rsidR="00CA7E46" w:rsidRDefault="00B439D7">
      <w:r>
        <w:rPr>
          <w:sz w:val="24"/>
        </w:rPr>
        <w:t>Introduction Concluded:</w:t>
      </w:r>
    </w:p>
    <w:p w:rsidR="00CA7E46" w:rsidRDefault="00B439D7">
      <w:r>
        <w:rPr>
          <w:sz w:val="24"/>
        </w:rPr>
        <w:t>1</w:t>
      </w:r>
      <w:r w:rsidR="00ED3CCC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ED3CCC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ED3CCC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ED3CCC">
        <w:rPr>
          <w:sz w:val="24"/>
        </w:rPr>
        <w:t>.</w:t>
      </w:r>
    </w:p>
    <w:p w:rsidR="00CA7E46" w:rsidRDefault="00CA7E46"/>
    <w:p w:rsidR="00CA7E46" w:rsidRDefault="00B439D7">
      <w:r>
        <w:rPr>
          <w:sz w:val="28"/>
        </w:rPr>
        <w:t>Summary</w:t>
      </w:r>
    </w:p>
    <w:p w:rsidR="00CA7E46" w:rsidRDefault="00B439D7">
      <w:r>
        <w:t>The Electoral College, a unique feature of American democracy, plays a critical role in determining the outcome of presidential elections</w:t>
      </w:r>
      <w:r w:rsidR="00ED3CCC">
        <w:t>.</w:t>
      </w:r>
      <w:r>
        <w:t xml:space="preserve"> It consists of 538 electors, with each state's number of electors determined by its population</w:t>
      </w:r>
      <w:r w:rsidR="00ED3CCC">
        <w:t>.</w:t>
      </w:r>
      <w:r>
        <w:t xml:space="preserve"> Candidates win the presidency by securing the majority of electoral votes, regardless of whether they win the popular vote</w:t>
      </w:r>
      <w:r w:rsidR="00ED3CCC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ED3CCC">
        <w:t>.</w:t>
      </w:r>
      <w:r>
        <w:t xml:space="preserve"> The Electoral College remains a subject of debate and controversy, with proposals for reform or abolition repeatedly introduced in Congress</w:t>
      </w:r>
      <w:r w:rsidR="00ED3CCC">
        <w:t>.</w:t>
      </w:r>
    </w:p>
    <w:sectPr w:rsidR="00CA7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819914">
    <w:abstractNumId w:val="8"/>
  </w:num>
  <w:num w:numId="2" w16cid:durableId="1126503995">
    <w:abstractNumId w:val="6"/>
  </w:num>
  <w:num w:numId="3" w16cid:durableId="211845026">
    <w:abstractNumId w:val="5"/>
  </w:num>
  <w:num w:numId="4" w16cid:durableId="81415782">
    <w:abstractNumId w:val="4"/>
  </w:num>
  <w:num w:numId="5" w16cid:durableId="640041767">
    <w:abstractNumId w:val="7"/>
  </w:num>
  <w:num w:numId="6" w16cid:durableId="339308908">
    <w:abstractNumId w:val="3"/>
  </w:num>
  <w:num w:numId="7" w16cid:durableId="825558806">
    <w:abstractNumId w:val="2"/>
  </w:num>
  <w:num w:numId="8" w16cid:durableId="1384869110">
    <w:abstractNumId w:val="1"/>
  </w:num>
  <w:num w:numId="9" w16cid:durableId="93081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9D7"/>
    <w:rsid w:val="00B47730"/>
    <w:rsid w:val="00CA7E46"/>
    <w:rsid w:val="00CB0664"/>
    <w:rsid w:val="00ED3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