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997" w:rsidRDefault="006F3682">
      <w:pPr>
        <w:jc w:val="center"/>
      </w:pPr>
      <w:r>
        <w:rPr>
          <w:sz w:val="44"/>
        </w:rPr>
        <w:t>Delving into the World of Chemistry: A Chemical Odyssey for High School Learners</w:t>
      </w:r>
    </w:p>
    <w:p w:rsidR="00F91997" w:rsidRDefault="006F3682">
      <w:pPr>
        <w:jc w:val="center"/>
      </w:pPr>
      <w:r>
        <w:rPr>
          <w:sz w:val="36"/>
        </w:rPr>
        <w:t>Amelia Peterson</w:t>
      </w:r>
      <w:r>
        <w:br/>
      </w:r>
      <w:r>
        <w:rPr>
          <w:sz w:val="32"/>
        </w:rPr>
        <w:t>amelia</w:t>
      </w:r>
      <w:r w:rsidR="00C855C9">
        <w:rPr>
          <w:sz w:val="32"/>
        </w:rPr>
        <w:t>.</w:t>
      </w:r>
      <w:r>
        <w:rPr>
          <w:sz w:val="32"/>
        </w:rPr>
        <w:t>peterson27@eduvate</w:t>
      </w:r>
      <w:r w:rsidR="00C855C9">
        <w:rPr>
          <w:sz w:val="32"/>
        </w:rPr>
        <w:t>.</w:t>
      </w:r>
      <w:r>
        <w:rPr>
          <w:sz w:val="32"/>
        </w:rPr>
        <w:t>org</w:t>
      </w:r>
    </w:p>
    <w:p w:rsidR="00F91997" w:rsidRDefault="006F3682">
      <w:r>
        <w:rPr>
          <w:sz w:val="24"/>
        </w:rPr>
        <w:t>Embark on an enthralling journey into the realm of chemistry, a science that explores the composition, properties, and behavior of matter</w:t>
      </w:r>
      <w:r w:rsidR="00C855C9">
        <w:rPr>
          <w:sz w:val="24"/>
        </w:rPr>
        <w:t>.</w:t>
      </w:r>
      <w:r>
        <w:rPr>
          <w:sz w:val="24"/>
        </w:rPr>
        <w:t xml:space="preserve"> As you delve into this captivating field, you will unravel the secrets of the universe, from the smallest particles to the largest molecules</w:t>
      </w:r>
      <w:r w:rsidR="00C855C9">
        <w:rPr>
          <w:sz w:val="24"/>
        </w:rPr>
        <w:t>.</w:t>
      </w:r>
      <w:r>
        <w:rPr>
          <w:sz w:val="24"/>
        </w:rPr>
        <w:t xml:space="preserve"> Chemistry is an integral part of our world, influencing everything from the food we eat to the medicines we take</w:t>
      </w:r>
      <w:r w:rsidR="00C855C9">
        <w:rPr>
          <w:sz w:val="24"/>
        </w:rPr>
        <w:t>.</w:t>
      </w:r>
      <w:r>
        <w:rPr>
          <w:sz w:val="24"/>
        </w:rPr>
        <w:t xml:space="preserve"> Prepare to be amazed as you discover the wonders of this fascinating science</w:t>
      </w:r>
      <w:r w:rsidR="00C855C9">
        <w:rPr>
          <w:sz w:val="24"/>
        </w:rPr>
        <w:t>.</w:t>
      </w:r>
    </w:p>
    <w:p w:rsidR="00F91997" w:rsidRDefault="006F3682">
      <w:r>
        <w:rPr>
          <w:sz w:val="24"/>
        </w:rPr>
        <w:t>In the depths of chemistry, you will uncover the captivating story of elements, the building blocks of matter</w:t>
      </w:r>
      <w:r w:rsidR="00C855C9">
        <w:rPr>
          <w:sz w:val="24"/>
        </w:rPr>
        <w:t>.</w:t>
      </w:r>
      <w:r>
        <w:rPr>
          <w:sz w:val="24"/>
        </w:rPr>
        <w:t xml:space="preserve"> Explore the Periodic Table, an organized arrangement of these elements, and unlock the secrets of their unique properties</w:t>
      </w:r>
      <w:r w:rsidR="00C855C9">
        <w:rPr>
          <w:sz w:val="24"/>
        </w:rPr>
        <w:t>.</w:t>
      </w:r>
      <w:r>
        <w:rPr>
          <w:sz w:val="24"/>
        </w:rPr>
        <w:t xml:space="preserve"> Learn how elements combine to form compounds, giving rise to the vast diversity of substances found in our world</w:t>
      </w:r>
      <w:r w:rsidR="00C855C9">
        <w:rPr>
          <w:sz w:val="24"/>
        </w:rPr>
        <w:t>.</w:t>
      </w:r>
      <w:r>
        <w:rPr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C855C9">
        <w:rPr>
          <w:sz w:val="24"/>
        </w:rPr>
        <w:t>.</w:t>
      </w:r>
    </w:p>
    <w:p w:rsidR="00F91997" w:rsidRDefault="006F3682">
      <w:r>
        <w:rPr>
          <w:sz w:val="24"/>
        </w:rPr>
        <w:t>Journey into the intricate world of chemical bonding, where atoms join together to create stable structures</w:t>
      </w:r>
      <w:r w:rsidR="00C855C9">
        <w:rPr>
          <w:sz w:val="24"/>
        </w:rPr>
        <w:t>.</w:t>
      </w:r>
      <w:r>
        <w:rPr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C855C9">
        <w:rPr>
          <w:sz w:val="24"/>
        </w:rPr>
        <w:t>.</w:t>
      </w:r>
      <w:r>
        <w:rPr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C855C9">
        <w:rPr>
          <w:sz w:val="24"/>
        </w:rPr>
        <w:t>.</w:t>
      </w:r>
      <w:r>
        <w:rPr>
          <w:sz w:val="24"/>
        </w:rPr>
        <w:t xml:space="preserve"> Discover the intricate web of chemical reactions that occur within living organisms, enabling growth, reproduction, and sustenance</w:t>
      </w:r>
      <w:r w:rsidR="00C855C9">
        <w:rPr>
          <w:sz w:val="24"/>
        </w:rPr>
        <w:t>.</w:t>
      </w:r>
    </w:p>
    <w:p w:rsidR="00F91997" w:rsidRDefault="00F91997"/>
    <w:p w:rsidR="00F91997" w:rsidRDefault="006F3682">
      <w:r>
        <w:rPr>
          <w:sz w:val="28"/>
        </w:rPr>
        <w:t>Summary</w:t>
      </w:r>
    </w:p>
    <w:p w:rsidR="00F91997" w:rsidRDefault="006F3682">
      <w:r>
        <w:lastRenderedPageBreak/>
        <w:t>Through an exploration of chemistry, we unveil the hidden wonders of the universe, unraveling the secrets of matter and its transformations</w:t>
      </w:r>
      <w:r w:rsidR="00C855C9">
        <w:t>.</w:t>
      </w:r>
      <w:r>
        <w:t xml:space="preserve"> We journey through the Periodic Table, delving into the captivating realm of elements and compounds</w:t>
      </w:r>
      <w:r w:rsidR="00C855C9">
        <w:t>.</w:t>
      </w:r>
      <w:r>
        <w:t xml:space="preserve"> We investigate chemical bonding, witnessing the mesmerizing dance of atoms and molecules</w:t>
      </w:r>
      <w:r w:rsidR="00C855C9">
        <w:t>.</w:t>
      </w:r>
      <w:r>
        <w:t xml:space="preserve"> We explore inorganic and organic chemistry, uncovering the diverse properties and reactions of substances found in our world</w:t>
      </w:r>
      <w:r w:rsidR="00C855C9">
        <w:t>.</w:t>
      </w:r>
      <w:r>
        <w:t xml:space="preserve"> Together, we embark on a chemical odyssey, unlocking the secrets of science and gaining a profound understanding of the world around us</w:t>
      </w:r>
      <w:r w:rsidR="00C855C9">
        <w:t>.</w:t>
      </w:r>
    </w:p>
    <w:sectPr w:rsidR="00F91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704344">
    <w:abstractNumId w:val="8"/>
  </w:num>
  <w:num w:numId="2" w16cid:durableId="1419597521">
    <w:abstractNumId w:val="6"/>
  </w:num>
  <w:num w:numId="3" w16cid:durableId="93016958">
    <w:abstractNumId w:val="5"/>
  </w:num>
  <w:num w:numId="4" w16cid:durableId="838735187">
    <w:abstractNumId w:val="4"/>
  </w:num>
  <w:num w:numId="5" w16cid:durableId="1316179719">
    <w:abstractNumId w:val="7"/>
  </w:num>
  <w:num w:numId="6" w16cid:durableId="316808414">
    <w:abstractNumId w:val="3"/>
  </w:num>
  <w:num w:numId="7" w16cid:durableId="524753353">
    <w:abstractNumId w:val="2"/>
  </w:num>
  <w:num w:numId="8" w16cid:durableId="654990284">
    <w:abstractNumId w:val="1"/>
  </w:num>
  <w:num w:numId="9" w16cid:durableId="85250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682"/>
    <w:rsid w:val="00AA1D8D"/>
    <w:rsid w:val="00B47730"/>
    <w:rsid w:val="00C855C9"/>
    <w:rsid w:val="00CB0664"/>
    <w:rsid w:val="00F91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