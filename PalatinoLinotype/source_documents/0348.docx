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04C" w:rsidRDefault="007D0865">
      <w:pPr>
        <w:jc w:val="center"/>
      </w:pPr>
      <w:r>
        <w:rPr>
          <w:sz w:val="44"/>
        </w:rPr>
        <w:t>The Profound Impact of Mathematics: Unlocking the World's Intricate Patterns</w:t>
      </w:r>
    </w:p>
    <w:p w:rsidR="002C404C" w:rsidRDefault="007D0865">
      <w:pPr>
        <w:jc w:val="center"/>
      </w:pPr>
      <w:r>
        <w:rPr>
          <w:sz w:val="36"/>
        </w:rPr>
        <w:t>Oliver Bard</w:t>
      </w:r>
      <w:r>
        <w:br/>
      </w:r>
      <w:r>
        <w:rPr>
          <w:sz w:val="32"/>
        </w:rPr>
        <w:t>oliver</w:t>
      </w:r>
      <w:r w:rsidR="004344A5">
        <w:rPr>
          <w:sz w:val="32"/>
        </w:rPr>
        <w:t>.</w:t>
      </w:r>
      <w:r>
        <w:rPr>
          <w:sz w:val="32"/>
        </w:rPr>
        <w:t>bard98@eduworld</w:t>
      </w:r>
      <w:r w:rsidR="004344A5">
        <w:rPr>
          <w:sz w:val="32"/>
        </w:rPr>
        <w:t>.</w:t>
      </w:r>
      <w:r>
        <w:rPr>
          <w:sz w:val="32"/>
        </w:rPr>
        <w:t>org</w:t>
      </w:r>
    </w:p>
    <w:p w:rsidR="002C404C" w:rsidRDefault="007D0865">
      <w:r>
        <w:rPr>
          <w:sz w:val="24"/>
        </w:rPr>
        <w:t>Mathematics, a language of numbers, patterns, and structures, has served as a fundamental pillar of human understanding for millennia</w:t>
      </w:r>
      <w:r w:rsidR="004344A5">
        <w:rPr>
          <w:sz w:val="24"/>
        </w:rPr>
        <w:t>.</w:t>
      </w:r>
      <w:r>
        <w:rPr>
          <w:sz w:val="24"/>
        </w:rPr>
        <w:t xml:space="preserve"> As we embark on this intellectual journey, we will unravel the profound impact of mathematics in shaping our world and transforming our perspectives</w:t>
      </w:r>
      <w:r w:rsidR="004344A5">
        <w:rPr>
          <w:sz w:val="24"/>
        </w:rPr>
        <w:t>.</w:t>
      </w:r>
      <w:r>
        <w:rPr>
          <w:sz w:val="24"/>
        </w:rPr>
        <w:t xml:space="preserve"> From intricate calculations to elegant formulas, mathematics plays a pivotal role in comprehending the universe around us</w:t>
      </w:r>
      <w:r w:rsidR="004344A5">
        <w:rPr>
          <w:sz w:val="24"/>
        </w:rPr>
        <w:t>.</w:t>
      </w:r>
    </w:p>
    <w:p w:rsidR="002C404C" w:rsidRDefault="007D0865">
      <w:r>
        <w:rPr>
          <w:sz w:val="24"/>
        </w:rPr>
        <w:t>The world we inhabit is governed by mathematical principles</w:t>
      </w:r>
      <w:r w:rsidR="004344A5">
        <w:rPr>
          <w:sz w:val="24"/>
        </w:rPr>
        <w:t>.</w:t>
      </w:r>
      <w:r>
        <w:rPr>
          <w:sz w:val="24"/>
        </w:rPr>
        <w:t xml:space="preserve"> These principles enable us to make sense of natural phenomena, predict outcomes, and derive insights from vast amounts of data</w:t>
      </w:r>
      <w:r w:rsidR="004344A5">
        <w:rPr>
          <w:sz w:val="24"/>
        </w:rPr>
        <w:t>.</w:t>
      </w:r>
      <w:r>
        <w:rPr>
          <w:sz w:val="24"/>
        </w:rPr>
        <w:t xml:space="preserve"> Mathematics underlies our understanding of everything from celestial mechanics to the behavior of subatomic particles</w:t>
      </w:r>
      <w:r w:rsidR="004344A5">
        <w:rPr>
          <w:sz w:val="24"/>
        </w:rPr>
        <w:t>.</w:t>
      </w:r>
      <w:r>
        <w:rPr>
          <w:sz w:val="24"/>
        </w:rPr>
        <w:t xml:space="preserve"> Its inherent beauty, logic, and practicality allure countless individuals to delve into its depths</w:t>
      </w:r>
      <w:r w:rsidR="004344A5">
        <w:rPr>
          <w:sz w:val="24"/>
        </w:rPr>
        <w:t>.</w:t>
      </w:r>
    </w:p>
    <w:p w:rsidR="002C404C" w:rsidRDefault="007D0865">
      <w:r>
        <w:rPr>
          <w:sz w:val="24"/>
        </w:rPr>
        <w:t>Mathematics offers a unique way of thinking that extends beyond mere computation</w:t>
      </w:r>
      <w:r w:rsidR="004344A5">
        <w:rPr>
          <w:sz w:val="24"/>
        </w:rPr>
        <w:t>.</w:t>
      </w:r>
      <w:r>
        <w:rPr>
          <w:sz w:val="24"/>
        </w:rPr>
        <w:t xml:space="preserve"> It cultivates logical reasoning, problem-solving skills, and creative thinking</w:t>
      </w:r>
      <w:r w:rsidR="004344A5">
        <w:rPr>
          <w:sz w:val="24"/>
        </w:rPr>
        <w:t>.</w:t>
      </w:r>
      <w:r>
        <w:rPr>
          <w:sz w:val="24"/>
        </w:rPr>
        <w:t xml:space="preserve"> Through mathematical exploration, we hone our ability to analyze, abstract, and synthesize information</w:t>
      </w:r>
      <w:r w:rsidR="004344A5">
        <w:rPr>
          <w:sz w:val="24"/>
        </w:rPr>
        <w:t>.</w:t>
      </w:r>
      <w:r>
        <w:rPr>
          <w:sz w:val="24"/>
        </w:rPr>
        <w:t xml:space="preserve"> Mathematics transcends cultural and linguistic boundaries, fostering a universal language for exploration and communication</w:t>
      </w:r>
      <w:r w:rsidR="004344A5">
        <w:rPr>
          <w:sz w:val="24"/>
        </w:rPr>
        <w:t>.</w:t>
      </w:r>
    </w:p>
    <w:p w:rsidR="002C404C" w:rsidRDefault="002C404C"/>
    <w:p w:rsidR="002C404C" w:rsidRDefault="007D0865">
      <w:r>
        <w:rPr>
          <w:sz w:val="28"/>
        </w:rPr>
        <w:t>Summary</w:t>
      </w:r>
    </w:p>
    <w:p w:rsidR="002C404C" w:rsidRDefault="007D0865">
      <w:r>
        <w:t>In this essay, we explored the transformative power of mathematics in our lives</w:t>
      </w:r>
      <w:r w:rsidR="004344A5">
        <w:t>.</w:t>
      </w:r>
      <w:r>
        <w:t xml:space="preserve"> Mathematics serves as a gateway to unlocking the intricate patterns and hidden relationships that govern the universe</w:t>
      </w:r>
      <w:r w:rsidR="004344A5">
        <w:t>.</w:t>
      </w:r>
      <w:r>
        <w:t xml:space="preserve"> Not only does it provide essential tools for problem-solving and decision-making, but it also cultivates analytical thinking, </w:t>
      </w:r>
      <w:r>
        <w:lastRenderedPageBreak/>
        <w:t>creativity, and a deeper appreciation for the world around us</w:t>
      </w:r>
      <w:r w:rsidR="004344A5">
        <w:t>.</w:t>
      </w:r>
      <w: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4344A5">
        <w:t>.</w:t>
      </w:r>
    </w:p>
    <w:sectPr w:rsidR="002C4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940257">
    <w:abstractNumId w:val="8"/>
  </w:num>
  <w:num w:numId="2" w16cid:durableId="585191054">
    <w:abstractNumId w:val="6"/>
  </w:num>
  <w:num w:numId="3" w16cid:durableId="1827161888">
    <w:abstractNumId w:val="5"/>
  </w:num>
  <w:num w:numId="4" w16cid:durableId="206332398">
    <w:abstractNumId w:val="4"/>
  </w:num>
  <w:num w:numId="5" w16cid:durableId="2033797333">
    <w:abstractNumId w:val="7"/>
  </w:num>
  <w:num w:numId="6" w16cid:durableId="1799686974">
    <w:abstractNumId w:val="3"/>
  </w:num>
  <w:num w:numId="7" w16cid:durableId="1562517673">
    <w:abstractNumId w:val="2"/>
  </w:num>
  <w:num w:numId="8" w16cid:durableId="1958753386">
    <w:abstractNumId w:val="1"/>
  </w:num>
  <w:num w:numId="9" w16cid:durableId="163200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04C"/>
    <w:rsid w:val="00326F90"/>
    <w:rsid w:val="004344A5"/>
    <w:rsid w:val="007D08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