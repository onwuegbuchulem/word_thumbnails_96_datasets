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A71" w:rsidRDefault="00820329">
      <w:pPr>
        <w:jc w:val="center"/>
      </w:pPr>
      <w:r>
        <w:rPr>
          <w:sz w:val="44"/>
        </w:rPr>
        <w:t>The Magic of Mathematics: Unlocking the Secrets of the Universe</w:t>
      </w:r>
    </w:p>
    <w:p w:rsidR="00075A71" w:rsidRDefault="00820329">
      <w:pPr>
        <w:jc w:val="center"/>
      </w:pPr>
      <w:r>
        <w:rPr>
          <w:sz w:val="36"/>
        </w:rPr>
        <w:t>Dr</w:t>
      </w:r>
      <w:r w:rsidR="00640B79">
        <w:rPr>
          <w:sz w:val="36"/>
        </w:rPr>
        <w:t>.</w:t>
      </w:r>
      <w:r>
        <w:rPr>
          <w:sz w:val="36"/>
        </w:rPr>
        <w:t xml:space="preserve"> Sarah Blackwood</w:t>
      </w:r>
      <w:r>
        <w:br/>
      </w:r>
      <w:r>
        <w:rPr>
          <w:sz w:val="32"/>
        </w:rPr>
        <w:t>blackwood</w:t>
      </w:r>
      <w:r w:rsidR="00640B79">
        <w:rPr>
          <w:sz w:val="32"/>
        </w:rPr>
        <w:t>.</w:t>
      </w:r>
      <w:r>
        <w:rPr>
          <w:sz w:val="32"/>
        </w:rPr>
        <w:t>sarah@eduworld</w:t>
      </w:r>
      <w:r w:rsidR="00640B79">
        <w:rPr>
          <w:sz w:val="32"/>
        </w:rPr>
        <w:t>.</w:t>
      </w:r>
      <w:r>
        <w:rPr>
          <w:sz w:val="32"/>
        </w:rPr>
        <w:t>org</w:t>
      </w:r>
    </w:p>
    <w:p w:rsidR="00075A71" w:rsidRDefault="00820329">
      <w:r>
        <w:rPr>
          <w:sz w:val="24"/>
        </w:rPr>
        <w:t>Mathematics, a cornerstone of science, plays a pivotal role in shaping our understanding of the world</w:t>
      </w:r>
      <w:r w:rsidR="00640B79">
        <w:rPr>
          <w:sz w:val="24"/>
        </w:rPr>
        <w:t>.</w:t>
      </w:r>
      <w:r>
        <w:rPr>
          <w:sz w:val="24"/>
        </w:rPr>
        <w:t xml:space="preserve"> From the architectural marvels of ancient civilizations to the intricate algorithms that power our modern computers, mathematics has been an integral part of human progress</w:t>
      </w:r>
      <w:r w:rsidR="00640B79">
        <w:rPr>
          <w:sz w:val="24"/>
        </w:rPr>
        <w:t>.</w:t>
      </w:r>
      <w:r>
        <w:rPr>
          <w:sz w:val="24"/>
        </w:rPr>
        <w:t xml:space="preserve"> As we delve deeper into the complexities of the universe, mathematics serves as an indispensable tool, giup guiding us towards new discoveries and unlocking the secrets of the cosmos</w:t>
      </w:r>
      <w:r w:rsidR="00640B79">
        <w:rPr>
          <w:sz w:val="24"/>
        </w:rPr>
        <w:t>.</w:t>
      </w:r>
    </w:p>
    <w:p w:rsidR="00075A71" w:rsidRDefault="00820329">
      <w:r>
        <w:rPr>
          <w:sz w:val="24"/>
        </w:rPr>
        <w:t>Mathematics is not merely a collection of abstract concepts; it is a language that encapsulates the fundamental truths of the universe</w:t>
      </w:r>
      <w:r w:rsidR="00640B79">
        <w:rPr>
          <w:sz w:val="24"/>
        </w:rPr>
        <w:t>.</w:t>
      </w:r>
      <w:r>
        <w:rPr>
          <w:sz w:val="24"/>
        </w:rPr>
        <w:t xml:space="preserve"> Physicist Richard Feynman once remarked, "If you want to learn about nature, you have to learn its language</w:t>
      </w:r>
      <w:r w:rsidR="00640B79">
        <w:rPr>
          <w:sz w:val="24"/>
        </w:rPr>
        <w:t>.</w:t>
      </w:r>
      <w:r>
        <w:rPr>
          <w:sz w:val="24"/>
        </w:rPr>
        <w:t xml:space="preserve"> And the language that nature speaks is mathematics</w:t>
      </w:r>
      <w:r w:rsidR="00640B79">
        <w:rPr>
          <w:sz w:val="24"/>
        </w:rPr>
        <w:t>.</w:t>
      </w:r>
      <w:r>
        <w:rPr>
          <w:sz w:val="24"/>
        </w:rPr>
        <w:t>" From the motion of planets to the behavior of atoms, mathematics provides a universal framework for describing and predicting the workings of the universe</w:t>
      </w:r>
      <w:r w:rsidR="00640B79">
        <w:rPr>
          <w:sz w:val="24"/>
        </w:rPr>
        <w:t>.</w:t>
      </w:r>
    </w:p>
    <w:p w:rsidR="00075A71" w:rsidRDefault="00820329">
      <w:r>
        <w:rPr>
          <w:sz w:val="24"/>
        </w:rPr>
        <w:t>The study of mathematics cultivates critical thinking skills, which are essential for problem-solving and decision-making</w:t>
      </w:r>
      <w:r w:rsidR="00640B79">
        <w:rPr>
          <w:sz w:val="24"/>
        </w:rPr>
        <w:t>.</w:t>
      </w:r>
      <w:r>
        <w:rPr>
          <w:sz w:val="24"/>
        </w:rPr>
        <w:t xml:space="preserve"> By grappling with mathematical problems, students learn to analyze information, identify patterns, and develop logical arguments</w:t>
      </w:r>
      <w:r w:rsidR="00640B79">
        <w:rPr>
          <w:sz w:val="24"/>
        </w:rPr>
        <w:t>.</w:t>
      </w:r>
      <w:r>
        <w:rPr>
          <w:sz w:val="24"/>
        </w:rPr>
        <w:t xml:space="preserve"> These skills are not only valuable in the classroom but also in the workplace and everyday life</w:t>
      </w:r>
      <w:r w:rsidR="00640B79">
        <w:rPr>
          <w:sz w:val="24"/>
        </w:rPr>
        <w:t>.</w:t>
      </w:r>
    </w:p>
    <w:p w:rsidR="00075A71" w:rsidRDefault="00820329">
      <w:r>
        <w:rPr>
          <w:sz w:val="24"/>
        </w:rPr>
        <w:t>Body:</w:t>
      </w:r>
      <w:r>
        <w:rPr>
          <w:sz w:val="24"/>
        </w:rPr>
        <w:br/>
        <w:t>Mathematics is a vast field encompassing numerous branches, each with its unique applications</w:t>
      </w:r>
      <w:r w:rsidR="00640B79">
        <w:rPr>
          <w:sz w:val="24"/>
        </w:rPr>
        <w:t>.</w:t>
      </w:r>
      <w:r>
        <w:rPr>
          <w:sz w:val="24"/>
        </w:rPr>
        <w:t xml:space="preserve"> Algebra, for instance, is the study of symbols and the rules by which they can be manipulated</w:t>
      </w:r>
      <w:r w:rsidR="00640B79">
        <w:rPr>
          <w:sz w:val="24"/>
        </w:rPr>
        <w:t>.</w:t>
      </w:r>
      <w:r>
        <w:rPr>
          <w:sz w:val="24"/>
        </w:rPr>
        <w:t xml:space="preserve"> It finds applications in cryptography, economics, and engineering</w:t>
      </w:r>
      <w:r w:rsidR="00640B79">
        <w:rPr>
          <w:sz w:val="24"/>
        </w:rPr>
        <w:t>.</w:t>
      </w:r>
      <w:r>
        <w:rPr>
          <w:sz w:val="24"/>
        </w:rPr>
        <w:t xml:space="preserve"> Geometry examines the properties of shapes and their relationships, with applications in architecture, art, and computer graphics</w:t>
      </w:r>
      <w:r w:rsidR="00640B79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Calculus, a more advanced branch, explores the notions of limits, derivatives, and integrals, finding applications in physics, engineering, and finance</w:t>
      </w:r>
      <w:r w:rsidR="00640B79">
        <w:rPr>
          <w:sz w:val="24"/>
        </w:rPr>
        <w:t>.</w:t>
      </w:r>
    </w:p>
    <w:p w:rsidR="00075A71" w:rsidRDefault="00820329">
      <w:r>
        <w:rPr>
          <w:sz w:val="24"/>
        </w:rPr>
        <w:t>Beyond its practical applications, mathematics also holds aesthetic value</w:t>
      </w:r>
      <w:r w:rsidR="00640B79">
        <w:rPr>
          <w:sz w:val="24"/>
        </w:rPr>
        <w:t>.</w:t>
      </w:r>
      <w:r>
        <w:rPr>
          <w:sz w:val="24"/>
        </w:rPr>
        <w:t xml:space="preserve"> The beauty and elegance of mathematical theories have inspired artists, musicians, and writers throughout history</w:t>
      </w:r>
      <w:r w:rsidR="00640B79">
        <w:rPr>
          <w:sz w:val="24"/>
        </w:rPr>
        <w:t>.</w:t>
      </w:r>
      <w:r>
        <w:rPr>
          <w:sz w:val="24"/>
        </w:rPr>
        <w:t xml:space="preserve"> The inherent symmetry and patterns found in mathematics have been a source of wonder and awe for centuries</w:t>
      </w:r>
      <w:r w:rsidR="00640B79">
        <w:rPr>
          <w:sz w:val="24"/>
        </w:rPr>
        <w:t>.</w:t>
      </w:r>
      <w:r>
        <w:rPr>
          <w:sz w:val="24"/>
        </w:rPr>
        <w:t xml:space="preserve"> As mathematician Paul Erdos once said, "Mathematics is not a spectator sport</w:t>
      </w:r>
      <w:r w:rsidR="00640B79">
        <w:rPr>
          <w:sz w:val="24"/>
        </w:rPr>
        <w:t>.</w:t>
      </w:r>
      <w:r>
        <w:rPr>
          <w:sz w:val="24"/>
        </w:rPr>
        <w:t>" Engaging with mathematics actively and appreciating its beauty can bring profound joy and fulfillment</w:t>
      </w:r>
      <w:r w:rsidR="00640B79">
        <w:rPr>
          <w:sz w:val="24"/>
        </w:rPr>
        <w:t>.</w:t>
      </w:r>
    </w:p>
    <w:p w:rsidR="00075A71" w:rsidRDefault="00820329">
      <w:r>
        <w:rPr>
          <w:sz w:val="24"/>
        </w:rPr>
        <w:t>Mathematics is a dynamic and ever-evolving field, with new discoveries and breakthroughs made continuously</w:t>
      </w:r>
      <w:r w:rsidR="00640B79">
        <w:rPr>
          <w:sz w:val="24"/>
        </w:rPr>
        <w:t>.</w:t>
      </w:r>
      <w:r>
        <w:rPr>
          <w:sz w:val="24"/>
        </w:rPr>
        <w:t xml:space="preserve"> As we push the boundaries of our knowledge, mathematics continues to unveil hidden truths about the universe</w:t>
      </w:r>
      <w:r w:rsidR="00640B79">
        <w:rPr>
          <w:sz w:val="24"/>
        </w:rPr>
        <w:t>.</w:t>
      </w:r>
      <w:r>
        <w:rPr>
          <w:sz w:val="24"/>
        </w:rPr>
        <w:t xml:space="preserve"> The study of mathematics is a lifelong journey, filled with challenges, triumphs, and the thrill of exploration</w:t>
      </w:r>
      <w:r w:rsidR="00640B79">
        <w:rPr>
          <w:sz w:val="24"/>
        </w:rPr>
        <w:t>.</w:t>
      </w:r>
    </w:p>
    <w:p w:rsidR="00075A71" w:rsidRDefault="00075A71"/>
    <w:p w:rsidR="00075A71" w:rsidRDefault="00820329">
      <w:r>
        <w:rPr>
          <w:sz w:val="28"/>
        </w:rPr>
        <w:t>Summary</w:t>
      </w:r>
    </w:p>
    <w:p w:rsidR="00075A71" w:rsidRDefault="00820329">
      <w:r>
        <w:t>Mathematics, a language of the universe, is a powerful tool for understanding the world around us, from the motion of planets to the behavior of atoms</w:t>
      </w:r>
      <w:r w:rsidR="00640B79">
        <w:t>.</w:t>
      </w:r>
      <w:r>
        <w:t xml:space="preserve"> It cultivates critical thinking skills, enabling us to solve problems and make informed decisions</w:t>
      </w:r>
      <w:r w:rsidR="00640B79">
        <w:t>.</w:t>
      </w:r>
      <w:r>
        <w:t xml:space="preserve"> The study of mathematics extends beyond practical applications, encompassing aesthetic value and fostering joy through its elegance and beauty</w:t>
      </w:r>
      <w:r w:rsidR="00640B79">
        <w:t>.</w:t>
      </w:r>
      <w:r>
        <w:t xml:space="preserve"> Mathematics is a dynamic field, constantly evolving with new discoveries, encouraging lifelong exploration and leading us to unveil the secrets of the universe</w:t>
      </w:r>
      <w:r w:rsidR="00640B79">
        <w:t>.</w:t>
      </w:r>
    </w:p>
    <w:sectPr w:rsidR="00075A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726608">
    <w:abstractNumId w:val="8"/>
  </w:num>
  <w:num w:numId="2" w16cid:durableId="1773432646">
    <w:abstractNumId w:val="6"/>
  </w:num>
  <w:num w:numId="3" w16cid:durableId="2066027362">
    <w:abstractNumId w:val="5"/>
  </w:num>
  <w:num w:numId="4" w16cid:durableId="868569487">
    <w:abstractNumId w:val="4"/>
  </w:num>
  <w:num w:numId="5" w16cid:durableId="1803424214">
    <w:abstractNumId w:val="7"/>
  </w:num>
  <w:num w:numId="6" w16cid:durableId="1798789953">
    <w:abstractNumId w:val="3"/>
  </w:num>
  <w:num w:numId="7" w16cid:durableId="562251954">
    <w:abstractNumId w:val="2"/>
  </w:num>
  <w:num w:numId="8" w16cid:durableId="936988113">
    <w:abstractNumId w:val="1"/>
  </w:num>
  <w:num w:numId="9" w16cid:durableId="189912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A71"/>
    <w:rsid w:val="0015074B"/>
    <w:rsid w:val="0029639D"/>
    <w:rsid w:val="00326F90"/>
    <w:rsid w:val="00640B79"/>
    <w:rsid w:val="008203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