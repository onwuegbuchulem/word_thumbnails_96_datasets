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072" w:rsidRDefault="00946B07">
      <w:pPr>
        <w:jc w:val="center"/>
      </w:pPr>
      <w:r>
        <w:rPr>
          <w:sz w:val="44"/>
        </w:rPr>
        <w:t>The Profound Impact of Biology on Human Understanding</w:t>
      </w:r>
    </w:p>
    <w:p w:rsidR="00F24072" w:rsidRDefault="00946B07">
      <w:pPr>
        <w:jc w:val="center"/>
      </w:pPr>
      <w:r>
        <w:rPr>
          <w:sz w:val="36"/>
        </w:rPr>
        <w:t>Dr</w:t>
      </w:r>
      <w:r w:rsidR="000150D9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0150D9">
        <w:rPr>
          <w:sz w:val="32"/>
        </w:rPr>
        <w:t>.</w:t>
      </w:r>
      <w:r>
        <w:rPr>
          <w:sz w:val="32"/>
        </w:rPr>
        <w:t>org</w:t>
      </w:r>
    </w:p>
    <w:p w:rsidR="00F24072" w:rsidRDefault="00946B07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0150D9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0150D9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0150D9">
        <w:rPr>
          <w:sz w:val="24"/>
        </w:rPr>
        <w:t>.</w:t>
      </w:r>
    </w:p>
    <w:p w:rsidR="00F24072" w:rsidRDefault="00946B07">
      <w:r>
        <w:rPr>
          <w:sz w:val="24"/>
        </w:rPr>
        <w:t>Our venture into biology commences with an exploration of the human body, its intricate systems, and the remarkable processes that sustain life</w:t>
      </w:r>
      <w:r w:rsidR="000150D9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0150D9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0150D9">
        <w:rPr>
          <w:sz w:val="24"/>
        </w:rPr>
        <w:t>.</w:t>
      </w:r>
    </w:p>
    <w:p w:rsidR="00F24072" w:rsidRDefault="00946B07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0150D9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0150D9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0150D9">
        <w:rPr>
          <w:sz w:val="24"/>
        </w:rPr>
        <w:t>.</w:t>
      </w:r>
    </w:p>
    <w:p w:rsidR="00F24072" w:rsidRDefault="00946B07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0150D9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0150D9">
        <w:rPr>
          <w:sz w:val="24"/>
        </w:rPr>
        <w:t>.</w:t>
      </w:r>
    </w:p>
    <w:p w:rsidR="00F24072" w:rsidRDefault="00F24072"/>
    <w:p w:rsidR="00F24072" w:rsidRDefault="00946B07">
      <w:r>
        <w:rPr>
          <w:sz w:val="28"/>
        </w:rPr>
        <w:t>Summary</w:t>
      </w:r>
    </w:p>
    <w:p w:rsidR="00F24072" w:rsidRDefault="00946B07">
      <w:r>
        <w:t>In this exposition, we have embarked on an enlightening exploration of biology, delving into the profound impact it exerts on our understanding of the human body, ecology, and evolution</w:t>
      </w:r>
      <w:r w:rsidR="000150D9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0150D9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0150D9">
        <w:t>.</w:t>
      </w:r>
    </w:p>
    <w:sectPr w:rsidR="00F24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161799">
    <w:abstractNumId w:val="8"/>
  </w:num>
  <w:num w:numId="2" w16cid:durableId="519203126">
    <w:abstractNumId w:val="6"/>
  </w:num>
  <w:num w:numId="3" w16cid:durableId="1000086123">
    <w:abstractNumId w:val="5"/>
  </w:num>
  <w:num w:numId="4" w16cid:durableId="1405638899">
    <w:abstractNumId w:val="4"/>
  </w:num>
  <w:num w:numId="5" w16cid:durableId="688147395">
    <w:abstractNumId w:val="7"/>
  </w:num>
  <w:num w:numId="6" w16cid:durableId="1911232748">
    <w:abstractNumId w:val="3"/>
  </w:num>
  <w:num w:numId="7" w16cid:durableId="2051106240">
    <w:abstractNumId w:val="2"/>
  </w:num>
  <w:num w:numId="8" w16cid:durableId="1255627455">
    <w:abstractNumId w:val="1"/>
  </w:num>
  <w:num w:numId="9" w16cid:durableId="112519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D9"/>
    <w:rsid w:val="00034616"/>
    <w:rsid w:val="0006063C"/>
    <w:rsid w:val="0015074B"/>
    <w:rsid w:val="0029639D"/>
    <w:rsid w:val="00326F90"/>
    <w:rsid w:val="00946B07"/>
    <w:rsid w:val="00AA1D8D"/>
    <w:rsid w:val="00B47730"/>
    <w:rsid w:val="00CB0664"/>
    <w:rsid w:val="00F24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