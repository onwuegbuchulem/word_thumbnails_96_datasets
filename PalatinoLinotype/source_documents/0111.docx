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E84" w:rsidRDefault="001255A7">
      <w:pPr>
        <w:jc w:val="center"/>
      </w:pPr>
      <w:r>
        <w:rPr>
          <w:sz w:val="44"/>
        </w:rPr>
        <w:t>The Enigmatic Symphony of Mathematics: Unveiling the Patterns of the Universe</w:t>
      </w:r>
    </w:p>
    <w:p w:rsidR="00E83E84" w:rsidRDefault="001255A7">
      <w:pPr>
        <w:jc w:val="center"/>
      </w:pPr>
      <w:r>
        <w:rPr>
          <w:sz w:val="36"/>
        </w:rPr>
        <w:t>Lily Anderson</w:t>
      </w:r>
      <w:r>
        <w:br/>
      </w:r>
      <w:r>
        <w:rPr>
          <w:sz w:val="32"/>
        </w:rPr>
        <w:t>lilyanderson01@protonmail</w:t>
      </w:r>
      <w:r w:rsidR="00DA244F">
        <w:rPr>
          <w:sz w:val="32"/>
        </w:rPr>
        <w:t>.</w:t>
      </w:r>
      <w:r>
        <w:rPr>
          <w:sz w:val="32"/>
        </w:rPr>
        <w:t>com</w:t>
      </w:r>
    </w:p>
    <w:p w:rsidR="00E83E84" w:rsidRDefault="001255A7">
      <w:r>
        <w:rPr>
          <w:sz w:val="24"/>
        </w:rPr>
        <w:t>Dive into the enchanting world of mathematics, where patterns and relationships dance together in a harmonious symphony</w:t>
      </w:r>
      <w:r w:rsidR="00DA244F">
        <w:rPr>
          <w:sz w:val="24"/>
        </w:rPr>
        <w:t>.</w:t>
      </w:r>
      <w:r>
        <w:rPr>
          <w:sz w:val="24"/>
        </w:rPr>
        <w:t xml:space="preserve"> In this exploration, we will unveil the hidden beauty and unravel the enigmatic tapestry of numbers, equations, and mathematical concepts</w:t>
      </w:r>
      <w:r w:rsidR="00DA244F">
        <w:rPr>
          <w:sz w:val="24"/>
        </w:rPr>
        <w:t>.</w:t>
      </w:r>
      <w:r>
        <w:rPr>
          <w:sz w:val="24"/>
        </w:rPr>
        <w:t xml:space="preserve"> Mathematics, like a symphony composed of harmonious notes, reveals the underlying order of the universe</w:t>
      </w:r>
      <w:r w:rsidR="00DA244F">
        <w:rPr>
          <w:sz w:val="24"/>
        </w:rPr>
        <w:t>.</w:t>
      </w:r>
      <w:r>
        <w:rPr>
          <w:sz w:val="24"/>
        </w:rPr>
        <w:t xml:space="preserve"> From the intricate structures of snowflakes to the cycles of planets, mathematics unveils the hidden patterns that govern our world</w:t>
      </w:r>
      <w:r w:rsidR="00DA244F">
        <w:rPr>
          <w:sz w:val="24"/>
        </w:rPr>
        <w:t>.</w:t>
      </w:r>
    </w:p>
    <w:p w:rsidR="00E83E84" w:rsidRDefault="001255A7">
      <w:r>
        <w:rPr>
          <w:sz w:val="24"/>
        </w:rPr>
        <w:t>As we unravel the enigmatic threads of mathematical equations, we discover a symphony of numerical relationships</w:t>
      </w:r>
      <w:r w:rsidR="00DA244F">
        <w:rPr>
          <w:sz w:val="24"/>
        </w:rPr>
        <w:t>.</w:t>
      </w:r>
      <w:r>
        <w:rPr>
          <w:sz w:val="24"/>
        </w:rPr>
        <w:t xml:space="preserve"> Numbers, like musical notes, resonate with each other, creating intricate melodies that harmonize with the universe's rhythms</w:t>
      </w:r>
      <w:r w:rsidR="00DA244F">
        <w:rPr>
          <w:sz w:val="24"/>
        </w:rPr>
        <w:t>.</w:t>
      </w:r>
      <w:r>
        <w:rPr>
          <w:sz w:val="24"/>
        </w:rPr>
        <w:t xml:space="preserve"> Mathematical principles provide a framework for understanding the natural world, much like a musical composition guides a performer's interpretation</w:t>
      </w:r>
      <w:r w:rsidR="00DA244F">
        <w:rPr>
          <w:sz w:val="24"/>
        </w:rPr>
        <w:t>.</w:t>
      </w:r>
      <w:r>
        <w:rPr>
          <w:sz w:val="24"/>
        </w:rPr>
        <w:t xml:space="preserve"> By understanding the language of mathematics, we can comprehend the intricate workings of the universe and gain insights into its mysteries</w:t>
      </w:r>
      <w:r w:rsidR="00DA244F">
        <w:rPr>
          <w:sz w:val="24"/>
        </w:rPr>
        <w:t>.</w:t>
      </w:r>
    </w:p>
    <w:p w:rsidR="00E83E84" w:rsidRDefault="001255A7">
      <w:r>
        <w:rPr>
          <w:sz w:val="24"/>
        </w:rPr>
        <w:t>Mathematics, like a conductor, orchestrates the symphony of science, guiding us in unraveling the secrets of nature</w:t>
      </w:r>
      <w:r w:rsidR="00DA244F">
        <w:rPr>
          <w:sz w:val="24"/>
        </w:rPr>
        <w:t>.</w:t>
      </w:r>
      <w:r>
        <w:rPr>
          <w:sz w:val="24"/>
        </w:rPr>
        <w:t xml:space="preserve"> It empowers us to explore the vast cosmos, journey into the depths of matter, and unravel the genetic code of life</w:t>
      </w:r>
      <w:r w:rsidR="00DA244F">
        <w:rPr>
          <w:sz w:val="24"/>
        </w:rPr>
        <w:t>.</w:t>
      </w:r>
      <w:r>
        <w:rPr>
          <w:sz w:val="24"/>
        </w:rPr>
        <w:t xml:space="preserve"> Whether it's decoding DNA or calculating the trajectory of a spacecraft, mathematics provides the tools and language necessary for scientific discoveries and technological innovations that shape our world</w:t>
      </w:r>
      <w:r w:rsidR="00DA244F">
        <w:rPr>
          <w:sz w:val="24"/>
        </w:rPr>
        <w:t>.</w:t>
      </w:r>
    </w:p>
    <w:p w:rsidR="00E83E84" w:rsidRDefault="00E83E84"/>
    <w:p w:rsidR="00E83E84" w:rsidRDefault="001255A7">
      <w:r>
        <w:rPr>
          <w:sz w:val="28"/>
        </w:rPr>
        <w:t>Summary</w:t>
      </w:r>
    </w:p>
    <w:p w:rsidR="00E83E84" w:rsidRDefault="001255A7">
      <w:r>
        <w:lastRenderedPageBreak/>
        <w:t>Mathematics, like a symphony of patterns, reveals the underlying order of the universe</w:t>
      </w:r>
      <w:r w:rsidR="00DA244F">
        <w:t>.</w:t>
      </w:r>
      <w:r>
        <w:t xml:space="preserve"> It enables us to decipher the hidden harmonies of numbers, equations, and concepts</w:t>
      </w:r>
      <w:r w:rsidR="00DA244F">
        <w:t>.</w:t>
      </w:r>
      <w:r>
        <w:t xml:space="preserve"> Through mathematics, we gain insights into the enigmatic tapestry of the natural world and orchestrate the symphony of scientific discoveries that shape our understanding of the cosmos, matter, and life itself</w:t>
      </w:r>
      <w:r w:rsidR="00DA244F">
        <w:t>.</w:t>
      </w:r>
      <w:r>
        <w:t xml:space="preserve"> Mathematics, with its enchanting symphony of patterns, unveils the mysteries of the universe, guiding us in our quest for knowledge and understanding</w:t>
      </w:r>
      <w:r w:rsidR="00DA244F">
        <w:t>.</w:t>
      </w:r>
    </w:p>
    <w:sectPr w:rsidR="00E83E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4678564">
    <w:abstractNumId w:val="8"/>
  </w:num>
  <w:num w:numId="2" w16cid:durableId="232551550">
    <w:abstractNumId w:val="6"/>
  </w:num>
  <w:num w:numId="3" w16cid:durableId="1421371993">
    <w:abstractNumId w:val="5"/>
  </w:num>
  <w:num w:numId="4" w16cid:durableId="2023121170">
    <w:abstractNumId w:val="4"/>
  </w:num>
  <w:num w:numId="5" w16cid:durableId="747386243">
    <w:abstractNumId w:val="7"/>
  </w:num>
  <w:num w:numId="6" w16cid:durableId="946887135">
    <w:abstractNumId w:val="3"/>
  </w:num>
  <w:num w:numId="7" w16cid:durableId="1581211093">
    <w:abstractNumId w:val="2"/>
  </w:num>
  <w:num w:numId="8" w16cid:durableId="1459564217">
    <w:abstractNumId w:val="1"/>
  </w:num>
  <w:num w:numId="9" w16cid:durableId="120756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5A7"/>
    <w:rsid w:val="0015074B"/>
    <w:rsid w:val="0029639D"/>
    <w:rsid w:val="00326F90"/>
    <w:rsid w:val="00AA1D8D"/>
    <w:rsid w:val="00B47730"/>
    <w:rsid w:val="00CB0664"/>
    <w:rsid w:val="00DA244F"/>
    <w:rsid w:val="00E83E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