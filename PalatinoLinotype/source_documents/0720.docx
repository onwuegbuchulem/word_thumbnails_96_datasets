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1F3" w:rsidRDefault="00A63997">
      <w:pPr>
        <w:jc w:val="center"/>
      </w:pPr>
      <w:r>
        <w:rPr>
          <w:sz w:val="44"/>
        </w:rPr>
        <w:t>Unraveling the Enigmatic World of Chemistry</w:t>
      </w:r>
    </w:p>
    <w:p w:rsidR="00C711F3" w:rsidRDefault="00A63997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C711F3" w:rsidRDefault="00A63997">
      <w:r>
        <w:rPr>
          <w:sz w:val="24"/>
        </w:rPr>
        <w:t>Step into the captivating realm of chemistry, a science that holds the key to understanding the world around us</w:t>
      </w:r>
      <w:r w:rsidR="00B92AEC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B92AEC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B92AEC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B92AEC">
        <w:rPr>
          <w:sz w:val="24"/>
        </w:rPr>
        <w:t>.</w:t>
      </w:r>
    </w:p>
    <w:p w:rsidR="00C711F3" w:rsidRDefault="00A63997">
      <w:r>
        <w:rPr>
          <w:sz w:val="24"/>
        </w:rPr>
        <w:t>Delve into the fascinating world of chemical elements, the building blocks of the universe</w:t>
      </w:r>
      <w:r w:rsidR="00B92AEC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B92AEC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B92AEC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B92AEC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B92AEC">
        <w:rPr>
          <w:sz w:val="24"/>
        </w:rPr>
        <w:t>.</w:t>
      </w:r>
    </w:p>
    <w:p w:rsidR="00C711F3" w:rsidRDefault="00A63997">
      <w:r>
        <w:rPr>
          <w:sz w:val="24"/>
        </w:rPr>
        <w:t>Chemistry is a dynamic and ever-evolving field, constantly pushing the boundaries of scientific understanding</w:t>
      </w:r>
      <w:r w:rsidR="00B92AEC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B92AEC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B92AEC">
        <w:rPr>
          <w:sz w:val="24"/>
        </w:rPr>
        <w:t>.</w:t>
      </w:r>
    </w:p>
    <w:p w:rsidR="00C711F3" w:rsidRDefault="00C711F3"/>
    <w:p w:rsidR="00C711F3" w:rsidRDefault="00A63997">
      <w:r>
        <w:rPr>
          <w:sz w:val="28"/>
        </w:rPr>
        <w:t>Summary</w:t>
      </w:r>
    </w:p>
    <w:p w:rsidR="00C711F3" w:rsidRDefault="00A63997">
      <w:r>
        <w:lastRenderedPageBreak/>
        <w:t>In this essay, we delve into the captivating world of chemistry, unveiling the fundamental principles that govern the behavior of matter and the transformations that substances undergo</w:t>
      </w:r>
      <w:r w:rsidR="00B92AEC">
        <w:t>.</w:t>
      </w:r>
      <w:r>
        <w:t xml:space="preserve"> We explore the periodic table, chemical bonding, chemical reactions, and the intricate web of interactions that occur in living organisms</w:t>
      </w:r>
      <w:r w:rsidR="00B92AEC">
        <w:t>.</w:t>
      </w:r>
      <w:r>
        <w:t xml:space="preserve"> Furthermore, we recognize the practical applications of chemistry in everyday life and appreciate its role in shaping the future through the development of new materials and innovative drugs</w:t>
      </w:r>
      <w:r w:rsidR="00B92AEC">
        <w:t>.</w:t>
      </w:r>
      <w:r>
        <w:t xml:space="preserve"> Chemistry is not just a subject; it is a lens through which we can comprehend the world and harness its potential to improve lives</w:t>
      </w:r>
      <w:r w:rsidR="00B92AEC">
        <w:t>.</w:t>
      </w:r>
    </w:p>
    <w:sectPr w:rsidR="00C71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729494">
    <w:abstractNumId w:val="8"/>
  </w:num>
  <w:num w:numId="2" w16cid:durableId="87508857">
    <w:abstractNumId w:val="6"/>
  </w:num>
  <w:num w:numId="3" w16cid:durableId="1881433833">
    <w:abstractNumId w:val="5"/>
  </w:num>
  <w:num w:numId="4" w16cid:durableId="942762097">
    <w:abstractNumId w:val="4"/>
  </w:num>
  <w:num w:numId="5" w16cid:durableId="101271323">
    <w:abstractNumId w:val="7"/>
  </w:num>
  <w:num w:numId="6" w16cid:durableId="379592586">
    <w:abstractNumId w:val="3"/>
  </w:num>
  <w:num w:numId="7" w16cid:durableId="219021961">
    <w:abstractNumId w:val="2"/>
  </w:num>
  <w:num w:numId="8" w16cid:durableId="842863544">
    <w:abstractNumId w:val="1"/>
  </w:num>
  <w:num w:numId="9" w16cid:durableId="12042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3997"/>
    <w:rsid w:val="00AA1D8D"/>
    <w:rsid w:val="00B47730"/>
    <w:rsid w:val="00B92AEC"/>
    <w:rsid w:val="00C711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