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1F75" w:rsidRDefault="00D552FC">
      <w:pPr>
        <w:jc w:val="center"/>
      </w:pPr>
      <w:r>
        <w:rPr>
          <w:sz w:val="44"/>
        </w:rPr>
        <w:t>The Art of Deduction: Unveiling the Secrets of Sherlock Holmes</w:t>
      </w:r>
    </w:p>
    <w:p w:rsidR="001A1F75" w:rsidRDefault="00D552FC">
      <w:pPr>
        <w:jc w:val="center"/>
      </w:pPr>
      <w:r>
        <w:rPr>
          <w:sz w:val="36"/>
        </w:rPr>
        <w:t>Robert A</w:t>
      </w:r>
      <w:r w:rsidR="00FA6147">
        <w:rPr>
          <w:sz w:val="36"/>
        </w:rPr>
        <w:t>.</w:t>
      </w:r>
      <w:r>
        <w:rPr>
          <w:sz w:val="36"/>
        </w:rPr>
        <w:t xml:space="preserve"> Watson</w:t>
      </w:r>
      <w:r>
        <w:br/>
      </w:r>
      <w:r>
        <w:rPr>
          <w:sz w:val="32"/>
        </w:rPr>
        <w:t>robert</w:t>
      </w:r>
      <w:r w:rsidR="00FA6147">
        <w:rPr>
          <w:sz w:val="32"/>
        </w:rPr>
        <w:t>.</w:t>
      </w:r>
      <w:r>
        <w:rPr>
          <w:sz w:val="32"/>
        </w:rPr>
        <w:t>watson@gmail</w:t>
      </w:r>
      <w:r w:rsidR="00FA6147">
        <w:rPr>
          <w:sz w:val="32"/>
        </w:rPr>
        <w:t>.</w:t>
      </w:r>
      <w:r>
        <w:rPr>
          <w:sz w:val="32"/>
        </w:rPr>
        <w:t>com</w:t>
      </w:r>
    </w:p>
    <w:p w:rsidR="001A1F75" w:rsidRDefault="00D552FC">
      <w:r>
        <w:rPr>
          <w:sz w:val="24"/>
        </w:rPr>
        <w:t>From the foggy streets of Victorian London to the sprawling mansions of the countryside, Sherlock Holmes, the world's greatest detective, has captivated readers for generations</w:t>
      </w:r>
      <w:r w:rsidR="00FA6147">
        <w:rPr>
          <w:sz w:val="24"/>
        </w:rPr>
        <w:t>.</w:t>
      </w:r>
      <w:r>
        <w:rPr>
          <w:sz w:val="24"/>
        </w:rPr>
        <w:t xml:space="preserve"> Through his astute observations, brilliant deductions, and relentless pursuit of truth, Holmes has become an iconic literary figure</w:t>
      </w:r>
      <w:r w:rsidR="00FA6147">
        <w:rPr>
          <w:sz w:val="24"/>
        </w:rPr>
        <w:t>.</w:t>
      </w:r>
      <w:r>
        <w:rPr>
          <w:sz w:val="24"/>
        </w:rPr>
        <w:t xml:space="preserve"> The stories of Sherlock Holmes are more than just thrilling mysteries; they offer valuable lessons in logic, critical thinking, and the art of observation</w:t>
      </w:r>
      <w:r w:rsidR="00FA6147">
        <w:rPr>
          <w:sz w:val="24"/>
        </w:rPr>
        <w:t>.</w:t>
      </w:r>
      <w:r>
        <w:rPr>
          <w:sz w:val="24"/>
        </w:rPr>
        <w:t xml:space="preserve"> In this essay, we will delve into the fascinating world of Sherlock Holmes, exploring his remarkable abilities, the secrets behind his methods, and the enduring legacy of his adventures</w:t>
      </w:r>
      <w:r w:rsidR="00FA6147">
        <w:rPr>
          <w:sz w:val="24"/>
        </w:rPr>
        <w:t>.</w:t>
      </w:r>
    </w:p>
    <w:p w:rsidR="001A1F75" w:rsidRDefault="00D552FC">
      <w:r>
        <w:rPr>
          <w:sz w:val="24"/>
        </w:rPr>
        <w:t>In the dimly lit sitting room, the air hangs heavy with anticipation as Sherlock Holmes, the consulting detective, studies the peculiar clues before him</w:t>
      </w:r>
      <w:r w:rsidR="00FA6147">
        <w:rPr>
          <w:sz w:val="24"/>
        </w:rPr>
        <w:t>.</w:t>
      </w:r>
      <w:r>
        <w:rPr>
          <w:sz w:val="24"/>
        </w:rPr>
        <w:t xml:space="preserve"> With his piercing blue eyes and an air of quiet confidence, Holmes unravels the intricate tapestry of evidence, much to the amazement of his loyal companion, Dr</w:t>
      </w:r>
      <w:r w:rsidR="00FA6147">
        <w:rPr>
          <w:sz w:val="24"/>
        </w:rPr>
        <w:t>.</w:t>
      </w:r>
      <w:r>
        <w:rPr>
          <w:sz w:val="24"/>
        </w:rPr>
        <w:t xml:space="preserve"> John Watson</w:t>
      </w:r>
      <w:r w:rsidR="00FA6147">
        <w:rPr>
          <w:sz w:val="24"/>
        </w:rPr>
        <w:t>.</w:t>
      </w:r>
      <w:r>
        <w:rPr>
          <w:sz w:val="24"/>
        </w:rPr>
        <w:t xml:space="preserve"> The seemingly random collection of facts, in Holmes' capable hands, transforms into a coherent narrative, revealing the hidden truths concealed within</w:t>
      </w:r>
      <w:r w:rsidR="00FA6147">
        <w:rPr>
          <w:sz w:val="24"/>
        </w:rPr>
        <w:t>.</w:t>
      </w:r>
      <w:r>
        <w:rPr>
          <w:sz w:val="24"/>
        </w:rPr>
        <w:t xml:space="preserve"> As he scrutinizes footprints, analyzes handwriting, and deciphers cryptic messages, Holmes demonstrates the extraordinary power of deduction, leaving those around him in awe</w:t>
      </w:r>
      <w:r w:rsidR="00FA6147">
        <w:rPr>
          <w:sz w:val="24"/>
        </w:rPr>
        <w:t>.</w:t>
      </w:r>
    </w:p>
    <w:p w:rsidR="001A1F75" w:rsidRDefault="00D552FC">
      <w:r>
        <w:rPr>
          <w:sz w:val="24"/>
        </w:rPr>
        <w:t>Amidst the bustling streets of London, swarming with both opportunity and danger, Sherlock Holmes thrives on unraveling perplexing mysteries</w:t>
      </w:r>
      <w:r w:rsidR="00FA6147">
        <w:rPr>
          <w:sz w:val="24"/>
        </w:rPr>
        <w:t>.</w:t>
      </w:r>
      <w:r>
        <w:rPr>
          <w:sz w:val="24"/>
        </w:rPr>
        <w:t xml:space="preserve"> Drawing upon his vast knowledge and meticulous observation, he pieces together the fragments of a crime like a master craftsman assembling a mosaic</w:t>
      </w:r>
      <w:r w:rsidR="00FA6147">
        <w:rPr>
          <w:sz w:val="24"/>
        </w:rPr>
        <w:t>.</w:t>
      </w:r>
      <w:r>
        <w:rPr>
          <w:sz w:val="24"/>
        </w:rPr>
        <w:t xml:space="preserve"> Whether it's the theft of a priceless jewel or the disappearance of a prominent figure, Holmes' unwavering dedication to logic and reason leads him closer to the elusive truth</w:t>
      </w:r>
      <w:r w:rsidR="00FA6147"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lastRenderedPageBreak/>
        <w:t>His methods are unorthodox, often bordering on eccentricity, yet they yield remarkable results</w:t>
      </w:r>
      <w:r w:rsidR="00FA6147">
        <w:rPr>
          <w:sz w:val="24"/>
        </w:rPr>
        <w:t>.</w:t>
      </w:r>
    </w:p>
    <w:p w:rsidR="001A1F75" w:rsidRDefault="00D552FC">
      <w:r>
        <w:rPr>
          <w:sz w:val="24"/>
        </w:rPr>
        <w:t>More than a mere solver of crimes, Sherlock Holmes embodies the very essence of a keen intellect</w:t>
      </w:r>
      <w:r w:rsidR="00FA6147">
        <w:rPr>
          <w:sz w:val="24"/>
        </w:rPr>
        <w:t>.</w:t>
      </w:r>
      <w:r>
        <w:rPr>
          <w:sz w:val="24"/>
        </w:rPr>
        <w:t xml:space="preserve"> His mind, a veritable powerhouse of logic and deduction, relentlessly seeks order amidst chaos</w:t>
      </w:r>
      <w:r w:rsidR="00FA6147">
        <w:rPr>
          <w:sz w:val="24"/>
        </w:rPr>
        <w:t>.</w:t>
      </w:r>
      <w:r>
        <w:rPr>
          <w:sz w:val="24"/>
        </w:rPr>
        <w:t xml:space="preserve"> With lightning speed, he connects seemingly unrelated events, exposing the flaws in alibis and unmasking hidden motives</w:t>
      </w:r>
      <w:r w:rsidR="00FA6147">
        <w:rPr>
          <w:sz w:val="24"/>
        </w:rPr>
        <w:t>.</w:t>
      </w:r>
      <w:r>
        <w:rPr>
          <w:sz w:val="24"/>
        </w:rPr>
        <w:t xml:space="preserve"> His ability to unravel the enigma of human nature, to deduce the thoughts and emotions of others based on subtle cues, is truly astonishing</w:t>
      </w:r>
      <w:r w:rsidR="00FA6147">
        <w:rPr>
          <w:sz w:val="24"/>
        </w:rPr>
        <w:t>.</w:t>
      </w:r>
      <w:r>
        <w:rPr>
          <w:sz w:val="24"/>
        </w:rPr>
        <w:t xml:space="preserve"> Holmes' brilliant deductions have made him a legend, inspiring generations of readers to sharpen their own powers of observation and embrace the challenge of solving perplexing mysteries</w:t>
      </w:r>
      <w:r w:rsidR="00FA6147">
        <w:rPr>
          <w:sz w:val="24"/>
        </w:rPr>
        <w:t>.</w:t>
      </w:r>
    </w:p>
    <w:p w:rsidR="001A1F75" w:rsidRDefault="001A1F75"/>
    <w:p w:rsidR="001A1F75" w:rsidRDefault="00D552FC">
      <w:r>
        <w:rPr>
          <w:sz w:val="28"/>
        </w:rPr>
        <w:t>Summary</w:t>
      </w:r>
    </w:p>
    <w:p w:rsidR="001A1F75" w:rsidRDefault="00D552FC">
      <w:r>
        <w:t>Sherlock Holmes, the iconic literary detective, stands as a testament to the power of logic, critical thinking, and observation</w:t>
      </w:r>
      <w:r w:rsidR="00FA6147">
        <w:t>.</w:t>
      </w:r>
      <w:r>
        <w:t xml:space="preserve"> His meticulous approach to solving mysteries, his ability to deduce hidden truths from seemingly random clues, and his unwavering dedication to justice have made him a beloved figure in literature</w:t>
      </w:r>
      <w:r w:rsidR="00FA6147">
        <w:t>.</w:t>
      </w:r>
      <w:r>
        <w:t xml:space="preserve"> Through his adventures, Sherlock Holmes offers valuable lessons in the art of deduction, inspiring readers to engage their intellects and strive for truth in a world often shrouded in confusion and deception</w:t>
      </w:r>
      <w:r w:rsidR="00FA6147">
        <w:t>.</w:t>
      </w:r>
    </w:p>
    <w:sectPr w:rsidR="001A1F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6504939">
    <w:abstractNumId w:val="8"/>
  </w:num>
  <w:num w:numId="2" w16cid:durableId="2146854637">
    <w:abstractNumId w:val="6"/>
  </w:num>
  <w:num w:numId="3" w16cid:durableId="509417895">
    <w:abstractNumId w:val="5"/>
  </w:num>
  <w:num w:numId="4" w16cid:durableId="1245920566">
    <w:abstractNumId w:val="4"/>
  </w:num>
  <w:num w:numId="5" w16cid:durableId="216861615">
    <w:abstractNumId w:val="7"/>
  </w:num>
  <w:num w:numId="6" w16cid:durableId="116918099">
    <w:abstractNumId w:val="3"/>
  </w:num>
  <w:num w:numId="7" w16cid:durableId="1258443646">
    <w:abstractNumId w:val="2"/>
  </w:num>
  <w:num w:numId="8" w16cid:durableId="434250651">
    <w:abstractNumId w:val="1"/>
  </w:num>
  <w:num w:numId="9" w16cid:durableId="1708019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1F75"/>
    <w:rsid w:val="0029639D"/>
    <w:rsid w:val="00326F90"/>
    <w:rsid w:val="00AA1D8D"/>
    <w:rsid w:val="00B47730"/>
    <w:rsid w:val="00CB0664"/>
    <w:rsid w:val="00D552FC"/>
    <w:rsid w:val="00FA61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