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F75" w:rsidRDefault="00CA0D31">
      <w:pPr>
        <w:jc w:val="center"/>
      </w:pPr>
      <w:r>
        <w:rPr>
          <w:sz w:val="44"/>
        </w:rPr>
        <w:t>Delving into the Fascinating World of Chemistry: An Exploration of Matter's Essence</w:t>
      </w:r>
    </w:p>
    <w:p w:rsidR="00B24F75" w:rsidRDefault="00CA0D31">
      <w:pPr>
        <w:jc w:val="center"/>
      </w:pPr>
      <w:r>
        <w:rPr>
          <w:sz w:val="36"/>
        </w:rPr>
        <w:t>Dr</w:t>
      </w:r>
      <w:r w:rsidR="00933D4A">
        <w:rPr>
          <w:sz w:val="36"/>
        </w:rPr>
        <w:t>.</w:t>
      </w:r>
      <w:r>
        <w:rPr>
          <w:sz w:val="36"/>
        </w:rPr>
        <w:t xml:space="preserve"> Emily Carter</w:t>
      </w:r>
      <w:r>
        <w:br/>
      </w:r>
      <w:r>
        <w:rPr>
          <w:sz w:val="32"/>
        </w:rPr>
        <w:t>emily</w:t>
      </w:r>
      <w:r w:rsidR="00933D4A">
        <w:rPr>
          <w:sz w:val="32"/>
        </w:rPr>
        <w:t>.</w:t>
      </w:r>
      <w:r>
        <w:rPr>
          <w:sz w:val="32"/>
        </w:rPr>
        <w:t>carter@educonnect</w:t>
      </w:r>
      <w:r w:rsidR="00933D4A">
        <w:rPr>
          <w:sz w:val="32"/>
        </w:rPr>
        <w:t>.</w:t>
      </w:r>
      <w:r>
        <w:rPr>
          <w:sz w:val="32"/>
        </w:rPr>
        <w:t>org</w:t>
      </w:r>
    </w:p>
    <w:p w:rsidR="00B24F75" w:rsidRDefault="00CA0D31">
      <w:r>
        <w:rPr>
          <w:sz w:val="24"/>
        </w:rPr>
        <w:t>In the vast expanse of natural phenomena, few subjects intrigue and inspire quite like chemistry</w:t>
      </w:r>
      <w:r w:rsidR="00933D4A">
        <w:rPr>
          <w:sz w:val="24"/>
        </w:rPr>
        <w:t>.</w:t>
      </w:r>
      <w:r>
        <w:rPr>
          <w:sz w:val="24"/>
        </w:rPr>
        <w:t xml:space="preserve"> It is a science that unlocks the secrets of matter, revealing the fundamental building blocks of the universe and the intricate processes that govern their interactions</w:t>
      </w:r>
      <w:r w:rsidR="00933D4A">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933D4A">
        <w:rPr>
          <w:sz w:val="24"/>
        </w:rPr>
        <w:t>.</w:t>
      </w:r>
      <w:r>
        <w:rPr>
          <w:sz w:val="24"/>
        </w:rPr>
        <w:t xml:space="preserve"> Within the realm of chemistry, we embark on a remarkable journey that blends abstract concepts with tangible experiences, promising insights into the very essence of matter itself</w:t>
      </w:r>
      <w:r w:rsidR="00933D4A">
        <w:rPr>
          <w:sz w:val="24"/>
        </w:rPr>
        <w:t>.</w:t>
      </w:r>
    </w:p>
    <w:p w:rsidR="00B24F75" w:rsidRDefault="00CA0D31">
      <w:r>
        <w:rPr>
          <w:sz w:val="24"/>
        </w:rPr>
        <w:t>As we explore the fascinating world of chemistry, we discover the diversity of elements that constitute all matter</w:t>
      </w:r>
      <w:r w:rsidR="00933D4A">
        <w:rPr>
          <w:sz w:val="24"/>
        </w:rPr>
        <w:t>.</w:t>
      </w:r>
      <w:r>
        <w:rPr>
          <w:sz w:val="24"/>
        </w:rPr>
        <w:t xml:space="preserve"> Each element possesses a unique set of properties and behaviors, granting it a distinct identity</w:t>
      </w:r>
      <w:r w:rsidR="00933D4A">
        <w:rPr>
          <w:sz w:val="24"/>
        </w:rPr>
        <w:t>.</w:t>
      </w:r>
      <w:r>
        <w:rPr>
          <w:sz w:val="24"/>
        </w:rPr>
        <w:t xml:space="preserve"> The periodic table, a masterpiece of scientific organization, serves as a map that guides us through the vast landscape of elements, showcasing their intricate relationships</w:t>
      </w:r>
      <w:r w:rsidR="00933D4A">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933D4A">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933D4A">
        <w:rPr>
          <w:sz w:val="24"/>
        </w:rPr>
        <w:t>.</w:t>
      </w:r>
    </w:p>
    <w:p w:rsidR="00B24F75" w:rsidRDefault="00CA0D31">
      <w:r>
        <w:rPr>
          <w:sz w:val="24"/>
        </w:rPr>
        <w:t>Furthermore, chemistry grants us the ability to manipulate matter at the molecular level, harnessing its potential to create new materials and engineer solutions to global challenges</w:t>
      </w:r>
      <w:r w:rsidR="00933D4A">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933D4A">
        <w:rPr>
          <w:sz w:val="24"/>
        </w:rPr>
        <w:t>.</w:t>
      </w:r>
      <w:r>
        <w:rPr>
          <w:sz w:val="24"/>
        </w:rPr>
        <w:t xml:space="preserve"> It is a </w:t>
      </w:r>
      <w:r>
        <w:rPr>
          <w:sz w:val="24"/>
        </w:rPr>
        <w:lastRenderedPageBreak/>
        <w:t>science that seamlessly integrates abstract theories with practical applications, transforming theoretical knowledge into tangible benefits for society</w:t>
      </w:r>
      <w:r w:rsidR="00933D4A">
        <w:rPr>
          <w:sz w:val="24"/>
        </w:rPr>
        <w:t>.</w:t>
      </w:r>
    </w:p>
    <w:p w:rsidR="00B24F75" w:rsidRDefault="00B24F75"/>
    <w:p w:rsidR="00B24F75" w:rsidRDefault="00CA0D31">
      <w:r>
        <w:rPr>
          <w:sz w:val="28"/>
        </w:rPr>
        <w:t>Summary</w:t>
      </w:r>
    </w:p>
    <w:p w:rsidR="00B24F75" w:rsidRDefault="00CA0D31">
      <w:r>
        <w:t>Chemistry, the science that unravels the intricate mysteries of matter, offers a captivating journey into the fundamental principles that govern the universe</w:t>
      </w:r>
      <w:r w:rsidR="00933D4A">
        <w:t>.</w:t>
      </w:r>
      <w:r>
        <w:t xml:space="preserve"> Through the exploration of elements, chemical reactions, and the transformative potential of chemistry, we gain invaluable insights into the world around us</w:t>
      </w:r>
      <w:r w:rsidR="00933D4A">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933D4A">
        <w:t>.</w:t>
      </w:r>
    </w:p>
    <w:sectPr w:rsidR="00B24F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688755">
    <w:abstractNumId w:val="8"/>
  </w:num>
  <w:num w:numId="2" w16cid:durableId="1842701379">
    <w:abstractNumId w:val="6"/>
  </w:num>
  <w:num w:numId="3" w16cid:durableId="150567248">
    <w:abstractNumId w:val="5"/>
  </w:num>
  <w:num w:numId="4" w16cid:durableId="219944489">
    <w:abstractNumId w:val="4"/>
  </w:num>
  <w:num w:numId="5" w16cid:durableId="1371413153">
    <w:abstractNumId w:val="7"/>
  </w:num>
  <w:num w:numId="6" w16cid:durableId="389302286">
    <w:abstractNumId w:val="3"/>
  </w:num>
  <w:num w:numId="7" w16cid:durableId="1576671628">
    <w:abstractNumId w:val="2"/>
  </w:num>
  <w:num w:numId="8" w16cid:durableId="926186870">
    <w:abstractNumId w:val="1"/>
  </w:num>
  <w:num w:numId="9" w16cid:durableId="70576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3D4A"/>
    <w:rsid w:val="00AA1D8D"/>
    <w:rsid w:val="00B24F75"/>
    <w:rsid w:val="00B47730"/>
    <w:rsid w:val="00CA0D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