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606" w:rsidRDefault="007E5F3C">
      <w:pPr>
        <w:jc w:val="center"/>
      </w:pPr>
      <w:r>
        <w:rPr>
          <w:sz w:val="44"/>
        </w:rPr>
        <w:t>History: The Tapestry of Time</w:t>
      </w:r>
    </w:p>
    <w:p w:rsidR="00A02606" w:rsidRDefault="007E5F3C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212583">
        <w:rPr>
          <w:sz w:val="32"/>
        </w:rPr>
        <w:t>.</w:t>
      </w:r>
      <w:r>
        <w:rPr>
          <w:sz w:val="32"/>
        </w:rPr>
        <w:t>net</w:t>
      </w:r>
    </w:p>
    <w:p w:rsidR="00A02606" w:rsidRDefault="007E5F3C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212583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212583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212583">
        <w:rPr>
          <w:sz w:val="24"/>
        </w:rPr>
        <w:t>.</w:t>
      </w:r>
    </w:p>
    <w:p w:rsidR="00A02606" w:rsidRDefault="007E5F3C">
      <w:r>
        <w:rPr>
          <w:sz w:val="24"/>
        </w:rPr>
        <w:t>At its core, history is a collective story of ambition, resilience, and innovation</w:t>
      </w:r>
      <w:r w:rsidR="00212583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212583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212583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212583">
        <w:rPr>
          <w:sz w:val="24"/>
        </w:rPr>
        <w:t>.</w:t>
      </w:r>
    </w:p>
    <w:p w:rsidR="00A02606" w:rsidRDefault="007E5F3C">
      <w:r>
        <w:rPr>
          <w:sz w:val="24"/>
        </w:rPr>
        <w:t>History also offers a profound understanding of the human condition</w:t>
      </w:r>
      <w:r w:rsidR="00212583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212583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212583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212583">
        <w:rPr>
          <w:sz w:val="24"/>
        </w:rPr>
        <w:t>.</w:t>
      </w:r>
    </w:p>
    <w:p w:rsidR="00A02606" w:rsidRDefault="00A02606"/>
    <w:p w:rsidR="00A02606" w:rsidRDefault="007E5F3C">
      <w:r>
        <w:rPr>
          <w:sz w:val="28"/>
        </w:rPr>
        <w:t>Summary</w:t>
      </w:r>
    </w:p>
    <w:p w:rsidR="00A02606" w:rsidRDefault="007E5F3C">
      <w:r>
        <w:t>In essence, history is a dynamic and multi-faceted discipline that encompasses a vast array of human experiences</w:t>
      </w:r>
      <w:r w:rsidR="00212583">
        <w:t>.</w:t>
      </w:r>
      <w:r>
        <w:t xml:space="preserve"> By studying history, we gain invaluable insights into the </w:t>
      </w:r>
      <w:r>
        <w:lastRenderedPageBreak/>
        <w:t>past, present, and future</w:t>
      </w:r>
      <w:r w:rsidR="00212583">
        <w:t>.</w:t>
      </w:r>
      <w:r>
        <w:t xml:space="preserve"> History teaches us about the interconnectedness of human societies, the challenges faced by our ancestors, and the lessons that can be learned from their triumphs and failures</w:t>
      </w:r>
      <w:r w:rsidR="00212583">
        <w:t>.</w:t>
      </w:r>
      <w:r>
        <w:t xml:space="preserve"> It helps us understand the complexity of the world we live in and provides a foundation for making informed decisions about the future</w:t>
      </w:r>
      <w:r w:rsidR="00212583">
        <w:t>.</w:t>
      </w:r>
    </w:p>
    <w:sectPr w:rsidR="00A026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097573">
    <w:abstractNumId w:val="8"/>
  </w:num>
  <w:num w:numId="2" w16cid:durableId="1454518450">
    <w:abstractNumId w:val="6"/>
  </w:num>
  <w:num w:numId="3" w16cid:durableId="211812832">
    <w:abstractNumId w:val="5"/>
  </w:num>
  <w:num w:numId="4" w16cid:durableId="304169168">
    <w:abstractNumId w:val="4"/>
  </w:num>
  <w:num w:numId="5" w16cid:durableId="1519658662">
    <w:abstractNumId w:val="7"/>
  </w:num>
  <w:num w:numId="6" w16cid:durableId="1496989567">
    <w:abstractNumId w:val="3"/>
  </w:num>
  <w:num w:numId="7" w16cid:durableId="912817225">
    <w:abstractNumId w:val="2"/>
  </w:num>
  <w:num w:numId="8" w16cid:durableId="1771004666">
    <w:abstractNumId w:val="1"/>
  </w:num>
  <w:num w:numId="9" w16cid:durableId="166836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583"/>
    <w:rsid w:val="0029639D"/>
    <w:rsid w:val="00326F90"/>
    <w:rsid w:val="007E5F3C"/>
    <w:rsid w:val="00A026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