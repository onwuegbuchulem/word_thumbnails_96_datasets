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952" w:rsidRDefault="00D168C3">
      <w:pPr>
        <w:jc w:val="center"/>
      </w:pPr>
      <w:r>
        <w:rPr>
          <w:sz w:val="44"/>
        </w:rPr>
        <w:t>Unlocking the Enigmatic World of Chemistry: A High School Perspective</w:t>
      </w:r>
    </w:p>
    <w:p w:rsidR="00F01952" w:rsidRDefault="00D168C3">
      <w:pPr>
        <w:jc w:val="center"/>
      </w:pPr>
      <w:r>
        <w:rPr>
          <w:sz w:val="36"/>
        </w:rPr>
        <w:t>Sally Reynolds</w:t>
      </w:r>
      <w:r>
        <w:br/>
      </w:r>
      <w:r>
        <w:rPr>
          <w:sz w:val="32"/>
        </w:rPr>
        <w:t>Provide a valid email address</w:t>
      </w:r>
    </w:p>
    <w:p w:rsidR="00F01952" w:rsidRDefault="00D168C3">
      <w:r>
        <w:rPr>
          <w:sz w:val="24"/>
        </w:rPr>
        <w:t>Chemistry, the science of matter and change, unveils the intricate tapestry of the world around us</w:t>
      </w:r>
      <w:r w:rsidR="00FC6F25">
        <w:rPr>
          <w:sz w:val="24"/>
        </w:rPr>
        <w:t>.</w:t>
      </w:r>
      <w:r>
        <w:rPr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FC6F25">
        <w:rPr>
          <w:sz w:val="24"/>
        </w:rPr>
        <w:t>.</w:t>
      </w:r>
      <w:r>
        <w:rPr>
          <w:sz w:val="24"/>
        </w:rPr>
        <w:t xml:space="preserve"> This journey through chemistry ignites curiosity, fosters critical thinking, and reveals the power of scientific inquiry</w:t>
      </w:r>
      <w:r w:rsidR="00FC6F25">
        <w:rPr>
          <w:sz w:val="24"/>
        </w:rPr>
        <w:t>.</w:t>
      </w:r>
    </w:p>
    <w:p w:rsidR="00F01952" w:rsidRDefault="00D168C3">
      <w:r>
        <w:rPr>
          <w:sz w:val="24"/>
        </w:rPr>
        <w:t>From the mundane to the extraordinary, chemistry impacts our lives in innumerable ways</w:t>
      </w:r>
      <w:r w:rsidR="00FC6F25">
        <w:rPr>
          <w:sz w:val="24"/>
        </w:rPr>
        <w:t>.</w:t>
      </w:r>
      <w:r>
        <w:rPr>
          <w:sz w:val="24"/>
        </w:rPr>
        <w:t xml:space="preserve"> The food we eat, the clothes we wear, and the medicines that heal us are all products of chemical transformations</w:t>
      </w:r>
      <w:r w:rsidR="00FC6F25">
        <w:rPr>
          <w:sz w:val="24"/>
        </w:rPr>
        <w:t>.</w:t>
      </w:r>
      <w:r>
        <w:rPr>
          <w:sz w:val="24"/>
        </w:rPr>
        <w:t xml:space="preserve"> In the realm of chemistry, students will explore these processes at the molecular level, gaining insights into how substances interact and transform</w:t>
      </w:r>
      <w:r w:rsidR="00FC6F25">
        <w:rPr>
          <w:sz w:val="24"/>
        </w:rPr>
        <w:t>.</w:t>
      </w:r>
      <w:r>
        <w:rPr>
          <w:sz w:val="24"/>
        </w:rPr>
        <w:t xml:space="preserve"> They will delve into the composition of matter, uncovering the secrets of elements, compounds, and mixtures</w:t>
      </w:r>
      <w:r w:rsidR="00FC6F25">
        <w:rPr>
          <w:sz w:val="24"/>
        </w:rPr>
        <w:t>.</w:t>
      </w:r>
    </w:p>
    <w:p w:rsidR="00F01952" w:rsidRDefault="00D168C3">
      <w:r>
        <w:rPr>
          <w:sz w:val="24"/>
        </w:rPr>
        <w:t>Furthermore, chemistry plays a crucial role in addressing global challenges</w:t>
      </w:r>
      <w:r w:rsidR="00FC6F25">
        <w:rPr>
          <w:sz w:val="24"/>
        </w:rPr>
        <w:t>.</w:t>
      </w:r>
      <w:r>
        <w:rPr>
          <w:sz w:val="24"/>
        </w:rPr>
        <w:t xml:space="preserve"> Students will learn about the chemistry behind renewable energy sources, sustainable materials, and innovative drug therapies</w:t>
      </w:r>
      <w:r w:rsidR="00FC6F25">
        <w:rPr>
          <w:sz w:val="24"/>
        </w:rPr>
        <w:t>.</w:t>
      </w:r>
      <w:r>
        <w:rPr>
          <w:sz w:val="24"/>
        </w:rPr>
        <w:t xml:space="preserve"> By understanding the fundamental principles of chemistry, they become empowered to contribute to a greener, healthier, and more sustainable future</w:t>
      </w:r>
      <w:r w:rsidR="00FC6F25">
        <w:rPr>
          <w:sz w:val="24"/>
        </w:rPr>
        <w:t>.</w:t>
      </w:r>
    </w:p>
    <w:p w:rsidR="00F01952" w:rsidRDefault="00D168C3">
      <w:r>
        <w:rPr>
          <w:sz w:val="24"/>
        </w:rPr>
        <w:t>Body:</w:t>
      </w:r>
    </w:p>
    <w:p w:rsidR="00F01952" w:rsidRDefault="00D168C3">
      <w:r>
        <w:rPr>
          <w:sz w:val="24"/>
        </w:rPr>
        <w:t>Chemistry is a subject that demands both curiosity and precision</w:t>
      </w:r>
      <w:r w:rsidR="00FC6F25">
        <w:rPr>
          <w:sz w:val="24"/>
        </w:rPr>
        <w:t>.</w:t>
      </w:r>
      <w:r>
        <w:rPr>
          <w:sz w:val="24"/>
        </w:rPr>
        <w:t xml:space="preserve"> In the laboratory, students will engage in hands-on experiments that bring chemical concepts to life</w:t>
      </w:r>
      <w:r w:rsidR="00FC6F25">
        <w:rPr>
          <w:sz w:val="24"/>
        </w:rPr>
        <w:t>.</w:t>
      </w:r>
      <w:r>
        <w:rPr>
          <w:sz w:val="24"/>
        </w:rPr>
        <w:t xml:space="preserve"> They will learn to conduct experiments, collect data, and analyze results, honing their observational and analytical skills</w:t>
      </w:r>
      <w:r w:rsidR="00FC6F25">
        <w:rPr>
          <w:sz w:val="24"/>
        </w:rPr>
        <w:t>.</w:t>
      </w:r>
      <w:r>
        <w:rPr>
          <w:sz w:val="24"/>
        </w:rPr>
        <w:t xml:space="preserve"> These laboratory experiences foster a deeper understanding of chemical phenomena and nurture a passion for scientific exploration</w:t>
      </w:r>
      <w:r w:rsidR="00FC6F25">
        <w:rPr>
          <w:sz w:val="24"/>
        </w:rPr>
        <w:t>.</w:t>
      </w:r>
    </w:p>
    <w:p w:rsidR="00F01952" w:rsidRDefault="00D168C3">
      <w:r>
        <w:rPr>
          <w:sz w:val="24"/>
        </w:rPr>
        <w:lastRenderedPageBreak/>
        <w:t>Moreover, chemistry promotes creativity and problem-solving abilities</w:t>
      </w:r>
      <w:r w:rsidR="00FC6F25">
        <w:rPr>
          <w:sz w:val="24"/>
        </w:rPr>
        <w:t>.</w:t>
      </w:r>
      <w:r>
        <w:rPr>
          <w:sz w:val="24"/>
        </w:rPr>
        <w:t xml:space="preserve"> Students will encounter challenging problems that require them to think critically and apply their knowledge to novel situations</w:t>
      </w:r>
      <w:r w:rsidR="00FC6F25">
        <w:rPr>
          <w:sz w:val="24"/>
        </w:rPr>
        <w:t>.</w:t>
      </w:r>
      <w:r>
        <w:rPr>
          <w:sz w:val="24"/>
        </w:rPr>
        <w:t xml:space="preserve"> Through these experiences, they develop a flexible mindset and learn to tackle complex problems with confidence</w:t>
      </w:r>
      <w:r w:rsidR="00FC6F25">
        <w:rPr>
          <w:sz w:val="24"/>
        </w:rPr>
        <w:t>.</w:t>
      </w:r>
      <w:r>
        <w:rPr>
          <w:sz w:val="24"/>
        </w:rPr>
        <w:t xml:space="preserve"> Chemistry also cultivates a sense of wonder and appreciation for the natural world</w:t>
      </w:r>
      <w:r w:rsidR="00FC6F25">
        <w:rPr>
          <w:sz w:val="24"/>
        </w:rPr>
        <w:t>.</w:t>
      </w:r>
      <w:r>
        <w:rPr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FC6F25">
        <w:rPr>
          <w:sz w:val="24"/>
        </w:rPr>
        <w:t>.</w:t>
      </w:r>
    </w:p>
    <w:p w:rsidR="00F01952" w:rsidRDefault="00D168C3">
      <w:r>
        <w:rPr>
          <w:sz w:val="24"/>
        </w:rPr>
        <w:t>Furthermore, chemistry has a rich history and global significance</w:t>
      </w:r>
      <w:r w:rsidR="00FC6F25">
        <w:rPr>
          <w:sz w:val="24"/>
        </w:rPr>
        <w:t>.</w:t>
      </w:r>
      <w:r>
        <w:rPr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FC6F25">
        <w:rPr>
          <w:sz w:val="24"/>
        </w:rPr>
        <w:t>.</w:t>
      </w:r>
      <w:r>
        <w:rPr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FC6F25">
        <w:rPr>
          <w:sz w:val="24"/>
        </w:rPr>
        <w:t>.</w:t>
      </w:r>
    </w:p>
    <w:p w:rsidR="00F01952" w:rsidRDefault="00F01952"/>
    <w:p w:rsidR="00F01952" w:rsidRDefault="00D168C3">
      <w:r>
        <w:rPr>
          <w:sz w:val="28"/>
        </w:rPr>
        <w:t>Summary</w:t>
      </w:r>
    </w:p>
    <w:p w:rsidR="00F01952" w:rsidRDefault="00D168C3">
      <w:r>
        <w:t>Chemistry is an engaging and rewarding subject that unveils the enigmas of matter and change</w:t>
      </w:r>
      <w:r w:rsidR="00FC6F25">
        <w:t>.</w:t>
      </w:r>
      <w:r>
        <w:t xml:space="preserve"> High school students who embark on this journey will gain a deeper understanding of the world around them and develop valuable critical thinking, problem-solving, and analytical skills</w:t>
      </w:r>
      <w:r w:rsidR="00FC6F25">
        <w:t>.</w:t>
      </w:r>
      <w: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FC6F25">
        <w:t>.</w:t>
      </w:r>
      <w:r>
        <w:t xml:space="preserve"> Chemistry ignites a passion for scientific inquiry, fosters creativity, and empowers students to contribute to a sustainable and prosperous future</w:t>
      </w:r>
      <w:r w:rsidR="00FC6F25">
        <w:t>.</w:t>
      </w:r>
    </w:p>
    <w:sectPr w:rsidR="00F01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927110">
    <w:abstractNumId w:val="8"/>
  </w:num>
  <w:num w:numId="2" w16cid:durableId="1540581148">
    <w:abstractNumId w:val="6"/>
  </w:num>
  <w:num w:numId="3" w16cid:durableId="48193883">
    <w:abstractNumId w:val="5"/>
  </w:num>
  <w:num w:numId="4" w16cid:durableId="1546484146">
    <w:abstractNumId w:val="4"/>
  </w:num>
  <w:num w:numId="5" w16cid:durableId="1510213031">
    <w:abstractNumId w:val="7"/>
  </w:num>
  <w:num w:numId="6" w16cid:durableId="1371685605">
    <w:abstractNumId w:val="3"/>
  </w:num>
  <w:num w:numId="7" w16cid:durableId="388236060">
    <w:abstractNumId w:val="2"/>
  </w:num>
  <w:num w:numId="8" w16cid:durableId="338508259">
    <w:abstractNumId w:val="1"/>
  </w:num>
  <w:num w:numId="9" w16cid:durableId="2413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68C3"/>
    <w:rsid w:val="00F01952"/>
    <w:rsid w:val="00FC693F"/>
    <w:rsid w:val="00F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