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FFA" w:rsidRDefault="00E31E15">
      <w:pPr>
        <w:jc w:val="center"/>
      </w:pPr>
      <w:r>
        <w:rPr>
          <w:sz w:val="44"/>
        </w:rPr>
        <w:t>Exploring the Complexities of International Relations</w:t>
      </w:r>
    </w:p>
    <w:p w:rsidR="00106FFA" w:rsidRDefault="00E31E15">
      <w:pPr>
        <w:jc w:val="center"/>
      </w:pPr>
      <w:r>
        <w:rPr>
          <w:sz w:val="36"/>
        </w:rPr>
        <w:t>Myra Liang</w:t>
      </w:r>
      <w:r>
        <w:br/>
      </w:r>
      <w:r>
        <w:rPr>
          <w:sz w:val="32"/>
        </w:rPr>
        <w:t>myra_liang81@standardmail</w:t>
      </w:r>
      <w:r w:rsidR="00E26025">
        <w:rPr>
          <w:sz w:val="32"/>
        </w:rPr>
        <w:t>.</w:t>
      </w:r>
      <w:r>
        <w:rPr>
          <w:sz w:val="32"/>
        </w:rPr>
        <w:t>com</w:t>
      </w:r>
    </w:p>
    <w:p w:rsidR="00106FFA" w:rsidRDefault="00E31E15">
      <w:r>
        <w:rPr>
          <w:sz w:val="24"/>
        </w:rPr>
        <w:t>From the ancient Silk Road to modern-day diplomacy, international relations have shaped the course of human history</w:t>
      </w:r>
      <w:r w:rsidR="00E26025">
        <w:rPr>
          <w:sz w:val="24"/>
        </w:rPr>
        <w:t>.</w:t>
      </w:r>
      <w:r>
        <w:rPr>
          <w:sz w:val="24"/>
        </w:rPr>
        <w:t xml:space="preserve"> It is a dynamic and multifaceted discipline that encompasses political, economic, social, cultural, and environmental interactions between nations</w:t>
      </w:r>
      <w:r w:rsidR="00E26025">
        <w:rPr>
          <w:sz w:val="24"/>
        </w:rPr>
        <w:t>.</w:t>
      </w:r>
      <w:r>
        <w:rPr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E26025">
        <w:rPr>
          <w:sz w:val="24"/>
        </w:rPr>
        <w:t>.</w:t>
      </w:r>
      <w:r>
        <w:rPr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E26025">
        <w:rPr>
          <w:sz w:val="24"/>
        </w:rPr>
        <w:t>.</w:t>
      </w:r>
    </w:p>
    <w:p w:rsidR="00106FFA" w:rsidRDefault="00E31E15">
      <w:r>
        <w:rPr>
          <w:sz w:val="24"/>
        </w:rPr>
        <w:t>In a world of increasing interconnectedness, nations are interdependent in diverse ways</w:t>
      </w:r>
      <w:r w:rsidR="00E26025">
        <w:rPr>
          <w:sz w:val="24"/>
        </w:rPr>
        <w:t>.</w:t>
      </w:r>
      <w:r>
        <w:rPr>
          <w:sz w:val="24"/>
        </w:rPr>
        <w:t xml:space="preserve"> Trade, investment, migration, and technology flows span borders, creating both opportunities and challenges for nations</w:t>
      </w:r>
      <w:r w:rsidR="00E26025">
        <w:rPr>
          <w:sz w:val="24"/>
        </w:rPr>
        <w:t>.</w:t>
      </w:r>
      <w:r>
        <w:rPr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E26025">
        <w:rPr>
          <w:sz w:val="24"/>
        </w:rPr>
        <w:t>.</w:t>
      </w:r>
    </w:p>
    <w:p w:rsidR="00106FFA" w:rsidRDefault="00E31E15">
      <w:r>
        <w:rPr>
          <w:sz w:val="24"/>
        </w:rPr>
        <w:t>International relations are constantly evolving, reflecting changes in global power dynamics, emerging technologies, and evolving societal values</w:t>
      </w:r>
      <w:r w:rsidR="00E26025">
        <w:rPr>
          <w:sz w:val="24"/>
        </w:rPr>
        <w:t>.</w:t>
      </w:r>
      <w:r>
        <w:rPr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E26025">
        <w:rPr>
          <w:sz w:val="24"/>
        </w:rPr>
        <w:t>.</w:t>
      </w:r>
    </w:p>
    <w:p w:rsidR="00106FFA" w:rsidRDefault="00E31E15">
      <w:r>
        <w:rPr>
          <w:sz w:val="24"/>
        </w:rPr>
        <w:t>The pursuit of global harmony remains a persistent goal in international relations</w:t>
      </w:r>
      <w:r w:rsidR="00E26025">
        <w:rPr>
          <w:sz w:val="24"/>
        </w:rPr>
        <w:t>.</w:t>
      </w:r>
      <w:r>
        <w:rPr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E26025">
        <w:rPr>
          <w:sz w:val="24"/>
        </w:rPr>
        <w:t>.</w:t>
      </w:r>
      <w:r>
        <w:rPr>
          <w:sz w:val="24"/>
        </w:rPr>
        <w:t xml:space="preserve"> While challenges abound, the quest for global harmony continues to inspire nations to work together towards a shared future</w:t>
      </w:r>
      <w:r w:rsidR="00E26025">
        <w:rPr>
          <w:sz w:val="24"/>
        </w:rPr>
        <w:t>.</w:t>
      </w:r>
    </w:p>
    <w:p w:rsidR="00106FFA" w:rsidRDefault="00106FFA"/>
    <w:p w:rsidR="00106FFA" w:rsidRDefault="00E31E15">
      <w:r>
        <w:rPr>
          <w:sz w:val="28"/>
        </w:rPr>
        <w:t>Summary</w:t>
      </w:r>
    </w:p>
    <w:p w:rsidR="00106FFA" w:rsidRDefault="00E31E15">
      <w:r>
        <w:t>International relations involve complex interactions between nations, encompassing political, economic, social, cultural, and environmental dimensions</w:t>
      </w:r>
      <w:r w:rsidR="00E26025">
        <w:t>.</w:t>
      </w:r>
      <w:r>
        <w:t xml:space="preserve"> Key players in international relations include nation-states, international organizations, and non-state actors</w:t>
      </w:r>
      <w:r w:rsidR="00E26025">
        <w:t>.</w:t>
      </w:r>
      <w:r>
        <w:t xml:space="preserve"> Globalization and technological advancements have increased interdependence among nations</w:t>
      </w:r>
      <w:r w:rsidR="00E26025">
        <w:t>.</w:t>
      </w:r>
      <w:r>
        <w:t xml:space="preserve"> International relations have evolved over time, reflecting changing global power dynamics, emerging technologies, and societal values</w:t>
      </w:r>
      <w:r w:rsidR="00E26025">
        <w:t>.</w:t>
      </w:r>
      <w:r>
        <w:t xml:space="preserve"> The pursuit of global harmony remains an ongoing endeavor, driving diplomatic efforts and initiatives aimed at fostering peace, cooperation, and sustainable development</w:t>
      </w:r>
      <w:r w:rsidR="00E26025">
        <w:t>.</w:t>
      </w:r>
    </w:p>
    <w:sectPr w:rsidR="00106F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51457">
    <w:abstractNumId w:val="8"/>
  </w:num>
  <w:num w:numId="2" w16cid:durableId="1784887429">
    <w:abstractNumId w:val="6"/>
  </w:num>
  <w:num w:numId="3" w16cid:durableId="1607540077">
    <w:abstractNumId w:val="5"/>
  </w:num>
  <w:num w:numId="4" w16cid:durableId="1062026457">
    <w:abstractNumId w:val="4"/>
  </w:num>
  <w:num w:numId="5" w16cid:durableId="1113596408">
    <w:abstractNumId w:val="7"/>
  </w:num>
  <w:num w:numId="6" w16cid:durableId="393553638">
    <w:abstractNumId w:val="3"/>
  </w:num>
  <w:num w:numId="7" w16cid:durableId="1585067580">
    <w:abstractNumId w:val="2"/>
  </w:num>
  <w:num w:numId="8" w16cid:durableId="1649633288">
    <w:abstractNumId w:val="1"/>
  </w:num>
  <w:num w:numId="9" w16cid:durableId="13819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FFA"/>
    <w:rsid w:val="0015074B"/>
    <w:rsid w:val="0029639D"/>
    <w:rsid w:val="00326F90"/>
    <w:rsid w:val="00AA1D8D"/>
    <w:rsid w:val="00B47730"/>
    <w:rsid w:val="00CB0664"/>
    <w:rsid w:val="00E26025"/>
    <w:rsid w:val="00E31E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