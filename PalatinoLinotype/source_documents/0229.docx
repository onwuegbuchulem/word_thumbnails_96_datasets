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5330" w:rsidRDefault="00B94FED">
      <w:pPr>
        <w:jc w:val="center"/>
      </w:pPr>
      <w:r>
        <w:rPr>
          <w:sz w:val="44"/>
        </w:rPr>
        <w:t>Exploring the Wonders of Chemistry: Unlocking the Secrets of Matter</w:t>
      </w:r>
    </w:p>
    <w:p w:rsidR="00905330" w:rsidRDefault="00B94FED">
      <w:pPr>
        <w:jc w:val="center"/>
      </w:pPr>
      <w:r>
        <w:rPr>
          <w:sz w:val="36"/>
        </w:rPr>
        <w:t>Dr</w:t>
      </w:r>
      <w:r w:rsidR="00F8327B">
        <w:rPr>
          <w:sz w:val="36"/>
        </w:rPr>
        <w:t>.</w:t>
      </w:r>
      <w:r>
        <w:rPr>
          <w:sz w:val="36"/>
        </w:rPr>
        <w:t xml:space="preserve"> Leigh Foster</w:t>
      </w:r>
      <w:r>
        <w:br/>
      </w:r>
      <w:r>
        <w:rPr>
          <w:sz w:val="32"/>
        </w:rPr>
        <w:t>leigh</w:t>
      </w:r>
      <w:r w:rsidR="00F8327B">
        <w:rPr>
          <w:sz w:val="32"/>
        </w:rPr>
        <w:t>.</w:t>
      </w:r>
      <w:r>
        <w:rPr>
          <w:sz w:val="32"/>
        </w:rPr>
        <w:t>foster@springdaleschool</w:t>
      </w:r>
      <w:r w:rsidR="00F8327B">
        <w:rPr>
          <w:sz w:val="32"/>
        </w:rPr>
        <w:t>.</w:t>
      </w:r>
      <w:r>
        <w:rPr>
          <w:sz w:val="32"/>
        </w:rPr>
        <w:t>org</w:t>
      </w:r>
    </w:p>
    <w:p w:rsidR="00905330" w:rsidRDefault="00B94FED">
      <w:r>
        <w:rPr>
          <w:sz w:val="24"/>
        </w:rPr>
        <w:t>Chemistry is the study of matter, its properties, and its change</w:t>
      </w:r>
      <w:r w:rsidR="00F8327B">
        <w:rPr>
          <w:sz w:val="24"/>
        </w:rPr>
        <w:t>.</w:t>
      </w:r>
      <w:r>
        <w:rPr>
          <w:sz w:val="24"/>
        </w:rPr>
        <w:t xml:space="preserve"> It encompasses the examination of elements, compounds, and mixtures, delving into their composition, characteristics, and interactions</w:t>
      </w:r>
      <w:r w:rsidR="00F8327B">
        <w:rPr>
          <w:sz w:val="24"/>
        </w:rPr>
        <w:t>.</w:t>
      </w:r>
      <w:r>
        <w:rPr>
          <w:sz w:val="24"/>
        </w:rPr>
        <w:t xml:space="preserve"> As we embark on this captivating journey into the realm of chemistry, we will unravel the secrets of the universe and discover the hidden wonders of theWu Zhi world around us</w:t>
      </w:r>
      <w:r w:rsidR="00F8327B">
        <w:rPr>
          <w:sz w:val="24"/>
        </w:rPr>
        <w:t>.</w:t>
      </w:r>
    </w:p>
    <w:p w:rsidR="00905330" w:rsidRDefault="00B94FED">
      <w:r>
        <w:rPr>
          <w:sz w:val="24"/>
        </w:rPr>
        <w:t>In our quest to comprehend chemistry, we will venture into the realm of atoms and molecules, dissecting their intricate structures and the dynamic forces that govern their interactions</w:t>
      </w:r>
      <w:r w:rsidR="00F8327B">
        <w:rPr>
          <w:sz w:val="24"/>
        </w:rPr>
        <w:t>.</w:t>
      </w:r>
      <w:r>
        <w:rPr>
          <w:sz w:val="24"/>
        </w:rPr>
        <w:t xml:space="preserve"> We will unravel the mysteries of chemical reactions, witnessing the transformations of substances and the release or absorption of energy</w:t>
      </w:r>
      <w:r w:rsidR="00F8327B">
        <w:rPr>
          <w:sz w:val="24"/>
        </w:rPr>
        <w:t>.</w:t>
      </w:r>
      <w:r>
        <w:rPr>
          <w:sz w:val="24"/>
        </w:rPr>
        <w:t xml:space="preserve"> As we explore the periodic table, we will uncover the fascinating properties of elements, their relationships, and their applications in various fields, from medicine to engineering</w:t>
      </w:r>
      <w:r w:rsidR="00F8327B">
        <w:rPr>
          <w:sz w:val="24"/>
        </w:rPr>
        <w:t>.</w:t>
      </w:r>
    </w:p>
    <w:p w:rsidR="00905330" w:rsidRDefault="00B94FED">
      <w:r>
        <w:rPr>
          <w:sz w:val="24"/>
        </w:rPr>
        <w:t>Furthermore, we will investigate the extraordinary world of compounds, delving into their unique properties and exploring how their constituent elements combine to form new substances with distinct characteristics</w:t>
      </w:r>
      <w:r w:rsidR="00F8327B">
        <w:rPr>
          <w:sz w:val="24"/>
        </w:rPr>
        <w:t>.</w:t>
      </w:r>
      <w:r>
        <w:rPr>
          <w:sz w:val="24"/>
        </w:rPr>
        <w:t xml:space="preserve"> We will decipher the language of chemical equations, unlocking the secrets behind chemical reactions and the rearrangement of atoms to create new molecules</w:t>
      </w:r>
      <w:r w:rsidR="00F8327B">
        <w:rPr>
          <w:sz w:val="24"/>
        </w:rPr>
        <w:t>.</w:t>
      </w:r>
      <w:r>
        <w:rPr>
          <w:sz w:val="24"/>
        </w:rPr>
        <w:t xml:space="preserve"> Prepare to be mesmerized as we embark on this enthralling adventure into the realm of chemistry, where the secrets of matter await our discovery</w:t>
      </w:r>
      <w:r w:rsidR="00F8327B">
        <w:rPr>
          <w:sz w:val="24"/>
        </w:rPr>
        <w:t>.</w:t>
      </w:r>
    </w:p>
    <w:p w:rsidR="00905330" w:rsidRDefault="00905330"/>
    <w:p w:rsidR="00905330" w:rsidRDefault="00B94FED">
      <w:r>
        <w:rPr>
          <w:sz w:val="28"/>
        </w:rPr>
        <w:t>Summary</w:t>
      </w:r>
    </w:p>
    <w:p w:rsidR="00905330" w:rsidRDefault="00B94FED">
      <w:r>
        <w:t>In this essay, we delved into the captivating world of chemistry, exploring the properties, interactions, and transformations of matter</w:t>
      </w:r>
      <w:r w:rsidR="00F8327B">
        <w:t>.</w:t>
      </w:r>
      <w:r>
        <w:t xml:space="preserve"> We unraveled the mysteries of atoms, molecules, and chemical reactions, deciphering the language of chemical </w:t>
      </w:r>
      <w:r>
        <w:lastRenderedPageBreak/>
        <w:t>equations</w:t>
      </w:r>
      <w:r w:rsidR="00F8327B">
        <w:t>.</w:t>
      </w:r>
      <w:r>
        <w:t xml:space="preserve"> We journeyed through the periodic table, uncovering the unique properties of elements and their applications</w:t>
      </w:r>
      <w:r w:rsidR="00F8327B">
        <w:t>.</w:t>
      </w:r>
      <w:r>
        <w:t xml:space="preserve"> We investigated the formation and properties of compounds, witnessing the remarkable transformations of substances</w:t>
      </w:r>
      <w:r w:rsidR="00F8327B">
        <w:t>.</w:t>
      </w:r>
      <w:r>
        <w:t xml:space="preserve"> Chemistry, as we discovered, is a vibrant and dynamic field that holds the keys to unlocking the secrets of the universe and unraveling the wonders of the material world around us</w:t>
      </w:r>
      <w:r w:rsidR="00F8327B">
        <w:t>.</w:t>
      </w:r>
    </w:p>
    <w:sectPr w:rsidR="009053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2558636">
    <w:abstractNumId w:val="8"/>
  </w:num>
  <w:num w:numId="2" w16cid:durableId="1855801885">
    <w:abstractNumId w:val="6"/>
  </w:num>
  <w:num w:numId="3" w16cid:durableId="314334790">
    <w:abstractNumId w:val="5"/>
  </w:num>
  <w:num w:numId="4" w16cid:durableId="555093538">
    <w:abstractNumId w:val="4"/>
  </w:num>
  <w:num w:numId="5" w16cid:durableId="990862145">
    <w:abstractNumId w:val="7"/>
  </w:num>
  <w:num w:numId="6" w16cid:durableId="1749381564">
    <w:abstractNumId w:val="3"/>
  </w:num>
  <w:num w:numId="7" w16cid:durableId="627199128">
    <w:abstractNumId w:val="2"/>
  </w:num>
  <w:num w:numId="8" w16cid:durableId="269507363">
    <w:abstractNumId w:val="1"/>
  </w:num>
  <w:num w:numId="9" w16cid:durableId="1639261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5330"/>
    <w:rsid w:val="00AA1D8D"/>
    <w:rsid w:val="00B47730"/>
    <w:rsid w:val="00B94FED"/>
    <w:rsid w:val="00CB0664"/>
    <w:rsid w:val="00F832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