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AC8" w:rsidRDefault="00FC449F">
      <w:pPr>
        <w:jc w:val="center"/>
      </w:pPr>
      <w:r>
        <w:rPr>
          <w:sz w:val="44"/>
        </w:rPr>
        <w:t>The Enchanting World of Chemistry: Unveiling Nature's Symphony of Elements</w:t>
      </w:r>
    </w:p>
    <w:p w:rsidR="005C1AC8" w:rsidRDefault="00FC449F">
      <w:pPr>
        <w:jc w:val="center"/>
      </w:pPr>
      <w:r>
        <w:rPr>
          <w:sz w:val="36"/>
        </w:rPr>
        <w:t>Dr</w:t>
      </w:r>
      <w:r w:rsidR="003877E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3877EF">
        <w:rPr>
          <w:sz w:val="32"/>
        </w:rPr>
        <w:t>.</w:t>
      </w:r>
      <w:r>
        <w:rPr>
          <w:sz w:val="32"/>
        </w:rPr>
        <w:t>edu</w:t>
      </w:r>
    </w:p>
    <w:p w:rsidR="005C1AC8" w:rsidRDefault="00FC449F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3877EF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3877EF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3877EF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3877EF">
        <w:rPr>
          <w:sz w:val="24"/>
        </w:rPr>
        <w:t>.</w:t>
      </w:r>
    </w:p>
    <w:p w:rsidR="005C1AC8" w:rsidRDefault="00FC449F">
      <w:r>
        <w:rPr>
          <w:sz w:val="24"/>
        </w:rPr>
        <w:t>With each new discovery, chemistry opens doors to uncharted territories of knowledge, revealing the hidden wonders of the universe</w:t>
      </w:r>
      <w:r w:rsidR="003877EF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3877EF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3877EF">
        <w:rPr>
          <w:sz w:val="24"/>
        </w:rPr>
        <w:t>.</w:t>
      </w:r>
    </w:p>
    <w:p w:rsidR="005C1AC8" w:rsidRDefault="00FC449F">
      <w:r>
        <w:rPr>
          <w:sz w:val="24"/>
        </w:rPr>
        <w:t>As we delve deeper into the enchanting world of chemistry, we embark on a journey of exploration, experimentation, and enlightenment</w:t>
      </w:r>
      <w:r w:rsidR="003877EF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3877EF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3877EF">
        <w:rPr>
          <w:sz w:val="24"/>
        </w:rPr>
        <w:t>.</w:t>
      </w:r>
    </w:p>
    <w:p w:rsidR="005C1AC8" w:rsidRDefault="005C1AC8"/>
    <w:p w:rsidR="005C1AC8" w:rsidRDefault="00FC449F">
      <w:r>
        <w:rPr>
          <w:sz w:val="28"/>
        </w:rPr>
        <w:t>Summary</w:t>
      </w:r>
    </w:p>
    <w:p w:rsidR="005C1AC8" w:rsidRDefault="00FC449F">
      <w:r>
        <w:lastRenderedPageBreak/>
        <w:t>The realm of chemistry is an enchanting tapestry of elements, molecules, and interactions, offering a symphony of knowledge about the composition, properties, and transformations of matter</w:t>
      </w:r>
      <w:r w:rsidR="003877EF">
        <w:t>.</w:t>
      </w:r>
      <w:r>
        <w:t xml:space="preserve"> It empowers us to understand the natural world, decode the complexities of life, and devise innovative solutions to global challenges</w:t>
      </w:r>
      <w:r w:rsidR="003877EF">
        <w:t>.</w:t>
      </w:r>
      <w:r>
        <w:t xml:space="preserve"> As we delve deeper into the enchanting world of chemistry, we embark on a journey of exploration, experimentation, and enlightenment, unlocking the secrets of matter and shaping our future</w:t>
      </w:r>
      <w:r w:rsidR="003877EF">
        <w:t>.</w:t>
      </w:r>
    </w:p>
    <w:sectPr w:rsidR="005C1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782945">
    <w:abstractNumId w:val="8"/>
  </w:num>
  <w:num w:numId="2" w16cid:durableId="1953709913">
    <w:abstractNumId w:val="6"/>
  </w:num>
  <w:num w:numId="3" w16cid:durableId="479926202">
    <w:abstractNumId w:val="5"/>
  </w:num>
  <w:num w:numId="4" w16cid:durableId="1632787689">
    <w:abstractNumId w:val="4"/>
  </w:num>
  <w:num w:numId="5" w16cid:durableId="1198617193">
    <w:abstractNumId w:val="7"/>
  </w:num>
  <w:num w:numId="6" w16cid:durableId="1863471209">
    <w:abstractNumId w:val="3"/>
  </w:num>
  <w:num w:numId="7" w16cid:durableId="346561718">
    <w:abstractNumId w:val="2"/>
  </w:num>
  <w:num w:numId="8" w16cid:durableId="253587997">
    <w:abstractNumId w:val="1"/>
  </w:num>
  <w:num w:numId="9" w16cid:durableId="14325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7EF"/>
    <w:rsid w:val="005C1AC8"/>
    <w:rsid w:val="00AA1D8D"/>
    <w:rsid w:val="00B47730"/>
    <w:rsid w:val="00CB0664"/>
    <w:rsid w:val="00FC44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