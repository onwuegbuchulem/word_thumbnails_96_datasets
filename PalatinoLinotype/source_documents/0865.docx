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156" w:rsidRDefault="0096675C">
      <w:pPr>
        <w:jc w:val="center"/>
      </w:pPr>
      <w:r>
        <w:rPr>
          <w:sz w:val="44"/>
        </w:rPr>
        <w:t>Exploring the Marvelous World of Biology</w:t>
      </w:r>
    </w:p>
    <w:p w:rsidR="00922156" w:rsidRDefault="0096675C">
      <w:pPr>
        <w:jc w:val="center"/>
      </w:pPr>
      <w:r>
        <w:rPr>
          <w:sz w:val="36"/>
        </w:rPr>
        <w:t>Sophie Brooks</w:t>
      </w:r>
      <w:r>
        <w:br/>
      </w:r>
      <w:r>
        <w:rPr>
          <w:sz w:val="32"/>
        </w:rPr>
        <w:t>sophiebrooks@academy</w:t>
      </w:r>
      <w:r w:rsidR="00194E71">
        <w:rPr>
          <w:sz w:val="32"/>
        </w:rPr>
        <w:t>.</w:t>
      </w:r>
      <w:r>
        <w:rPr>
          <w:sz w:val="32"/>
        </w:rPr>
        <w:t>edu</w:t>
      </w:r>
    </w:p>
    <w:p w:rsidR="00922156" w:rsidRDefault="0096675C">
      <w:r>
        <w:rPr>
          <w:sz w:val="24"/>
        </w:rPr>
        <w:t>Biology, a captivating realm of science, beckons us to unravel the intricate tapestry of life on Earth</w:t>
      </w:r>
      <w:r w:rsidR="00194E71">
        <w:rPr>
          <w:sz w:val="24"/>
        </w:rPr>
        <w:t>.</w:t>
      </w:r>
      <w:r>
        <w:rPr>
          <w:sz w:val="24"/>
        </w:rPr>
        <w:t xml:space="preserve"> From the microscopic wonders of cells to the vast ecosystems that span the globe, biology offers a profound understanding of our place in the grand scheme of nature</w:t>
      </w:r>
      <w:r w:rsidR="00194E71">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194E71">
        <w:rPr>
          <w:sz w:val="24"/>
        </w:rPr>
        <w:t>.</w:t>
      </w:r>
    </w:p>
    <w:p w:rsidR="00922156" w:rsidRDefault="0096675C">
      <w:r>
        <w:rPr>
          <w:sz w:val="24"/>
        </w:rPr>
        <w:t>In the first chapter, we delve into the essence of life, deciphering its basic building blocks: cells</w:t>
      </w:r>
      <w:r w:rsidR="00194E71">
        <w:rPr>
          <w:sz w:val="24"/>
        </w:rPr>
        <w:t>.</w:t>
      </w:r>
      <w:r>
        <w:rPr>
          <w:sz w:val="24"/>
        </w:rPr>
        <w:t xml:space="preserve"> We discover the fascinating world within these tiny structures, where organelles perform their specialized functions, enabling the intricate choreography of life</w:t>
      </w:r>
      <w:r w:rsidR="00194E71">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194E71">
        <w:rPr>
          <w:sz w:val="24"/>
        </w:rPr>
        <w:t>.</w:t>
      </w:r>
    </w:p>
    <w:p w:rsidR="00922156" w:rsidRDefault="0096675C">
      <w:r>
        <w:rPr>
          <w:sz w:val="24"/>
        </w:rPr>
        <w:t>Venturing into the second chapter, we delve into the realm of genetics, unraveling the mysteries of heredity and variation</w:t>
      </w:r>
      <w:r w:rsidR="00194E71">
        <w:rPr>
          <w:sz w:val="24"/>
        </w:rPr>
        <w:t>.</w:t>
      </w:r>
      <w:r>
        <w:rPr>
          <w:sz w:val="24"/>
        </w:rPr>
        <w:t xml:space="preserve"> DNA, the blueprint of life, holds the genetic code that determines an organism's traits</w:t>
      </w:r>
      <w:r w:rsidR="00194E71">
        <w:rPr>
          <w:sz w:val="24"/>
        </w:rPr>
        <w:t>.</w:t>
      </w:r>
      <w:r>
        <w:rPr>
          <w:sz w:val="24"/>
        </w:rPr>
        <w:t xml:space="preserve"> Through DNA replication, this code is meticulously copied, ensuring the faithful transmission of genetic information from generation to generation</w:t>
      </w:r>
      <w:r w:rsidR="00194E71">
        <w:rPr>
          <w:sz w:val="24"/>
        </w:rPr>
        <w:t>.</w:t>
      </w:r>
      <w:r>
        <w:rPr>
          <w:sz w:val="24"/>
        </w:rPr>
        <w:t xml:space="preserve"> We uncover the significance of mutations, random changes in DNA, and explore their role in evolution, the driving force behind the astounding diversity of life on Earth</w:t>
      </w:r>
      <w:r w:rsidR="00194E71">
        <w:rPr>
          <w:sz w:val="24"/>
        </w:rPr>
        <w:t>.</w:t>
      </w:r>
    </w:p>
    <w:p w:rsidR="00922156" w:rsidRDefault="0096675C">
      <w:r>
        <w:rPr>
          <w:sz w:val="24"/>
        </w:rPr>
        <w:t>In the third chapter, we traverse the breathtaking panorama of ecosystems, intricate networks of living organisms interacting with their physical environment</w:t>
      </w:r>
      <w:r w:rsidR="00194E71">
        <w:rPr>
          <w:sz w:val="24"/>
        </w:rPr>
        <w:t>.</w:t>
      </w:r>
      <w:r>
        <w:rPr>
          <w:sz w:val="24"/>
        </w:rPr>
        <w:t xml:space="preserve"> Food chains and food webs reveal the delicate balance of predator-prey relationships, while ecological cycles, such as the carbon cycle, highlight the interconnectedness of life on Earth</w:t>
      </w:r>
      <w:r w:rsidR="00194E71">
        <w:rPr>
          <w:sz w:val="24"/>
        </w:rPr>
        <w:t>.</w:t>
      </w:r>
      <w:r>
        <w:rPr>
          <w:sz w:val="24"/>
        </w:rPr>
        <w:t xml:space="preserve"> We delve into the pressing issue of biodiversity loss, understanding its profound implications for human well-being </w:t>
      </w:r>
      <w:r>
        <w:rPr>
          <w:sz w:val="24"/>
        </w:rPr>
        <w:lastRenderedPageBreak/>
        <w:t>and exploring conservation strategies aimed at safeguarding our precious planet's ecological heritage</w:t>
      </w:r>
      <w:r w:rsidR="00194E71">
        <w:rPr>
          <w:sz w:val="24"/>
        </w:rPr>
        <w:t>.</w:t>
      </w:r>
    </w:p>
    <w:p w:rsidR="00922156" w:rsidRDefault="00922156"/>
    <w:p w:rsidR="00922156" w:rsidRDefault="0096675C">
      <w:r>
        <w:rPr>
          <w:sz w:val="28"/>
        </w:rPr>
        <w:t>Summary</w:t>
      </w:r>
    </w:p>
    <w:p w:rsidR="00922156" w:rsidRDefault="0096675C">
      <w:r>
        <w:t>Our odyssey into the realm of biology illuminated the astonishing intricacies of life on Earth</w:t>
      </w:r>
      <w:r w:rsidR="00194E71">
        <w:t>.</w:t>
      </w:r>
      <w:r>
        <w:t xml:space="preserve"> From the fundamental units of cells to the grand tapestry of ecosystems, biology unveils the beautiful complexity that underpins the living world</w:t>
      </w:r>
      <w:r w:rsidR="00194E71">
        <w:t>.</w:t>
      </w:r>
      <w:r>
        <w:t xml:space="preserve"> Through the lens of cellular biology, genetics, and ecology, we gained invaluable insights into how life functions, evolves, and interacts with its surroundings</w:t>
      </w:r>
      <w:r w:rsidR="00194E71">
        <w:t>.</w:t>
      </w:r>
      <w:r>
        <w:t xml:space="preserve"> This journey imparted a profound appreciation for the wonders of biology, inspiring us to cherish and protect the delicate balance of life on our remarkable planet</w:t>
      </w:r>
      <w:r w:rsidR="00194E71">
        <w:t>.</w:t>
      </w:r>
    </w:p>
    <w:sectPr w:rsidR="00922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503747">
    <w:abstractNumId w:val="8"/>
  </w:num>
  <w:num w:numId="2" w16cid:durableId="1104688836">
    <w:abstractNumId w:val="6"/>
  </w:num>
  <w:num w:numId="3" w16cid:durableId="1098523033">
    <w:abstractNumId w:val="5"/>
  </w:num>
  <w:num w:numId="4" w16cid:durableId="1879581582">
    <w:abstractNumId w:val="4"/>
  </w:num>
  <w:num w:numId="5" w16cid:durableId="1967466944">
    <w:abstractNumId w:val="7"/>
  </w:num>
  <w:num w:numId="6" w16cid:durableId="1840925063">
    <w:abstractNumId w:val="3"/>
  </w:num>
  <w:num w:numId="7" w16cid:durableId="2116710352">
    <w:abstractNumId w:val="2"/>
  </w:num>
  <w:num w:numId="8" w16cid:durableId="661851907">
    <w:abstractNumId w:val="1"/>
  </w:num>
  <w:num w:numId="9" w16cid:durableId="33904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E71"/>
    <w:rsid w:val="0029639D"/>
    <w:rsid w:val="00326F90"/>
    <w:rsid w:val="00922156"/>
    <w:rsid w:val="009667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