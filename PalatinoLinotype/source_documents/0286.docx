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B67" w:rsidRDefault="00F8066F">
      <w:pPr>
        <w:jc w:val="center"/>
      </w:pPr>
      <w:r>
        <w:rPr>
          <w:sz w:val="44"/>
        </w:rPr>
        <w:t>The Rhythm of Chemistry: Unveiling the Symphony of Matter</w:t>
      </w:r>
    </w:p>
    <w:p w:rsidR="00271B67" w:rsidRDefault="00F8066F">
      <w:pPr>
        <w:jc w:val="center"/>
      </w:pPr>
      <w:r>
        <w:rPr>
          <w:sz w:val="36"/>
        </w:rPr>
        <w:t>Stephen Coleman</w:t>
      </w:r>
      <w:r>
        <w:br/>
      </w:r>
      <w:r>
        <w:rPr>
          <w:sz w:val="32"/>
        </w:rPr>
        <w:t>scoleman@scholar</w:t>
      </w:r>
      <w:r w:rsidR="00C77F4B">
        <w:rPr>
          <w:sz w:val="32"/>
        </w:rPr>
        <w:t>.</w:t>
      </w:r>
      <w:r>
        <w:rPr>
          <w:sz w:val="32"/>
        </w:rPr>
        <w:t>com</w:t>
      </w:r>
    </w:p>
    <w:p w:rsidR="00271B67" w:rsidRDefault="00F8066F">
      <w:r>
        <w:rPr>
          <w:sz w:val="24"/>
        </w:rPr>
        <w:t>The enthralling realm of Chemistry unravels the symphony of matter, revealing the magic within the molecular dance of atoms and elements</w:t>
      </w:r>
      <w:r w:rsidR="00C77F4B">
        <w:rPr>
          <w:sz w:val="24"/>
        </w:rPr>
        <w:t>.</w:t>
      </w:r>
      <w:r>
        <w:rPr>
          <w:sz w:val="24"/>
        </w:rPr>
        <w:t xml:space="preserve"> Like a celestial choreographer, the periodic table organizes a myriad of elements, each possessing its own unique traits and behaviors</w:t>
      </w:r>
      <w:r w:rsidR="00C77F4B">
        <w:rPr>
          <w:sz w:val="24"/>
        </w:rPr>
        <w:t>.</w:t>
      </w:r>
      <w:r>
        <w:rPr>
          <w:sz w:val="24"/>
        </w:rPr>
        <w:t xml:space="preserve"> Embarking on this captivating journey into the world of Chemistry is like unraveling a symphony in motion, where every compound tells a story of creation and transformation</w:t>
      </w:r>
      <w:r w:rsidR="00C77F4B">
        <w:rPr>
          <w:sz w:val="24"/>
        </w:rPr>
        <w:t>.</w:t>
      </w:r>
    </w:p>
    <w:p w:rsidR="00271B67" w:rsidRDefault="00F8066F">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C77F4B">
        <w:rPr>
          <w:sz w:val="24"/>
        </w:rPr>
        <w:t>.</w:t>
      </w:r>
      <w:r>
        <w:rPr>
          <w:sz w:val="24"/>
        </w:rPr>
        <w:t xml:space="preserve"> Chemistry's narrative is etched within the pages of history, from the ancient alchemists' quest for the philosopher's stone to the groundbreaking discoveries that have shaped our modern world</w:t>
      </w:r>
      <w:r w:rsidR="00C77F4B">
        <w:rPr>
          <w:sz w:val="24"/>
        </w:rPr>
        <w:t>.</w:t>
      </w:r>
      <w:r>
        <w:rPr>
          <w:sz w:val="24"/>
        </w:rPr>
        <w:t xml:space="preserve"> Chemistry is omnipresent, touching every aspect of our lives, like an intricate tapestry woven into the fabric of our existence</w:t>
      </w:r>
      <w:r w:rsidR="00C77F4B">
        <w:rPr>
          <w:sz w:val="24"/>
        </w:rPr>
        <w:t>.</w:t>
      </w:r>
    </w:p>
    <w:p w:rsidR="00271B67" w:rsidRDefault="00F8066F">
      <w:r>
        <w:rPr>
          <w:sz w:val="24"/>
        </w:rPr>
        <w:t>In the molecular dance, atoms gracefully waltz, exchanging electrons in a harmonious ballet called chemical bonding</w:t>
      </w:r>
      <w:r w:rsidR="00C77F4B">
        <w:rPr>
          <w:sz w:val="24"/>
        </w:rPr>
        <w:t>.</w:t>
      </w:r>
      <w:r>
        <w:rPr>
          <w:sz w:val="24"/>
        </w:rPr>
        <w:t xml:space="preserve"> These bonds, like invisible threads, forge molecules, the building blocks of our universe</w:t>
      </w:r>
      <w:r w:rsidR="00C77F4B">
        <w:rPr>
          <w:sz w:val="24"/>
        </w:rPr>
        <w:t>.</w:t>
      </w:r>
      <w:r>
        <w:rPr>
          <w:sz w:val="24"/>
        </w:rPr>
        <w:t xml:space="preserve"> With each rearrangement of atoms, Chemistry unveils a new creation, whether it be a life-sustaining protein, a resilient plastic, or a dazzling array of pigments that paint the canvas of nature</w:t>
      </w:r>
      <w:r w:rsidR="00C77F4B">
        <w:rPr>
          <w:sz w:val="24"/>
        </w:rPr>
        <w:t>.</w:t>
      </w:r>
      <w:r>
        <w:rPr>
          <w:sz w:val="24"/>
        </w:rPr>
        <w:t xml:space="preserve"> From the sparkling snowflakes that adorn winter landscapes to the burst of flavors that tantalize our taste buds, Chemistry's symphony enchants us with its endless creativity</w:t>
      </w:r>
      <w:r w:rsidR="00C77F4B">
        <w:rPr>
          <w:sz w:val="24"/>
        </w:rPr>
        <w:t>.</w:t>
      </w:r>
    </w:p>
    <w:p w:rsidR="00271B67" w:rsidRDefault="00271B67"/>
    <w:p w:rsidR="00271B67" w:rsidRDefault="00F8066F">
      <w:r>
        <w:rPr>
          <w:sz w:val="28"/>
        </w:rPr>
        <w:t>Summary</w:t>
      </w:r>
    </w:p>
    <w:p w:rsidR="00271B67" w:rsidRDefault="00F8066F">
      <w:r>
        <w:lastRenderedPageBreak/>
        <w:t>Chemistry unveils the symphony of matter, revealing the intricate dance of atoms and elements</w:t>
      </w:r>
      <w:r w:rsidR="00C77F4B">
        <w:t>.</w:t>
      </w:r>
      <w:r>
        <w:t xml:space="preserve"> It enchants us with vibrant colors, tantalizing aromas, and tactile sensations, etching its narrative into the pages of history</w:t>
      </w:r>
      <w:r w:rsidR="00C77F4B">
        <w:t>.</w:t>
      </w:r>
      <w:r>
        <w:t xml:space="preserve"> From the quest for the philosopher's stone to modern-day discoveries, Chemistry's impact is omnipresent, touching every aspect of our lives</w:t>
      </w:r>
      <w:r w:rsidR="00C77F4B">
        <w:t>.</w:t>
      </w:r>
      <w:r>
        <w:t xml:space="preserve"> The rhythm of chemical reactions, like a celestial choreography, orchestrates transformations and creations, revealing the profound interconnectedness of matter and its boundless potential</w:t>
      </w:r>
      <w:r w:rsidR="00C77F4B">
        <w:t>.</w:t>
      </w:r>
    </w:p>
    <w:sectPr w:rsidR="00271B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1725621">
    <w:abstractNumId w:val="8"/>
  </w:num>
  <w:num w:numId="2" w16cid:durableId="337542092">
    <w:abstractNumId w:val="6"/>
  </w:num>
  <w:num w:numId="3" w16cid:durableId="1328093006">
    <w:abstractNumId w:val="5"/>
  </w:num>
  <w:num w:numId="4" w16cid:durableId="1950118232">
    <w:abstractNumId w:val="4"/>
  </w:num>
  <w:num w:numId="5" w16cid:durableId="1479372282">
    <w:abstractNumId w:val="7"/>
  </w:num>
  <w:num w:numId="6" w16cid:durableId="423428421">
    <w:abstractNumId w:val="3"/>
  </w:num>
  <w:num w:numId="7" w16cid:durableId="1694842422">
    <w:abstractNumId w:val="2"/>
  </w:num>
  <w:num w:numId="8" w16cid:durableId="1435133323">
    <w:abstractNumId w:val="1"/>
  </w:num>
  <w:num w:numId="9" w16cid:durableId="39093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B67"/>
    <w:rsid w:val="0029639D"/>
    <w:rsid w:val="00326F90"/>
    <w:rsid w:val="00AA1D8D"/>
    <w:rsid w:val="00B47730"/>
    <w:rsid w:val="00C77F4B"/>
    <w:rsid w:val="00CB0664"/>
    <w:rsid w:val="00F806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