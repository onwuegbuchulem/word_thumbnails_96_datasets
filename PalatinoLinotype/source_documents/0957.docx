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68A8" w:rsidRDefault="001B443D">
      <w:pPr>
        <w:jc w:val="center"/>
      </w:pPr>
      <w:r>
        <w:rPr>
          <w:sz w:val="44"/>
        </w:rPr>
        <w:t>Unveiling Chemistry's Profound Influence on Our World</w:t>
      </w:r>
    </w:p>
    <w:p w:rsidR="00A668A8" w:rsidRDefault="001B443D">
      <w:pPr>
        <w:jc w:val="center"/>
      </w:pPr>
      <w:r>
        <w:rPr>
          <w:sz w:val="36"/>
        </w:rPr>
        <w:t>Dr</w:t>
      </w:r>
      <w:r w:rsidR="003F34F5">
        <w:rPr>
          <w:sz w:val="36"/>
        </w:rPr>
        <w:t>.</w:t>
      </w:r>
      <w:r>
        <w:rPr>
          <w:sz w:val="36"/>
        </w:rPr>
        <w:t xml:space="preserve"> Alice Stevenson</w:t>
      </w:r>
      <w:r>
        <w:br/>
      </w:r>
      <w:r>
        <w:rPr>
          <w:sz w:val="32"/>
        </w:rPr>
        <w:t>astevenson@highschooleducation</w:t>
      </w:r>
      <w:r w:rsidR="003F34F5">
        <w:rPr>
          <w:sz w:val="32"/>
        </w:rPr>
        <w:t>.</w:t>
      </w:r>
      <w:r>
        <w:rPr>
          <w:sz w:val="32"/>
        </w:rPr>
        <w:t>org</w:t>
      </w:r>
    </w:p>
    <w:p w:rsidR="00A668A8" w:rsidRDefault="001B443D">
      <w:r>
        <w:rPr>
          <w:sz w:val="24"/>
        </w:rPr>
        <w:t>Chemistry, an enthralling branch of science, explores the intricate realm of matter, its properties, interactions, and transformations</w:t>
      </w:r>
      <w:r w:rsidR="003F34F5">
        <w:rPr>
          <w:sz w:val="24"/>
        </w:rPr>
        <w:t>.</w:t>
      </w:r>
      <w:r>
        <w:rPr>
          <w:sz w:val="24"/>
        </w:rPr>
        <w:t xml:space="preserve"> This scientific odyssey takes us deep into the heart of substances, delving into their structural compositions and unveiling the remarkable symphony of chemical reactions that orchestrate our universe</w:t>
      </w:r>
      <w:r w:rsidR="003F34F5">
        <w:rPr>
          <w:sz w:val="24"/>
        </w:rPr>
        <w:t>.</w:t>
      </w:r>
      <w:r>
        <w:rPr>
          <w:sz w:val="24"/>
        </w:rPr>
        <w:t xml:space="preserve"> From the grandest celestial bodies to the tiniest biological entities, chemistry weaves a vibrant tapestry of connections, shaping our world in profound and fascinating ways</w:t>
      </w:r>
      <w:r w:rsidR="003F34F5">
        <w:rPr>
          <w:sz w:val="24"/>
        </w:rPr>
        <w:t>.</w:t>
      </w:r>
    </w:p>
    <w:p w:rsidR="00A668A8" w:rsidRDefault="001B443D">
      <w:r>
        <w:rPr>
          <w:sz w:val="24"/>
        </w:rPr>
        <w:t>Chemistry holds the key to understanding the dynamic interplay between substances, revealing how they forge alliances, undergo metamorphosis, and release or absorb energy</w:t>
      </w:r>
      <w:r w:rsidR="003F34F5">
        <w:rPr>
          <w:sz w:val="24"/>
        </w:rPr>
        <w:t>.</w:t>
      </w:r>
      <w:r>
        <w:rPr>
          <w:sz w:val="24"/>
        </w:rPr>
        <w:t xml:space="preserve"> This intricate dance of atoms and molecules manifests itself in myriad phenomena we encounter daily: the vibrant hues of flowers, the tantalizing aroma of freshly baked bread, the transformation of food into energy, and even the very breath we take</w:t>
      </w:r>
      <w:r w:rsidR="003F34F5">
        <w:rPr>
          <w:sz w:val="24"/>
        </w:rPr>
        <w:t>.</w:t>
      </w:r>
      <w:r>
        <w:rPr>
          <w:sz w:val="24"/>
        </w:rPr>
        <w:t xml:space="preserve"> By unraveling the enigma of chemical reactions, we unlock the secrets of life and unlock the potential for innovation in medicine, materials science, and countless other fields</w:t>
      </w:r>
      <w:r w:rsidR="003F34F5">
        <w:rPr>
          <w:sz w:val="24"/>
        </w:rPr>
        <w:t>.</w:t>
      </w:r>
    </w:p>
    <w:p w:rsidR="00A668A8" w:rsidRDefault="001B443D">
      <w:r>
        <w:rPr>
          <w:sz w:val="24"/>
        </w:rPr>
        <w:t>Chemistry is an ever-evolving odyssey of discovery, an ongoing pursuit of knowledge that pushes the boundaries of human understanding</w:t>
      </w:r>
      <w:r w:rsidR="003F34F5">
        <w:rPr>
          <w:sz w:val="24"/>
        </w:rPr>
        <w:t>.</w:t>
      </w:r>
      <w:r>
        <w:rPr>
          <w:sz w:val="24"/>
        </w:rPr>
        <w:t xml:space="preserve"> From the ancient alchemists seeking to turn base metals into gold, to the modern chemists harnessing the power of nanotechnology, this field has a rich lineage of pioneers who have illuminated the fundamental principles governing the universe</w:t>
      </w:r>
      <w:r w:rsidR="003F34F5">
        <w:rPr>
          <w:sz w:val="24"/>
        </w:rPr>
        <w:t>.</w:t>
      </w:r>
      <w:r>
        <w:rPr>
          <w:sz w:val="24"/>
        </w:rPr>
        <w:t xml:space="preserve"> Each scientific breakthrough, each revelation about the nature of matter, propels us closer to unraveling the grand symphony of chemistry that orchestrates the world around us</w:t>
      </w:r>
      <w:r w:rsidR="003F34F5">
        <w:rPr>
          <w:sz w:val="24"/>
        </w:rPr>
        <w:t>.</w:t>
      </w:r>
    </w:p>
    <w:p w:rsidR="00A668A8" w:rsidRDefault="00A668A8"/>
    <w:p w:rsidR="00A668A8" w:rsidRDefault="001B443D">
      <w:r>
        <w:rPr>
          <w:sz w:val="28"/>
        </w:rPr>
        <w:lastRenderedPageBreak/>
        <w:t>Summary</w:t>
      </w:r>
    </w:p>
    <w:p w:rsidR="00A668A8" w:rsidRDefault="001B443D">
      <w:r>
        <w:t>Chemistry, a captivating realm of science, investigates the intricacies of matter, its properties, and transformations</w:t>
      </w:r>
      <w:r w:rsidR="003F34F5">
        <w:t>.</w:t>
      </w:r>
      <w:r>
        <w:t xml:space="preserve"> This odyssey delves deep into the essence of substances, unveiling the dance of atoms and molecules that shape our world</w:t>
      </w:r>
      <w:r w:rsidR="003F34F5">
        <w:t>.</w:t>
      </w:r>
      <w:r>
        <w:t xml:space="preserve"> Chemistry plays a pivotal role in understanding the interactions between substances, enabling us to harness their properties and innovate across diverse fields</w:t>
      </w:r>
      <w:r w:rsidR="003F34F5">
        <w:t>.</w:t>
      </w:r>
      <w:r>
        <w:t xml:space="preserve"> As we continue to unravel the symphony of chemical reactions, we expand our comprehension of life and open doors to groundbreaking discoveries that have the potential to reshape our world</w:t>
      </w:r>
      <w:r w:rsidR="003F34F5">
        <w:t>.</w:t>
      </w:r>
    </w:p>
    <w:sectPr w:rsidR="00A668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2854767">
    <w:abstractNumId w:val="8"/>
  </w:num>
  <w:num w:numId="2" w16cid:durableId="1897542495">
    <w:abstractNumId w:val="6"/>
  </w:num>
  <w:num w:numId="3" w16cid:durableId="667943093">
    <w:abstractNumId w:val="5"/>
  </w:num>
  <w:num w:numId="4" w16cid:durableId="234433983">
    <w:abstractNumId w:val="4"/>
  </w:num>
  <w:num w:numId="5" w16cid:durableId="2105345656">
    <w:abstractNumId w:val="7"/>
  </w:num>
  <w:num w:numId="6" w16cid:durableId="716323270">
    <w:abstractNumId w:val="3"/>
  </w:num>
  <w:num w:numId="7" w16cid:durableId="1794982580">
    <w:abstractNumId w:val="2"/>
  </w:num>
  <w:num w:numId="8" w16cid:durableId="1432511686">
    <w:abstractNumId w:val="1"/>
  </w:num>
  <w:num w:numId="9" w16cid:durableId="1294214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443D"/>
    <w:rsid w:val="0029639D"/>
    <w:rsid w:val="00326F90"/>
    <w:rsid w:val="003F34F5"/>
    <w:rsid w:val="00A668A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2024-02-11T20:46:00Z</dcterms:modified>
  <cp:category/>
</cp:coreProperties>
</file>