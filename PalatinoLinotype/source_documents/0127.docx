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3718" w:rsidRDefault="00F01F92">
      <w:pPr>
        <w:jc w:val="center"/>
      </w:pPr>
      <w:r>
        <w:rPr>
          <w:sz w:val="44"/>
        </w:rPr>
        <w:t>Comprehending History: A Journey Through Time</w:t>
      </w:r>
    </w:p>
    <w:p w:rsidR="00C43718" w:rsidRDefault="00F01F92">
      <w:pPr>
        <w:jc w:val="center"/>
      </w:pPr>
      <w:r>
        <w:rPr>
          <w:sz w:val="36"/>
        </w:rPr>
        <w:t>David Carter</w:t>
      </w:r>
      <w:r>
        <w:br/>
      </w:r>
      <w:r>
        <w:rPr>
          <w:sz w:val="32"/>
        </w:rPr>
        <w:t>david-carter@educationhub</w:t>
      </w:r>
      <w:r w:rsidR="004A528F">
        <w:rPr>
          <w:sz w:val="32"/>
        </w:rPr>
        <w:t>.</w:t>
      </w:r>
      <w:r>
        <w:rPr>
          <w:sz w:val="32"/>
        </w:rPr>
        <w:t>org</w:t>
      </w:r>
    </w:p>
    <w:p w:rsidR="00C43718" w:rsidRDefault="00F01F92">
      <w:r>
        <w:rPr>
          <w:sz w:val="24"/>
        </w:rPr>
        <w:t>History, the grand tapestry of humanity's past, beckons us to embark on a profound journey of learning and exploration</w:t>
      </w:r>
      <w:r w:rsidR="004A528F">
        <w:rPr>
          <w:sz w:val="24"/>
        </w:rPr>
        <w:t>.</w:t>
      </w:r>
      <w:r>
        <w:rPr>
          <w:sz w:val="24"/>
        </w:rPr>
        <w:t xml:space="preserve"> In its depths, we discover tales of ancient civilizations, powerful empires, and transformative events that have shaped and molded the world we know today</w:t>
      </w:r>
      <w:r w:rsidR="004A528F">
        <w:rPr>
          <w:sz w:val="24"/>
        </w:rPr>
        <w:t>.</w:t>
      </w:r>
      <w:r>
        <w:rPr>
          <w:sz w:val="24"/>
        </w:rPr>
        <w:t xml:space="preserve"> History offers a kaleidoscope of human experiences--triumphs, failures, conflicts, and collaborations--providing us with invaluable lessons for navigating our present and envisioning our future</w:t>
      </w:r>
      <w:r w:rsidR="004A528F">
        <w:rPr>
          <w:sz w:val="24"/>
        </w:rPr>
        <w:t>.</w:t>
      </w:r>
    </w:p>
    <w:p w:rsidR="00C43718" w:rsidRDefault="00F01F92">
      <w:r>
        <w:rPr>
          <w:sz w:val="24"/>
        </w:rPr>
        <w:t>Within history's embrace, we are privy to the rise and fall of empires, the innovations that have propelled humanity forward, and the heroic sacrifices that have ensured our survival</w:t>
      </w:r>
      <w:r w:rsidR="004A528F">
        <w:rPr>
          <w:sz w:val="24"/>
        </w:rPr>
        <w:t>.</w:t>
      </w:r>
      <w:r>
        <w:rPr>
          <w:sz w:val="24"/>
        </w:rPr>
        <w:t xml:space="preserve"> The chronicles of history teach us about diverse cultures, enriching our understanding of the world's marvels and complexities</w:t>
      </w:r>
      <w:r w:rsidR="004A528F">
        <w:rPr>
          <w:sz w:val="24"/>
        </w:rPr>
        <w:t>.</w:t>
      </w:r>
      <w:r>
        <w:rPr>
          <w:sz w:val="24"/>
        </w:rPr>
        <w:t xml:space="preserve"> Moreover, by learning from history's mistakes, we gain the wisdom to avoid repeating them, fostering progress and harmony among nations</w:t>
      </w:r>
      <w:r w:rsidR="004A528F">
        <w:rPr>
          <w:sz w:val="24"/>
        </w:rPr>
        <w:t>.</w:t>
      </w:r>
    </w:p>
    <w:p w:rsidR="00C43718" w:rsidRDefault="00F01F92">
      <w:r>
        <w:rPr>
          <w:sz w:val="24"/>
        </w:rPr>
        <w:t>History is a living testament to our collective human journey, constantly evolving and offering fresh perspectives</w:t>
      </w:r>
      <w:r w:rsidR="004A528F">
        <w:rPr>
          <w:sz w:val="24"/>
        </w:rPr>
        <w:t>.</w:t>
      </w:r>
      <w:r>
        <w:rPr>
          <w:sz w:val="24"/>
        </w:rPr>
        <w:t xml:space="preserve"> It challenges us to grapple with questions of identity, purpose, and meaning</w:t>
      </w:r>
      <w:r w:rsidR="004A528F">
        <w:rPr>
          <w:sz w:val="24"/>
        </w:rPr>
        <w:t>.</w:t>
      </w:r>
      <w:r>
        <w:rPr>
          <w:sz w:val="24"/>
        </w:rPr>
        <w:t xml:space="preserve"> Through history, we recognize patterns, trends, and interconnectedness, gaining a deeper appreciation for the delicate balance between continuity and change</w:t>
      </w:r>
      <w:r w:rsidR="004A528F">
        <w:rPr>
          <w:sz w:val="24"/>
        </w:rPr>
        <w:t>.</w:t>
      </w:r>
      <w:r>
        <w:rPr>
          <w:sz w:val="24"/>
        </w:rPr>
        <w:t xml:space="preserve"> As we delve into the archives of the past, we discover the courage, creativity, and resilience of the human spirit, igniting inspiration within ourselves to contribute meaningfully to our own chapters of history</w:t>
      </w:r>
      <w:r w:rsidR="004A528F">
        <w:rPr>
          <w:sz w:val="24"/>
        </w:rPr>
        <w:t>.</w:t>
      </w:r>
    </w:p>
    <w:p w:rsidR="00C43718" w:rsidRDefault="00C43718"/>
    <w:p w:rsidR="00C43718" w:rsidRDefault="00F01F92">
      <w:r>
        <w:rPr>
          <w:sz w:val="28"/>
        </w:rPr>
        <w:t>Summary</w:t>
      </w:r>
    </w:p>
    <w:p w:rsidR="00C43718" w:rsidRDefault="00F01F92">
      <w:r>
        <w:lastRenderedPageBreak/>
        <w:t>In this exploration of history, we have traversed time, witnessing the rise and fall of civilizations, the transformative power of events, and the kaleidoscope of human experiences</w:t>
      </w:r>
      <w:r w:rsidR="004A528F">
        <w:t>.</w:t>
      </w:r>
      <w:r>
        <w:t xml:space="preserve"> History serves as a reservoir of knowledge and wisdom, providing us with invaluable lessons for the present and future</w:t>
      </w:r>
      <w:r w:rsidR="004A528F">
        <w:t>.</w:t>
      </w:r>
      <w:r>
        <w:t xml:space="preserve"> By learning about diverse cultures, understanding patterns and trends, and appreciating the interconnectedness of events, we cultivate a deeper understanding of ourselves and our world</w:t>
      </w:r>
      <w:r w:rsidR="004A528F">
        <w:t>.</w:t>
      </w:r>
      <w:r>
        <w:t xml:space="preserve"> As we navigate history, we are inspired by countless examples of courage, creativity, and resilience, which propel us to contribute positively to the evolving narrative of humanity</w:t>
      </w:r>
      <w:r w:rsidR="004A528F">
        <w:t>.</w:t>
      </w:r>
    </w:p>
    <w:sectPr w:rsidR="00C437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3462494">
    <w:abstractNumId w:val="8"/>
  </w:num>
  <w:num w:numId="2" w16cid:durableId="366836138">
    <w:abstractNumId w:val="6"/>
  </w:num>
  <w:num w:numId="3" w16cid:durableId="64181388">
    <w:abstractNumId w:val="5"/>
  </w:num>
  <w:num w:numId="4" w16cid:durableId="767850532">
    <w:abstractNumId w:val="4"/>
  </w:num>
  <w:num w:numId="5" w16cid:durableId="422068492">
    <w:abstractNumId w:val="7"/>
  </w:num>
  <w:num w:numId="6" w16cid:durableId="2020423906">
    <w:abstractNumId w:val="3"/>
  </w:num>
  <w:num w:numId="7" w16cid:durableId="2061972492">
    <w:abstractNumId w:val="2"/>
  </w:num>
  <w:num w:numId="8" w16cid:durableId="279655062">
    <w:abstractNumId w:val="1"/>
  </w:num>
  <w:num w:numId="9" w16cid:durableId="1692996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528F"/>
    <w:rsid w:val="00AA1D8D"/>
    <w:rsid w:val="00B47730"/>
    <w:rsid w:val="00C43718"/>
    <w:rsid w:val="00CB0664"/>
    <w:rsid w:val="00F01F9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2024-02-11T20:32:00Z</dcterms:modified>
  <cp:category/>
</cp:coreProperties>
</file>