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120" w:rsidRDefault="00E144E2">
      <w:pPr>
        <w:jc w:val="center"/>
      </w:pPr>
      <w:r>
        <w:rPr>
          <w:sz w:val="44"/>
        </w:rPr>
        <w:t>A Journey into the Secrets of Life: Unveiling the Wonders of Cell Biology</w:t>
      </w:r>
    </w:p>
    <w:p w:rsidR="00142120" w:rsidRDefault="00E144E2">
      <w:pPr>
        <w:jc w:val="center"/>
      </w:pPr>
      <w:r>
        <w:rPr>
          <w:sz w:val="36"/>
        </w:rPr>
        <w:t>Dr</w:t>
      </w:r>
      <w:r w:rsidR="00B6163A">
        <w:rPr>
          <w:sz w:val="36"/>
        </w:rPr>
        <w:t>.</w:t>
      </w:r>
      <w:r>
        <w:rPr>
          <w:sz w:val="36"/>
        </w:rPr>
        <w:t xml:space="preserve"> Alex Stevens</w:t>
      </w:r>
      <w:r>
        <w:br/>
      </w:r>
      <w:r>
        <w:rPr>
          <w:sz w:val="32"/>
        </w:rPr>
        <w:t>stevens</w:t>
      </w:r>
      <w:r w:rsidR="00B6163A">
        <w:rPr>
          <w:sz w:val="32"/>
        </w:rPr>
        <w:t>.</w:t>
      </w:r>
      <w:r>
        <w:rPr>
          <w:sz w:val="32"/>
        </w:rPr>
        <w:t>a@educationschool</w:t>
      </w:r>
      <w:r w:rsidR="00B6163A">
        <w:rPr>
          <w:sz w:val="32"/>
        </w:rPr>
        <w:t>.</w:t>
      </w:r>
      <w:r>
        <w:rPr>
          <w:sz w:val="32"/>
        </w:rPr>
        <w:t>com</w:t>
      </w:r>
    </w:p>
    <w:p w:rsidR="00142120" w:rsidRDefault="00E144E2">
      <w:r>
        <w:rPr>
          <w:sz w:val="24"/>
        </w:rPr>
        <w:t>In the vast expanse of our universe, there exists microcosm of life that holds the key to our existence: the cell</w:t>
      </w:r>
      <w:r w:rsidR="00B6163A">
        <w:rPr>
          <w:sz w:val="24"/>
        </w:rPr>
        <w:t>.</w:t>
      </w:r>
      <w:r>
        <w:rPr>
          <w:sz w:val="24"/>
        </w:rPr>
        <w:t xml:space="preserve"> As we delve into the intricate workings of these fundamental units of life, we uncover a hidden realm of dynamic interactions, intricate structures, and remarkable processes that govern the very essence of life itself</w:t>
      </w:r>
      <w:r w:rsidR="00B6163A">
        <w:rPr>
          <w:sz w:val="24"/>
        </w:rPr>
        <w:t>.</w:t>
      </w:r>
      <w:r>
        <w:rPr>
          <w:sz w:val="24"/>
        </w:rPr>
        <w:t xml:space="preserve"> Our exploration begins with an understanding of the cell's fundamental properties, revealing the building blocks of life and their profound implications for human health, genetic variations, and the diversity of living organisms</w:t>
      </w:r>
      <w:r w:rsidR="00B6163A">
        <w:rPr>
          <w:sz w:val="24"/>
        </w:rPr>
        <w:t>.</w:t>
      </w:r>
      <w:r>
        <w:rPr>
          <w:sz w:val="24"/>
        </w:rPr>
        <w:t xml:space="preserve"> As we journey deeper into the cell's architecture, we unravel the intricate organelles, each performing specialized functions that orchestrate the cell's vital activities</w:t>
      </w:r>
      <w:r w:rsidR="00B6163A">
        <w:rPr>
          <w:sz w:val="24"/>
        </w:rPr>
        <w:t>.</w:t>
      </w:r>
      <w:r>
        <w:rPr>
          <w:sz w:val="24"/>
        </w:rPr>
        <w:t xml:space="preserve"> We witness the intricate interplay of cellular processes, marvels of energy production, information transfer, and the wonders of growth and reproduction</w:t>
      </w:r>
      <w:r w:rsidR="00B6163A">
        <w:rPr>
          <w:sz w:val="24"/>
        </w:rPr>
        <w:t>.</w:t>
      </w:r>
    </w:p>
    <w:p w:rsidR="00142120" w:rsidRDefault="00E144E2">
      <w:r>
        <w:rPr>
          <w:sz w:val="24"/>
        </w:rPr>
        <w:t>Paragraph 2:</w:t>
      </w:r>
    </w:p>
    <w:p w:rsidR="00142120" w:rsidRDefault="00E144E2">
      <w:r>
        <w:rPr>
          <w:sz w:val="24"/>
        </w:rPr>
        <w:t>As we continue our exploration, we uncover the secrets of cell signaling and communication</w:t>
      </w:r>
      <w:r w:rsidR="00B6163A">
        <w:rPr>
          <w:sz w:val="24"/>
        </w:rPr>
        <w:t>.</w:t>
      </w:r>
      <w:r>
        <w:rPr>
          <w:sz w:val="24"/>
        </w:rPr>
        <w:t xml:space="preserve"> We discover how cells communicate with each other, orchestrating complex responses to environmental cues and maintaining a harmonious balance within multicellular organisms</w:t>
      </w:r>
      <w:r w:rsidR="00B6163A">
        <w:rPr>
          <w:sz w:val="24"/>
        </w:rPr>
        <w:t>.</w:t>
      </w:r>
      <w:r>
        <w:rPr>
          <w:sz w:val="24"/>
        </w:rPr>
        <w:t xml:space="preserve"> The fascinating dance of chemical messengers, the intricate pathways of signal transduction, and the delicate equilibrium of cell-cell interactions paint a picture of remarkable coordination and synchronization</w:t>
      </w:r>
      <w:r w:rsidR="00B6163A">
        <w:rPr>
          <w:sz w:val="24"/>
        </w:rPr>
        <w:t>.</w:t>
      </w:r>
      <w:r>
        <w:rPr>
          <w:sz w:val="24"/>
        </w:rPr>
        <w:t xml:space="preserve"> We delve into the world of cell division, marveling at the intricate mechanisms that ensure the faithful transmission of genetic information from one generation of cells to the next</w:t>
      </w:r>
      <w:r w:rsidR="00B6163A">
        <w:rPr>
          <w:sz w:val="24"/>
        </w:rPr>
        <w:t>.</w:t>
      </w:r>
      <w:r>
        <w:rPr>
          <w:sz w:val="24"/>
        </w:rPr>
        <w:t xml:space="preserve"> The precise choreography of DNA replication, the meticulous division of cellular components, and the remarkable precision of cell cycle control unveils the beauty and complexity of life's perpetuation</w:t>
      </w:r>
      <w:r w:rsidR="00B6163A">
        <w:rPr>
          <w:sz w:val="24"/>
        </w:rPr>
        <w:t>.</w:t>
      </w:r>
    </w:p>
    <w:p w:rsidR="00142120" w:rsidRDefault="00E144E2">
      <w:r>
        <w:rPr>
          <w:sz w:val="24"/>
        </w:rPr>
        <w:t>Paragraph 3:</w:t>
      </w:r>
    </w:p>
    <w:p w:rsidR="00142120" w:rsidRDefault="00E144E2">
      <w:r>
        <w:rPr>
          <w:sz w:val="24"/>
        </w:rPr>
        <w:lastRenderedPageBreak/>
        <w:t>Our journey culminates in an exploration of the remarkable world of cellular diversity</w:t>
      </w:r>
      <w:r w:rsidR="00B6163A">
        <w:rPr>
          <w:sz w:val="24"/>
        </w:rPr>
        <w:t>.</w:t>
      </w:r>
      <w:r>
        <w:rPr>
          <w:sz w:val="24"/>
        </w:rPr>
        <w:t xml:space="preserve"> We encounter the extraordinary range of specialized cells, each adapted to perform unique functions within the context of multicellular organisms</w:t>
      </w:r>
      <w:r w:rsidR="00B6163A">
        <w:rPr>
          <w:sz w:val="24"/>
        </w:rPr>
        <w:t>.</w:t>
      </w:r>
      <w:r>
        <w:rPr>
          <w:sz w:val="24"/>
        </w:rPr>
        <w:t xml:space="preserve"> Neurons, the messengers of the nervous system, transmit electrical signals at lightning speeds, enabling communication throughout the body</w:t>
      </w:r>
      <w:r w:rsidR="00B6163A">
        <w:rPr>
          <w:sz w:val="24"/>
        </w:rPr>
        <w:t>.</w:t>
      </w:r>
      <w:r>
        <w:rPr>
          <w:sz w:val="24"/>
        </w:rPr>
        <w:t xml:space="preserve"> Muscle cells, the engines of movement, contract and relax, orchestrating the body's movements</w:t>
      </w:r>
      <w:r w:rsidR="00B6163A">
        <w:rPr>
          <w:sz w:val="24"/>
        </w:rPr>
        <w:t>.</w:t>
      </w:r>
      <w:r>
        <w:rPr>
          <w:sz w:val="24"/>
        </w:rPr>
        <w:t xml:space="preserve"> Immune cells, the guardians of our health, diligently patrol the body, seeking and destroying foreign invaders</w:t>
      </w:r>
      <w:r w:rsidR="00B6163A">
        <w:rPr>
          <w:sz w:val="24"/>
        </w:rPr>
        <w:t>.</w:t>
      </w:r>
      <w:r>
        <w:rPr>
          <w:sz w:val="24"/>
        </w:rPr>
        <w:t xml:space="preserve"> The sheer diversity of cells, their intricate structural adaptations, and their specialized functions showcase the extraordinary elegance of life's design</w:t>
      </w:r>
      <w:r w:rsidR="00B6163A">
        <w:rPr>
          <w:sz w:val="24"/>
        </w:rPr>
        <w:t>.</w:t>
      </w:r>
    </w:p>
    <w:p w:rsidR="00142120" w:rsidRDefault="00142120"/>
    <w:p w:rsidR="00142120" w:rsidRDefault="00E144E2">
      <w:r>
        <w:rPr>
          <w:sz w:val="28"/>
        </w:rPr>
        <w:t>Summary</w:t>
      </w:r>
    </w:p>
    <w:p w:rsidR="00142120" w:rsidRDefault="00E144E2">
      <w:r>
        <w:t>Our exploration into the captivating world of cell biology has unveiled the remarkable secrets of life</w:t>
      </w:r>
      <w:r w:rsidR="00B6163A">
        <w:t>.</w:t>
      </w:r>
      <w:r>
        <w:t xml:space="preserve"> We have witnessed the fundamental properties of cells, the intricate architecture of cellular organelles, the elegant mechanisms of cell communication and division, and the astounding diversity of specialized cells</w:t>
      </w:r>
      <w:r w:rsidR="00B6163A">
        <w:t>.</w:t>
      </w:r>
      <w:r>
        <w:t xml:space="preserve"> This journey has deepened our appreciation for the complexity and beauty of life and provided us with a glimpse into the boundless wonders that lie hidden within the microscopic realms of existence</w:t>
      </w:r>
      <w:r w:rsidR="00B6163A">
        <w:t>.</w:t>
      </w:r>
    </w:p>
    <w:sectPr w:rsidR="001421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0416730">
    <w:abstractNumId w:val="8"/>
  </w:num>
  <w:num w:numId="2" w16cid:durableId="511915187">
    <w:abstractNumId w:val="6"/>
  </w:num>
  <w:num w:numId="3" w16cid:durableId="241725031">
    <w:abstractNumId w:val="5"/>
  </w:num>
  <w:num w:numId="4" w16cid:durableId="200868642">
    <w:abstractNumId w:val="4"/>
  </w:num>
  <w:num w:numId="5" w16cid:durableId="1507087297">
    <w:abstractNumId w:val="7"/>
  </w:num>
  <w:num w:numId="6" w16cid:durableId="802843775">
    <w:abstractNumId w:val="3"/>
  </w:num>
  <w:num w:numId="7" w16cid:durableId="1452747595">
    <w:abstractNumId w:val="2"/>
  </w:num>
  <w:num w:numId="8" w16cid:durableId="359934201">
    <w:abstractNumId w:val="1"/>
  </w:num>
  <w:num w:numId="9" w16cid:durableId="61086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120"/>
    <w:rsid w:val="0015074B"/>
    <w:rsid w:val="0029639D"/>
    <w:rsid w:val="00326F90"/>
    <w:rsid w:val="00AA1D8D"/>
    <w:rsid w:val="00B47730"/>
    <w:rsid w:val="00B6163A"/>
    <w:rsid w:val="00CB0664"/>
    <w:rsid w:val="00E144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