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D1C" w:rsidRDefault="00CE17D6">
      <w:pPr>
        <w:jc w:val="center"/>
      </w:pPr>
      <w:r>
        <w:rPr>
          <w:sz w:val="44"/>
        </w:rPr>
        <w:t>Chemistry: Uncovering the Secrets of Matter and Its Transformations</w:t>
      </w:r>
    </w:p>
    <w:p w:rsidR="00692D1C" w:rsidRDefault="00CE17D6">
      <w:pPr>
        <w:jc w:val="center"/>
      </w:pPr>
      <w:r>
        <w:rPr>
          <w:sz w:val="36"/>
        </w:rPr>
        <w:t>Clara Stevens</w:t>
      </w:r>
      <w:r>
        <w:br/>
      </w:r>
      <w:r>
        <w:rPr>
          <w:sz w:val="32"/>
        </w:rPr>
        <w:t>clara</w:t>
      </w:r>
      <w:r w:rsidR="002E4116">
        <w:rPr>
          <w:sz w:val="32"/>
        </w:rPr>
        <w:t>.</w:t>
      </w:r>
      <w:r>
        <w:rPr>
          <w:sz w:val="32"/>
        </w:rPr>
        <w:t>stevens45@emailworld</w:t>
      </w:r>
      <w:r w:rsidR="002E4116">
        <w:rPr>
          <w:sz w:val="32"/>
        </w:rPr>
        <w:t>.</w:t>
      </w:r>
      <w:r>
        <w:rPr>
          <w:sz w:val="32"/>
        </w:rPr>
        <w:t>org</w:t>
      </w:r>
    </w:p>
    <w:p w:rsidR="00692D1C" w:rsidRDefault="00CE17D6">
      <w:r>
        <w:rPr>
          <w:sz w:val="24"/>
        </w:rPr>
        <w:t>Journey into the fascinating world of chemistry, where matter is our canvas, and transformations are the art we create</w:t>
      </w:r>
      <w:r w:rsidR="002E4116">
        <w:rPr>
          <w:sz w:val="24"/>
        </w:rPr>
        <w:t>.</w:t>
      </w:r>
      <w:r>
        <w:rPr>
          <w:sz w:val="24"/>
        </w:rPr>
        <w:t xml:space="preserve"> From the smallest atoms to the vast cosmic tapestry, chemistry holds the key to understanding the very essence of our universe</w:t>
      </w:r>
      <w:r w:rsidR="002E4116">
        <w:rPr>
          <w:sz w:val="24"/>
        </w:rPr>
        <w:t>.</w:t>
      </w:r>
      <w:r>
        <w:rPr>
          <w:sz w:val="24"/>
        </w:rPr>
        <w:t xml:space="preserve"> It's a science that explores the composition, structure, properties, and interactions of matter</w:t>
      </w:r>
      <w:r w:rsidR="002E4116">
        <w:rPr>
          <w:sz w:val="24"/>
        </w:rPr>
        <w:t>.</w:t>
      </w:r>
    </w:p>
    <w:p w:rsidR="00692D1C" w:rsidRDefault="00CE17D6">
      <w:r>
        <w:rPr>
          <w:sz w:val="24"/>
        </w:rPr>
        <w:t>In the realm of chemistry, we delve into the elements - the building blocks of all matter - and investigate the forces that bind them together</w:t>
      </w:r>
      <w:r w:rsidR="002E4116">
        <w:rPr>
          <w:sz w:val="24"/>
        </w:rPr>
        <w:t>.</w:t>
      </w:r>
      <w:r>
        <w:rPr>
          <w:sz w:val="24"/>
        </w:rPr>
        <w:t xml:space="preserve"> We unravel the mysteries of chemical reactions, where substances undergo changes to form new compounds with unique properties</w:t>
      </w:r>
      <w:r w:rsidR="002E4116">
        <w:rPr>
          <w:sz w:val="24"/>
        </w:rPr>
        <w:t>.</w:t>
      </w:r>
      <w:r>
        <w:rPr>
          <w:sz w:val="24"/>
        </w:rPr>
        <w:t xml:space="preserve"> Whether it's the formation of water from hydrogen and oxygen or the intricate dance of elements within living organisms, chemistry unveils the underlying mechanisms driving these phenomena</w:t>
      </w:r>
      <w:r w:rsidR="002E4116">
        <w:rPr>
          <w:sz w:val="24"/>
        </w:rPr>
        <w:t>.</w:t>
      </w:r>
    </w:p>
    <w:p w:rsidR="00692D1C" w:rsidRDefault="00CE17D6">
      <w:r>
        <w:rPr>
          <w:sz w:val="24"/>
        </w:rPr>
        <w:t>But chemistry isn't just limited to the laboratory</w:t>
      </w:r>
      <w:r w:rsidR="002E4116">
        <w:rPr>
          <w:sz w:val="24"/>
        </w:rPr>
        <w:t>.</w:t>
      </w:r>
      <w:r>
        <w:rPr>
          <w:sz w:val="24"/>
        </w:rPr>
        <w:t xml:space="preserve"> It's a pervasive force that shapes our lives in countless ways</w:t>
      </w:r>
      <w:r w:rsidR="002E4116">
        <w:rPr>
          <w:sz w:val="24"/>
        </w:rPr>
        <w:t>.</w:t>
      </w:r>
      <w:r>
        <w:rPr>
          <w:sz w:val="24"/>
        </w:rPr>
        <w:t xml:space="preserve"> From the materials we use, the food we eat, and the medicines that heal us to the fuels that power our world, chemistry touches every aspect of our existence</w:t>
      </w:r>
      <w:r w:rsidR="002E4116">
        <w:rPr>
          <w:sz w:val="24"/>
        </w:rPr>
        <w:t>.</w:t>
      </w:r>
      <w:r>
        <w:rPr>
          <w:sz w:val="24"/>
        </w:rPr>
        <w:t xml:space="preserve"> By comprehending the intricacies of matter, we gain the power to manipulate it, design new materials, harness energy, and solve some of humanity's greatest challenges</w:t>
      </w:r>
      <w:r w:rsidR="002E4116">
        <w:rPr>
          <w:sz w:val="24"/>
        </w:rPr>
        <w:t>.</w:t>
      </w:r>
    </w:p>
    <w:p w:rsidR="00692D1C" w:rsidRDefault="00692D1C"/>
    <w:p w:rsidR="00692D1C" w:rsidRDefault="00CE17D6">
      <w:r>
        <w:rPr>
          <w:sz w:val="28"/>
        </w:rPr>
        <w:t>Summary</w:t>
      </w:r>
    </w:p>
    <w:p w:rsidR="00692D1C" w:rsidRDefault="00CE17D6">
      <w:r>
        <w:t>Chemistry is the study of matter and its transformations, revealing the fundamental properties of substances and the forces that drive chemical reactions</w:t>
      </w:r>
      <w:r w:rsidR="002E4116">
        <w:t>.</w:t>
      </w:r>
      <w:r>
        <w:t xml:space="preserve"> It's a science that illuminates the composition and structure of the world around us</w:t>
      </w:r>
      <w:r w:rsidR="002E4116">
        <w:t>.</w:t>
      </w:r>
      <w:r>
        <w:t xml:space="preserve"> From the subatomic level to the vast universe, chemistry provides invaluable insights into the workings of </w:t>
      </w:r>
      <w:r>
        <w:lastRenderedPageBreak/>
        <w:t>our physical world and empowers us to create innovative solutions for a sustainable future</w:t>
      </w:r>
      <w:r w:rsidR="002E4116">
        <w:t>.</w:t>
      </w:r>
    </w:p>
    <w:sectPr w:rsidR="00692D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408751">
    <w:abstractNumId w:val="8"/>
  </w:num>
  <w:num w:numId="2" w16cid:durableId="1511606445">
    <w:abstractNumId w:val="6"/>
  </w:num>
  <w:num w:numId="3" w16cid:durableId="1362166342">
    <w:abstractNumId w:val="5"/>
  </w:num>
  <w:num w:numId="4" w16cid:durableId="334263651">
    <w:abstractNumId w:val="4"/>
  </w:num>
  <w:num w:numId="5" w16cid:durableId="379787266">
    <w:abstractNumId w:val="7"/>
  </w:num>
  <w:num w:numId="6" w16cid:durableId="363556148">
    <w:abstractNumId w:val="3"/>
  </w:num>
  <w:num w:numId="7" w16cid:durableId="744760321">
    <w:abstractNumId w:val="2"/>
  </w:num>
  <w:num w:numId="8" w16cid:durableId="1330668921">
    <w:abstractNumId w:val="1"/>
  </w:num>
  <w:num w:numId="9" w16cid:durableId="109158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116"/>
    <w:rsid w:val="00326F90"/>
    <w:rsid w:val="00692D1C"/>
    <w:rsid w:val="00AA1D8D"/>
    <w:rsid w:val="00B47730"/>
    <w:rsid w:val="00CB0664"/>
    <w:rsid w:val="00CE17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