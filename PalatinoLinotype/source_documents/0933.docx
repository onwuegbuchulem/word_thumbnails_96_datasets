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325A" w:rsidRDefault="009B7A74">
      <w:pPr>
        <w:jc w:val="center"/>
      </w:pPr>
      <w:r>
        <w:rPr>
          <w:sz w:val="44"/>
        </w:rPr>
        <w:t>The Fascinating World of Biology: An Exploration of Life's Complexities</w:t>
      </w:r>
    </w:p>
    <w:p w:rsidR="00D0325A" w:rsidRDefault="009B7A74">
      <w:pPr>
        <w:jc w:val="center"/>
      </w:pPr>
      <w:r>
        <w:rPr>
          <w:sz w:val="36"/>
        </w:rPr>
        <w:t>Emma Johnson</w:t>
      </w:r>
      <w:r>
        <w:br/>
      </w:r>
      <w:r>
        <w:rPr>
          <w:sz w:val="32"/>
        </w:rPr>
        <w:t>emma</w:t>
      </w:r>
      <w:r w:rsidR="00E864AF">
        <w:rPr>
          <w:sz w:val="32"/>
        </w:rPr>
        <w:t>.</w:t>
      </w:r>
      <w:r>
        <w:rPr>
          <w:sz w:val="32"/>
        </w:rPr>
        <w:t>johnson123@schoolmail</w:t>
      </w:r>
      <w:r w:rsidR="00E864AF">
        <w:rPr>
          <w:sz w:val="32"/>
        </w:rPr>
        <w:t>.</w:t>
      </w:r>
      <w:r>
        <w:rPr>
          <w:sz w:val="32"/>
        </w:rPr>
        <w:t>org</w:t>
      </w:r>
    </w:p>
    <w:p w:rsidR="00D0325A" w:rsidRDefault="009B7A74">
      <w:r>
        <w:rPr>
          <w:sz w:val="24"/>
        </w:rPr>
        <w:t>Biology is an intriguing discipline that delves into the intricacies of life, unraveling the secrets of living organisms</w:t>
      </w:r>
      <w:r w:rsidR="00E864AF">
        <w:rPr>
          <w:sz w:val="24"/>
        </w:rPr>
        <w:t>.</w:t>
      </w:r>
      <w:r>
        <w:rPr>
          <w:sz w:val="24"/>
        </w:rPr>
        <w:t xml:space="preserve"> This vast field encompasses a multitude of interconnected phenomena, ranging from the basic building blocks of life, such as cells, to complex ecological interactions that shape entire ecosystems</w:t>
      </w:r>
      <w:r w:rsidR="00E864AF">
        <w:rPr>
          <w:sz w:val="24"/>
        </w:rPr>
        <w:t>.</w:t>
      </w:r>
      <w:r>
        <w:rPr>
          <w:sz w:val="24"/>
        </w:rPr>
        <w:t xml:space="preserve"> Biology stands as a testament to the wonders of the natural world, inviting us to explore and understand the remarkable diversity of life on Earth</w:t>
      </w:r>
      <w:r w:rsidR="00E864AF">
        <w:rPr>
          <w:sz w:val="24"/>
        </w:rPr>
        <w:t>.</w:t>
      </w:r>
    </w:p>
    <w:p w:rsidR="00D0325A" w:rsidRDefault="009B7A74">
      <w:r>
        <w:rPr>
          <w:sz w:val="24"/>
        </w:rPr>
        <w:t>Biology unveils the intricate machinery of life, from the molecular dances within cells to the intricate web of interactions that govern the functioning of organisms</w:t>
      </w:r>
      <w:r w:rsidR="00E864AF">
        <w:rPr>
          <w:sz w:val="24"/>
        </w:rPr>
        <w:t>.</w:t>
      </w:r>
      <w:r>
        <w:rPr>
          <w:sz w:val="24"/>
        </w:rPr>
        <w:t xml:space="preserve"> It delves into the study of genetics, the blueprint of life that holds the key to our existence, unraveling the mysteries of inheritance and evolution</w:t>
      </w:r>
      <w:r w:rsidR="00E864AF">
        <w:rPr>
          <w:sz w:val="24"/>
        </w:rPr>
        <w:t>.</w:t>
      </w:r>
      <w:r>
        <w:rPr>
          <w:sz w:val="24"/>
        </w:rPr>
        <w:t xml:space="preserve"> Biology opens up a realm of discovery, where we can marvel at the intricate adaptations of organisms, the delicate balance of ecosystems, and the remarkable resilience of life in the face of adversity</w:t>
      </w:r>
      <w:r w:rsidR="00E864AF">
        <w:rPr>
          <w:sz w:val="24"/>
        </w:rPr>
        <w:t>.</w:t>
      </w:r>
    </w:p>
    <w:p w:rsidR="00D0325A" w:rsidRDefault="009B7A74">
      <w:r>
        <w:rPr>
          <w:sz w:val="24"/>
        </w:rPr>
        <w:t>This captivating discipline invites us to engage in scientific inquiry, encouraging us to pose questions, gather evidence, and analyze data to unravel the mysteries of life</w:t>
      </w:r>
      <w:r w:rsidR="00E864AF">
        <w:rPr>
          <w:sz w:val="24"/>
        </w:rPr>
        <w:t>.</w:t>
      </w:r>
      <w:r>
        <w:rPr>
          <w:sz w:val="24"/>
        </w:rPr>
        <w:t xml:space="preserve"> It nurtures critical thinking skills, enabling us to evaluate information thoughtfully and make informed decisions</w:t>
      </w:r>
      <w:r w:rsidR="00E864AF">
        <w:rPr>
          <w:sz w:val="24"/>
        </w:rPr>
        <w:t>.</w:t>
      </w:r>
      <w:r>
        <w:rPr>
          <w:sz w:val="24"/>
        </w:rPr>
        <w:t xml:space="preserve"> Biology fosters a deep appreciation for the interconnectedness of life, promoting responsible stewardship of our planet and its inhabitants</w:t>
      </w:r>
      <w:r w:rsidR="00E864AF">
        <w:rPr>
          <w:sz w:val="24"/>
        </w:rPr>
        <w:t>.</w:t>
      </w:r>
    </w:p>
    <w:p w:rsidR="00D0325A" w:rsidRDefault="00D0325A"/>
    <w:p w:rsidR="00D0325A" w:rsidRDefault="009B7A74">
      <w:r>
        <w:rPr>
          <w:sz w:val="28"/>
        </w:rPr>
        <w:t>Summary</w:t>
      </w:r>
    </w:p>
    <w:p w:rsidR="00D0325A" w:rsidRDefault="009B7A74">
      <w:r>
        <w:t>Biology presents a fascinating journey into the realm of living organisms, unraveling the intricacies of life's complexities</w:t>
      </w:r>
      <w:r w:rsidR="00E864AF">
        <w:t>.</w:t>
      </w:r>
      <w:r>
        <w:t xml:space="preserve"> It encompasses a wide range of topics, including cell biology, genetics, ecology, and evolution</w:t>
      </w:r>
      <w:r w:rsidR="00E864AF">
        <w:t>.</w:t>
      </w:r>
      <w:r>
        <w:t xml:space="preserve"> Biology not only imparts knowledge but also </w:t>
      </w:r>
      <w:r>
        <w:lastRenderedPageBreak/>
        <w:t>nurtures critical thinking skills, fostering a deep appreciation for the interconnectedness of life</w:t>
      </w:r>
      <w:r w:rsidR="00E864AF">
        <w:t>.</w:t>
      </w:r>
      <w:r>
        <w:t xml:space="preserve"> This captivating discipline invites us to explore the wonders of the natural world, revealing the remarkable diversity of life on Earth and inspiring us to become responsible stewards of our planet</w:t>
      </w:r>
      <w:r w:rsidR="00E864AF">
        <w:t>.</w:t>
      </w:r>
    </w:p>
    <w:sectPr w:rsidR="00D032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3962880">
    <w:abstractNumId w:val="8"/>
  </w:num>
  <w:num w:numId="2" w16cid:durableId="1339038497">
    <w:abstractNumId w:val="6"/>
  </w:num>
  <w:num w:numId="3" w16cid:durableId="1653217004">
    <w:abstractNumId w:val="5"/>
  </w:num>
  <w:num w:numId="4" w16cid:durableId="1938900733">
    <w:abstractNumId w:val="4"/>
  </w:num>
  <w:num w:numId="5" w16cid:durableId="782503633">
    <w:abstractNumId w:val="7"/>
  </w:num>
  <w:num w:numId="6" w16cid:durableId="1409958096">
    <w:abstractNumId w:val="3"/>
  </w:num>
  <w:num w:numId="7" w16cid:durableId="361396766">
    <w:abstractNumId w:val="2"/>
  </w:num>
  <w:num w:numId="8" w16cid:durableId="1000934527">
    <w:abstractNumId w:val="1"/>
  </w:num>
  <w:num w:numId="9" w16cid:durableId="890458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B7A74"/>
    <w:rsid w:val="00AA1D8D"/>
    <w:rsid w:val="00B47730"/>
    <w:rsid w:val="00CB0664"/>
    <w:rsid w:val="00D0325A"/>
    <w:rsid w:val="00E864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2024-02-11T20:45:00Z</dcterms:modified>
  <cp:category/>
</cp:coreProperties>
</file>