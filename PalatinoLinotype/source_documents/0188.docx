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E2F" w:rsidRDefault="000375CB">
      <w:pPr>
        <w:jc w:val="center"/>
      </w:pPr>
      <w:r>
        <w:rPr>
          <w:sz w:val="44"/>
        </w:rPr>
        <w:t>Unveiling the Mystery of Matter: An Exploration of Chemistry</w:t>
      </w:r>
    </w:p>
    <w:p w:rsidR="00E17E2F" w:rsidRDefault="000375CB">
      <w:pPr>
        <w:jc w:val="center"/>
      </w:pPr>
      <w:r>
        <w:rPr>
          <w:sz w:val="36"/>
        </w:rPr>
        <w:t>Amelia Morrison</w:t>
      </w:r>
      <w:r>
        <w:br/>
      </w:r>
      <w:r>
        <w:rPr>
          <w:sz w:val="32"/>
        </w:rPr>
        <w:t>ameliam23@teacher</w:t>
      </w:r>
      <w:r w:rsidR="00FB709F">
        <w:rPr>
          <w:sz w:val="32"/>
        </w:rPr>
        <w:t>.</w:t>
      </w:r>
      <w:r>
        <w:rPr>
          <w:sz w:val="32"/>
        </w:rPr>
        <w:t>com</w:t>
      </w:r>
    </w:p>
    <w:p w:rsidR="00E17E2F" w:rsidRDefault="000375CB">
      <w:r>
        <w:rPr>
          <w:sz w:val="24"/>
        </w:rPr>
        <w:t>Chemistry, hailing from an ancient past, continues to magnify our grasp of the constituents of nature</w:t>
      </w:r>
      <w:r w:rsidR="00FB709F">
        <w:rPr>
          <w:sz w:val="24"/>
        </w:rPr>
        <w:t>.</w:t>
      </w:r>
      <w:r>
        <w:rPr>
          <w:sz w:val="24"/>
        </w:rPr>
        <w:t xml:space="preserve"> By discerning the components of the world around us at their most fundamental level - atoms and molecules - this discipline unravels the enigmatic secrets concealed within various substances</w:t>
      </w:r>
      <w:r w:rsidR="00FB709F">
        <w:rPr>
          <w:sz w:val="24"/>
        </w:rPr>
        <w:t>.</w:t>
      </w:r>
      <w:r>
        <w:rPr>
          <w:sz w:val="24"/>
        </w:rPr>
        <w:t xml:space="preserve"> Chemistry encompasses far more than mere experimentation; it weaves together math, physics, and biology, constructing a cohesive tapestry of comprehension</w:t>
      </w:r>
      <w:r w:rsidR="00FB709F">
        <w:rPr>
          <w:sz w:val="24"/>
        </w:rPr>
        <w:t>.</w:t>
      </w:r>
      <w:r>
        <w:rPr>
          <w:sz w:val="24"/>
        </w:rPr>
        <w:t xml:space="preserve"> Immerse yourself in the wonders of chemistry to ascertain the underpinning principles controlling the behavior of matter and the cosmos</w:t>
      </w:r>
      <w:r w:rsidR="00FB709F">
        <w:rPr>
          <w:sz w:val="24"/>
        </w:rPr>
        <w:t>.</w:t>
      </w:r>
    </w:p>
    <w:p w:rsidR="00E17E2F" w:rsidRDefault="000375CB">
      <w:r>
        <w:rPr>
          <w:sz w:val="24"/>
        </w:rPr>
        <w:t>Upon embarking on this chemical voyage, you'll encounter an array of concepts that intertwine effortlessly with our lives</w:t>
      </w:r>
      <w:r w:rsidR="00FB709F">
        <w:rPr>
          <w:sz w:val="24"/>
        </w:rPr>
        <w:t>.</w:t>
      </w:r>
      <w:r>
        <w:rPr>
          <w:sz w:val="24"/>
        </w:rPr>
        <w:t xml:space="preserve"> Witness the remarkable stage chemistry performs in the alchemy of the natural world: photosynthesis transmutes the Sun's radiance into vital energy; volcanoes erupt as molten rock surges from Earth's core; the dawn of life rests upon intricate chemical reactions</w:t>
      </w:r>
      <w:r w:rsidR="00FB709F">
        <w:rPr>
          <w:sz w:val="24"/>
        </w:rPr>
        <w:t>.</w:t>
      </w:r>
      <w:r>
        <w:rPr>
          <w:sz w:val="24"/>
        </w:rPr>
        <w:t xml:space="preserve"> Chemistry sheds light on these phenomena, elucidating the foundational pillars upholding our existence</w:t>
      </w:r>
      <w:r w:rsidR="00FB709F">
        <w:rPr>
          <w:sz w:val="24"/>
        </w:rPr>
        <w:t>.</w:t>
      </w:r>
    </w:p>
    <w:p w:rsidR="00E17E2F" w:rsidRDefault="000375CB">
      <w:r>
        <w:rPr>
          <w:sz w:val="24"/>
        </w:rPr>
        <w:t>But chemistry's influence extends beyond isolated laboratory walls, reaching into a kaleidoscope of applications</w:t>
      </w:r>
      <w:r w:rsidR="00FB709F">
        <w:rPr>
          <w:sz w:val="24"/>
        </w:rPr>
        <w:t>.</w:t>
      </w:r>
      <w:r>
        <w:rPr>
          <w:sz w:val="24"/>
        </w:rPr>
        <w:t xml:space="preserve"> It's the mastermind behind medical marvels - anesthetics alleviating agony, crucial medications battling ailments, and fortifying vaccines safeguarding public health</w:t>
      </w:r>
      <w:r w:rsidR="00FB709F">
        <w:rPr>
          <w:sz w:val="24"/>
        </w:rPr>
        <w:t>.</w:t>
      </w:r>
      <w:r>
        <w:rPr>
          <w:sz w:val="24"/>
        </w:rPr>
        <w:t xml:space="preserve"> Furthermore, fuels propelling vehicles, plastics improving countless industries, and materials revolutionizing technology owe their existence to chemistry's transformative prowess</w:t>
      </w:r>
      <w:r w:rsidR="00FB709F">
        <w:rPr>
          <w:sz w:val="24"/>
        </w:rPr>
        <w:t>.</w:t>
      </w:r>
      <w:r>
        <w:rPr>
          <w:sz w:val="24"/>
        </w:rPr>
        <w:t xml:space="preserve"> Delve into this enthralling domain to unravel the secrets that govern both the intricacy of matter and the broader expanse of the universe</w:t>
      </w:r>
      <w:r w:rsidR="00FB709F">
        <w:rPr>
          <w:sz w:val="24"/>
        </w:rPr>
        <w:t>.</w:t>
      </w:r>
    </w:p>
    <w:p w:rsidR="00E17E2F" w:rsidRDefault="00E17E2F"/>
    <w:p w:rsidR="00E17E2F" w:rsidRDefault="000375CB">
      <w:r>
        <w:rPr>
          <w:sz w:val="28"/>
        </w:rPr>
        <w:lastRenderedPageBreak/>
        <w:t>Summary</w:t>
      </w:r>
    </w:p>
    <w:p w:rsidR="00E17E2F" w:rsidRDefault="000375CB">
      <w:r>
        <w:t>Embark on a journey to uncover the mysteries of matter in this exploration of chemistry</w:t>
      </w:r>
      <w:r w:rsidR="00FB709F">
        <w:t>.</w:t>
      </w:r>
      <w:r>
        <w:t xml:space="preserve"> Discover the profound interconnections between math, physics, and biology through the lens of chemistry</w:t>
      </w:r>
      <w:r w:rsidR="00FB709F">
        <w:t>.</w:t>
      </w:r>
      <w:r>
        <w:t xml:space="preserve"> Witness chemistry's transformative influence - from the marvels of nature to its pivotal role in medicine and industry</w:t>
      </w:r>
      <w:r w:rsidR="00FB709F">
        <w:t>.</w:t>
      </w:r>
      <w:r>
        <w:t xml:space="preserve"> Ultimately, this captivating field provides a gateway to unraveling the very crux of the universe</w:t>
      </w:r>
      <w:r w:rsidR="00FB709F">
        <w:t>.</w:t>
      </w:r>
    </w:p>
    <w:sectPr w:rsidR="00E17E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2449643">
    <w:abstractNumId w:val="8"/>
  </w:num>
  <w:num w:numId="2" w16cid:durableId="1242836542">
    <w:abstractNumId w:val="6"/>
  </w:num>
  <w:num w:numId="3" w16cid:durableId="883639407">
    <w:abstractNumId w:val="5"/>
  </w:num>
  <w:num w:numId="4" w16cid:durableId="1406537880">
    <w:abstractNumId w:val="4"/>
  </w:num>
  <w:num w:numId="5" w16cid:durableId="1608737174">
    <w:abstractNumId w:val="7"/>
  </w:num>
  <w:num w:numId="6" w16cid:durableId="1396199810">
    <w:abstractNumId w:val="3"/>
  </w:num>
  <w:num w:numId="7" w16cid:durableId="314725565">
    <w:abstractNumId w:val="2"/>
  </w:num>
  <w:num w:numId="8" w16cid:durableId="264729187">
    <w:abstractNumId w:val="1"/>
  </w:num>
  <w:num w:numId="9" w16cid:durableId="1665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5CB"/>
    <w:rsid w:val="0006063C"/>
    <w:rsid w:val="0015074B"/>
    <w:rsid w:val="0029639D"/>
    <w:rsid w:val="00326F90"/>
    <w:rsid w:val="00AA1D8D"/>
    <w:rsid w:val="00B47730"/>
    <w:rsid w:val="00CB0664"/>
    <w:rsid w:val="00E17E2F"/>
    <w:rsid w:val="00FB70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