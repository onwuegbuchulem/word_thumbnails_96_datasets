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E79" w:rsidRDefault="00FD1141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400E79" w:rsidRDefault="00FD1141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A66451">
        <w:rPr>
          <w:sz w:val="32"/>
        </w:rPr>
        <w:t>.</w:t>
      </w:r>
      <w:r>
        <w:rPr>
          <w:sz w:val="32"/>
        </w:rPr>
        <w:t>johnson001@schoolnet</w:t>
      </w:r>
      <w:r w:rsidR="00A66451">
        <w:rPr>
          <w:sz w:val="32"/>
        </w:rPr>
        <w:t>.</w:t>
      </w:r>
      <w:r>
        <w:rPr>
          <w:sz w:val="32"/>
        </w:rPr>
        <w:t>edu</w:t>
      </w:r>
    </w:p>
    <w:p w:rsidR="00400E79" w:rsidRDefault="00FD1141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A66451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A66451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A66451">
        <w:rPr>
          <w:sz w:val="24"/>
        </w:rPr>
        <w:t>.</w:t>
      </w:r>
    </w:p>
    <w:p w:rsidR="00400E79" w:rsidRDefault="00FD1141">
      <w:r>
        <w:rPr>
          <w:sz w:val="24"/>
        </w:rPr>
        <w:t>As societies strive to progress, the ability to read, write, and comprehend information becomes increasingly vital</w:t>
      </w:r>
      <w:r w:rsidR="00A66451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A66451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A66451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A66451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A66451">
        <w:rPr>
          <w:sz w:val="24"/>
        </w:rPr>
        <w:t>.</w:t>
      </w:r>
    </w:p>
    <w:p w:rsidR="00400E79" w:rsidRDefault="00FD1141">
      <w:r>
        <w:rPr>
          <w:sz w:val="24"/>
        </w:rPr>
        <w:t>The absence of literacy poses significant barriers to personal and societal development</w:t>
      </w:r>
      <w:r w:rsidR="00A66451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A66451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A66451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A66451">
        <w:rPr>
          <w:sz w:val="24"/>
        </w:rPr>
        <w:t>.</w:t>
      </w:r>
      <w:r>
        <w:rPr>
          <w:sz w:val="24"/>
        </w:rPr>
        <w:t xml:space="preserve"> It is a collective responsibility to ensure that every </w:t>
      </w:r>
      <w:r>
        <w:rPr>
          <w:sz w:val="24"/>
        </w:rPr>
        <w:lastRenderedPageBreak/>
        <w:t>individual has the opportunity to acquire literacy skills, unlocking their potential and empowering them to contribute meaningfully to society</w:t>
      </w:r>
      <w:r w:rsidR="00A66451">
        <w:rPr>
          <w:sz w:val="24"/>
        </w:rPr>
        <w:t>.</w:t>
      </w:r>
    </w:p>
    <w:p w:rsidR="00400E79" w:rsidRDefault="00400E79"/>
    <w:p w:rsidR="00400E79" w:rsidRDefault="00FD1141">
      <w:r>
        <w:rPr>
          <w:sz w:val="28"/>
        </w:rPr>
        <w:t>Summary</w:t>
      </w:r>
    </w:p>
    <w:p w:rsidR="00400E79" w:rsidRDefault="00FD1141">
      <w:r>
        <w:t>Global literacy is a fundamental right that empowers individuals to navigate the complexities of modern society, unlocking opportunities for civic engagement and economic prosperity</w:t>
      </w:r>
      <w:r w:rsidR="00A66451">
        <w:t>.</w:t>
      </w:r>
      <w:r>
        <w:t xml:space="preserve"> Access to literacy skills fosters critical thinking, informed decision-making, and participation in democratic processes</w:t>
      </w:r>
      <w:r w:rsidR="00A66451">
        <w:t>.</w:t>
      </w:r>
      <w:r>
        <w:t xml:space="preserve"> Literacy promotes social mobility, reduces disparities, and creates a more inclusive society</w:t>
      </w:r>
      <w:r w:rsidR="00A66451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A66451">
        <w:t>.</w:t>
      </w:r>
    </w:p>
    <w:sectPr w:rsidR="00400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591997">
    <w:abstractNumId w:val="8"/>
  </w:num>
  <w:num w:numId="2" w16cid:durableId="174660998">
    <w:abstractNumId w:val="6"/>
  </w:num>
  <w:num w:numId="3" w16cid:durableId="1443647348">
    <w:abstractNumId w:val="5"/>
  </w:num>
  <w:num w:numId="4" w16cid:durableId="1832672015">
    <w:abstractNumId w:val="4"/>
  </w:num>
  <w:num w:numId="5" w16cid:durableId="1938902040">
    <w:abstractNumId w:val="7"/>
  </w:num>
  <w:num w:numId="6" w16cid:durableId="1935236393">
    <w:abstractNumId w:val="3"/>
  </w:num>
  <w:num w:numId="7" w16cid:durableId="1373768538">
    <w:abstractNumId w:val="2"/>
  </w:num>
  <w:num w:numId="8" w16cid:durableId="1323004980">
    <w:abstractNumId w:val="1"/>
  </w:num>
  <w:num w:numId="9" w16cid:durableId="134266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E79"/>
    <w:rsid w:val="00A66451"/>
    <w:rsid w:val="00AA1D8D"/>
    <w:rsid w:val="00B47730"/>
    <w:rsid w:val="00CB0664"/>
    <w:rsid w:val="00FC693F"/>
    <w:rsid w:val="00F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