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FD2" w:rsidRDefault="00460BD2">
      <w:pPr>
        <w:jc w:val="center"/>
      </w:pPr>
      <w:r>
        <w:rPr>
          <w:sz w:val="44"/>
        </w:rPr>
        <w:t>Chemistry: Unlocking the Secrets of Matter</w:t>
      </w:r>
    </w:p>
    <w:p w:rsidR="00134FD2" w:rsidRDefault="00460BD2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CA036C">
        <w:rPr>
          <w:sz w:val="32"/>
        </w:rPr>
        <w:t>.</w:t>
      </w:r>
      <w:r>
        <w:rPr>
          <w:sz w:val="32"/>
        </w:rPr>
        <w:t>com</w:t>
      </w:r>
    </w:p>
    <w:p w:rsidR="00134FD2" w:rsidRDefault="00460BD2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CA036C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CA036C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CA036C">
        <w:rPr>
          <w:sz w:val="24"/>
        </w:rPr>
        <w:t>.</w:t>
      </w:r>
    </w:p>
    <w:p w:rsidR="00134FD2" w:rsidRDefault="00460BD2">
      <w:r>
        <w:rPr>
          <w:sz w:val="24"/>
        </w:rPr>
        <w:t>Our universe is composed of various elements, the basic substances that cannot be further simplified through chemical means</w:t>
      </w:r>
      <w:r w:rsidR="00CA036C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CA036C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CA036C">
        <w:rPr>
          <w:sz w:val="24"/>
        </w:rPr>
        <w:t>.</w:t>
      </w:r>
    </w:p>
    <w:p w:rsidR="00134FD2" w:rsidRDefault="00460BD2">
      <w:r>
        <w:rPr>
          <w:sz w:val="24"/>
        </w:rPr>
        <w:t>Moreover, chemistry plays a vital role in our understanding of living organisms</w:t>
      </w:r>
      <w:r w:rsidR="00CA036C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CA036C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CA036C">
        <w:rPr>
          <w:sz w:val="24"/>
        </w:rPr>
        <w:t>.</w:t>
      </w:r>
    </w:p>
    <w:p w:rsidR="00134FD2" w:rsidRDefault="00460BD2">
      <w:r>
        <w:rPr>
          <w:sz w:val="24"/>
        </w:rPr>
        <w:t>Einstein famously said: "The only source of knowledge is experience</w:t>
      </w:r>
      <w:r w:rsidR="00CA036C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CA036C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CA036C">
        <w:rPr>
          <w:sz w:val="24"/>
        </w:rPr>
        <w:t>.</w:t>
      </w:r>
    </w:p>
    <w:p w:rsidR="00134FD2" w:rsidRDefault="00460BD2">
      <w:r>
        <w:rPr>
          <w:sz w:val="24"/>
        </w:rPr>
        <w:t xml:space="preserve">From the ancient democracies of Greece and Rome to modern representative republics, governments have experimented with various structures and methods </w:t>
      </w:r>
      <w:r>
        <w:rPr>
          <w:sz w:val="24"/>
        </w:rPr>
        <w:lastRenderedPageBreak/>
        <w:t>of ruling</w:t>
      </w:r>
      <w:r w:rsidR="00CA036C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and failures of the past</w:t>
      </w:r>
      <w:r w:rsidR="00CA036C">
        <w:rPr>
          <w:sz w:val="24"/>
        </w:rPr>
        <w:t>.</w:t>
      </w:r>
      <w:r>
        <w:rPr>
          <w:sz w:val="24"/>
        </w:rPr>
        <w:t xml:space="preserve"> This knowledge can inform policy choices and help leaders make more informed decisions, leading to better outcomes for citizens</w:t>
      </w:r>
      <w:r w:rsidR="00CA036C">
        <w:rPr>
          <w:sz w:val="24"/>
        </w:rPr>
        <w:t>.</w:t>
      </w:r>
    </w:p>
    <w:p w:rsidR="00134FD2" w:rsidRDefault="00134FD2"/>
    <w:p w:rsidR="00134FD2" w:rsidRDefault="00460BD2">
      <w:r>
        <w:rPr>
          <w:sz w:val="28"/>
        </w:rPr>
        <w:t>Summary</w:t>
      </w:r>
    </w:p>
    <w:p w:rsidR="00134FD2" w:rsidRDefault="00460BD2">
      <w:r>
        <w:t>Chemistry, the study of matter and its properties, provides a comprehensive understanding of the world around us</w:t>
      </w:r>
      <w:r w:rsidR="00CA036C">
        <w:t>.</w:t>
      </w:r>
      <w:r>
        <w:t xml:space="preserve"> It investigates the behavior of atoms, molecules, and chemical reactions, leading to new materials and advancements in various fields</w:t>
      </w:r>
      <w:r w:rsidR="00CA036C">
        <w:t>.</w:t>
      </w:r>
      <w:r>
        <w:t xml:space="preserve"> Chemistry also plays a crucial role in biology, unraveling the intricate processes within living organisms and advancing medicine</w:t>
      </w:r>
      <w:r w:rsidR="00CA036C">
        <w:t>.</w:t>
      </w:r>
      <w:r>
        <w:t xml:space="preserve"> Its study offers a valuable lens through which we can understand the world, solve problems, and make informed decisions</w:t>
      </w:r>
      <w:r w:rsidR="00CA036C">
        <w:t>.</w:t>
      </w:r>
    </w:p>
    <w:sectPr w:rsidR="00134F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359301">
    <w:abstractNumId w:val="8"/>
  </w:num>
  <w:num w:numId="2" w16cid:durableId="562985516">
    <w:abstractNumId w:val="6"/>
  </w:num>
  <w:num w:numId="3" w16cid:durableId="1350449699">
    <w:abstractNumId w:val="5"/>
  </w:num>
  <w:num w:numId="4" w16cid:durableId="1979067152">
    <w:abstractNumId w:val="4"/>
  </w:num>
  <w:num w:numId="5" w16cid:durableId="904027912">
    <w:abstractNumId w:val="7"/>
  </w:num>
  <w:num w:numId="6" w16cid:durableId="224141800">
    <w:abstractNumId w:val="3"/>
  </w:num>
  <w:num w:numId="7" w16cid:durableId="42020673">
    <w:abstractNumId w:val="2"/>
  </w:num>
  <w:num w:numId="8" w16cid:durableId="1094517658">
    <w:abstractNumId w:val="1"/>
  </w:num>
  <w:num w:numId="9" w16cid:durableId="932056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FD2"/>
    <w:rsid w:val="0015074B"/>
    <w:rsid w:val="0029639D"/>
    <w:rsid w:val="00326F90"/>
    <w:rsid w:val="00460BD2"/>
    <w:rsid w:val="00AA1D8D"/>
    <w:rsid w:val="00B47730"/>
    <w:rsid w:val="00CA036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