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D55" w:rsidRDefault="00B5155A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A80D55" w:rsidRDefault="00B5155A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8F35C1">
        <w:rPr>
          <w:sz w:val="32"/>
        </w:rPr>
        <w:t>.</w:t>
      </w:r>
      <w:r>
        <w:rPr>
          <w:sz w:val="32"/>
        </w:rPr>
        <w:t>lawson@educationalhaven</w:t>
      </w:r>
      <w:r w:rsidR="008F35C1">
        <w:rPr>
          <w:sz w:val="32"/>
        </w:rPr>
        <w:t>.</w:t>
      </w:r>
      <w:r>
        <w:rPr>
          <w:sz w:val="32"/>
        </w:rPr>
        <w:t>org</w:t>
      </w:r>
    </w:p>
    <w:p w:rsidR="00A80D55" w:rsidRDefault="00B5155A">
      <w:r>
        <w:rPr>
          <w:sz w:val="24"/>
        </w:rPr>
        <w:t>Biology, a realm of astounding complexities and awe-inspiring discoveries, unveils the intricacies of life on our planet</w:t>
      </w:r>
      <w:r w:rsidR="008F35C1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8F35C1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8F35C1">
        <w:rPr>
          <w:sz w:val="24"/>
        </w:rPr>
        <w:t>.</w:t>
      </w:r>
    </w:p>
    <w:p w:rsidR="00A80D55" w:rsidRDefault="00B5155A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8F35C1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8F35C1">
        <w:rPr>
          <w:sz w:val="24"/>
        </w:rPr>
        <w:t>.</w:t>
      </w:r>
    </w:p>
    <w:p w:rsidR="00A80D55" w:rsidRDefault="00B5155A">
      <w:r>
        <w:rPr>
          <w:sz w:val="24"/>
        </w:rPr>
        <w:t>Our exploration of biology unveils the harmony of life's processes, akin to a captivating quantum dance</w:t>
      </w:r>
      <w:r w:rsidR="008F35C1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8F35C1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8F35C1">
        <w:rPr>
          <w:sz w:val="24"/>
        </w:rPr>
        <w:t>.</w:t>
      </w:r>
    </w:p>
    <w:p w:rsidR="00A80D55" w:rsidRDefault="00A80D55"/>
    <w:p w:rsidR="00A80D55" w:rsidRDefault="00B5155A">
      <w:r>
        <w:rPr>
          <w:sz w:val="28"/>
        </w:rPr>
        <w:t>Summary</w:t>
      </w:r>
    </w:p>
    <w:p w:rsidR="00A80D55" w:rsidRDefault="00B5155A">
      <w:r>
        <w:t>Biology unveils the astounding complexities and awe-inspiring discoveries hidden within the realm of life on Earth</w:t>
      </w:r>
      <w:r w:rsidR="008F35C1">
        <w:t>.</w:t>
      </w:r>
      <w:r>
        <w:t xml:space="preserve"> It invites us to explore the intricacies of living organisms, unraveling the marvels of existence</w:t>
      </w:r>
      <w:r w:rsidR="008F35C1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8F35C1">
        <w:t>.</w:t>
      </w:r>
      <w:r>
        <w:t xml:space="preserve"> Through its revelations, </w:t>
      </w:r>
      <w:r>
        <w:lastRenderedPageBreak/>
        <w:t>biology evokes a sense of awe and wonder, propelling us further into the depths of this magnificent science</w:t>
      </w:r>
      <w:r w:rsidR="008F35C1">
        <w:t>.</w:t>
      </w:r>
    </w:p>
    <w:sectPr w:rsidR="00A8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541386">
    <w:abstractNumId w:val="8"/>
  </w:num>
  <w:num w:numId="2" w16cid:durableId="1178276511">
    <w:abstractNumId w:val="6"/>
  </w:num>
  <w:num w:numId="3" w16cid:durableId="831483108">
    <w:abstractNumId w:val="5"/>
  </w:num>
  <w:num w:numId="4" w16cid:durableId="2008362630">
    <w:abstractNumId w:val="4"/>
  </w:num>
  <w:num w:numId="5" w16cid:durableId="1860309115">
    <w:abstractNumId w:val="7"/>
  </w:num>
  <w:num w:numId="6" w16cid:durableId="566379324">
    <w:abstractNumId w:val="3"/>
  </w:num>
  <w:num w:numId="7" w16cid:durableId="1022558979">
    <w:abstractNumId w:val="2"/>
  </w:num>
  <w:num w:numId="8" w16cid:durableId="2017880397">
    <w:abstractNumId w:val="1"/>
  </w:num>
  <w:num w:numId="9" w16cid:durableId="73192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5C1"/>
    <w:rsid w:val="00A80D55"/>
    <w:rsid w:val="00AA1D8D"/>
    <w:rsid w:val="00B47730"/>
    <w:rsid w:val="00B515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