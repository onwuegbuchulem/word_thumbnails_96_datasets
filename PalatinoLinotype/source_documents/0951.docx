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65A0" w:rsidRDefault="00B9408C">
      <w:pPr>
        <w:jc w:val="center"/>
      </w:pPr>
      <w:r>
        <w:rPr>
          <w:sz w:val="44"/>
        </w:rPr>
        <w:t>Government: The Symphony of Civic Harmony</w:t>
      </w:r>
    </w:p>
    <w:p w:rsidR="000965A0" w:rsidRDefault="00B9408C">
      <w:pPr>
        <w:jc w:val="center"/>
      </w:pPr>
      <w:r>
        <w:rPr>
          <w:sz w:val="36"/>
        </w:rPr>
        <w:t>Nathan Reynolds</w:t>
      </w:r>
      <w:r>
        <w:br/>
      </w:r>
      <w:r>
        <w:rPr>
          <w:sz w:val="32"/>
        </w:rPr>
        <w:t>nathanreynolds@schuylercentral</w:t>
      </w:r>
      <w:r w:rsidR="001D0F28">
        <w:rPr>
          <w:sz w:val="32"/>
        </w:rPr>
        <w:t>.</w:t>
      </w:r>
      <w:r>
        <w:rPr>
          <w:sz w:val="32"/>
        </w:rPr>
        <w:t>edu</w:t>
      </w:r>
    </w:p>
    <w:p w:rsidR="000965A0" w:rsidRDefault="00B9408C">
      <w:r>
        <w:rPr>
          <w:sz w:val="24"/>
        </w:rPr>
        <w:t>Immerse yourself in the captivating realm of government, a symphony of intricate mechanisms and dynamic processes that shape our societies</w:t>
      </w:r>
      <w:r w:rsidR="001D0F28">
        <w:rPr>
          <w:sz w:val="24"/>
        </w:rPr>
        <w:t>.</w:t>
      </w:r>
      <w:r>
        <w:rPr>
          <w:sz w:val="24"/>
        </w:rPr>
        <w:t xml:space="preserve"> Delve into the annals of history, where civilizations have experimented with diverse governance structures, each leaving a unique imprint on the evolution of human civilization</w:t>
      </w:r>
      <w:r w:rsidR="001D0F28">
        <w:rPr>
          <w:sz w:val="24"/>
        </w:rPr>
        <w:t>.</w:t>
      </w:r>
      <w:r>
        <w:rPr>
          <w:sz w:val="24"/>
        </w:rPr>
        <w:t xml:space="preserve"> Explore the principles of law, the foundation upon which justice is upheld and stability is ensured</w:t>
      </w:r>
      <w:r w:rsidR="001D0F28">
        <w:rPr>
          <w:sz w:val="24"/>
        </w:rPr>
        <w:t>.</w:t>
      </w:r>
      <w:r>
        <w:rPr>
          <w:sz w:val="24"/>
        </w:rPr>
        <w:t xml:space="preserve"> Unravel the intricate web of political ideologies, understanding the diverse perspectives that shape public discourse</w:t>
      </w:r>
      <w:r w:rsidR="001D0F28">
        <w:rPr>
          <w:sz w:val="24"/>
        </w:rPr>
        <w:t>.</w:t>
      </w:r>
    </w:p>
    <w:p w:rsidR="000965A0" w:rsidRDefault="00B9408C">
      <w:r>
        <w:rPr>
          <w:sz w:val="24"/>
        </w:rPr>
        <w:t>Journey through the corridors of power, witnessing the ebb and flow of influence as leaders and institutions interact to shape policy and direct the course of nations</w:t>
      </w:r>
      <w:r w:rsidR="001D0F28">
        <w:rPr>
          <w:sz w:val="24"/>
        </w:rPr>
        <w:t>.</w:t>
      </w:r>
      <w:r>
        <w:rPr>
          <w:sz w:val="24"/>
        </w:rPr>
        <w:t xml:space="preserve"> Analyze the delicate balance between individual rights and collective responsibilities, examining how governments strive to strike a harmonious accord between these competing interests</w:t>
      </w:r>
      <w:r w:rsidR="001D0F28">
        <w:rPr>
          <w:sz w:val="24"/>
        </w:rPr>
        <w:t>.</w:t>
      </w:r>
      <w:r>
        <w:rPr>
          <w:sz w:val="24"/>
        </w:rPr>
        <w:t xml:space="preserve"> Investigate the challenges of global governance, recognizing the interconnectedness of our world and the need for international cooperation to address shared concerns</w:t>
      </w:r>
      <w:r w:rsidR="001D0F28">
        <w:rPr>
          <w:sz w:val="24"/>
        </w:rPr>
        <w:t>.</w:t>
      </w:r>
    </w:p>
    <w:p w:rsidR="000965A0" w:rsidRDefault="00B9408C">
      <w:r>
        <w:rPr>
          <w:sz w:val="24"/>
        </w:rPr>
        <w:t>Engage with the fundamental questions that have perplexed political thinkers throughout history</w:t>
      </w:r>
      <w:r w:rsidR="001D0F28">
        <w:rPr>
          <w:sz w:val="24"/>
        </w:rPr>
        <w:t>.</w:t>
      </w:r>
      <w:r>
        <w:rPr>
          <w:sz w:val="24"/>
        </w:rPr>
        <w:t xml:space="preserve"> What is the purpose of government? How can we ensure that power is exercised justly and ethically? How do we create a society where all voices are heard and all citizens feel represented? These questions, as timeless as they are profound, invite us to embark on an intellectual adventure that will broaden our perspectives and deepen our understanding of the world around us</w:t>
      </w:r>
      <w:r w:rsidR="001D0F28">
        <w:rPr>
          <w:sz w:val="24"/>
        </w:rPr>
        <w:t>.</w:t>
      </w:r>
    </w:p>
    <w:p w:rsidR="000965A0" w:rsidRDefault="000965A0"/>
    <w:p w:rsidR="000965A0" w:rsidRDefault="00B9408C">
      <w:r>
        <w:rPr>
          <w:sz w:val="28"/>
        </w:rPr>
        <w:t>Summary</w:t>
      </w:r>
    </w:p>
    <w:p w:rsidR="000965A0" w:rsidRDefault="00B9408C">
      <w:r>
        <w:lastRenderedPageBreak/>
        <w:t>Government, a complex and dynamic institution, plays a pivotal role in shaping our societies</w:t>
      </w:r>
      <w:r w:rsidR="001D0F28">
        <w:t>.</w:t>
      </w:r>
      <w:r>
        <w:t xml:space="preserve"> Its intricate mechanisms, rooted in history, uphold justice, facilitate cooperation, and address global challenges</w:t>
      </w:r>
      <w:r w:rsidR="001D0F28">
        <w:t>.</w:t>
      </w:r>
      <w:r>
        <w:t xml:space="preserve"> As we analyze the principles of governance, explore political ideologies, and grapple with fundamental questions about power and representation, we gain a deeper appreciation for the symphony of civic harmony</w:t>
      </w:r>
      <w:r w:rsidR="001D0F28">
        <w:t>.</w:t>
      </w:r>
      <w:r>
        <w:t xml:space="preserve"> This understanding empowers us as citizens to engage in meaningful civic discourse, contribute to the betterment of our communities, and work towards a future where government truly embodies the aspirations of its people</w:t>
      </w:r>
      <w:r w:rsidR="001D0F28">
        <w:t>.</w:t>
      </w:r>
    </w:p>
    <w:sectPr w:rsidR="000965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8920402">
    <w:abstractNumId w:val="8"/>
  </w:num>
  <w:num w:numId="2" w16cid:durableId="1912158404">
    <w:abstractNumId w:val="6"/>
  </w:num>
  <w:num w:numId="3" w16cid:durableId="1213226645">
    <w:abstractNumId w:val="5"/>
  </w:num>
  <w:num w:numId="4" w16cid:durableId="2012832429">
    <w:abstractNumId w:val="4"/>
  </w:num>
  <w:num w:numId="5" w16cid:durableId="820269193">
    <w:abstractNumId w:val="7"/>
  </w:num>
  <w:num w:numId="6" w16cid:durableId="707997518">
    <w:abstractNumId w:val="3"/>
  </w:num>
  <w:num w:numId="7" w16cid:durableId="843590700">
    <w:abstractNumId w:val="2"/>
  </w:num>
  <w:num w:numId="8" w16cid:durableId="1365328256">
    <w:abstractNumId w:val="1"/>
  </w:num>
  <w:num w:numId="9" w16cid:durableId="571474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5A0"/>
    <w:rsid w:val="0015074B"/>
    <w:rsid w:val="001D0F28"/>
    <w:rsid w:val="0029639D"/>
    <w:rsid w:val="00326F90"/>
    <w:rsid w:val="00AA1D8D"/>
    <w:rsid w:val="00B47730"/>
    <w:rsid w:val="00B9408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2024-02-11T20:45:00Z</dcterms:modified>
  <cp:category/>
</cp:coreProperties>
</file>