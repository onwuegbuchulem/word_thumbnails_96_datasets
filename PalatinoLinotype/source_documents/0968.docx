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9BC" w:rsidRDefault="000D190C">
      <w:pPr>
        <w:jc w:val="center"/>
      </w:pPr>
      <w:r>
        <w:rPr>
          <w:sz w:val="44"/>
        </w:rPr>
        <w:t>Exploring the Universe of Chemistry</w:t>
      </w:r>
    </w:p>
    <w:p w:rsidR="006F59BC" w:rsidRDefault="000D190C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F31584">
        <w:rPr>
          <w:sz w:val="32"/>
        </w:rPr>
        <w:t>.</w:t>
      </w:r>
      <w:r>
        <w:rPr>
          <w:sz w:val="32"/>
        </w:rPr>
        <w:t>williamson@knightsbridge</w:t>
      </w:r>
      <w:r w:rsidR="00F31584">
        <w:rPr>
          <w:sz w:val="32"/>
        </w:rPr>
        <w:t>.</w:t>
      </w:r>
      <w:r>
        <w:rPr>
          <w:sz w:val="32"/>
        </w:rPr>
        <w:t>net</w:t>
      </w:r>
    </w:p>
    <w:p w:rsidR="006F59BC" w:rsidRDefault="000D190C">
      <w:r>
        <w:rPr>
          <w:sz w:val="24"/>
        </w:rPr>
        <w:t>Chemistry, the study of matter, its properties, and its behavior, is an enthralling field that holds the key to understanding the world around us</w:t>
      </w:r>
      <w:r w:rsidR="00F31584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F31584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F31584">
        <w:rPr>
          <w:sz w:val="24"/>
        </w:rPr>
        <w:t>.</w:t>
      </w:r>
    </w:p>
    <w:p w:rsidR="006F59BC" w:rsidRDefault="000D190C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F31584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F31584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F31584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F31584">
        <w:rPr>
          <w:sz w:val="24"/>
        </w:rPr>
        <w:t>.</w:t>
      </w:r>
    </w:p>
    <w:p w:rsidR="006F59BC" w:rsidRDefault="000D190C">
      <w:r>
        <w:rPr>
          <w:sz w:val="24"/>
        </w:rPr>
        <w:t>The study of chemistry is a gateway to a world of endless possibilities</w:t>
      </w:r>
      <w:r w:rsidR="00F31584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F31584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F31584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F31584">
        <w:rPr>
          <w:sz w:val="24"/>
        </w:rPr>
        <w:t>.</w:t>
      </w:r>
    </w:p>
    <w:p w:rsidR="006F59BC" w:rsidRDefault="006F59BC"/>
    <w:p w:rsidR="006F59BC" w:rsidRDefault="000D190C">
      <w:r>
        <w:rPr>
          <w:sz w:val="28"/>
        </w:rPr>
        <w:t>Summary</w:t>
      </w:r>
    </w:p>
    <w:p w:rsidR="006F59BC" w:rsidRDefault="000D190C">
      <w:r>
        <w:t>Chemistry is the science that studies the properties, behavior, and interactions of matter</w:t>
      </w:r>
      <w:r w:rsidR="00F31584">
        <w:t>.</w:t>
      </w:r>
      <w:r>
        <w:t xml:space="preserve"> It plays a fundamental role in our understanding of the world, from the smallest particles to the vastness of the universe</w:t>
      </w:r>
      <w:r w:rsidR="00F31584">
        <w:t>.</w:t>
      </w:r>
      <w:r>
        <w:t xml:space="preserve"> Chemistry has led to groundbreaking discoveries, shaping industries, and revolutionizing our understanding of nature</w:t>
      </w:r>
      <w:r w:rsidR="00F31584">
        <w:t>.</w:t>
      </w:r>
      <w:r>
        <w:t xml:space="preserve"> </w:t>
      </w:r>
      <w:r>
        <w:lastRenderedPageBreak/>
        <w:t>Through its exploration, we continue to uncover the secrets of the universe and enhance our ability to harness its potential to improve lives and solve global challenges</w:t>
      </w:r>
      <w:r w:rsidR="00F31584">
        <w:t>.</w:t>
      </w:r>
    </w:p>
    <w:sectPr w:rsidR="006F5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487536">
    <w:abstractNumId w:val="8"/>
  </w:num>
  <w:num w:numId="2" w16cid:durableId="418411690">
    <w:abstractNumId w:val="6"/>
  </w:num>
  <w:num w:numId="3" w16cid:durableId="2076390316">
    <w:abstractNumId w:val="5"/>
  </w:num>
  <w:num w:numId="4" w16cid:durableId="1173373899">
    <w:abstractNumId w:val="4"/>
  </w:num>
  <w:num w:numId="5" w16cid:durableId="860124081">
    <w:abstractNumId w:val="7"/>
  </w:num>
  <w:num w:numId="6" w16cid:durableId="1240678833">
    <w:abstractNumId w:val="3"/>
  </w:num>
  <w:num w:numId="7" w16cid:durableId="1257862362">
    <w:abstractNumId w:val="2"/>
  </w:num>
  <w:num w:numId="8" w16cid:durableId="1906452793">
    <w:abstractNumId w:val="1"/>
  </w:num>
  <w:num w:numId="9" w16cid:durableId="163112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90C"/>
    <w:rsid w:val="0015074B"/>
    <w:rsid w:val="0029639D"/>
    <w:rsid w:val="00326F90"/>
    <w:rsid w:val="006F59BC"/>
    <w:rsid w:val="00AA1D8D"/>
    <w:rsid w:val="00B47730"/>
    <w:rsid w:val="00CB0664"/>
    <w:rsid w:val="00F315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