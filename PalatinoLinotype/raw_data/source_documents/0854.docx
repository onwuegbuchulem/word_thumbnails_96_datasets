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12" w:rsidRDefault="00C71EEE">
      <w:pPr>
        <w:jc w:val="center"/>
      </w:pPr>
      <w:r>
        <w:rPr>
          <w:sz w:val="44"/>
        </w:rPr>
        <w:t>Medicine: A Journey Through the Human Body</w:t>
      </w:r>
    </w:p>
    <w:p w:rsidR="00305B12" w:rsidRDefault="00C71EEE">
      <w:pPr>
        <w:jc w:val="center"/>
      </w:pPr>
      <w:r>
        <w:rPr>
          <w:sz w:val="36"/>
        </w:rPr>
        <w:t>Isabella Parker</w:t>
      </w:r>
      <w:r>
        <w:br/>
      </w:r>
      <w:r>
        <w:rPr>
          <w:sz w:val="32"/>
        </w:rPr>
        <w:t>@gmail</w:t>
      </w:r>
      <w:r w:rsidR="00255013">
        <w:rPr>
          <w:sz w:val="32"/>
        </w:rPr>
        <w:t>.</w:t>
      </w:r>
      <w:r>
        <w:rPr>
          <w:sz w:val="32"/>
        </w:rPr>
        <w:t>com</w:t>
      </w:r>
    </w:p>
    <w:p w:rsidR="00305B12" w:rsidRDefault="00C71EEE">
      <w:r>
        <w:rPr>
          <w:sz w:val="24"/>
        </w:rPr>
        <w:t>The human body remains an incredible enigma, a meticulously crafted marvel that baffles and captivates scientists</w:t>
      </w:r>
      <w:r w:rsidR="00255013">
        <w:rPr>
          <w:sz w:val="24"/>
        </w:rPr>
        <w:t>.</w:t>
      </w:r>
      <w:r>
        <w:rPr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255013">
        <w:rPr>
          <w:sz w:val="24"/>
        </w:rPr>
        <w:t>.</w:t>
      </w:r>
      <w:r>
        <w:rPr>
          <w:sz w:val="24"/>
        </w:rPr>
        <w:t xml:space="preserve"> A labyrinth of interconnected systems, the body presents an immense tapestry of complex processes</w:t>
      </w:r>
      <w:r w:rsidR="00255013">
        <w:rPr>
          <w:sz w:val="24"/>
        </w:rPr>
        <w:t>.</w:t>
      </w:r>
      <w:r>
        <w:rPr>
          <w:sz w:val="24"/>
        </w:rPr>
        <w:t xml:space="preserve"> From the microscopic symphony of cellular machinery to the intricate orchestration of organs, our bodies exhibit an astounding symphony of functionality</w:t>
      </w:r>
      <w:r w:rsidR="00255013">
        <w:rPr>
          <w:sz w:val="24"/>
        </w:rPr>
        <w:t>.</w:t>
      </w:r>
      <w:r>
        <w:rPr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255013">
        <w:rPr>
          <w:sz w:val="24"/>
        </w:rPr>
        <w:t>.</w:t>
      </w:r>
    </w:p>
    <w:p w:rsidR="00305B12" w:rsidRDefault="00C71EEE">
      <w:r>
        <w:rPr>
          <w:sz w:val="24"/>
        </w:rPr>
        <w:t>The human body acts as a finely-tuned instrument, a biomechanical symphony of cells and organs performing intricate harmony</w:t>
      </w:r>
      <w:r w:rsidR="00255013">
        <w:rPr>
          <w:sz w:val="24"/>
        </w:rPr>
        <w:t>.</w:t>
      </w:r>
      <w:r>
        <w:rPr>
          <w:sz w:val="24"/>
        </w:rPr>
        <w:t xml:space="preserve"> Yet, like any complex system, it is prone to disruption and disharmony, leading to the realm of disease and illness</w:t>
      </w:r>
      <w:r w:rsidR="00255013">
        <w:rPr>
          <w:sz w:val="24"/>
        </w:rPr>
        <w:t>.</w:t>
      </w:r>
      <w:r>
        <w:rPr>
          <w:sz w:val="24"/>
        </w:rPr>
        <w:t xml:space="preserve"> Medicine stands as the conductor of this symphony, aiming to restore balance and orchestrate healing</w:t>
      </w:r>
      <w:r w:rsidR="00255013">
        <w:rPr>
          <w:sz w:val="24"/>
        </w:rPr>
        <w:t>.</w:t>
      </w:r>
      <w:r>
        <w:rPr>
          <w:sz w:val="24"/>
        </w:rPr>
        <w:t xml:space="preserve"> From ancient remedies to modern breakthroughs, this field has evolved, guided by a profound respect for the inherent resilience of the human body</w:t>
      </w:r>
      <w:r w:rsidR="00255013">
        <w:rPr>
          <w:sz w:val="24"/>
        </w:rPr>
        <w:t>.</w:t>
      </w:r>
      <w:r>
        <w:rPr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255013">
        <w:rPr>
          <w:sz w:val="24"/>
        </w:rPr>
        <w:t>.</w:t>
      </w:r>
      <w:r>
        <w:rPr>
          <w:sz w:val="24"/>
        </w:rPr>
        <w:t xml:space="preserve"> Ultimately, medicine strives to equip individuals with the knowledge and tools to nurture their bodies and cultivate a harmonious state of well-being</w:t>
      </w:r>
      <w:r w:rsidR="00255013">
        <w:rPr>
          <w:sz w:val="24"/>
        </w:rPr>
        <w:t>.</w:t>
      </w:r>
    </w:p>
    <w:p w:rsidR="00305B12" w:rsidRDefault="00C71EEE">
      <w:r>
        <w:rPr>
          <w:sz w:val="24"/>
        </w:rPr>
        <w:t>As our comprehension of medicine advances, so does the awe and wonder we hold for the human body's resilience</w:t>
      </w:r>
      <w:r w:rsidR="00255013">
        <w:rPr>
          <w:sz w:val="24"/>
        </w:rPr>
        <w:t>.</w:t>
      </w:r>
      <w:r>
        <w:rPr>
          <w:sz w:val="24"/>
        </w:rPr>
        <w:t xml:space="preserve"> This journey into the depths of our biological selves grants a profound appreciation for the delicate harmony we </w:t>
      </w:r>
      <w:r>
        <w:rPr>
          <w:sz w:val="24"/>
        </w:rPr>
        <w:lastRenderedPageBreak/>
        <w:t>possess</w:t>
      </w:r>
      <w:r w:rsidR="00255013">
        <w:rPr>
          <w:sz w:val="24"/>
        </w:rPr>
        <w:t>.</w:t>
      </w:r>
      <w:r>
        <w:rPr>
          <w:sz w:val="24"/>
        </w:rPr>
        <w:t xml:space="preserve"> Medicine sets us upon a path of continuous learning, prompting us to marvel at the sheer magnificence of our bodies</w:t>
      </w:r>
      <w:r w:rsidR="00255013">
        <w:rPr>
          <w:sz w:val="24"/>
        </w:rPr>
        <w:t>.</w:t>
      </w:r>
      <w:r>
        <w:rPr>
          <w:sz w:val="24"/>
        </w:rPr>
        <w:t xml:space="preserve"> Whether unraveling the mysteries of genetics or pioneering groundbreaking therapies, this field unlocks the doors to understanding and managing the complexities of life and health</w:t>
      </w:r>
      <w:r w:rsidR="00255013">
        <w:rPr>
          <w:sz w:val="24"/>
        </w:rPr>
        <w:t>.</w:t>
      </w:r>
      <w:r>
        <w:rPr>
          <w:sz w:val="24"/>
        </w:rPr>
        <w:t xml:space="preserve"> With each discovery, we gain a deeper appreciation for the intricate tapestry of life within us and the profound role we play in maintaining its delicate balance</w:t>
      </w:r>
      <w:r w:rsidR="00255013">
        <w:rPr>
          <w:sz w:val="24"/>
        </w:rPr>
        <w:t>.</w:t>
      </w:r>
    </w:p>
    <w:p w:rsidR="00305B12" w:rsidRDefault="00305B12"/>
    <w:p w:rsidR="00305B12" w:rsidRDefault="00C71EEE">
      <w:r>
        <w:rPr>
          <w:sz w:val="28"/>
        </w:rPr>
        <w:t>Summary</w:t>
      </w:r>
    </w:p>
    <w:p w:rsidR="00305B12" w:rsidRDefault="00C71EEE">
      <w:r>
        <w:t>Medicine embarks on a quest to unravel the mysteries of the human body, striving to decode the symphony of interconnected systems</w:t>
      </w:r>
      <w:r w:rsidR="00255013">
        <w:t>.</w:t>
      </w:r>
      <w:r>
        <w:t xml:space="preserve"> It delves into the complexities of disease, seeking to restore balance and orchestrate healing</w:t>
      </w:r>
      <w:r w:rsidR="00255013">
        <w:t>.</w:t>
      </w:r>
      <w:r>
        <w:t xml:space="preserve"> Medicine empowers individuals to nurture their bodies and cultivate health, fostering a profound appreciation for the resilience of the human body</w:t>
      </w:r>
      <w:r w:rsidR="00255013">
        <w:t>.</w:t>
      </w:r>
      <w:r>
        <w:t xml:space="preserve"> This journey propels us to unravel the tapestry of life within us, gaining a deeper understanding of our intricate selves</w:t>
      </w:r>
      <w:r w:rsidR="00255013">
        <w:t>.</w:t>
      </w:r>
    </w:p>
    <w:sectPr w:rsidR="00305B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85566">
    <w:abstractNumId w:val="8"/>
  </w:num>
  <w:num w:numId="2" w16cid:durableId="1016346581">
    <w:abstractNumId w:val="6"/>
  </w:num>
  <w:num w:numId="3" w16cid:durableId="1997342238">
    <w:abstractNumId w:val="5"/>
  </w:num>
  <w:num w:numId="4" w16cid:durableId="828637709">
    <w:abstractNumId w:val="4"/>
  </w:num>
  <w:num w:numId="5" w16cid:durableId="534268359">
    <w:abstractNumId w:val="7"/>
  </w:num>
  <w:num w:numId="6" w16cid:durableId="1954630397">
    <w:abstractNumId w:val="3"/>
  </w:num>
  <w:num w:numId="7" w16cid:durableId="1260913362">
    <w:abstractNumId w:val="2"/>
  </w:num>
  <w:num w:numId="8" w16cid:durableId="478617583">
    <w:abstractNumId w:val="1"/>
  </w:num>
  <w:num w:numId="9" w16cid:durableId="133807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013"/>
    <w:rsid w:val="0029639D"/>
    <w:rsid w:val="00305B12"/>
    <w:rsid w:val="00326F90"/>
    <w:rsid w:val="00AA1D8D"/>
    <w:rsid w:val="00B47730"/>
    <w:rsid w:val="00C71E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