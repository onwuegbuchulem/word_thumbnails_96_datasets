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D24" w:rsidRDefault="00DF20F7">
      <w:pPr>
        <w:jc w:val="center"/>
      </w:pPr>
      <w:r>
        <w:rPr>
          <w:sz w:val="44"/>
        </w:rPr>
        <w:t>Unveiling the Realm of Mathematics: Logic, Patterns, and Applications</w:t>
      </w:r>
    </w:p>
    <w:p w:rsidR="00436D24" w:rsidRDefault="00DF20F7">
      <w:pPr>
        <w:jc w:val="center"/>
      </w:pPr>
      <w:r>
        <w:rPr>
          <w:sz w:val="36"/>
        </w:rPr>
        <w:t>Elena Richards</w:t>
      </w:r>
      <w:r>
        <w:br/>
      </w:r>
      <w:r>
        <w:rPr>
          <w:sz w:val="32"/>
        </w:rPr>
        <w:t>erichards@privatemath</w:t>
      </w:r>
      <w:r w:rsidR="006616A5">
        <w:rPr>
          <w:sz w:val="32"/>
        </w:rPr>
        <w:t>.</w:t>
      </w:r>
      <w:r>
        <w:rPr>
          <w:sz w:val="32"/>
        </w:rPr>
        <w:t>academy</w:t>
      </w:r>
    </w:p>
    <w:p w:rsidR="00436D24" w:rsidRDefault="00DF20F7">
      <w:r>
        <w:rPr>
          <w:sz w:val="24"/>
        </w:rPr>
        <w:t>Mathematics, the language of the universe, invites us to explore the intricate dance of numbers, patterns, and logic</w:t>
      </w:r>
      <w:r w:rsidR="006616A5">
        <w:rPr>
          <w:sz w:val="24"/>
        </w:rPr>
        <w:t>.</w:t>
      </w:r>
      <w:r>
        <w:rPr>
          <w:sz w:val="24"/>
        </w:rPr>
        <w:t xml:space="preserve"> It is a subject that has captivated thinkers throughout history, unveiling hidden truths and empowering us to make sense of the world around us</w:t>
      </w:r>
      <w:r w:rsidR="006616A5">
        <w:rPr>
          <w:sz w:val="24"/>
        </w:rPr>
        <w:t>.</w:t>
      </w:r>
      <w:r>
        <w:rPr>
          <w:sz w:val="24"/>
        </w:rPr>
        <w:t xml:space="preserve"> From the earliest civilizations to modern-day advancements, mathematics has shaped our understanding of everything from astronomy to architecture</w:t>
      </w:r>
      <w:r w:rsidR="006616A5">
        <w:rPr>
          <w:sz w:val="24"/>
        </w:rPr>
        <w:t>.</w:t>
      </w:r>
      <w:r>
        <w:rPr>
          <w:sz w:val="24"/>
        </w:rPr>
        <w:t xml:space="preserve"> In this exploration, we will delve into the beauty and significance of mathematics, unraveling its fundamental concepts, applications, and the profound impact it has on our daily lives</w:t>
      </w:r>
      <w:r w:rsidR="006616A5">
        <w:rPr>
          <w:sz w:val="24"/>
        </w:rPr>
        <w:t>.</w:t>
      </w:r>
    </w:p>
    <w:p w:rsidR="00436D24" w:rsidRDefault="00DF20F7">
      <w:r>
        <w:rPr>
          <w:sz w:val="24"/>
        </w:rPr>
        <w:t>Introduction Continued:</w:t>
      </w:r>
    </w:p>
    <w:p w:rsidR="00436D24" w:rsidRDefault="00DF20F7">
      <w:r>
        <w:rPr>
          <w:sz w:val="24"/>
        </w:rPr>
        <w:t>Mathematics is a universal language that transcends cultures and time</w:t>
      </w:r>
      <w:r w:rsidR="006616A5">
        <w:rPr>
          <w:sz w:val="24"/>
        </w:rPr>
        <w:t>.</w:t>
      </w:r>
      <w:r>
        <w:rPr>
          <w:sz w:val="24"/>
        </w:rPr>
        <w:t xml:space="preserve"> Its symbols and equations form a tapestry of abstract ideas that have enabled humanity to delve into the complexities of existence</w:t>
      </w:r>
      <w:r w:rsidR="006616A5">
        <w:rPr>
          <w:sz w:val="24"/>
        </w:rPr>
        <w:t>.</w:t>
      </w:r>
      <w:r>
        <w:rPr>
          <w:sz w:val="24"/>
        </w:rPr>
        <w:t xml:space="preserve"> Whether it's unraveling the mysteries of the cosmos, predicting weather patterns, or analyzing complex data sets, mathematics provides the tools to understand and navigate our world</w:t>
      </w:r>
      <w:r w:rsidR="006616A5">
        <w:rPr>
          <w:sz w:val="24"/>
        </w:rPr>
        <w:t>.</w:t>
      </w:r>
      <w:r>
        <w:rPr>
          <w:sz w:val="24"/>
        </w:rPr>
        <w:t xml:space="preserve"> Through its logical structure and precise calculations, mathematics empowers us to make informed decisions, solve problems, and create innovative solutions</w:t>
      </w:r>
      <w:r w:rsidR="006616A5">
        <w:rPr>
          <w:sz w:val="24"/>
        </w:rPr>
        <w:t>.</w:t>
      </w:r>
      <w:r>
        <w:rPr>
          <w:sz w:val="24"/>
        </w:rPr>
        <w:t xml:space="preserve"> It's a discipline that sharpens our critical thinking skills, fostering a rational and analytical approach to life's challenges</w:t>
      </w:r>
      <w:r w:rsidR="006616A5">
        <w:rPr>
          <w:sz w:val="24"/>
        </w:rPr>
        <w:t>.</w:t>
      </w:r>
    </w:p>
    <w:p w:rsidR="00436D24" w:rsidRDefault="00DF20F7">
      <w:r>
        <w:rPr>
          <w:sz w:val="24"/>
        </w:rPr>
        <w:t>Introduction Continued:</w:t>
      </w:r>
    </w:p>
    <w:p w:rsidR="00436D24" w:rsidRDefault="00DF20F7">
      <w:r>
        <w:rPr>
          <w:sz w:val="24"/>
        </w:rPr>
        <w:t>Mathematics extends beyond theoretical calculations; it infuses our everyday experiences in countless ways</w:t>
      </w:r>
      <w:r w:rsidR="006616A5">
        <w:rPr>
          <w:sz w:val="24"/>
        </w:rPr>
        <w:t>.</w:t>
      </w:r>
      <w:r>
        <w:rPr>
          <w:sz w:val="24"/>
        </w:rPr>
        <w:t xml:space="preserve"> From the rhythms of music to the patterns in nature, mathematics reveals the underlying order and harmony of the universe</w:t>
      </w:r>
      <w:r w:rsidR="006616A5">
        <w:rPr>
          <w:sz w:val="24"/>
        </w:rPr>
        <w:t>.</w:t>
      </w:r>
      <w:r>
        <w:rPr>
          <w:sz w:val="24"/>
        </w:rPr>
        <w:t xml:space="preserve"> Whether it's designing bridges, developing medical treatments, or predicting economic trends, mathematics plays a vital role in shaping our world</w:t>
      </w:r>
      <w:r w:rsidR="006616A5">
        <w:rPr>
          <w:sz w:val="24"/>
        </w:rPr>
        <w:t>.</w:t>
      </w:r>
      <w:r>
        <w:rPr>
          <w:sz w:val="24"/>
        </w:rPr>
        <w:t xml:space="preserve"> By </w:t>
      </w:r>
      <w:r>
        <w:rPr>
          <w:sz w:val="24"/>
        </w:rPr>
        <w:lastRenderedPageBreak/>
        <w:t>mastering its principles, we gain the ability to predict, control, and manipulate our environment, unlocking unprecedented possibilities for human progress</w:t>
      </w:r>
      <w:r w:rsidR="006616A5">
        <w:rPr>
          <w:sz w:val="24"/>
        </w:rPr>
        <w:t>.</w:t>
      </w:r>
    </w:p>
    <w:p w:rsidR="00436D24" w:rsidRDefault="00436D24"/>
    <w:p w:rsidR="00436D24" w:rsidRDefault="00DF20F7">
      <w:r>
        <w:rPr>
          <w:sz w:val="28"/>
        </w:rPr>
        <w:t>Summary</w:t>
      </w:r>
    </w:p>
    <w:p w:rsidR="00436D24" w:rsidRDefault="00DF20F7">
      <w:r>
        <w:t>Mathematics is a powerful tool that helps us understand and interact with the world around us</w:t>
      </w:r>
      <w:r w:rsidR="006616A5">
        <w:t>.</w:t>
      </w:r>
      <w:r>
        <w:t xml:space="preserve"> It is a subject that has fascinated thinkers throughout history, leading to groundbreaking discoveries and advancements in various fields</w:t>
      </w:r>
      <w:r w:rsidR="006616A5">
        <w:t>.</w:t>
      </w:r>
      <w:r>
        <w:t xml:space="preserve"> From its ability to reveal hidden truths to its practical applications in our daily lives, mathematics empowers us to make informed decisions, solve complex problems, and create innovative solutions</w:t>
      </w:r>
      <w:r w:rsidR="006616A5">
        <w:t>.</w:t>
      </w:r>
      <w:r>
        <w:t xml:space="preserve"> Through its logical structure and precise calculations, mathematics provides a window into the intricate workings of the universe, shaping our understanding of everything from the cosmos to human behavior</w:t>
      </w:r>
      <w:r w:rsidR="006616A5">
        <w:t>.</w:t>
      </w:r>
    </w:p>
    <w:sectPr w:rsidR="00436D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773862">
    <w:abstractNumId w:val="8"/>
  </w:num>
  <w:num w:numId="2" w16cid:durableId="1858538938">
    <w:abstractNumId w:val="6"/>
  </w:num>
  <w:num w:numId="3" w16cid:durableId="1815022252">
    <w:abstractNumId w:val="5"/>
  </w:num>
  <w:num w:numId="4" w16cid:durableId="1465468759">
    <w:abstractNumId w:val="4"/>
  </w:num>
  <w:num w:numId="5" w16cid:durableId="570236925">
    <w:abstractNumId w:val="7"/>
  </w:num>
  <w:num w:numId="6" w16cid:durableId="320161907">
    <w:abstractNumId w:val="3"/>
  </w:num>
  <w:num w:numId="7" w16cid:durableId="1958487867">
    <w:abstractNumId w:val="2"/>
  </w:num>
  <w:num w:numId="8" w16cid:durableId="1046100166">
    <w:abstractNumId w:val="1"/>
  </w:num>
  <w:num w:numId="9" w16cid:durableId="174806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D24"/>
    <w:rsid w:val="006616A5"/>
    <w:rsid w:val="00AA1D8D"/>
    <w:rsid w:val="00B47730"/>
    <w:rsid w:val="00CB0664"/>
    <w:rsid w:val="00DF20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