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972" w:rsidRDefault="0085706A">
      <w:pPr>
        <w:jc w:val="center"/>
      </w:pPr>
      <w:r>
        <w:rPr>
          <w:sz w:val="44"/>
        </w:rPr>
        <w:t>The Convergence of Creativity and Reality: An Interwoven Journey Through Art History</w:t>
      </w:r>
    </w:p>
    <w:p w:rsidR="00DC3972" w:rsidRDefault="0085706A">
      <w:pPr>
        <w:jc w:val="center"/>
      </w:pPr>
      <w:r>
        <w:rPr>
          <w:sz w:val="36"/>
        </w:rPr>
        <w:t>Prof</w:t>
      </w:r>
      <w:r w:rsidR="00D44DD8">
        <w:rPr>
          <w:sz w:val="36"/>
        </w:rPr>
        <w:t>.</w:t>
      </w:r>
      <w:r>
        <w:rPr>
          <w:sz w:val="36"/>
        </w:rPr>
        <w:t xml:space="preserve"> Eleanor Hayes</w:t>
      </w:r>
      <w:r>
        <w:br/>
      </w:r>
      <w:r>
        <w:rPr>
          <w:sz w:val="32"/>
        </w:rPr>
        <w:t>eleanorhayes@gmail</w:t>
      </w:r>
      <w:r w:rsidR="00D44DD8">
        <w:rPr>
          <w:sz w:val="32"/>
        </w:rPr>
        <w:t>.</w:t>
      </w:r>
      <w:r>
        <w:rPr>
          <w:sz w:val="32"/>
        </w:rPr>
        <w:t>com</w:t>
      </w:r>
    </w:p>
    <w:p w:rsidR="00DC3972" w:rsidRDefault="0085706A">
      <w:r>
        <w:rPr>
          <w:sz w:val="24"/>
        </w:rPr>
        <w:t>1</w:t>
      </w:r>
      <w:r w:rsidR="00D44DD8">
        <w:rPr>
          <w:sz w:val="24"/>
        </w:rPr>
        <w:t>.</w:t>
      </w:r>
      <w:r>
        <w:rPr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D44DD8">
        <w:rPr>
          <w:sz w:val="24"/>
        </w:rPr>
        <w:t>.</w:t>
      </w:r>
      <w:r>
        <w:rPr>
          <w:sz w:val="24"/>
        </w:rPr>
        <w:t xml:space="preserve"> Painted ceilings and sculpted verses narrate sagas of our evolution, holding up a looking glass to the ever-changing visage of the world we build</w:t>
      </w:r>
      <w:r w:rsidR="00D44DD8">
        <w:rPr>
          <w:sz w:val="24"/>
        </w:rPr>
        <w:t>.</w:t>
      </w:r>
      <w:r>
        <w:rPr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D44DD8">
        <w:rPr>
          <w:sz w:val="24"/>
        </w:rPr>
        <w:t>.</w:t>
      </w:r>
    </w:p>
    <w:p w:rsidR="00DC3972" w:rsidRDefault="0085706A">
      <w:r>
        <w:rPr>
          <w:sz w:val="24"/>
        </w:rPr>
        <w:t>2</w:t>
      </w:r>
      <w:r w:rsidR="00D44DD8">
        <w:rPr>
          <w:sz w:val="24"/>
        </w:rPr>
        <w:t>.</w:t>
      </w:r>
      <w:r>
        <w:rPr>
          <w:sz w:val="24"/>
        </w:rPr>
        <w:t xml:space="preserve"> Art transcends time, offering a medium that bridges the gap between disparate generations</w:t>
      </w:r>
      <w:r w:rsidR="00D44DD8">
        <w:rPr>
          <w:sz w:val="24"/>
        </w:rPr>
        <w:t>.</w:t>
      </w:r>
      <w:r>
        <w:rPr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D44DD8">
        <w:rPr>
          <w:sz w:val="24"/>
        </w:rPr>
        <w:t>.</w:t>
      </w:r>
      <w:r>
        <w:rPr>
          <w:sz w:val="24"/>
        </w:rPr>
        <w:t xml:space="preserve"> A symphony's haunting melodies, composed decades past, echo through concert halls, enchanting listeners with their timeless beauty</w:t>
      </w:r>
      <w:r w:rsidR="00D44DD8">
        <w:rPr>
          <w:sz w:val="24"/>
        </w:rPr>
        <w:t>.</w:t>
      </w:r>
      <w:r>
        <w:rPr>
          <w:sz w:val="24"/>
        </w:rPr>
        <w:t xml:space="preserve"> Art's kaleidoscopic expressions provide a portal, allowing us to connect with the hopes, fears and dreams of those who came before us</w:t>
      </w:r>
      <w:r w:rsidR="00D44DD8">
        <w:rPr>
          <w:sz w:val="24"/>
        </w:rPr>
        <w:t>.</w:t>
      </w:r>
    </w:p>
    <w:p w:rsidR="00DC3972" w:rsidRDefault="0085706A">
      <w:r>
        <w:rPr>
          <w:sz w:val="24"/>
        </w:rPr>
        <w:t>3</w:t>
      </w:r>
      <w:r w:rsidR="00D44DD8">
        <w:rPr>
          <w:sz w:val="24"/>
        </w:rPr>
        <w:t>.</w:t>
      </w:r>
      <w:r>
        <w:rPr>
          <w:sz w:val="24"/>
        </w:rPr>
        <w:t xml:space="preserve"> Art provokes reflection and introspection, pushing boundaries and challenging established conventions</w:t>
      </w:r>
      <w:r w:rsidR="00D44DD8">
        <w:rPr>
          <w:sz w:val="24"/>
        </w:rPr>
        <w:t>.</w:t>
      </w:r>
      <w:r>
        <w:rPr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D44DD8">
        <w:rPr>
          <w:sz w:val="24"/>
        </w:rPr>
        <w:t>.</w:t>
      </w:r>
      <w:r>
        <w:rPr>
          <w:sz w:val="24"/>
        </w:rPr>
        <w:t xml:space="preserve"> Art can ignite change, amplify voices, and foster empathy, challenging us to rethink and reconstruct both ourselves and the world around us</w:t>
      </w:r>
      <w:r w:rsidR="00D44DD8">
        <w:rPr>
          <w:sz w:val="24"/>
        </w:rPr>
        <w:t>.</w:t>
      </w:r>
    </w:p>
    <w:p w:rsidR="00DC3972" w:rsidRDefault="00DC3972"/>
    <w:p w:rsidR="00DC3972" w:rsidRDefault="0085706A">
      <w:r>
        <w:rPr>
          <w:sz w:val="28"/>
        </w:rPr>
        <w:t>Summary</w:t>
      </w:r>
    </w:p>
    <w:p w:rsidR="00DC3972" w:rsidRDefault="0085706A">
      <w:r>
        <w:lastRenderedPageBreak/>
        <w:t>Art, in its dazzling myriad forms, serves as a potent chronicle of human civilization</w:t>
      </w:r>
      <w:r w:rsidR="00D44DD8">
        <w:t>.</w:t>
      </w:r>
      <w:r>
        <w:t xml:space="preserve"> Beyond its aesthetic allure, it offers a profound means of comprehending our past, making sense of the present, and envisioning a better future</w:t>
      </w:r>
      <w:r w:rsidR="00D44DD8">
        <w:t>.</w:t>
      </w:r>
      <w:r>
        <w:t xml:space="preserve"> Art invites us on a journey of discovery, both inward and outward, bridging the gap between generations and cultures</w:t>
      </w:r>
      <w:r w:rsidR="00D44DD8">
        <w:t>.</w:t>
      </w:r>
      <w:r>
        <w:t xml:space="preserve"> It challenges societal norms, ignites change, and remains a pivotal force in shaping the ever-evolving tapestry of human existence</w:t>
      </w:r>
      <w:r w:rsidR="00D44DD8">
        <w:t>.</w:t>
      </w:r>
    </w:p>
    <w:sectPr w:rsidR="00DC3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891509">
    <w:abstractNumId w:val="8"/>
  </w:num>
  <w:num w:numId="2" w16cid:durableId="351491596">
    <w:abstractNumId w:val="6"/>
  </w:num>
  <w:num w:numId="3" w16cid:durableId="1693143861">
    <w:abstractNumId w:val="5"/>
  </w:num>
  <w:num w:numId="4" w16cid:durableId="596642665">
    <w:abstractNumId w:val="4"/>
  </w:num>
  <w:num w:numId="5" w16cid:durableId="1539003459">
    <w:abstractNumId w:val="7"/>
  </w:num>
  <w:num w:numId="6" w16cid:durableId="91315980">
    <w:abstractNumId w:val="3"/>
  </w:num>
  <w:num w:numId="7" w16cid:durableId="716782421">
    <w:abstractNumId w:val="2"/>
  </w:num>
  <w:num w:numId="8" w16cid:durableId="1754081639">
    <w:abstractNumId w:val="1"/>
  </w:num>
  <w:num w:numId="9" w16cid:durableId="155006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706A"/>
    <w:rsid w:val="00AA1D8D"/>
    <w:rsid w:val="00B47730"/>
    <w:rsid w:val="00CB0664"/>
    <w:rsid w:val="00D44DD8"/>
    <w:rsid w:val="00DC39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