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6B8" w:rsidRDefault="004E052F">
      <w:pPr>
        <w:jc w:val="center"/>
      </w:pPr>
      <w:r>
        <w:rPr>
          <w:sz w:val="44"/>
        </w:rPr>
        <w:t>The Symphony of Life: Exploring the Wonders of Biology</w:t>
      </w:r>
    </w:p>
    <w:p w:rsidR="00BA06B8" w:rsidRDefault="004E052F">
      <w:pPr>
        <w:jc w:val="center"/>
      </w:pPr>
      <w:r>
        <w:rPr>
          <w:sz w:val="36"/>
        </w:rPr>
        <w:t>Dr</w:t>
      </w:r>
      <w:r w:rsidR="00792027">
        <w:rPr>
          <w:sz w:val="36"/>
        </w:rPr>
        <w:t>.</w:t>
      </w:r>
      <w:r>
        <w:rPr>
          <w:sz w:val="36"/>
        </w:rPr>
        <w:t xml:space="preserve"> Eleanor Williams</w:t>
      </w:r>
      <w:r>
        <w:br/>
      </w:r>
      <w:r>
        <w:rPr>
          <w:sz w:val="32"/>
        </w:rPr>
        <w:t>eleanor</w:t>
      </w:r>
      <w:r w:rsidR="00792027">
        <w:rPr>
          <w:sz w:val="32"/>
        </w:rPr>
        <w:t>.</w:t>
      </w:r>
      <w:r>
        <w:rPr>
          <w:sz w:val="32"/>
        </w:rPr>
        <w:t>williams@schoolmail</w:t>
      </w:r>
      <w:r w:rsidR="00792027">
        <w:rPr>
          <w:sz w:val="32"/>
        </w:rPr>
        <w:t>.</w:t>
      </w:r>
      <w:r>
        <w:rPr>
          <w:sz w:val="32"/>
        </w:rPr>
        <w:t>edu</w:t>
      </w:r>
    </w:p>
    <w:p w:rsidR="00BA06B8" w:rsidRDefault="004E052F">
      <w:r>
        <w:rPr>
          <w:sz w:val="24"/>
        </w:rPr>
        <w:t>Biology, the study of life, is a captivating field that explores the intricate wonders of living organisms</w:t>
      </w:r>
      <w:r w:rsidR="00792027">
        <w:rPr>
          <w:sz w:val="24"/>
        </w:rPr>
        <w:t>.</w:t>
      </w:r>
      <w:r>
        <w:rPr>
          <w:sz w:val="24"/>
        </w:rPr>
        <w:t xml:space="preserve"> From the smallest bacteria to the grandest whales, biology unravels the secrets of life's diversity, complexity, and interconnectedness</w:t>
      </w:r>
      <w:r w:rsidR="00792027">
        <w:rPr>
          <w:sz w:val="24"/>
        </w:rPr>
        <w:t>.</w:t>
      </w:r>
      <w:r>
        <w:rPr>
          <w:sz w:val="24"/>
        </w:rPr>
        <w:t xml:space="preserve"> In this scientific symphony, we embark on a journey to comprehend the fundamental principles that govern life's fascinating dance</w:t>
      </w:r>
      <w:r w:rsidR="00792027">
        <w:rPr>
          <w:sz w:val="24"/>
        </w:rPr>
        <w:t>.</w:t>
      </w:r>
    </w:p>
    <w:p w:rsidR="00BA06B8" w:rsidRDefault="004E052F">
      <w:r>
        <w:rPr>
          <w:sz w:val="24"/>
        </w:rPr>
        <w:t>As we venture into the realm of biology, we discover the building blocks of life: cells, the microscopic units that form the basis of all living organisms</w:t>
      </w:r>
      <w:r w:rsidR="00792027">
        <w:rPr>
          <w:sz w:val="24"/>
        </w:rPr>
        <w:t>.</w:t>
      </w:r>
      <w:r>
        <w:rPr>
          <w:sz w:val="24"/>
        </w:rPr>
        <w:t xml:space="preserve"> Through the study of cells, we unravel the intricate machinery that drives life's processes, from energy production to genetic inheritance</w:t>
      </w:r>
      <w:r w:rsidR="00792027">
        <w:rPr>
          <w:sz w:val="24"/>
        </w:rPr>
        <w:t>.</w:t>
      </w:r>
      <w:r>
        <w:rPr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792027">
        <w:rPr>
          <w:sz w:val="24"/>
        </w:rPr>
        <w:t>.</w:t>
      </w:r>
    </w:p>
    <w:p w:rsidR="00BA06B8" w:rsidRDefault="004E052F">
      <w:r>
        <w:rPr>
          <w:sz w:val="24"/>
        </w:rPr>
        <w:t>The symphony of life extends beyond individual organisms, weaving together intricate webs of interactions</w:t>
      </w:r>
      <w:r w:rsidR="00792027">
        <w:rPr>
          <w:sz w:val="24"/>
        </w:rPr>
        <w:t>.</w:t>
      </w:r>
      <w:r>
        <w:rPr>
          <w:sz w:val="24"/>
        </w:rPr>
        <w:t xml:space="preserve"> Ecosystems, communities of living organisms and their physical surroundings, reveal the delicate balance that sustains life on Earth</w:t>
      </w:r>
      <w:r w:rsidR="00792027">
        <w:rPr>
          <w:sz w:val="24"/>
        </w:rPr>
        <w:t>.</w:t>
      </w:r>
      <w:r>
        <w:rPr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792027">
        <w:rPr>
          <w:sz w:val="24"/>
        </w:rPr>
        <w:t>.</w:t>
      </w:r>
    </w:p>
    <w:p w:rsidR="00BA06B8" w:rsidRDefault="00BA06B8"/>
    <w:p w:rsidR="00BA06B8" w:rsidRDefault="004E052F">
      <w:r>
        <w:rPr>
          <w:sz w:val="28"/>
        </w:rPr>
        <w:t>Summary</w:t>
      </w:r>
    </w:p>
    <w:p w:rsidR="00BA06B8" w:rsidRDefault="004E052F">
      <w:r>
        <w:t>Biology, the study of life, unravels the exquisite wonders of living organisms, from the microscopic realm of cells to the grand tapestry of ecosystems</w:t>
      </w:r>
      <w:r w:rsidR="00792027">
        <w:t>.</w:t>
      </w:r>
      <w:r>
        <w:t xml:space="preserve"> Through explorations of cells, diversity, and interconnectedness, we gain insights into the fundamental principles that orchestrate life's fascinating symphony</w:t>
      </w:r>
      <w:r w:rsidR="00792027">
        <w:t>.</w:t>
      </w:r>
      <w:r>
        <w:t xml:space="preserve"> Biology unveils the intricate machinery that </w:t>
      </w:r>
      <w:r>
        <w:lastRenderedPageBreak/>
        <w:t>drives life's processes, showcasing the remarkable resilience and adaptability of organisms in an ever-changing world</w:t>
      </w:r>
      <w:r w:rsidR="00792027">
        <w:t>.</w:t>
      </w:r>
    </w:p>
    <w:sectPr w:rsidR="00BA0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623375">
    <w:abstractNumId w:val="8"/>
  </w:num>
  <w:num w:numId="2" w16cid:durableId="1505437059">
    <w:abstractNumId w:val="6"/>
  </w:num>
  <w:num w:numId="3" w16cid:durableId="1288396497">
    <w:abstractNumId w:val="5"/>
  </w:num>
  <w:num w:numId="4" w16cid:durableId="322005863">
    <w:abstractNumId w:val="4"/>
  </w:num>
  <w:num w:numId="5" w16cid:durableId="11959774">
    <w:abstractNumId w:val="7"/>
  </w:num>
  <w:num w:numId="6" w16cid:durableId="181940212">
    <w:abstractNumId w:val="3"/>
  </w:num>
  <w:num w:numId="7" w16cid:durableId="277954607">
    <w:abstractNumId w:val="2"/>
  </w:num>
  <w:num w:numId="8" w16cid:durableId="957759121">
    <w:abstractNumId w:val="1"/>
  </w:num>
  <w:num w:numId="9" w16cid:durableId="7779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52F"/>
    <w:rsid w:val="00792027"/>
    <w:rsid w:val="00AA1D8D"/>
    <w:rsid w:val="00B47730"/>
    <w:rsid w:val="00BA06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