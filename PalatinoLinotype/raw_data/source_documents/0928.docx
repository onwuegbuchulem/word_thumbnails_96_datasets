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E99" w:rsidRDefault="00D877D0">
      <w:pPr>
        <w:jc w:val="center"/>
      </w:pPr>
      <w:r>
        <w:rPr>
          <w:sz w:val="44"/>
        </w:rPr>
        <w:t>The Ever-Evolving Dance of Life: A Journey Through Biology</w:t>
      </w:r>
    </w:p>
    <w:p w:rsidR="006E5E99" w:rsidRDefault="00D877D0">
      <w:pPr>
        <w:jc w:val="center"/>
      </w:pPr>
      <w:r>
        <w:rPr>
          <w:sz w:val="36"/>
        </w:rPr>
        <w:t>Sarah Miller</w:t>
      </w:r>
      <w:r>
        <w:br/>
      </w:r>
      <w:r>
        <w:rPr>
          <w:sz w:val="32"/>
        </w:rPr>
        <w:t>sarahr664@gmail</w:t>
      </w:r>
      <w:r w:rsidR="009B58E3">
        <w:rPr>
          <w:sz w:val="32"/>
        </w:rPr>
        <w:t>.</w:t>
      </w:r>
      <w:r>
        <w:rPr>
          <w:sz w:val="32"/>
        </w:rPr>
        <w:t>com</w:t>
      </w:r>
    </w:p>
    <w:p w:rsidR="006E5E99" w:rsidRDefault="00D877D0">
      <w:r>
        <w:rPr>
          <w:sz w:val="24"/>
        </w:rPr>
        <w:t>Biology, a vast and intricate subject, beckons us on an awe-inspiring journey into the core of life's enigmatic puzzles</w:t>
      </w:r>
      <w:r w:rsidR="009B58E3">
        <w:rPr>
          <w:sz w:val="24"/>
        </w:rPr>
        <w:t>.</w:t>
      </w:r>
      <w:r>
        <w:rPr>
          <w:sz w:val="24"/>
        </w:rPr>
        <w:t xml:space="preserve"> Its teachings illuminate nature's interconnected web, where organisms small and large, sentient and dormant, form an intricate symphony of life</w:t>
      </w:r>
      <w:r w:rsidR="009B58E3">
        <w:rPr>
          <w:sz w:val="24"/>
        </w:rPr>
        <w:t>.</w:t>
      </w:r>
      <w:r>
        <w:rPr>
          <w:sz w:val="24"/>
        </w:rPr>
        <w:t xml:space="preserve"> From the intricate designs of microorganisms to the grandeur of flourishing ecosystems, biology holds the keys to understanding the symphony of existence</w:t>
      </w:r>
      <w:r w:rsidR="009B58E3">
        <w:rPr>
          <w:sz w:val="24"/>
        </w:rPr>
        <w:t>.</w:t>
      </w:r>
    </w:p>
    <w:p w:rsidR="006E5E99" w:rsidRDefault="00D877D0">
      <w:r>
        <w:rPr>
          <w:sz w:val="24"/>
        </w:rPr>
        <w:t>Uncovering the delicate interplay between living beings and their environments is an audacious expedition through the annals of nature's profound secrets</w:t>
      </w:r>
      <w:r w:rsidR="009B58E3">
        <w:rPr>
          <w:sz w:val="24"/>
        </w:rPr>
        <w:t>.</w:t>
      </w:r>
      <w:r>
        <w:rPr>
          <w:sz w:val="24"/>
        </w:rPr>
        <w:t xml:space="preserve"> The evolutionary tapestry, spun from eons of adaptation and diversification, gives rise to an astonishing array of life forms, each with its unique tale to tell</w:t>
      </w:r>
      <w:r w:rsidR="009B58E3">
        <w:rPr>
          <w:sz w:val="24"/>
        </w:rPr>
        <w:t>.</w:t>
      </w:r>
      <w:r>
        <w:rPr>
          <w:sz w:val="24"/>
        </w:rPr>
        <w:t xml:space="preserve"> The diversity of biology, in all its grandeur, speaks to the boundless wonder of life's symphony, a testament to its resilience and endless creativity</w:t>
      </w:r>
      <w:r w:rsidR="009B58E3">
        <w:rPr>
          <w:sz w:val="24"/>
        </w:rPr>
        <w:t>.</w:t>
      </w:r>
    </w:p>
    <w:p w:rsidR="006E5E99" w:rsidRDefault="00D877D0">
      <w:r>
        <w:rPr>
          <w:sz w:val="24"/>
        </w:rPr>
        <w:t>Beyond the marvels of evolution, biology delves into the intricate details of cellular function, revealing the hidden wonders that govern life's magnificent dance</w:t>
      </w:r>
      <w:r w:rsidR="009B58E3">
        <w:rPr>
          <w:sz w:val="24"/>
        </w:rPr>
        <w:t>.</w:t>
      </w:r>
      <w:r>
        <w:rPr>
          <w:sz w:val="24"/>
        </w:rPr>
        <w:t xml:space="preserve"> Genetic machinery, the blueprint for life, orchestrates every life process, from the delicate construction of proteins to the intricate coordination of physiological functions</w:t>
      </w:r>
      <w:r w:rsidR="009B58E3">
        <w:rPr>
          <w:sz w:val="24"/>
        </w:rPr>
        <w:t>.</w:t>
      </w:r>
      <w:r>
        <w:rPr>
          <w:sz w:val="24"/>
        </w:rPr>
        <w:t xml:space="preserve"> The study of cells, those tiny, bustling worlds, unveils the meticulous machinery that sustains the fundamental processes of life, from respiration and energy production to cell division and growth</w:t>
      </w:r>
      <w:r w:rsidR="009B58E3">
        <w:rPr>
          <w:sz w:val="24"/>
        </w:rPr>
        <w:t>.</w:t>
      </w:r>
    </w:p>
    <w:p w:rsidR="006E5E99" w:rsidRDefault="006E5E99"/>
    <w:p w:rsidR="006E5E99" w:rsidRDefault="00D877D0">
      <w:r>
        <w:rPr>
          <w:sz w:val="28"/>
        </w:rPr>
        <w:t>Summary</w:t>
      </w:r>
    </w:p>
    <w:p w:rsidR="006E5E99" w:rsidRDefault="00D877D0">
      <w:r>
        <w:t>Biology, an enchanting and thought-provoking realm of discovery, invites us to embark on a voyage of unraveling the intricate tapestry of life's grand symphony</w:t>
      </w:r>
      <w:r w:rsidR="009B58E3">
        <w:t>.</w:t>
      </w:r>
      <w:r>
        <w:t xml:space="preserve"> Its exploration </w:t>
      </w:r>
      <w:r>
        <w:lastRenderedPageBreak/>
        <w:t>of evolution, cellular processes, and ecological interactions unveils nature's profound mysteries, leaving us captivated by the sheer brilliance of existence's enigmatic dance</w:t>
      </w:r>
      <w:r w:rsidR="009B58E3">
        <w:t>.</w:t>
      </w:r>
    </w:p>
    <w:sectPr w:rsidR="006E5E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871291">
    <w:abstractNumId w:val="8"/>
  </w:num>
  <w:num w:numId="2" w16cid:durableId="39987791">
    <w:abstractNumId w:val="6"/>
  </w:num>
  <w:num w:numId="3" w16cid:durableId="379792301">
    <w:abstractNumId w:val="5"/>
  </w:num>
  <w:num w:numId="4" w16cid:durableId="263921649">
    <w:abstractNumId w:val="4"/>
  </w:num>
  <w:num w:numId="5" w16cid:durableId="1238131359">
    <w:abstractNumId w:val="7"/>
  </w:num>
  <w:num w:numId="6" w16cid:durableId="518353733">
    <w:abstractNumId w:val="3"/>
  </w:num>
  <w:num w:numId="7" w16cid:durableId="1448040727">
    <w:abstractNumId w:val="2"/>
  </w:num>
  <w:num w:numId="8" w16cid:durableId="322971279">
    <w:abstractNumId w:val="1"/>
  </w:num>
  <w:num w:numId="9" w16cid:durableId="77925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5E99"/>
    <w:rsid w:val="009B58E3"/>
    <w:rsid w:val="00AA1D8D"/>
    <w:rsid w:val="00B47730"/>
    <w:rsid w:val="00CB0664"/>
    <w:rsid w:val="00D877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