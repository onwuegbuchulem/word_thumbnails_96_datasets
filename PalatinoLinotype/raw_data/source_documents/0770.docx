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30F" w:rsidRDefault="00036FE8">
      <w:pPr>
        <w:jc w:val="center"/>
      </w:pPr>
      <w:r>
        <w:rPr>
          <w:sz w:val="44"/>
        </w:rPr>
        <w:t>Navigating the Labyrinth of Mathematics: Unraveling Patterns and Discovering Hidden Truths</w:t>
      </w:r>
    </w:p>
    <w:p w:rsidR="002B630F" w:rsidRDefault="00036FE8">
      <w:pPr>
        <w:jc w:val="center"/>
      </w:pPr>
      <w:r>
        <w:rPr>
          <w:sz w:val="36"/>
        </w:rPr>
        <w:t>Dr</w:t>
      </w:r>
      <w:r w:rsidR="00492EAE">
        <w:rPr>
          <w:sz w:val="36"/>
        </w:rPr>
        <w:t>.</w:t>
      </w:r>
      <w:r>
        <w:rPr>
          <w:sz w:val="36"/>
        </w:rPr>
        <w:t xml:space="preserve"> Rachael Franklin</w:t>
      </w:r>
      <w:r>
        <w:br/>
      </w:r>
      <w:r>
        <w:rPr>
          <w:sz w:val="32"/>
        </w:rPr>
        <w:t>rfranklin@highschooledu</w:t>
      </w:r>
      <w:r w:rsidR="00492EAE">
        <w:rPr>
          <w:sz w:val="32"/>
        </w:rPr>
        <w:t>.</w:t>
      </w:r>
      <w:r>
        <w:rPr>
          <w:sz w:val="32"/>
        </w:rPr>
        <w:t>org</w:t>
      </w:r>
    </w:p>
    <w:p w:rsidR="002B630F" w:rsidRDefault="00036FE8">
      <w:r>
        <w:rPr>
          <w:sz w:val="24"/>
        </w:rPr>
        <w:t>Mathematics, a subject often shrouded in mystery and complexity, lies at the heart of our universe</w:t>
      </w:r>
      <w:r w:rsidR="00492EAE">
        <w:rPr>
          <w:sz w:val="24"/>
        </w:rPr>
        <w:t>.</w:t>
      </w:r>
      <w:r>
        <w:rPr>
          <w:sz w:val="24"/>
        </w:rPr>
        <w:t xml:space="preserve"> It serves as a language of logic, a tool for deciphering the codes of nature, and a gateway to understanding the fundamental workings of our world</w:t>
      </w:r>
      <w:r w:rsidR="00492EAE">
        <w:rPr>
          <w:sz w:val="24"/>
        </w:rPr>
        <w:t>.</w:t>
      </w:r>
    </w:p>
    <w:p w:rsidR="002B630F" w:rsidRDefault="00036FE8">
      <w:r>
        <w:rPr>
          <w:sz w:val="24"/>
        </w:rPr>
        <w:t>In the realm of numbers, shapes, and patterns, mathematics reveals the underlying order in chaos</w:t>
      </w:r>
      <w:r w:rsidR="00492EAE">
        <w:rPr>
          <w:sz w:val="24"/>
        </w:rPr>
        <w:t>.</w:t>
      </w:r>
      <w:r>
        <w:rPr>
          <w:sz w:val="24"/>
        </w:rPr>
        <w:t xml:space="preserve"> From the intricate Fibonacci sequence found in nature's designs to the mind-bending paradoxes of infinity, mathematics unveils a hidden tapestry of interconnectedness and beauty</w:t>
      </w:r>
      <w:r w:rsidR="00492EAE">
        <w:rPr>
          <w:sz w:val="24"/>
        </w:rPr>
        <w:t>.</w:t>
      </w:r>
    </w:p>
    <w:p w:rsidR="002B630F" w:rsidRDefault="00036FE8">
      <w:r>
        <w:rPr>
          <w:sz w:val="24"/>
        </w:rPr>
        <w:t>The study of mathematics not only sharpens our analytical skills but also cultivates critical thinking, problem-solving abilities, and creativity</w:t>
      </w:r>
      <w:r w:rsidR="00492EAE">
        <w:rPr>
          <w:sz w:val="24"/>
        </w:rPr>
        <w:t>.</w:t>
      </w:r>
      <w:r>
        <w:rPr>
          <w:sz w:val="24"/>
        </w:rPr>
        <w:t xml:space="preserve"> By engaging with mathematical concepts, we learn to approach challenges systematically, break down complex problems into manageable steps, and explore multiple perspectives to arrive at solutions</w:t>
      </w:r>
      <w:r w:rsidR="00492EAE">
        <w:rPr>
          <w:sz w:val="24"/>
        </w:rPr>
        <w:t>.</w:t>
      </w:r>
    </w:p>
    <w:p w:rsidR="002B630F" w:rsidRDefault="00036FE8">
      <w:r>
        <w:rPr>
          <w:sz w:val="24"/>
        </w:rPr>
        <w:t>Introduction Continued:</w:t>
      </w:r>
    </w:p>
    <w:p w:rsidR="002B630F" w:rsidRDefault="00036FE8">
      <w:r>
        <w:rPr>
          <w:sz w:val="24"/>
        </w:rPr>
        <w:t>Mathematics is an ever-evolving field, a dynamic landscape where new discoveries are constantly being made</w:t>
      </w:r>
      <w:r w:rsidR="00492EAE">
        <w:rPr>
          <w:sz w:val="24"/>
        </w:rPr>
        <w:t>.</w:t>
      </w:r>
      <w:r>
        <w:rPr>
          <w:sz w:val="24"/>
        </w:rPr>
        <w:t xml:space="preserve"> From the ancient civilizations of Egypt and Greece to the modern era of artificial intelligence and quantum computing, the pursuit of mathematical knowledge has been a driving force behind human progress</w:t>
      </w:r>
      <w:r w:rsidR="00492EAE">
        <w:rPr>
          <w:sz w:val="24"/>
        </w:rPr>
        <w:t>.</w:t>
      </w:r>
    </w:p>
    <w:p w:rsidR="002B630F" w:rsidRDefault="00036FE8">
      <w:r>
        <w:rPr>
          <w:sz w:val="24"/>
        </w:rPr>
        <w:t>Throughout history, mathematicians have made remarkable contributions to our understanding of the universe</w:t>
      </w:r>
      <w:r w:rsidR="00492EAE">
        <w:rPr>
          <w:sz w:val="24"/>
        </w:rPr>
        <w:t>.</w:t>
      </w:r>
      <w:r>
        <w:rPr>
          <w:sz w:val="24"/>
        </w:rPr>
        <w:t xml:space="preserve"> From Pythagoras's theorem to Einstein's theory of </w:t>
      </w:r>
      <w:r>
        <w:rPr>
          <w:sz w:val="24"/>
        </w:rPr>
        <w:lastRenderedPageBreak/>
        <w:t>relativity, mathematical breakthroughs have revolutionized our perception of reality and expanded our horizons of knowledge</w:t>
      </w:r>
      <w:r w:rsidR="00492EAE">
        <w:rPr>
          <w:sz w:val="24"/>
        </w:rPr>
        <w:t>.</w:t>
      </w:r>
    </w:p>
    <w:p w:rsidR="002B630F" w:rsidRDefault="00036FE8">
      <w:r>
        <w:rPr>
          <w:sz w:val="24"/>
        </w:rPr>
        <w:t>The beauty and elegance of mathematics have inspired countless minds, captivating artists, musicians, and scientists alike</w:t>
      </w:r>
      <w:r w:rsidR="00492EAE">
        <w:rPr>
          <w:sz w:val="24"/>
        </w:rPr>
        <w:t>.</w:t>
      </w:r>
      <w:r>
        <w:rPr>
          <w:sz w:val="24"/>
        </w:rPr>
        <w:t xml:space="preserve"> Its abstract concepts have found expression in art, music, and architecture, demonstrating the profound impact of mathematics on human culture and creativity</w:t>
      </w:r>
      <w:r w:rsidR="00492EAE">
        <w:rPr>
          <w:sz w:val="24"/>
        </w:rPr>
        <w:t>.</w:t>
      </w:r>
    </w:p>
    <w:p w:rsidR="002B630F" w:rsidRDefault="00036FE8">
      <w:r>
        <w:rPr>
          <w:sz w:val="24"/>
        </w:rPr>
        <w:t>Introduction Concluded:</w:t>
      </w:r>
    </w:p>
    <w:p w:rsidR="002B630F" w:rsidRDefault="00036FE8">
      <w:r>
        <w:rPr>
          <w:sz w:val="24"/>
        </w:rPr>
        <w:t>As we delve deeper into the realm of mathematics, we embark on a journey of intellectual exploration, uncovering hidden truths and gaining a profound appreciation for the order and beauty that underlie our universe</w:t>
      </w:r>
      <w:r w:rsidR="00492EAE">
        <w:rPr>
          <w:sz w:val="24"/>
        </w:rPr>
        <w:t>.</w:t>
      </w:r>
      <w:r>
        <w:rPr>
          <w:sz w:val="24"/>
        </w:rPr>
        <w:t xml:space="preserve"> Mathematics is not merely a collection of abstract concepts; it is a living, breathing field that shapes our understanding of the world around us and empowers us to make sense of its complexities</w:t>
      </w:r>
      <w:r w:rsidR="00492EAE">
        <w:rPr>
          <w:sz w:val="24"/>
        </w:rPr>
        <w:t>.</w:t>
      </w:r>
    </w:p>
    <w:p w:rsidR="002B630F" w:rsidRDefault="002B630F"/>
    <w:p w:rsidR="002B630F" w:rsidRDefault="00036FE8">
      <w:r>
        <w:rPr>
          <w:sz w:val="28"/>
        </w:rPr>
        <w:t>Summary</w:t>
      </w:r>
    </w:p>
    <w:p w:rsidR="002B630F" w:rsidRDefault="00036FE8">
      <w:r>
        <w:t>Mathematics is a captivating and intricate subject that unveils the hidden patterns and order in our universe</w:t>
      </w:r>
      <w:r w:rsidR="00492EAE">
        <w:t>.</w:t>
      </w:r>
      <w:r>
        <w:t xml:space="preserve"> It cultivates analytical thinking, problem-solving abilities, and creativity</w:t>
      </w:r>
      <w:r w:rsidR="00492EAE">
        <w:t>.</w:t>
      </w:r>
      <w:r>
        <w:t xml:space="preserve"> Throughout history, mathematical discoveries have revolutionized our understanding of reality and inspired minds across various disciplines</w:t>
      </w:r>
      <w:r w:rsidR="00492EAE">
        <w:t>.</w:t>
      </w:r>
      <w:r>
        <w:t xml:space="preserve"> As we explore the labyrinth of mathematics, we embark on a journey of intellectual discovery, unraveling the mysteries of the cosmos and gaining a deeper appreciation for the beauty and elegance of the universe</w:t>
      </w:r>
      <w:r w:rsidR="00492EAE">
        <w:t>.</w:t>
      </w:r>
    </w:p>
    <w:sectPr w:rsidR="002B63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804415">
    <w:abstractNumId w:val="8"/>
  </w:num>
  <w:num w:numId="2" w16cid:durableId="1420103256">
    <w:abstractNumId w:val="6"/>
  </w:num>
  <w:num w:numId="3" w16cid:durableId="105580873">
    <w:abstractNumId w:val="5"/>
  </w:num>
  <w:num w:numId="4" w16cid:durableId="1840390700">
    <w:abstractNumId w:val="4"/>
  </w:num>
  <w:num w:numId="5" w16cid:durableId="1850018307">
    <w:abstractNumId w:val="7"/>
  </w:num>
  <w:num w:numId="6" w16cid:durableId="2008247237">
    <w:abstractNumId w:val="3"/>
  </w:num>
  <w:num w:numId="7" w16cid:durableId="2075001543">
    <w:abstractNumId w:val="2"/>
  </w:num>
  <w:num w:numId="8" w16cid:durableId="1321883965">
    <w:abstractNumId w:val="1"/>
  </w:num>
  <w:num w:numId="9" w16cid:durableId="89196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FE8"/>
    <w:rsid w:val="0006063C"/>
    <w:rsid w:val="0015074B"/>
    <w:rsid w:val="0029639D"/>
    <w:rsid w:val="002B630F"/>
    <w:rsid w:val="00326F90"/>
    <w:rsid w:val="00492E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