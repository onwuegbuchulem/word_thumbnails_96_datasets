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890" w:rsidRDefault="00517C72">
      <w:pPr>
        <w:jc w:val="center"/>
      </w:pPr>
      <w:r>
        <w:rPr>
          <w:sz w:val="44"/>
        </w:rPr>
        <w:t>A Glimpse into Chemistry's Enthralling Realm: Unveiling the Secrets of Matter and Its Transformations</w:t>
      </w:r>
    </w:p>
    <w:p w:rsidR="00D00890" w:rsidRDefault="00517C72">
      <w:pPr>
        <w:jc w:val="center"/>
      </w:pPr>
      <w:r>
        <w:rPr>
          <w:sz w:val="36"/>
        </w:rPr>
        <w:t>Dr</w:t>
      </w:r>
      <w:r w:rsidR="00261FDE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andersonem@hsd</w:t>
      </w:r>
      <w:r w:rsidR="00261FDE">
        <w:rPr>
          <w:sz w:val="32"/>
        </w:rPr>
        <w:t>.</w:t>
      </w:r>
      <w:r>
        <w:rPr>
          <w:sz w:val="32"/>
        </w:rPr>
        <w:t>edu</w:t>
      </w:r>
    </w:p>
    <w:p w:rsidR="00D00890" w:rsidRDefault="00517C72">
      <w:r>
        <w:rPr>
          <w:sz w:val="24"/>
        </w:rPr>
        <w:t>Chemistry, a captivating field of science, unravels the intricate symphony of matter, its myriad transformations, and the fundamental laws governing these changes</w:t>
      </w:r>
      <w:r w:rsidR="00261FDE">
        <w:rPr>
          <w:sz w:val="24"/>
        </w:rPr>
        <w:t>.</w:t>
      </w:r>
      <w:r>
        <w:rPr>
          <w:sz w:val="24"/>
        </w:rPr>
        <w:t xml:space="preserve"> It unveils the mysteries of elements, their interactions, and the interplay of energy, laying bare the microscopic underpinnings of our macroscopic world</w:t>
      </w:r>
      <w:r w:rsidR="00261FDE">
        <w:rPr>
          <w:sz w:val="24"/>
        </w:rPr>
        <w:t>.</w:t>
      </w:r>
      <w:r>
        <w:rPr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261FDE">
        <w:rPr>
          <w:sz w:val="24"/>
        </w:rPr>
        <w:t>.</w:t>
      </w:r>
    </w:p>
    <w:p w:rsidR="00D00890" w:rsidRDefault="00517C72">
      <w:r>
        <w:rPr>
          <w:sz w:val="24"/>
        </w:rPr>
        <w:t>As we delve deeper into chemistry, we encounter the captivating tapestry of molecules, the fundamental building blocks of all matter</w:t>
      </w:r>
      <w:r w:rsidR="00261FDE">
        <w:rPr>
          <w:sz w:val="24"/>
        </w:rPr>
        <w:t>.</w:t>
      </w:r>
      <w:r>
        <w:rPr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261FDE">
        <w:rPr>
          <w:sz w:val="24"/>
        </w:rPr>
        <w:t>.</w:t>
      </w:r>
      <w:r>
        <w:rPr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261FDE">
        <w:rPr>
          <w:sz w:val="24"/>
        </w:rPr>
        <w:t>.</w:t>
      </w:r>
      <w:r>
        <w:rPr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261FDE">
        <w:rPr>
          <w:sz w:val="24"/>
        </w:rPr>
        <w:t>.</w:t>
      </w:r>
    </w:p>
    <w:p w:rsidR="00D00890" w:rsidRDefault="00517C72">
      <w:r>
        <w:rPr>
          <w:sz w:val="24"/>
        </w:rPr>
        <w:t>The beauty of chemistry lies in its pervasive presence, touching every aspect of our lives, from the food we consume to the materials we use in construction</w:t>
      </w:r>
      <w:r w:rsidR="00261FDE">
        <w:rPr>
          <w:sz w:val="24"/>
        </w:rPr>
        <w:t>.</w:t>
      </w:r>
      <w:r>
        <w:rPr>
          <w:sz w:val="24"/>
        </w:rPr>
        <w:t xml:space="preserve"> It is the chemistry of carbon that enables the intricate machinery of life, giving rise to the diversity and complexity of living organisms</w:t>
      </w:r>
      <w:r w:rsidR="00261FDE">
        <w:rPr>
          <w:sz w:val="24"/>
        </w:rPr>
        <w:t>.</w:t>
      </w:r>
      <w:r>
        <w:rPr>
          <w:sz w:val="24"/>
        </w:rPr>
        <w:t xml:space="preserve"> From the combustion of fuels powering our vehicles to the intricate biochemical reactions occurring within our bodies, chemistry orchestrates a symphony of processes that sustain and enrich our existence</w:t>
      </w:r>
      <w:r w:rsidR="00261FDE">
        <w:rPr>
          <w:sz w:val="24"/>
        </w:rPr>
        <w:t>.</w:t>
      </w:r>
    </w:p>
    <w:p w:rsidR="00D00890" w:rsidRDefault="00517C72">
      <w:r>
        <w:rPr>
          <w:sz w:val="24"/>
        </w:rPr>
        <w:lastRenderedPageBreak/>
        <w:t>Body:</w:t>
      </w:r>
    </w:p>
    <w:p w:rsidR="00D00890" w:rsidRDefault="00517C72">
      <w:r>
        <w:rPr>
          <w:sz w:val="24"/>
        </w:rPr>
        <w:t>1</w:t>
      </w:r>
      <w:r w:rsidR="00261FDE">
        <w:rPr>
          <w:sz w:val="24"/>
        </w:rPr>
        <w:t>.</w:t>
      </w:r>
      <w:r>
        <w:rPr>
          <w:sz w:val="24"/>
        </w:rPr>
        <w:t xml:space="preserve"> Exploring the Enigmatic World of Molecules: The fundamental unit of matter, the molecule, takes center stage in chemistry</w:t>
      </w:r>
      <w:r w:rsidR="00261FDE">
        <w:rPr>
          <w:sz w:val="24"/>
        </w:rPr>
        <w:t>.</w:t>
      </w:r>
      <w:r>
        <w:rPr>
          <w:sz w:val="24"/>
        </w:rPr>
        <w:t xml:space="preserve"> These microscopic entities, composed of atoms bound together by invisible forces, form the building blocks of all substances</w:t>
      </w:r>
      <w:r w:rsidR="00261FDE">
        <w:rPr>
          <w:sz w:val="24"/>
        </w:rPr>
        <w:t>.</w:t>
      </w:r>
      <w:r>
        <w:rPr>
          <w:sz w:val="24"/>
        </w:rPr>
        <w:t xml:space="preserve"> Molecules engage in intricate dance of interactions, constantly colliding, exchanging energy, and undergoing transformations through chemical reactions</w:t>
      </w:r>
      <w:r w:rsidR="00261FDE">
        <w:rPr>
          <w:sz w:val="24"/>
        </w:rPr>
        <w:t>.</w:t>
      </w:r>
      <w:r>
        <w:rPr>
          <w:sz w:val="24"/>
        </w:rPr>
        <w:t xml:space="preserve"> Chemists strive to unravel the mysteries of these molecular interactions, deciphering the mechanisms driving their behavior and unmasking the secrets of matter's ever-changing nature</w:t>
      </w:r>
      <w:r w:rsidR="00261FDE">
        <w:rPr>
          <w:sz w:val="24"/>
        </w:rPr>
        <w:t>.</w:t>
      </w:r>
    </w:p>
    <w:p w:rsidR="00D00890" w:rsidRDefault="00517C72">
      <w:r>
        <w:rPr>
          <w:sz w:val="24"/>
        </w:rPr>
        <w:t>2</w:t>
      </w:r>
      <w:r w:rsidR="00261FDE">
        <w:rPr>
          <w:sz w:val="24"/>
        </w:rPr>
        <w:t>.</w:t>
      </w:r>
      <w:r>
        <w:rPr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261FDE">
        <w:rPr>
          <w:sz w:val="24"/>
        </w:rPr>
        <w:t>.</w:t>
      </w:r>
      <w:r>
        <w:rPr>
          <w:sz w:val="24"/>
        </w:rPr>
        <w:t xml:space="preserve"> These reactions, governed by fundamental laws, involve the breaking and forming of chemical bonds, accompanied by the release or absorption of energy</w:t>
      </w:r>
      <w:r w:rsidR="00261FDE">
        <w:rPr>
          <w:sz w:val="24"/>
        </w:rPr>
        <w:t>.</w:t>
      </w:r>
      <w:r>
        <w:rPr>
          <w:sz w:val="24"/>
        </w:rPr>
        <w:t xml:space="preserve"> Chemists seek to understand the intricate choreography of chemical reactions, unraveling the mechanisms by which reactants are converted into products</w:t>
      </w:r>
      <w:r w:rsidR="00261FDE">
        <w:rPr>
          <w:sz w:val="24"/>
        </w:rPr>
        <w:t>.</w:t>
      </w:r>
      <w:r>
        <w:rPr>
          <w:sz w:val="24"/>
        </w:rPr>
        <w:t xml:space="preserve"> Through this exploration, they unveil the secrets of matter's transformations and gain insights into the fundamental principles governing these changes</w:t>
      </w:r>
      <w:r w:rsidR="00261FDE">
        <w:rPr>
          <w:sz w:val="24"/>
        </w:rPr>
        <w:t>.</w:t>
      </w:r>
    </w:p>
    <w:p w:rsidR="00D00890" w:rsidRDefault="00517C72">
      <w:r>
        <w:rPr>
          <w:sz w:val="24"/>
        </w:rPr>
        <w:t>3</w:t>
      </w:r>
      <w:r w:rsidR="00261FDE">
        <w:rPr>
          <w:sz w:val="24"/>
        </w:rPr>
        <w:t>.</w:t>
      </w:r>
      <w:r>
        <w:rPr>
          <w:sz w:val="24"/>
        </w:rPr>
        <w:t xml:space="preserve"> Chemistry in Everyday Life: Chemistry is an omnipresent force, touching every aspect of our daily lives</w:t>
      </w:r>
      <w:r w:rsidR="00261FDE">
        <w:rPr>
          <w:sz w:val="24"/>
        </w:rPr>
        <w:t>.</w:t>
      </w:r>
      <w:r>
        <w:rPr>
          <w:sz w:val="24"/>
        </w:rPr>
        <w:t xml:space="preserve"> From the moment we wake up to the moment we lay our heads to rest, chemistry shapes our world in myriad ways</w:t>
      </w:r>
      <w:r w:rsidR="00261FDE">
        <w:rPr>
          <w:sz w:val="24"/>
        </w:rPr>
        <w:t>.</w:t>
      </w:r>
      <w:r>
        <w:rPr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261FDE">
        <w:rPr>
          <w:sz w:val="24"/>
        </w:rPr>
        <w:t>.</w:t>
      </w:r>
      <w:r>
        <w:rPr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261FDE">
        <w:rPr>
          <w:sz w:val="24"/>
        </w:rPr>
        <w:t>.</w:t>
      </w:r>
    </w:p>
    <w:p w:rsidR="00D00890" w:rsidRDefault="00D00890"/>
    <w:p w:rsidR="00D00890" w:rsidRDefault="00517C72">
      <w:r>
        <w:rPr>
          <w:sz w:val="28"/>
        </w:rPr>
        <w:t>Summary</w:t>
      </w:r>
    </w:p>
    <w:p w:rsidR="00D00890" w:rsidRDefault="00517C72">
      <w:r>
        <w:t>In the enchanting realm of chemistry, we explore the tapestry of molecules, unravel the symphony of chemical reactions, and witness the profound impact of chemistry on our everyday lives</w:t>
      </w:r>
      <w:r w:rsidR="00261FDE">
        <w:t>.</w:t>
      </w:r>
      <w:r>
        <w:t xml:space="preserve"> Through the study of chemistry, we gain invaluable insights into the fundamental laws governing matter and its transformations</w:t>
      </w:r>
      <w:r w:rsidR="00261FDE">
        <w:t>.</w:t>
      </w:r>
      <w:r>
        <w:t xml:space="preserve"> This understanding empowers us to harness the power of chemistry to create new materials, develop innovative technologies, and address pressing challenges facing our world</w:t>
      </w:r>
      <w:r w:rsidR="00261FDE">
        <w:t>.</w:t>
      </w:r>
    </w:p>
    <w:sectPr w:rsidR="00D008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413254">
    <w:abstractNumId w:val="8"/>
  </w:num>
  <w:num w:numId="2" w16cid:durableId="381902548">
    <w:abstractNumId w:val="6"/>
  </w:num>
  <w:num w:numId="3" w16cid:durableId="509030012">
    <w:abstractNumId w:val="5"/>
  </w:num>
  <w:num w:numId="4" w16cid:durableId="723211516">
    <w:abstractNumId w:val="4"/>
  </w:num>
  <w:num w:numId="5" w16cid:durableId="1882940338">
    <w:abstractNumId w:val="7"/>
  </w:num>
  <w:num w:numId="6" w16cid:durableId="1169443274">
    <w:abstractNumId w:val="3"/>
  </w:num>
  <w:num w:numId="7" w16cid:durableId="138615524">
    <w:abstractNumId w:val="2"/>
  </w:num>
  <w:num w:numId="8" w16cid:durableId="540020702">
    <w:abstractNumId w:val="1"/>
  </w:num>
  <w:num w:numId="9" w16cid:durableId="131040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FDE"/>
    <w:rsid w:val="0029639D"/>
    <w:rsid w:val="00326F90"/>
    <w:rsid w:val="00517C72"/>
    <w:rsid w:val="00AA1D8D"/>
    <w:rsid w:val="00B47730"/>
    <w:rsid w:val="00CB0664"/>
    <w:rsid w:val="00D008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