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ACF" w:rsidRDefault="004B37EB">
      <w:pPr>
        <w:jc w:val="center"/>
      </w:pPr>
      <w:r>
        <w:rPr>
          <w:sz w:val="44"/>
        </w:rPr>
        <w:t>Chemistry: The Study of Matter and Its Interactions</w:t>
      </w:r>
    </w:p>
    <w:p w:rsidR="00202ACF" w:rsidRDefault="004B37EB">
      <w:pPr>
        <w:jc w:val="center"/>
      </w:pPr>
      <w:r>
        <w:rPr>
          <w:sz w:val="36"/>
        </w:rPr>
        <w:t>Dr</w:t>
      </w:r>
      <w:r w:rsidR="00782EA8">
        <w:rPr>
          <w:sz w:val="36"/>
        </w:rPr>
        <w:t>.</w:t>
      </w:r>
      <w:r>
        <w:rPr>
          <w:sz w:val="36"/>
        </w:rPr>
        <w:t xml:space="preserve"> John Smith</w:t>
      </w:r>
      <w:r>
        <w:br/>
      </w:r>
      <w:r>
        <w:rPr>
          <w:sz w:val="32"/>
        </w:rPr>
        <w:t>jsmith@chemistryedu</w:t>
      </w:r>
      <w:r w:rsidR="00782EA8">
        <w:rPr>
          <w:sz w:val="32"/>
        </w:rPr>
        <w:t>.</w:t>
      </w:r>
      <w:r>
        <w:rPr>
          <w:sz w:val="32"/>
        </w:rPr>
        <w:t>org</w:t>
      </w:r>
    </w:p>
    <w:p w:rsidR="00202ACF" w:rsidRDefault="004B37EB">
      <w:r>
        <w:rPr>
          <w:sz w:val="24"/>
        </w:rPr>
        <w:t>Chemistry, the study of matter and its interactions, is a captivating discipline that explores the fundamental building blocks of the universe</w:t>
      </w:r>
      <w:r w:rsidR="00782EA8">
        <w:rPr>
          <w:sz w:val="24"/>
        </w:rPr>
        <w:t>.</w:t>
      </w:r>
      <w:r>
        <w:rPr>
          <w:sz w:val="24"/>
        </w:rPr>
        <w:t xml:space="preserve"> Embark on an enthralling journey through the realm of atoms, molecules, and their mesmerizing transformations</w:t>
      </w:r>
      <w:r w:rsidR="00782EA8">
        <w:rPr>
          <w:sz w:val="24"/>
        </w:rPr>
        <w:t>.</w:t>
      </w:r>
      <w:r>
        <w:rPr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782EA8">
        <w:rPr>
          <w:sz w:val="24"/>
        </w:rPr>
        <w:t>.</w:t>
      </w:r>
      <w:r>
        <w:rPr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782EA8">
        <w:rPr>
          <w:sz w:val="24"/>
        </w:rPr>
        <w:t>.</w:t>
      </w:r>
    </w:p>
    <w:p w:rsidR="00202ACF" w:rsidRDefault="004B37EB">
      <w:r>
        <w:rPr>
          <w:sz w:val="24"/>
        </w:rPr>
        <w:t>Deepen your understanding of the interactions between substances, unraveling the secrets of chemical bonding and intermolecular forces</w:t>
      </w:r>
      <w:r w:rsidR="00782EA8">
        <w:rPr>
          <w:sz w:val="24"/>
        </w:rPr>
        <w:t>.</w:t>
      </w:r>
      <w:r>
        <w:rPr>
          <w:sz w:val="24"/>
        </w:rPr>
        <w:t xml:space="preserve"> Discover how these forces govern the physical properties of matter, from the fluidity of liquids to the rigidity of solids</w:t>
      </w:r>
      <w:r w:rsidR="00782EA8">
        <w:rPr>
          <w:sz w:val="24"/>
        </w:rPr>
        <w:t>.</w:t>
      </w:r>
      <w:r>
        <w:rPr>
          <w:sz w:val="24"/>
        </w:rPr>
        <w:t xml:space="preserve"> Explore the laws of thermodynamics, deciphering the principles that dictate the flow of energy and the spontaneity of reactions</w:t>
      </w:r>
      <w:r w:rsidR="00782EA8">
        <w:rPr>
          <w:sz w:val="24"/>
        </w:rPr>
        <w:t>.</w:t>
      </w:r>
      <w:r>
        <w:rPr>
          <w:sz w:val="24"/>
        </w:rPr>
        <w:t xml:space="preserve"> Gain insights into the behavior of gases, understanding the interplay of pressure, volume, and temperature</w:t>
      </w:r>
      <w:r w:rsidR="00782EA8">
        <w:rPr>
          <w:sz w:val="24"/>
        </w:rPr>
        <w:t>.</w:t>
      </w:r>
    </w:p>
    <w:p w:rsidR="00202ACF" w:rsidRDefault="004B37EB">
      <w:r>
        <w:rPr>
          <w:sz w:val="24"/>
        </w:rPr>
        <w:t>Chemistry is more than just a collection of theories and equations; it is a story of discovery, innovation, and human ingenuity</w:t>
      </w:r>
      <w:r w:rsidR="00782EA8">
        <w:rPr>
          <w:sz w:val="24"/>
        </w:rPr>
        <w:t>.</w:t>
      </w:r>
      <w:r>
        <w:rPr>
          <w:sz w:val="24"/>
        </w:rPr>
        <w:t xml:space="preserve"> From the alchemists of ancient times to the pioneering chemists of today, the pursuit of chemical knowledge has driven progress across countless fields</w:t>
      </w:r>
      <w:r w:rsidR="00782EA8">
        <w:rPr>
          <w:sz w:val="24"/>
        </w:rPr>
        <w:t>.</w:t>
      </w:r>
      <w:r>
        <w:rPr>
          <w:sz w:val="24"/>
        </w:rPr>
        <w:t xml:space="preserve"> Witness the transformative power of chemistry in medicine, where new drugs combat disease and enhance human well-being</w:t>
      </w:r>
      <w:r w:rsidR="00782EA8">
        <w:rPr>
          <w:sz w:val="24"/>
        </w:rPr>
        <w:t>.</w:t>
      </w:r>
      <w:r>
        <w:rPr>
          <w:sz w:val="24"/>
        </w:rPr>
        <w:t xml:space="preserve"> Marvel at the advancements in materials science, leading to stronger, lighter, and more sustainable materials</w:t>
      </w:r>
      <w:r w:rsidR="00782EA8">
        <w:rPr>
          <w:sz w:val="24"/>
        </w:rPr>
        <w:t>.</w:t>
      </w:r>
      <w:r>
        <w:rPr>
          <w:sz w:val="24"/>
        </w:rPr>
        <w:t xml:space="preserve"> Explore the cutting-edge frontiers of green chemistry, where sustainable practices and environmentally friendly processes are revolutionizing industries</w:t>
      </w:r>
      <w:r w:rsidR="00782EA8">
        <w:rPr>
          <w:sz w:val="24"/>
        </w:rPr>
        <w:t>.</w:t>
      </w:r>
    </w:p>
    <w:p w:rsidR="00202ACF" w:rsidRDefault="00202ACF"/>
    <w:p w:rsidR="00202ACF" w:rsidRDefault="004B37EB">
      <w:r>
        <w:rPr>
          <w:sz w:val="28"/>
        </w:rPr>
        <w:lastRenderedPageBreak/>
        <w:t>Summary</w:t>
      </w:r>
    </w:p>
    <w:p w:rsidR="00202ACF" w:rsidRDefault="004B37EB">
      <w:r>
        <w:t>Chemistry, the study of matter and its interactions, is a captivating discipline that unveils the fundamental principles governing the universe</w:t>
      </w:r>
      <w:r w:rsidR="00782EA8">
        <w:t>.</w:t>
      </w:r>
      <w:r>
        <w:t xml:space="preserve"> Delving into the realm of atoms, molecules, and chemical reactions, learners embark on a journey of discovery, uncovering the secrets of chemical bonding, intermolecular forces, and thermodynamics</w:t>
      </w:r>
      <w:r w:rsidR="00782EA8">
        <w:t>.</w:t>
      </w:r>
      <w:r>
        <w:t xml:space="preserve"> The exploration of chemistry's diverse applications, from medicine to materials science, showcases its transformative impact on society and the environment</w:t>
      </w:r>
      <w:r w:rsidR="00782EA8">
        <w:t>.</w:t>
      </w:r>
      <w:r>
        <w:t xml:space="preserve"> Embracing the wonder of chemistry ignites a passion for discovery, innovation, and a deeper understanding of the world around us</w:t>
      </w:r>
      <w:r w:rsidR="00782EA8">
        <w:t>.</w:t>
      </w:r>
    </w:p>
    <w:sectPr w:rsidR="00202A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755524">
    <w:abstractNumId w:val="8"/>
  </w:num>
  <w:num w:numId="2" w16cid:durableId="1756317302">
    <w:abstractNumId w:val="6"/>
  </w:num>
  <w:num w:numId="3" w16cid:durableId="352651307">
    <w:abstractNumId w:val="5"/>
  </w:num>
  <w:num w:numId="4" w16cid:durableId="1550454354">
    <w:abstractNumId w:val="4"/>
  </w:num>
  <w:num w:numId="5" w16cid:durableId="582186779">
    <w:abstractNumId w:val="7"/>
  </w:num>
  <w:num w:numId="6" w16cid:durableId="713117166">
    <w:abstractNumId w:val="3"/>
  </w:num>
  <w:num w:numId="7" w16cid:durableId="512959780">
    <w:abstractNumId w:val="2"/>
  </w:num>
  <w:num w:numId="8" w16cid:durableId="615912721">
    <w:abstractNumId w:val="1"/>
  </w:num>
  <w:num w:numId="9" w16cid:durableId="139801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ACF"/>
    <w:rsid w:val="0029639D"/>
    <w:rsid w:val="00326F90"/>
    <w:rsid w:val="004B37EB"/>
    <w:rsid w:val="00782E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