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BF6" w:rsidRDefault="004A1254">
      <w:pPr>
        <w:jc w:val="center"/>
      </w:pPr>
      <w:r>
        <w:rPr>
          <w:sz w:val="44"/>
        </w:rPr>
        <w:t>The Symphony of Life: Exploring the Marvels of Biology</w:t>
      </w:r>
    </w:p>
    <w:p w:rsidR="001B7BF6" w:rsidRDefault="004A1254">
      <w:pPr>
        <w:jc w:val="center"/>
      </w:pPr>
      <w:r>
        <w:rPr>
          <w:sz w:val="36"/>
        </w:rPr>
        <w:t>Prof</w:t>
      </w:r>
      <w:r w:rsidR="009F39B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9F39BD">
        <w:rPr>
          <w:sz w:val="32"/>
        </w:rPr>
        <w:t>.</w:t>
      </w:r>
      <w:r>
        <w:rPr>
          <w:sz w:val="32"/>
        </w:rPr>
        <w:t>edu</w:t>
      </w:r>
    </w:p>
    <w:p w:rsidR="001B7BF6" w:rsidRDefault="004A1254">
      <w:r>
        <w:rPr>
          <w:sz w:val="24"/>
        </w:rPr>
        <w:t>Biology, the study of life, is an intricate dance of wonder and complexity</w:t>
      </w:r>
      <w:r w:rsidR="009F39BD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9F39BD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9F39BD">
        <w:rPr>
          <w:sz w:val="24"/>
        </w:rPr>
        <w:t>.</w:t>
      </w:r>
    </w:p>
    <w:p w:rsidR="001B7BF6" w:rsidRDefault="004A1254">
      <w:r>
        <w:rPr>
          <w:sz w:val="24"/>
        </w:rPr>
        <w:t>Emerging from the primordial ooze billions of years ago, life has embarked on an awe-inspiring journey of evolution, diversity, and resilience</w:t>
      </w:r>
      <w:r w:rsidR="009F39BD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9F39BD">
        <w:rPr>
          <w:sz w:val="24"/>
        </w:rPr>
        <w:t>.</w:t>
      </w:r>
    </w:p>
    <w:p w:rsidR="001B7BF6" w:rsidRDefault="004A1254">
      <w:r>
        <w:rPr>
          <w:sz w:val="24"/>
        </w:rPr>
        <w:t>The human body, a microcosm of intricate biological mechanisms, stands as a testament to the ingenuity of life's design</w:t>
      </w:r>
      <w:r w:rsidR="009F39BD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9F39BD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9F39BD">
        <w:rPr>
          <w:sz w:val="24"/>
        </w:rPr>
        <w:t>.</w:t>
      </w:r>
    </w:p>
    <w:p w:rsidR="001B7BF6" w:rsidRDefault="001B7BF6"/>
    <w:p w:rsidR="001B7BF6" w:rsidRDefault="004A1254">
      <w:r>
        <w:rPr>
          <w:sz w:val="28"/>
        </w:rPr>
        <w:t>Summary</w:t>
      </w:r>
    </w:p>
    <w:p w:rsidR="001B7BF6" w:rsidRDefault="004A1254">
      <w:r>
        <w:t>Biology, the study of life, unveils the intricate symphony of living organisms</w:t>
      </w:r>
      <w:r w:rsidR="009F39BD">
        <w:t>.</w:t>
      </w:r>
      <w:r>
        <w:t xml:space="preserve"> It delves into the marvels of evolution, diversity, and resilience, exploring the adaptations and interrelationships that define life on Earth</w:t>
      </w:r>
      <w:r w:rsidR="009F39BD">
        <w:t>.</w:t>
      </w:r>
      <w:r>
        <w:t xml:space="preserve"> From the tiniest microorganisms to the grandest ecosystems, biology captivates us with its mesmerizing tapestry of life</w:t>
      </w:r>
      <w:r w:rsidR="009F39BD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9F39BD">
        <w:t>.</w:t>
      </w:r>
    </w:p>
    <w:sectPr w:rsidR="001B7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468647">
    <w:abstractNumId w:val="8"/>
  </w:num>
  <w:num w:numId="2" w16cid:durableId="436950812">
    <w:abstractNumId w:val="6"/>
  </w:num>
  <w:num w:numId="3" w16cid:durableId="396127266">
    <w:abstractNumId w:val="5"/>
  </w:num>
  <w:num w:numId="4" w16cid:durableId="541403300">
    <w:abstractNumId w:val="4"/>
  </w:num>
  <w:num w:numId="5" w16cid:durableId="1459907879">
    <w:abstractNumId w:val="7"/>
  </w:num>
  <w:num w:numId="6" w16cid:durableId="1202085083">
    <w:abstractNumId w:val="3"/>
  </w:num>
  <w:num w:numId="7" w16cid:durableId="2123331353">
    <w:abstractNumId w:val="2"/>
  </w:num>
  <w:num w:numId="8" w16cid:durableId="1868441761">
    <w:abstractNumId w:val="1"/>
  </w:num>
  <w:num w:numId="9" w16cid:durableId="179185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BF6"/>
    <w:rsid w:val="0029639D"/>
    <w:rsid w:val="00326F90"/>
    <w:rsid w:val="004A1254"/>
    <w:rsid w:val="009F39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