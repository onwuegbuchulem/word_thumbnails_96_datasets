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D34" w:rsidRDefault="00DF601F">
      <w:pPr>
        <w:jc w:val="center"/>
      </w:pPr>
      <w:r>
        <w:rPr>
          <w:sz w:val="44"/>
        </w:rPr>
        <w:t>Journey into History: Unraveling the Chronicles of Human Endeavours</w:t>
      </w:r>
    </w:p>
    <w:p w:rsidR="00640D34" w:rsidRDefault="00DF601F">
      <w:pPr>
        <w:jc w:val="center"/>
      </w:pPr>
      <w:r>
        <w:rPr>
          <w:sz w:val="36"/>
        </w:rPr>
        <w:t>Prof</w:t>
      </w:r>
      <w:r w:rsidR="00FF5DCA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FF5DCA">
        <w:rPr>
          <w:sz w:val="32"/>
        </w:rPr>
        <w:t>.</w:t>
      </w:r>
      <w:r>
        <w:rPr>
          <w:sz w:val="32"/>
        </w:rPr>
        <w:t>com</w:t>
      </w:r>
    </w:p>
    <w:p w:rsidR="00640D34" w:rsidRDefault="00DF601F">
      <w:r>
        <w:rPr>
          <w:sz w:val="24"/>
        </w:rPr>
        <w:t>History, the profound chronicle of human experience, unravels the tapestry of our collective past and sheds light upon the present</w:t>
      </w:r>
      <w:r w:rsidR="00FF5DCA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FF5DCA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FF5DCA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FF5DCA">
        <w:rPr>
          <w:sz w:val="24"/>
        </w:rPr>
        <w:t>.</w:t>
      </w:r>
    </w:p>
    <w:p w:rsidR="00640D34" w:rsidRDefault="00DF601F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FF5DCA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FF5DCA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FF5DCA">
        <w:rPr>
          <w:sz w:val="24"/>
        </w:rPr>
        <w:t>.</w:t>
      </w:r>
    </w:p>
    <w:p w:rsidR="00640D34" w:rsidRDefault="00DF601F">
      <w:r>
        <w:rPr>
          <w:sz w:val="24"/>
        </w:rPr>
        <w:t>Unveiling the complexities of historical phenomena, we uncover the intricate interplay of cause and effect</w:t>
      </w:r>
      <w:r w:rsidR="00FF5DCA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FF5DCA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FF5DCA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FF5DCA">
        <w:rPr>
          <w:sz w:val="24"/>
        </w:rPr>
        <w:t>.</w:t>
      </w:r>
    </w:p>
    <w:p w:rsidR="00640D34" w:rsidRDefault="00640D34"/>
    <w:p w:rsidR="00640D34" w:rsidRDefault="00DF601F">
      <w:r>
        <w:rPr>
          <w:sz w:val="28"/>
        </w:rPr>
        <w:t>Summary</w:t>
      </w:r>
    </w:p>
    <w:p w:rsidR="00640D34" w:rsidRDefault="00DF601F">
      <w:r>
        <w:lastRenderedPageBreak/>
        <w:t>History invites us on a captivating journey through time, unveiling the chronicles of human endeavors and shaping our understanding of the present</w:t>
      </w:r>
      <w:r w:rsidR="00FF5DCA">
        <w:t>.</w:t>
      </w:r>
      <w:r>
        <w:t xml:space="preserve"> Through the examination of primary and secondary sources, we piece together the intricate tapestry of the past, deciphering the enigmatic narratives of individuals, events, and legacies</w:t>
      </w:r>
      <w:r w:rsidR="00FF5DCA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FF5DCA">
        <w:t>.</w:t>
      </w:r>
      <w:r>
        <w:t xml:space="preserve"> History empowers us to learn from the triumphs and travails of the past, illuminating the path forward as we strive to create a better future</w:t>
      </w:r>
      <w:r w:rsidR="00FF5DCA">
        <w:t>.</w:t>
      </w:r>
    </w:p>
    <w:sectPr w:rsidR="00640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691932">
    <w:abstractNumId w:val="8"/>
  </w:num>
  <w:num w:numId="2" w16cid:durableId="1669287252">
    <w:abstractNumId w:val="6"/>
  </w:num>
  <w:num w:numId="3" w16cid:durableId="749619530">
    <w:abstractNumId w:val="5"/>
  </w:num>
  <w:num w:numId="4" w16cid:durableId="1233007897">
    <w:abstractNumId w:val="4"/>
  </w:num>
  <w:num w:numId="5" w16cid:durableId="1074860053">
    <w:abstractNumId w:val="7"/>
  </w:num>
  <w:num w:numId="6" w16cid:durableId="1809008192">
    <w:abstractNumId w:val="3"/>
  </w:num>
  <w:num w:numId="7" w16cid:durableId="292559132">
    <w:abstractNumId w:val="2"/>
  </w:num>
  <w:num w:numId="8" w16cid:durableId="526063025">
    <w:abstractNumId w:val="1"/>
  </w:num>
  <w:num w:numId="9" w16cid:durableId="4845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D34"/>
    <w:rsid w:val="00AA1D8D"/>
    <w:rsid w:val="00B47730"/>
    <w:rsid w:val="00CB0664"/>
    <w:rsid w:val="00DF601F"/>
    <w:rsid w:val="00FC693F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