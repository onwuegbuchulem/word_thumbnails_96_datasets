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6268" w:rsidRDefault="005E6D2B">
      <w:pPr>
        <w:jc w:val="center"/>
      </w:pPr>
      <w:r>
        <w:rPr>
          <w:sz w:val="44"/>
        </w:rPr>
        <w:t>Embarking on the Art of Preserving History: An Exploration of Archives</w:t>
      </w:r>
    </w:p>
    <w:p w:rsidR="006C6268" w:rsidRDefault="005E6D2B">
      <w:pPr>
        <w:jc w:val="center"/>
      </w:pPr>
      <w:r>
        <w:rPr>
          <w:sz w:val="36"/>
        </w:rPr>
        <w:t>Alex Matheson</w:t>
      </w:r>
      <w:r>
        <w:br/>
      </w:r>
      <w:r>
        <w:rPr>
          <w:sz w:val="32"/>
        </w:rPr>
        <w:t>alex</w:t>
      </w:r>
      <w:r w:rsidR="00C8757E">
        <w:rPr>
          <w:sz w:val="32"/>
        </w:rPr>
        <w:t>.</w:t>
      </w:r>
      <w:r>
        <w:rPr>
          <w:sz w:val="32"/>
        </w:rPr>
        <w:t>matheson@eduworld</w:t>
      </w:r>
      <w:r w:rsidR="00C8757E">
        <w:rPr>
          <w:sz w:val="32"/>
        </w:rPr>
        <w:t>.</w:t>
      </w:r>
      <w:r>
        <w:rPr>
          <w:sz w:val="32"/>
        </w:rPr>
        <w:t>net</w:t>
      </w:r>
    </w:p>
    <w:p w:rsidR="006C6268" w:rsidRDefault="005E6D2B">
      <w:r>
        <w:rPr>
          <w:sz w:val="24"/>
        </w:rPr>
        <w:t>In a world teeming with stories waiting to be told, archives serve as the guardians of history, preserving the past and bridging it with the present</w:t>
      </w:r>
      <w:r w:rsidR="00C8757E">
        <w:rPr>
          <w:sz w:val="24"/>
        </w:rPr>
        <w:t>.</w:t>
      </w:r>
      <w:r>
        <w:rPr>
          <w:sz w:val="24"/>
        </w:rPr>
        <w:t xml:space="preserve"> Within their walls, they house a vast tapestry of documents, artifacts, and memories, offering a glimpse into the lives, struggles, and triumphs of generations gone by</w:t>
      </w:r>
      <w:r w:rsidR="00C8757E">
        <w:rPr>
          <w:sz w:val="24"/>
        </w:rPr>
        <w:t>.</w:t>
      </w:r>
      <w:r>
        <w:rPr>
          <w:sz w:val="24"/>
        </w:rPr>
        <w:t xml:space="preserve"> Archives are not mere repositories of dusty tomes and forgotten relics; they are vibrant centers of exploration and discovery, where researchers, historians, and curious minds unravel the enigmas of the past</w:t>
      </w:r>
      <w:r w:rsidR="00C8757E">
        <w:rPr>
          <w:sz w:val="24"/>
        </w:rPr>
        <w:t>.</w:t>
      </w:r>
    </w:p>
    <w:p w:rsidR="006C6268" w:rsidRDefault="005E6D2B">
      <w:r>
        <w:rPr>
          <w:sz w:val="24"/>
        </w:rPr>
        <w:t>As custodians of heritage, archives lay bare the foundations of our collective identity, shedding light on the roots of our cultures, traditions, and values</w:t>
      </w:r>
      <w:r w:rsidR="00C8757E">
        <w:rPr>
          <w:sz w:val="24"/>
        </w:rPr>
        <w:t>.</w:t>
      </w:r>
      <w:r>
        <w:rPr>
          <w:sz w:val="24"/>
        </w:rPr>
        <w:t xml:space="preserve"> They document our shared humanity, capturing the essence of human experience across time and space</w:t>
      </w:r>
      <w:r w:rsidR="00C8757E">
        <w:rPr>
          <w:sz w:val="24"/>
        </w:rPr>
        <w:t>.</w:t>
      </w:r>
      <w:r>
        <w:rPr>
          <w:sz w:val="24"/>
        </w:rPr>
        <w:t xml:space="preserve"> Through meticulous preservation and organization, archives enable us to trace the ebb and flow of civilizations, witness pivotal moments that shaped destinies, and gain insights into the minds of those who came before us</w:t>
      </w:r>
      <w:r w:rsidR="00C8757E">
        <w:rPr>
          <w:sz w:val="24"/>
        </w:rPr>
        <w:t>.</w:t>
      </w:r>
    </w:p>
    <w:p w:rsidR="006C6268" w:rsidRDefault="005E6D2B">
      <w:r>
        <w:rPr>
          <w:sz w:val="24"/>
        </w:rPr>
        <w:t>Furthermore, archives serve as a vital tool for accountability and transparency in government and society</w:t>
      </w:r>
      <w:r w:rsidR="00C8757E">
        <w:rPr>
          <w:sz w:val="24"/>
        </w:rPr>
        <w:t>.</w:t>
      </w:r>
      <w:r>
        <w:rPr>
          <w:sz w:val="24"/>
        </w:rPr>
        <w:t xml:space="preserve"> They provide a tangible record of decisions made, actions taken, and consequences faced</w:t>
      </w:r>
      <w:r w:rsidR="00C8757E">
        <w:rPr>
          <w:sz w:val="24"/>
        </w:rPr>
        <w:t>.</w:t>
      </w:r>
      <w:r>
        <w:rPr>
          <w:sz w:val="24"/>
        </w:rPr>
        <w:t xml:space="preserve"> By maintaining accurate and accessible records, archives ensure that power is not wielded in the shadows and that those in positions of authority are held accountable for their deeds</w:t>
      </w:r>
      <w:r w:rsidR="00C8757E">
        <w:rPr>
          <w:sz w:val="24"/>
        </w:rPr>
        <w:t>.</w:t>
      </w:r>
      <w:r>
        <w:rPr>
          <w:sz w:val="24"/>
        </w:rPr>
        <w:t xml:space="preserve"> In this way, archives act as a bulwark against corruption and abuse of power, safeguarding the principles of justice and democracy</w:t>
      </w:r>
      <w:r w:rsidR="00C8757E">
        <w:rPr>
          <w:sz w:val="24"/>
        </w:rPr>
        <w:t>.</w:t>
      </w:r>
    </w:p>
    <w:p w:rsidR="006C6268" w:rsidRDefault="006C6268"/>
    <w:p w:rsidR="006C6268" w:rsidRDefault="005E6D2B">
      <w:r>
        <w:rPr>
          <w:sz w:val="28"/>
        </w:rPr>
        <w:t>Summary</w:t>
      </w:r>
    </w:p>
    <w:p w:rsidR="006C6268" w:rsidRDefault="005E6D2B">
      <w:r>
        <w:lastRenderedPageBreak/>
        <w:t>Archives are the repositories of history, preserving the past and offering insights into the lives, struggles, and triumphs of generations gone by</w:t>
      </w:r>
      <w:r w:rsidR="00C8757E">
        <w:t>.</w:t>
      </w:r>
      <w:r>
        <w:t xml:space="preserve"> They serve as centers of exploration and discovery, enabling researchers, historians, and curious minds to unravel the enigmas of the past</w:t>
      </w:r>
      <w:r w:rsidR="00C8757E">
        <w:t>.</w:t>
      </w:r>
      <w:r>
        <w:t xml:space="preserve"> Archives document our shared humanity, capturing the essence of human experience across time and space</w:t>
      </w:r>
      <w:r w:rsidR="00C8757E">
        <w:t>.</w:t>
      </w:r>
      <w:r>
        <w:t xml:space="preserve"> They provide a tangible record of decisions made, actions taken, and consequences faced, ensuring accountability and transparency in government and society</w:t>
      </w:r>
      <w:r w:rsidR="00C8757E">
        <w:t>.</w:t>
      </w:r>
      <w:r>
        <w:t xml:space="preserve"> Archives act as a bulwark against corruption and abuse of power, safeguarding the principles of justice and democracy</w:t>
      </w:r>
      <w:r w:rsidR="00C8757E">
        <w:t>.</w:t>
      </w:r>
    </w:p>
    <w:sectPr w:rsidR="006C62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4061598">
    <w:abstractNumId w:val="8"/>
  </w:num>
  <w:num w:numId="2" w16cid:durableId="1603565599">
    <w:abstractNumId w:val="6"/>
  </w:num>
  <w:num w:numId="3" w16cid:durableId="104816467">
    <w:abstractNumId w:val="5"/>
  </w:num>
  <w:num w:numId="4" w16cid:durableId="2134667229">
    <w:abstractNumId w:val="4"/>
  </w:num>
  <w:num w:numId="5" w16cid:durableId="868951910">
    <w:abstractNumId w:val="7"/>
  </w:num>
  <w:num w:numId="6" w16cid:durableId="356928581">
    <w:abstractNumId w:val="3"/>
  </w:num>
  <w:num w:numId="7" w16cid:durableId="1322929234">
    <w:abstractNumId w:val="2"/>
  </w:num>
  <w:num w:numId="8" w16cid:durableId="1523322786">
    <w:abstractNumId w:val="1"/>
  </w:num>
  <w:num w:numId="9" w16cid:durableId="110423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D2B"/>
    <w:rsid w:val="006C6268"/>
    <w:rsid w:val="00AA1D8D"/>
    <w:rsid w:val="00B47730"/>
    <w:rsid w:val="00C8757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