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619" w:rsidRDefault="00477623">
      <w:pPr>
        <w:jc w:val="center"/>
      </w:pPr>
      <w:r>
        <w:rPr>
          <w:sz w:val="44"/>
        </w:rPr>
        <w:t>History Unfolding: A Journey Through Time and Legacy</w:t>
      </w:r>
    </w:p>
    <w:p w:rsidR="00C72619" w:rsidRDefault="00477623">
      <w:pPr>
        <w:jc w:val="center"/>
      </w:pPr>
      <w:r>
        <w:rPr>
          <w:sz w:val="36"/>
        </w:rPr>
        <w:t>James Evans</w:t>
      </w:r>
      <w:r>
        <w:br/>
      </w:r>
      <w:r>
        <w:rPr>
          <w:sz w:val="32"/>
        </w:rPr>
        <w:t>j</w:t>
      </w:r>
      <w:r w:rsidR="00E2500E">
        <w:rPr>
          <w:sz w:val="32"/>
        </w:rPr>
        <w:t>.</w:t>
      </w:r>
      <w:r>
        <w:rPr>
          <w:sz w:val="32"/>
        </w:rPr>
        <w:t>evans96@schoolmail</w:t>
      </w:r>
      <w:r w:rsidR="00E2500E">
        <w:rPr>
          <w:sz w:val="32"/>
        </w:rPr>
        <w:t>.</w:t>
      </w:r>
      <w:r>
        <w:rPr>
          <w:sz w:val="32"/>
        </w:rPr>
        <w:t>edu</w:t>
      </w:r>
    </w:p>
    <w:p w:rsidR="00C72619" w:rsidRDefault="00477623">
      <w:r>
        <w:rPr>
          <w:sz w:val="24"/>
        </w:rPr>
        <w:t>Every civilization, every nation, and even the smallest communities carry an intricate historical tapestry woven with the threads of the past</w:t>
      </w:r>
      <w:r w:rsidR="00E2500E">
        <w:rPr>
          <w:sz w:val="24"/>
        </w:rPr>
        <w:t>.</w:t>
      </w:r>
      <w:r>
        <w:rPr>
          <w:sz w:val="24"/>
        </w:rPr>
        <w:t xml:space="preserve"> History stands as a grand narrative unfolding across time, shaping the present and projecting shadows into the future</w:t>
      </w:r>
      <w:r w:rsidR="00E2500E">
        <w:rPr>
          <w:sz w:val="24"/>
        </w:rPr>
        <w:t>.</w:t>
      </w:r>
      <w:r>
        <w:rPr>
          <w:sz w:val="24"/>
        </w:rPr>
        <w:t xml:space="preserve"> It is within this vast panorama that we find tales of courage, wisdom, and folly, as humanity's footsteps etch themselves upon the sands of existence</w:t>
      </w:r>
      <w:r w:rsidR="00E2500E">
        <w:rPr>
          <w:sz w:val="24"/>
        </w:rPr>
        <w:t>.</w:t>
      </w:r>
    </w:p>
    <w:p w:rsidR="00C72619" w:rsidRDefault="00477623">
      <w:r>
        <w:rPr>
          <w:sz w:val="24"/>
        </w:rPr>
        <w:t>History is not a mere collection of inert facts; it is a living tapestry where the echoes of yesteryears resonate in our present-day world</w:t>
      </w:r>
      <w:r w:rsidR="00E2500E">
        <w:rPr>
          <w:sz w:val="24"/>
        </w:rPr>
        <w:t>.</w:t>
      </w:r>
      <w:r>
        <w:rPr>
          <w:sz w:val="24"/>
        </w:rPr>
        <w:t xml:space="preserve"> It provides a prism through which we can view the evolution of civilizations, the clash of cultures, and the emergence of world-shaping events</w:t>
      </w:r>
      <w:r w:rsidR="00E2500E">
        <w:rPr>
          <w:sz w:val="24"/>
        </w:rPr>
        <w:t>.</w:t>
      </w:r>
      <w:r>
        <w:rPr>
          <w:sz w:val="24"/>
        </w:rPr>
        <w:t xml:space="preserve"> By understanding the past, we gain insights into the complex forces that shape our society, culture, and politics</w:t>
      </w:r>
      <w:r w:rsidR="00E2500E">
        <w:rPr>
          <w:sz w:val="24"/>
        </w:rPr>
        <w:t>.</w:t>
      </w:r>
      <w:r>
        <w:rPr>
          <w:sz w:val="24"/>
        </w:rPr>
        <w:t xml:space="preserve"> It is, therefore, imperative that we delve into the annals of history, for this knowledge empowers us to navigate the challenges of the present and forge a path toward a better future</w:t>
      </w:r>
      <w:r w:rsidR="00E2500E">
        <w:rPr>
          <w:sz w:val="24"/>
        </w:rPr>
        <w:t>.</w:t>
      </w:r>
    </w:p>
    <w:p w:rsidR="00C72619" w:rsidRDefault="00477623">
      <w:r>
        <w:rPr>
          <w:sz w:val="24"/>
        </w:rPr>
        <w:t>Furthermore, history nurtures our capacity for empathy as we immerse ourselves in the lives of those who came before us</w:t>
      </w:r>
      <w:r w:rsidR="00E2500E">
        <w:rPr>
          <w:sz w:val="24"/>
        </w:rPr>
        <w:t>.</w:t>
      </w:r>
      <w:r>
        <w:rPr>
          <w:sz w:val="24"/>
        </w:rPr>
        <w:t xml:space="preserve"> Their struggles, triumphs, and sacrifices shed light on the universal human experience, revealing the indomitable spirit that resides within all of us</w:t>
      </w:r>
      <w:r w:rsidR="00E2500E">
        <w:rPr>
          <w:sz w:val="24"/>
        </w:rPr>
        <w:t>.</w:t>
      </w:r>
      <w:r>
        <w:rPr>
          <w:sz w:val="24"/>
        </w:rPr>
        <w:t xml:space="preserve"> History reminds us that we are part of a larger narrative, a collective journey where the echoes of the past merge with the footsteps of the present to create the symphony of life</w:t>
      </w:r>
      <w:r w:rsidR="00E2500E">
        <w:rPr>
          <w:sz w:val="24"/>
        </w:rPr>
        <w:t>.</w:t>
      </w:r>
    </w:p>
    <w:p w:rsidR="00C72619" w:rsidRDefault="00477623">
      <w:r>
        <w:rPr>
          <w:sz w:val="24"/>
        </w:rPr>
        <w:t>Body:</w:t>
      </w:r>
    </w:p>
    <w:p w:rsidR="00C72619" w:rsidRDefault="00477623">
      <w:r>
        <w:rPr>
          <w:sz w:val="24"/>
        </w:rPr>
        <w:t>History is a symphony of human endeavor, a kaleidoscope of cultures, and a testament to the remarkable resilience of the human spirit</w:t>
      </w:r>
      <w:r w:rsidR="00E2500E">
        <w:rPr>
          <w:sz w:val="24"/>
        </w:rPr>
        <w:t>.</w:t>
      </w:r>
      <w:r>
        <w:rPr>
          <w:sz w:val="24"/>
        </w:rPr>
        <w:t xml:space="preserve"> Its tapestry is woven </w:t>
      </w:r>
      <w:r>
        <w:rPr>
          <w:sz w:val="24"/>
        </w:rPr>
        <w:lastRenderedPageBreak/>
        <w:t>from the threads of countless lives, each contributing a unique hue to the grand panorama of time</w:t>
      </w:r>
      <w:r w:rsidR="00E2500E">
        <w:rPr>
          <w:sz w:val="24"/>
        </w:rPr>
        <w:t>.</w:t>
      </w:r>
    </w:p>
    <w:p w:rsidR="00C72619" w:rsidRDefault="00477623">
      <w:r>
        <w:rPr>
          <w:sz w:val="24"/>
        </w:rPr>
        <w:t>Within the vast canvas of history, we find stories of innovation and discovery</w:t>
      </w:r>
      <w:r w:rsidR="00E2500E">
        <w:rPr>
          <w:sz w:val="24"/>
        </w:rPr>
        <w:t>.</w:t>
      </w:r>
      <w:r>
        <w:rPr>
          <w:sz w:val="24"/>
        </w:rPr>
        <w:t xml:space="preserve"> We witness the rise of great civilizations, the birth of groundbreaking ideas, and the evolution of science and technology</w:t>
      </w:r>
      <w:r w:rsidR="00E2500E">
        <w:rPr>
          <w:sz w:val="24"/>
        </w:rPr>
        <w:t>.</w:t>
      </w:r>
      <w:r>
        <w:rPr>
          <w:sz w:val="24"/>
        </w:rPr>
        <w:t xml:space="preserve"> From the ancient Egyptians' mastery of engineering to the Renaissance's explosion of artistic creativity, humanity's collective ingenuity has propelled us forward, shaping the world we see today</w:t>
      </w:r>
      <w:r w:rsidR="00E2500E">
        <w:rPr>
          <w:sz w:val="24"/>
        </w:rPr>
        <w:t>.</w:t>
      </w:r>
    </w:p>
    <w:p w:rsidR="00C72619" w:rsidRDefault="00477623">
      <w:r>
        <w:rPr>
          <w:sz w:val="24"/>
        </w:rPr>
        <w:t>Yet, history also bears witness to the darker aspects of human nature</w:t>
      </w:r>
      <w:r w:rsidR="00E2500E">
        <w:rPr>
          <w:sz w:val="24"/>
        </w:rPr>
        <w:t>.</w:t>
      </w:r>
      <w:r>
        <w:rPr>
          <w:sz w:val="24"/>
        </w:rPr>
        <w:t xml:space="preserve"> It records the horrors of war, the injustices of oppression, and the brutality of violence</w:t>
      </w:r>
      <w:r w:rsidR="00E2500E">
        <w:rPr>
          <w:sz w:val="24"/>
        </w:rPr>
        <w:t>.</w:t>
      </w:r>
      <w:r>
        <w:rPr>
          <w:sz w:val="24"/>
        </w:rPr>
        <w:t xml:space="preserve"> We encounter tales of tyrants and conquerors, of genocides and massacres, and of the devastating consequences of hatred and division</w:t>
      </w:r>
      <w:r w:rsidR="00E2500E">
        <w:rPr>
          <w:sz w:val="24"/>
        </w:rPr>
        <w:t>.</w:t>
      </w:r>
      <w:r>
        <w:rPr>
          <w:sz w:val="24"/>
        </w:rPr>
        <w:t xml:space="preserve"> These moments in time serve as a stark reminder of the fragility of peace and the importance of vigilance in safeguarding our shared values</w:t>
      </w:r>
      <w:r w:rsidR="00E2500E">
        <w:rPr>
          <w:sz w:val="24"/>
        </w:rPr>
        <w:t>.</w:t>
      </w:r>
    </w:p>
    <w:p w:rsidR="00C72619" w:rsidRDefault="00477623">
      <w:r>
        <w:rPr>
          <w:sz w:val="24"/>
        </w:rPr>
        <w:t>History may appear like an interminable river of events, a labyrinthine maze of causes and consequences</w:t>
      </w:r>
      <w:r w:rsidR="00E2500E">
        <w:rPr>
          <w:sz w:val="24"/>
        </w:rPr>
        <w:t>.</w:t>
      </w:r>
      <w:r>
        <w:rPr>
          <w:sz w:val="24"/>
        </w:rPr>
        <w:t xml:space="preserve"> Yet, within its complexities, we discern patterns</w:t>
      </w:r>
      <w:r w:rsidR="00E2500E">
        <w:rPr>
          <w:sz w:val="24"/>
        </w:rPr>
        <w:t>.</w:t>
      </w:r>
      <w:r>
        <w:rPr>
          <w:sz w:val="24"/>
        </w:rPr>
        <w:t xml:space="preserve"> We recognize the cyclical nature of human history, the ebb and flow of empires, and the rise and fall of ideologies</w:t>
      </w:r>
      <w:r w:rsidR="00E2500E">
        <w:rPr>
          <w:sz w:val="24"/>
        </w:rPr>
        <w:t>.</w:t>
      </w:r>
      <w:r>
        <w:rPr>
          <w:sz w:val="24"/>
        </w:rPr>
        <w:t xml:space="preserve"> These patterns offer glimpses into the mechanisms that drive human societies, enabling us to better understand our present circumstances and anticipate future challenges</w:t>
      </w:r>
      <w:r w:rsidR="00E2500E">
        <w:rPr>
          <w:sz w:val="24"/>
        </w:rPr>
        <w:t>.</w:t>
      </w:r>
    </w:p>
    <w:p w:rsidR="00C72619" w:rsidRDefault="00C72619"/>
    <w:p w:rsidR="00C72619" w:rsidRDefault="00477623">
      <w:r>
        <w:rPr>
          <w:sz w:val="28"/>
        </w:rPr>
        <w:t>Summary</w:t>
      </w:r>
    </w:p>
    <w:p w:rsidR="00C72619" w:rsidRDefault="00477623">
      <w:r>
        <w:t>History is a vital discipline that allows us to comprehend the present and forge a better future</w:t>
      </w:r>
      <w:r w:rsidR="00E2500E">
        <w:t>.</w:t>
      </w:r>
      <w:r>
        <w:t xml:space="preserve"> By studying history, we gain insights into the forces that have shaped our world, the tapestry of cultures that compose our global community, and the ways in which people have responded to challenges throughout time</w:t>
      </w:r>
      <w:r w:rsidR="00E2500E">
        <w:t>.</w:t>
      </w:r>
      <w:r>
        <w:t xml:space="preserve"> History teaches us about human nature, the triumphs and tragedies that have unfolded across the ages, and the universal experiences that bind us together</w:t>
      </w:r>
      <w:r w:rsidR="00E2500E">
        <w:t>.</w:t>
      </w:r>
      <w:r>
        <w:t xml:space="preserve"> Ultimately, history is not just a collection of facts; it is a living, breathing narrative that shapes who we are and continues to shape the world we live in</w:t>
      </w:r>
      <w:r w:rsidR="00E2500E">
        <w:t>.</w:t>
      </w:r>
    </w:p>
    <w:sectPr w:rsidR="00C726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492954">
    <w:abstractNumId w:val="8"/>
  </w:num>
  <w:num w:numId="2" w16cid:durableId="673610509">
    <w:abstractNumId w:val="6"/>
  </w:num>
  <w:num w:numId="3" w16cid:durableId="1943108466">
    <w:abstractNumId w:val="5"/>
  </w:num>
  <w:num w:numId="4" w16cid:durableId="1071272777">
    <w:abstractNumId w:val="4"/>
  </w:num>
  <w:num w:numId="5" w16cid:durableId="1324896938">
    <w:abstractNumId w:val="7"/>
  </w:num>
  <w:num w:numId="6" w16cid:durableId="838664646">
    <w:abstractNumId w:val="3"/>
  </w:num>
  <w:num w:numId="7" w16cid:durableId="1113675535">
    <w:abstractNumId w:val="2"/>
  </w:num>
  <w:num w:numId="8" w16cid:durableId="1056245153">
    <w:abstractNumId w:val="1"/>
  </w:num>
  <w:num w:numId="9" w16cid:durableId="72201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623"/>
    <w:rsid w:val="00AA1D8D"/>
    <w:rsid w:val="00B47730"/>
    <w:rsid w:val="00C72619"/>
    <w:rsid w:val="00CB0664"/>
    <w:rsid w:val="00E250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