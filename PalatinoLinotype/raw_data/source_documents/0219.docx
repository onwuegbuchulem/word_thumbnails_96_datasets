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459" w:rsidRDefault="00C00153">
      <w:pPr>
        <w:jc w:val="center"/>
      </w:pPr>
      <w:r>
        <w:rPr>
          <w:sz w:val="44"/>
        </w:rPr>
        <w:t>Uncovering the Wonders of Biology: Unveiling Life's Secrets</w:t>
      </w:r>
    </w:p>
    <w:p w:rsidR="00555459" w:rsidRDefault="00C00153">
      <w:pPr>
        <w:jc w:val="center"/>
      </w:pPr>
      <w:r>
        <w:rPr>
          <w:sz w:val="36"/>
        </w:rPr>
        <w:t>Samantha Blair</w:t>
      </w:r>
      <w:r>
        <w:br/>
      </w:r>
      <w:r>
        <w:rPr>
          <w:sz w:val="32"/>
        </w:rPr>
        <w:t>username@schoolnet</w:t>
      </w:r>
      <w:r w:rsidR="00B94CB6">
        <w:rPr>
          <w:sz w:val="32"/>
        </w:rPr>
        <w:t>.</w:t>
      </w:r>
      <w:r>
        <w:rPr>
          <w:sz w:val="32"/>
        </w:rPr>
        <w:t>org</w:t>
      </w:r>
    </w:p>
    <w:p w:rsidR="00555459" w:rsidRDefault="00C00153">
      <w:r>
        <w:rPr>
          <w:sz w:val="24"/>
        </w:rPr>
        <w:t>Embark on a captivating journey into the realm of biology, a science that unlocks the secrets of life</w:t>
      </w:r>
      <w:r w:rsidR="00B94CB6">
        <w:rPr>
          <w:sz w:val="24"/>
        </w:rPr>
        <w:t>.</w:t>
      </w:r>
      <w:r>
        <w:rPr>
          <w:sz w:val="24"/>
        </w:rPr>
        <w:t xml:space="preserve"> Enter a world where intricate organisms interact harmoniously, where cells dance to the rhythm of molecular interactions, and where evolution unveils the magnificent tapestry of diversity</w:t>
      </w:r>
      <w:r w:rsidR="00B94CB6">
        <w:rPr>
          <w:sz w:val="24"/>
        </w:rPr>
        <w:t>.</w:t>
      </w:r>
      <w:r>
        <w:rPr>
          <w:sz w:val="24"/>
        </w:rPr>
        <w:t xml:space="preserve"> Within the vast expanse of biological complexities, we'll explore the fundamental principles that govern life, delving into the fascinating stories of organisms, the intricate workings of cells, and the evolutionary forces that orchestrate the symphony of life</w:t>
      </w:r>
      <w:r w:rsidR="00B94CB6">
        <w:rPr>
          <w:sz w:val="24"/>
        </w:rPr>
        <w:t>.</w:t>
      </w:r>
    </w:p>
    <w:p w:rsidR="00555459" w:rsidRDefault="00C00153">
      <w:r>
        <w:rPr>
          <w:sz w:val="24"/>
        </w:rPr>
        <w:t>From minuscule microorganisms to majestic creatures that roam the vast landscapes, biology unravels the interconnectedness of all living things</w:t>
      </w:r>
      <w:r w:rsidR="00B94CB6">
        <w:rPr>
          <w:sz w:val="24"/>
        </w:rPr>
        <w:t>.</w:t>
      </w:r>
      <w:r>
        <w:rPr>
          <w:sz w:val="24"/>
        </w:rPr>
        <w:t xml:space="preserve"> We'll investigate the incredible adaptations that organisms have evolved, exploring the intricate web of relationships that sustain ecosystems, revealing the delicate balance between life and its environment</w:t>
      </w:r>
      <w:r w:rsidR="00B94CB6">
        <w:rPr>
          <w:sz w:val="24"/>
        </w:rPr>
        <w:t>.</w:t>
      </w:r>
      <w:r>
        <w:rPr>
          <w:sz w:val="24"/>
        </w:rPr>
        <w:t xml:space="preserve"> Along this journey, we'll witness the grandeur of the natural world, unraveling the mysteries that lie concealed within the heart of living systems</w:t>
      </w:r>
      <w:r w:rsidR="00B94CB6">
        <w:rPr>
          <w:sz w:val="24"/>
        </w:rPr>
        <w:t>.</w:t>
      </w:r>
    </w:p>
    <w:p w:rsidR="00555459" w:rsidRDefault="00C00153">
      <w:r>
        <w:rPr>
          <w:sz w:val="24"/>
        </w:rPr>
        <w:t>Through innovative research and experimentation, biologists continually push the boundaries of scientific understanding, unlocking life's secrets and unearthing the hidden mechanisms that drive biological processes</w:t>
      </w:r>
      <w:r w:rsidR="00B94CB6">
        <w:rPr>
          <w:sz w:val="24"/>
        </w:rPr>
        <w:t>.</w:t>
      </w:r>
      <w:r>
        <w:rPr>
          <w:sz w:val="24"/>
        </w:rPr>
        <w:t xml:space="preserve"> Their relentless quest for knowledge deepens our understanding ofSheng Ming , offering hope for new treatments for diseases, innovative solutions to global challenges, and unraveling the enigmas of the human mind</w:t>
      </w:r>
      <w:r w:rsidR="00B94CB6">
        <w:rPr>
          <w:sz w:val="24"/>
        </w:rPr>
        <w:t>.</w:t>
      </w:r>
      <w:r>
        <w:rPr>
          <w:sz w:val="24"/>
        </w:rPr>
        <w:t xml:space="preserve"> Biology, indeed, stands as a testament to the boundless wonders of life, a testament to the ingenuity and resilience of all living organisms</w:t>
      </w:r>
      <w:r w:rsidR="00B94CB6">
        <w:rPr>
          <w:sz w:val="24"/>
        </w:rPr>
        <w:t>.</w:t>
      </w:r>
    </w:p>
    <w:p w:rsidR="00555459" w:rsidRDefault="00555459"/>
    <w:p w:rsidR="00555459" w:rsidRDefault="00C00153">
      <w:r>
        <w:rPr>
          <w:sz w:val="28"/>
        </w:rPr>
        <w:t>Summary</w:t>
      </w:r>
    </w:p>
    <w:p w:rsidR="00555459" w:rsidRDefault="00C00153">
      <w:r>
        <w:lastRenderedPageBreak/>
        <w:t>Biology stands as a captivating science, delving into the essence of life and unraveling the secrets of organisms, cells, and evolution</w:t>
      </w:r>
      <w:r w:rsidR="00B94CB6">
        <w:t>.</w:t>
      </w:r>
      <w:r>
        <w:t xml:space="preserve"> We explored the interconnectedness of all living things, appreciating their intricate adaptations and delicate ecological relationships</w:t>
      </w:r>
      <w:r w:rsidR="00B94CB6">
        <w:t>.</w:t>
      </w:r>
      <w:r>
        <w:t xml:space="preserve"> Through research and experimentation, biologists continue to deepen our understanding of life's processes, unlocking the potential for innovative solutions to global challenges and offering hope for new treatments for diseases</w:t>
      </w:r>
      <w:r w:rsidR="00B94CB6">
        <w:t>.</w:t>
      </w:r>
      <w:r>
        <w:t xml:space="preserve"> As we continue to unravel the complexities of life, we gain a profound appreciation for the wonders of our existence and the beauty of the natural world</w:t>
      </w:r>
      <w:r w:rsidR="00B94CB6">
        <w:t>.</w:t>
      </w:r>
    </w:p>
    <w:sectPr w:rsidR="005554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7303354">
    <w:abstractNumId w:val="8"/>
  </w:num>
  <w:num w:numId="2" w16cid:durableId="543058199">
    <w:abstractNumId w:val="6"/>
  </w:num>
  <w:num w:numId="3" w16cid:durableId="1209301079">
    <w:abstractNumId w:val="5"/>
  </w:num>
  <w:num w:numId="4" w16cid:durableId="1078750515">
    <w:abstractNumId w:val="4"/>
  </w:num>
  <w:num w:numId="5" w16cid:durableId="1703477497">
    <w:abstractNumId w:val="7"/>
  </w:num>
  <w:num w:numId="6" w16cid:durableId="1482503805">
    <w:abstractNumId w:val="3"/>
  </w:num>
  <w:num w:numId="7" w16cid:durableId="610819635">
    <w:abstractNumId w:val="2"/>
  </w:num>
  <w:num w:numId="8" w16cid:durableId="137572372">
    <w:abstractNumId w:val="1"/>
  </w:num>
  <w:num w:numId="9" w16cid:durableId="170802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5459"/>
    <w:rsid w:val="00AA1D8D"/>
    <w:rsid w:val="00B47730"/>
    <w:rsid w:val="00B94CB6"/>
    <w:rsid w:val="00C001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