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3C9" w:rsidRDefault="00F13D38">
      <w:pPr>
        <w:jc w:val="center"/>
      </w:pPr>
      <w:r>
        <w:rPr>
          <w:sz w:val="44"/>
        </w:rPr>
        <w:t>Politics: The Art of Governance</w:t>
      </w:r>
    </w:p>
    <w:p w:rsidR="00FD13C9" w:rsidRDefault="00F13D3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CF4093">
        <w:rPr>
          <w:sz w:val="32"/>
        </w:rPr>
        <w:t>.</w:t>
      </w:r>
      <w:r>
        <w:rPr>
          <w:sz w:val="32"/>
        </w:rPr>
        <w:t>com</w:t>
      </w:r>
    </w:p>
    <w:p w:rsidR="00FD13C9" w:rsidRDefault="00F13D38">
      <w:r>
        <w:rPr>
          <w:sz w:val="24"/>
        </w:rPr>
        <w:t>From the ancient city-states of Greece to the sprawling empires of modern times, politics has shaped the course of human history</w:t>
      </w:r>
      <w:r w:rsidR="00CF4093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CF4093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In a democracy, politics is based on the principle of popular sovereignty</w:t>
      </w:r>
      <w:r w:rsidR="00CF4093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CF4093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CF4093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However, politics is not always a simple matter of majority rule</w:t>
      </w:r>
      <w:r w:rsidR="00CF4093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CF4093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CF4093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Body:</w:t>
      </w:r>
    </w:p>
    <w:p w:rsidR="00FD13C9" w:rsidRDefault="00F13D38">
      <w:r>
        <w:rPr>
          <w:sz w:val="24"/>
        </w:rPr>
        <w:t>Despite these challenges, politics is essential for resolving conflicts, making decisions, and allocating resources</w:t>
      </w:r>
      <w:r w:rsidR="00CF4093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CF4093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One of the most important roles of politics is to resolve conflicts</w:t>
      </w:r>
      <w:r w:rsidR="00CF4093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CF4093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Politics also plays a vital role in making decisions</w:t>
      </w:r>
      <w:r w:rsidR="00CF4093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CF4093">
        <w:rPr>
          <w:sz w:val="24"/>
        </w:rPr>
        <w:t>.</w:t>
      </w:r>
      <w:r>
        <w:rPr>
          <w:sz w:val="24"/>
        </w:rPr>
        <w:t xml:space="preserve"> These </w:t>
      </w:r>
      <w:r>
        <w:rPr>
          <w:sz w:val="24"/>
        </w:rPr>
        <w:lastRenderedPageBreak/>
        <w:t>decisions can range from small, everyday matters to major policy changes</w:t>
      </w:r>
      <w:r w:rsidR="00CF4093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CF4093">
        <w:rPr>
          <w:sz w:val="24"/>
        </w:rPr>
        <w:t>.</w:t>
      </w:r>
    </w:p>
    <w:p w:rsidR="00FD13C9" w:rsidRDefault="00F13D38">
      <w:r>
        <w:rPr>
          <w:sz w:val="24"/>
        </w:rPr>
        <w:t>Finally, politics is also responsible for allocating resources</w:t>
      </w:r>
      <w:r w:rsidR="00CF4093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CF4093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CF4093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CF4093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CF4093">
        <w:rPr>
          <w:sz w:val="24"/>
        </w:rPr>
        <w:t>.</w:t>
      </w:r>
    </w:p>
    <w:p w:rsidR="00FD13C9" w:rsidRDefault="00FD13C9"/>
    <w:p w:rsidR="00FD13C9" w:rsidRDefault="00F13D38">
      <w:r>
        <w:rPr>
          <w:sz w:val="28"/>
        </w:rPr>
        <w:t>Summary</w:t>
      </w:r>
    </w:p>
    <w:p w:rsidR="00FD13C9" w:rsidRDefault="00F13D38">
      <w:r>
        <w:t>Politics is a complex and ever-changing field, but it is also one of the most important aspects of human society</w:t>
      </w:r>
      <w:r w:rsidR="00CF4093">
        <w:t>.</w:t>
      </w:r>
      <w:r>
        <w:t xml:space="preserve"> It is the process by which societies organize themselves, make decisions, and allocate resources</w:t>
      </w:r>
      <w:r w:rsidR="00CF4093">
        <w:t>.</w:t>
      </w:r>
      <w:r>
        <w:t xml:space="preserve"> Politics can be a messy and unpredictable business, but it is essential for maintaining order and ensuring that the needs of all citizens are met</w:t>
      </w:r>
      <w:r w:rsidR="00CF4093">
        <w:t>.</w:t>
      </w:r>
    </w:p>
    <w:sectPr w:rsidR="00FD13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46190">
    <w:abstractNumId w:val="8"/>
  </w:num>
  <w:num w:numId="2" w16cid:durableId="899174955">
    <w:abstractNumId w:val="6"/>
  </w:num>
  <w:num w:numId="3" w16cid:durableId="1259828657">
    <w:abstractNumId w:val="5"/>
  </w:num>
  <w:num w:numId="4" w16cid:durableId="1682076105">
    <w:abstractNumId w:val="4"/>
  </w:num>
  <w:num w:numId="5" w16cid:durableId="1804999019">
    <w:abstractNumId w:val="7"/>
  </w:num>
  <w:num w:numId="6" w16cid:durableId="2137553528">
    <w:abstractNumId w:val="3"/>
  </w:num>
  <w:num w:numId="7" w16cid:durableId="1414353676">
    <w:abstractNumId w:val="2"/>
  </w:num>
  <w:num w:numId="8" w16cid:durableId="608195296">
    <w:abstractNumId w:val="1"/>
  </w:num>
  <w:num w:numId="9" w16cid:durableId="10122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4093"/>
    <w:rsid w:val="00F13D38"/>
    <w:rsid w:val="00FC693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