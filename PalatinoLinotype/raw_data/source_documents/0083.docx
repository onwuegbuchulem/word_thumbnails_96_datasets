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3A2" w:rsidRDefault="00FA0D4C">
      <w:pPr>
        <w:jc w:val="center"/>
      </w:pPr>
      <w:r>
        <w:rPr>
          <w:sz w:val="44"/>
        </w:rPr>
        <w:t>The Fascinating World of Chemistry: Unraveling the Secrets of Matter</w:t>
      </w:r>
    </w:p>
    <w:p w:rsidR="005F63A2" w:rsidRDefault="00FA0D4C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emcarter@valid</w:t>
      </w:r>
      <w:r w:rsidR="00705A19">
        <w:rPr>
          <w:sz w:val="32"/>
        </w:rPr>
        <w:t>.</w:t>
      </w:r>
      <w:r>
        <w:rPr>
          <w:sz w:val="32"/>
        </w:rPr>
        <w:t>edu</w:t>
      </w:r>
    </w:p>
    <w:p w:rsidR="005F63A2" w:rsidRDefault="00FA0D4C">
      <w:r>
        <w:rPr>
          <w:sz w:val="24"/>
        </w:rPr>
        <w:t>Chemistry, the study of matter and its properties, is an intriguing subject that has captivated scientists and researchers for centuries</w:t>
      </w:r>
      <w:r w:rsidR="00705A19">
        <w:rPr>
          <w:sz w:val="24"/>
        </w:rPr>
        <w:t>.</w:t>
      </w:r>
      <w:r>
        <w:rPr>
          <w:sz w:val="24"/>
        </w:rPr>
        <w:t xml:space="preserve"> Its vast scope encompasses the nature of substances, their composition, structure, properties, and the ways in which they change</w:t>
      </w:r>
      <w:r w:rsidR="00705A19">
        <w:rPr>
          <w:sz w:val="24"/>
        </w:rPr>
        <w:t>.</w:t>
      </w:r>
      <w:r>
        <w:rPr>
          <w:sz w:val="24"/>
        </w:rPr>
        <w:t xml:space="preserve"> From the smallest subatomic particles to complex molecules and intricate chemical reactions, chemistry unveils the hidden mechanisms that govern the world around us</w:t>
      </w:r>
      <w:r w:rsidR="00705A19">
        <w:rPr>
          <w:sz w:val="24"/>
        </w:rPr>
        <w:t>.</w:t>
      </w:r>
    </w:p>
    <w:p w:rsidR="005F63A2" w:rsidRDefault="00FA0D4C">
      <w:r>
        <w:rPr>
          <w:sz w:val="24"/>
        </w:rPr>
        <w:t>Delving into the realm of chemistry, we embark on a journey of discovery, exploring the fundamental building blocks of matter--atoms, molecules, and ions--and their vzaimodeistviia with each other</w:t>
      </w:r>
      <w:r w:rsidR="00705A19">
        <w:rPr>
          <w:sz w:val="24"/>
        </w:rPr>
        <w:t>.</w:t>
      </w:r>
      <w:r>
        <w:rPr>
          <w:sz w:val="24"/>
        </w:rPr>
        <w:t xml:space="preserve"> We unravel the secrets of chemical bonds, the forces that hold atoms together to form diverse substances with unique properties</w:t>
      </w:r>
      <w:r w:rsidR="00705A19">
        <w:rPr>
          <w:sz w:val="24"/>
        </w:rPr>
        <w:t>.</w:t>
      </w:r>
      <w:r>
        <w:rPr>
          <w:sz w:val="24"/>
        </w:rPr>
        <w:t xml:space="preserve"> Through experiments and observations, we witness the fascinating transformations that occur when elements and compounds interact, leading to the formation of new substances with entirely different characteristics</w:t>
      </w:r>
      <w:r w:rsidR="00705A19">
        <w:rPr>
          <w:sz w:val="24"/>
        </w:rPr>
        <w:t>.</w:t>
      </w:r>
    </w:p>
    <w:p w:rsidR="005F63A2" w:rsidRDefault="00FA0D4C">
      <w:r>
        <w:rPr>
          <w:sz w:val="24"/>
        </w:rPr>
        <w:t>Moreover, chemistry plays a pivotal role in understanding the intricate processes that sustain life</w:t>
      </w:r>
      <w:r w:rsidR="00705A19">
        <w:rPr>
          <w:sz w:val="24"/>
        </w:rPr>
        <w:t>.</w:t>
      </w:r>
      <w:r>
        <w:rPr>
          <w:sz w:val="24"/>
        </w:rPr>
        <w:t xml:space="preserve"> From the intricate mechanisms of cellular respiration to the complex pathways of metabolism, chemistry provides a framework for comprehending the chemical reactions that orchestrate life's functions</w:t>
      </w:r>
      <w:r w:rsidR="00705A19">
        <w:rPr>
          <w:sz w:val="24"/>
        </w:rPr>
        <w:t>.</w:t>
      </w:r>
      <w:r>
        <w:rPr>
          <w:sz w:val="24"/>
        </w:rPr>
        <w:t xml:space="preserve"> It delves into the mysteries of DNA, unlocking the genetic code that determines our traits and characteristics</w:t>
      </w:r>
      <w:r w:rsidR="00705A19">
        <w:rPr>
          <w:sz w:val="24"/>
        </w:rPr>
        <w:t>.</w:t>
      </w:r>
      <w:r>
        <w:rPr>
          <w:sz w:val="24"/>
        </w:rPr>
        <w:t xml:space="preserve"> By unraveling the intricate tapestry of chemical reactions that occur within living organisms, we gain insights into the very essence of life itself</w:t>
      </w:r>
      <w:r w:rsidR="00705A19">
        <w:rPr>
          <w:sz w:val="24"/>
        </w:rPr>
        <w:t>.</w:t>
      </w:r>
    </w:p>
    <w:p w:rsidR="005F63A2" w:rsidRDefault="005F63A2"/>
    <w:p w:rsidR="005F63A2" w:rsidRDefault="00FA0D4C">
      <w:r>
        <w:rPr>
          <w:sz w:val="28"/>
        </w:rPr>
        <w:t>Summary</w:t>
      </w:r>
    </w:p>
    <w:p w:rsidR="005F63A2" w:rsidRDefault="00FA0D4C">
      <w:r>
        <w:lastRenderedPageBreak/>
        <w:t>Chemistry, a captivating field that unravels the secrets of matter, takes us on a journey to understand the fundamental principles that govern the composition, structure, properties, and interactions of substances</w:t>
      </w:r>
      <w:r w:rsidR="00705A19">
        <w:t>.</w:t>
      </w:r>
      <w:r>
        <w:t xml:space="preserve"> From the smallest particles to complex molecules, chemical reactions reveal the mechanisms that orchestrate transformations and provide insights into life's intricate processes</w:t>
      </w:r>
      <w:r w:rsidR="00705A19">
        <w:t>.</w:t>
      </w:r>
      <w:r>
        <w:t xml:space="preserve"> Chemistry serves as a gateway to understanding the material world and the very fabric of life, offering endless opportunities for exploration and discovery</w:t>
      </w:r>
      <w:r w:rsidR="00705A19">
        <w:t>.</w:t>
      </w:r>
    </w:p>
    <w:sectPr w:rsidR="005F63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8380002">
    <w:abstractNumId w:val="8"/>
  </w:num>
  <w:num w:numId="2" w16cid:durableId="1562709117">
    <w:abstractNumId w:val="6"/>
  </w:num>
  <w:num w:numId="3" w16cid:durableId="611783205">
    <w:abstractNumId w:val="5"/>
  </w:num>
  <w:num w:numId="4" w16cid:durableId="1932465980">
    <w:abstractNumId w:val="4"/>
  </w:num>
  <w:num w:numId="5" w16cid:durableId="152792800">
    <w:abstractNumId w:val="7"/>
  </w:num>
  <w:num w:numId="6" w16cid:durableId="1946689306">
    <w:abstractNumId w:val="3"/>
  </w:num>
  <w:num w:numId="7" w16cid:durableId="624967251">
    <w:abstractNumId w:val="2"/>
  </w:num>
  <w:num w:numId="8" w16cid:durableId="910430311">
    <w:abstractNumId w:val="1"/>
  </w:num>
  <w:num w:numId="9" w16cid:durableId="120907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63A2"/>
    <w:rsid w:val="00705A19"/>
    <w:rsid w:val="00AA1D8D"/>
    <w:rsid w:val="00B47730"/>
    <w:rsid w:val="00CB0664"/>
    <w:rsid w:val="00FA0D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2024-02-11T20:32:00Z</dcterms:modified>
  <cp:category/>
</cp:coreProperties>
</file>