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80E" w:rsidRDefault="0043090E">
      <w:pPr>
        <w:jc w:val="center"/>
      </w:pPr>
      <w:r>
        <w:rPr>
          <w:sz w:val="44"/>
        </w:rPr>
        <w:t>Delving into the Labyrinth of Numbers: The Enchanting World of Mathematics</w:t>
      </w:r>
    </w:p>
    <w:p w:rsidR="00CA680E" w:rsidRDefault="0043090E">
      <w:pPr>
        <w:jc w:val="center"/>
      </w:pPr>
      <w:r>
        <w:rPr>
          <w:sz w:val="36"/>
        </w:rPr>
        <w:t>Benjamin Morris</w:t>
      </w:r>
      <w:r>
        <w:br/>
      </w:r>
      <w:r>
        <w:rPr>
          <w:sz w:val="32"/>
        </w:rPr>
        <w:t>benjaminmorris@gmail</w:t>
      </w:r>
      <w:r w:rsidR="00E14E18">
        <w:rPr>
          <w:sz w:val="32"/>
        </w:rPr>
        <w:t>.</w:t>
      </w:r>
      <w:r>
        <w:rPr>
          <w:sz w:val="32"/>
        </w:rPr>
        <w:t>org</w:t>
      </w:r>
    </w:p>
    <w:p w:rsidR="00CA680E" w:rsidRDefault="0043090E">
      <w:r>
        <w:rPr>
          <w:sz w:val="24"/>
        </w:rPr>
        <w:t>In a realm where precision meets wonder, mathematics emerges as a language of the universe</w:t>
      </w:r>
      <w:r w:rsidR="00E14E18">
        <w:rPr>
          <w:sz w:val="24"/>
        </w:rPr>
        <w:t>.</w:t>
      </w:r>
      <w:r>
        <w:rPr>
          <w:sz w:val="24"/>
        </w:rPr>
        <w:t xml:space="preserve"> It encompasses the patterns that govern the cosmos, orchestrating the harmony of celestial bodies</w:t>
      </w:r>
      <w:r w:rsidR="00E14E18">
        <w:rPr>
          <w:sz w:val="24"/>
        </w:rPr>
        <w:t>.</w:t>
      </w:r>
      <w:r>
        <w:rPr>
          <w:sz w:val="24"/>
        </w:rPr>
        <w:t xml:space="preserve"> From the intricate tapestry of fractals to the enigma of prime numbers, mathematics unveils the secrets of existence</w:t>
      </w:r>
      <w:r w:rsidR="00E14E18">
        <w:rPr>
          <w:sz w:val="24"/>
        </w:rPr>
        <w:t>.</w:t>
      </w:r>
      <w:r>
        <w:rPr>
          <w:sz w:val="24"/>
        </w:rPr>
        <w:t xml:space="preserve"> Its vast landscapes hold untold stories, inviting us on an expedition to unravel the tapestry of creation</w:t>
      </w:r>
      <w:r w:rsidR="00E14E18">
        <w:rPr>
          <w:sz w:val="24"/>
        </w:rPr>
        <w:t>.</w:t>
      </w:r>
      <w:r>
        <w:rPr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E14E18">
        <w:rPr>
          <w:sz w:val="24"/>
        </w:rPr>
        <w:t>.</w:t>
      </w:r>
    </w:p>
    <w:p w:rsidR="00CA680E" w:rsidRDefault="0043090E">
      <w:r>
        <w:rPr>
          <w:sz w:val="24"/>
        </w:rPr>
        <w:t>Mathematics pervades every aspect of our existence, forming the cornerstone of scientific inquiry and technological marvels</w:t>
      </w:r>
      <w:r w:rsidR="00E14E18">
        <w:rPr>
          <w:sz w:val="24"/>
        </w:rPr>
        <w:t>.</w:t>
      </w:r>
      <w:r>
        <w:rPr>
          <w:sz w:val="24"/>
        </w:rPr>
        <w:t xml:space="preserve"> It underpins the architecture of bridges and skyscrapers, guides the trajectories of rockets, and enables us to communicate across vast distances</w:t>
      </w:r>
      <w:r w:rsidR="00E14E18">
        <w:rPr>
          <w:sz w:val="24"/>
        </w:rPr>
        <w:t>.</w:t>
      </w:r>
      <w:r>
        <w:rPr>
          <w:sz w:val="24"/>
        </w:rPr>
        <w:t xml:space="preserve"> Its principles govern the heartbeat of our economy, the ebb and flow of our finances, and the intricacies of our genetic makeup</w:t>
      </w:r>
      <w:r w:rsidR="00E14E18">
        <w:rPr>
          <w:sz w:val="24"/>
        </w:rPr>
        <w:t>.</w:t>
      </w:r>
      <w:r>
        <w:rPr>
          <w:sz w:val="24"/>
        </w:rPr>
        <w:t xml:space="preserve"> In its purest form, mathematics transcends utility, revealing a realm of sheer beauty and intellectual stimulation</w:t>
      </w:r>
      <w:r w:rsidR="00E14E18">
        <w:rPr>
          <w:sz w:val="24"/>
        </w:rPr>
        <w:t>.</w:t>
      </w:r>
      <w:r>
        <w:rPr>
          <w:sz w:val="24"/>
        </w:rPr>
        <w:t xml:space="preserve"> It challenges our perception of reality, pushing us to question our assumptions and grapple with concepts that defy intuition</w:t>
      </w:r>
      <w:r w:rsidR="00E14E18">
        <w:rPr>
          <w:sz w:val="24"/>
        </w:rPr>
        <w:t>.</w:t>
      </w:r>
    </w:p>
    <w:p w:rsidR="00CA680E" w:rsidRDefault="0043090E">
      <w:r>
        <w:rPr>
          <w:sz w:val="24"/>
        </w:rPr>
        <w:t>Introduction Continued:</w:t>
      </w:r>
    </w:p>
    <w:p w:rsidR="00CA680E" w:rsidRDefault="0043090E">
      <w:r>
        <w:rPr>
          <w:sz w:val="24"/>
        </w:rPr>
        <w:t>The allure of mathematics lies in its ability to transcend cultural and linguistic boundaries</w:t>
      </w:r>
      <w:r w:rsidR="00E14E18">
        <w:rPr>
          <w:sz w:val="24"/>
        </w:rPr>
        <w:t>.</w:t>
      </w:r>
      <w:r>
        <w:rPr>
          <w:sz w:val="24"/>
        </w:rPr>
        <w:t xml:space="preserve"> It speaks a universal language, connecting minds across time and space</w:t>
      </w:r>
      <w:r w:rsidR="00E14E18">
        <w:rPr>
          <w:sz w:val="24"/>
        </w:rPr>
        <w:t>.</w:t>
      </w:r>
      <w:r>
        <w:rPr>
          <w:sz w:val="24"/>
        </w:rPr>
        <w:t xml:space="preserve"> Throughout history, mathematicians from diverse civilizations have toiled tirelessly, constructing an edifice of knowledge that spans millennia</w:t>
      </w:r>
      <w:r w:rsidR="00E14E18">
        <w:rPr>
          <w:sz w:val="24"/>
        </w:rPr>
        <w:t>.</w:t>
      </w:r>
      <w:r>
        <w:rPr>
          <w:sz w:val="24"/>
        </w:rPr>
        <w:t xml:space="preserve"> From the enigmatic scrolls of ancient Babylonia to the groundbreaking theories of modern-day scientists, mathematics stands as a testament to the collective triumph of human intellect</w:t>
      </w:r>
      <w:r w:rsidR="00E14E18">
        <w:rPr>
          <w:sz w:val="24"/>
        </w:rPr>
        <w:t>.</w:t>
      </w:r>
      <w:r>
        <w:rPr>
          <w:sz w:val="24"/>
        </w:rPr>
        <w:t xml:space="preserve"> Today, it continues to be a catalyst for progress, driving </w:t>
      </w:r>
      <w:r>
        <w:rPr>
          <w:sz w:val="24"/>
        </w:rPr>
        <w:lastRenderedPageBreak/>
        <w:t>innovation in fields ranging from artificial intelligence to quantum physics</w:t>
      </w:r>
      <w:r w:rsidR="00E14E18">
        <w:rPr>
          <w:sz w:val="24"/>
        </w:rPr>
        <w:t>.</w:t>
      </w:r>
      <w:r>
        <w:rPr>
          <w:sz w:val="24"/>
        </w:rPr>
        <w:t xml:space="preserve"> As we venture further into the uncharted territories of knowledge, mathematics remains our indispensable guide, illuminating the darkness and revealing the profound interconnectedness of all things</w:t>
      </w:r>
      <w:r w:rsidR="00E14E18">
        <w:rPr>
          <w:sz w:val="24"/>
        </w:rPr>
        <w:t>.</w:t>
      </w:r>
    </w:p>
    <w:p w:rsidR="00CA680E" w:rsidRDefault="0043090E">
      <w:r>
        <w:rPr>
          <w:sz w:val="24"/>
        </w:rPr>
        <w:t>Introduction Concluded:</w:t>
      </w:r>
    </w:p>
    <w:p w:rsidR="00CA680E" w:rsidRDefault="0043090E">
      <w:r>
        <w:rPr>
          <w:sz w:val="24"/>
        </w:rPr>
        <w:t>The study of mathematics is not merely an academic pursuit but a transformative journey that empowers us to think critically, solve problems, and navigate the complexities of the world around us</w:t>
      </w:r>
      <w:r w:rsidR="00E14E18">
        <w:rPr>
          <w:sz w:val="24"/>
        </w:rPr>
        <w:t>.</w:t>
      </w:r>
      <w:r>
        <w:rPr>
          <w:sz w:val="24"/>
        </w:rPr>
        <w:t xml:space="preserve"> It cultivates a sense of curiosity, resilience, and intellectual humility</w:t>
      </w:r>
      <w:r w:rsidR="00E14E18">
        <w:rPr>
          <w:sz w:val="24"/>
        </w:rPr>
        <w:t>.</w:t>
      </w:r>
      <w:r>
        <w:rPr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E14E18">
        <w:rPr>
          <w:sz w:val="24"/>
        </w:rPr>
        <w:t>.</w:t>
      </w:r>
      <w:r>
        <w:rPr>
          <w:sz w:val="24"/>
        </w:rPr>
        <w:t xml:space="preserve"> Mathematics instills in us a deep respect for the power of reason and the elegance of the universe</w:t>
      </w:r>
      <w:r w:rsidR="00E14E18">
        <w:rPr>
          <w:sz w:val="24"/>
        </w:rPr>
        <w:t>.</w:t>
      </w:r>
      <w:r>
        <w:rPr>
          <w:sz w:val="24"/>
        </w:rPr>
        <w:t xml:space="preserve"> It fosters a spirit of inquiry that extends beyond the classroom, shaping our approach to life and our understanding of the world we inhabit</w:t>
      </w:r>
      <w:r w:rsidR="00E14E18">
        <w:rPr>
          <w:sz w:val="24"/>
        </w:rPr>
        <w:t>.</w:t>
      </w:r>
    </w:p>
    <w:p w:rsidR="00CA680E" w:rsidRDefault="00CA680E"/>
    <w:p w:rsidR="00CA680E" w:rsidRDefault="0043090E">
      <w:r>
        <w:rPr>
          <w:sz w:val="28"/>
        </w:rPr>
        <w:t>Summary</w:t>
      </w:r>
    </w:p>
    <w:p w:rsidR="00CA680E" w:rsidRDefault="0043090E">
      <w:r>
        <w:t>Mathematics, like a shimmering mosaic of numbers and patterns, unveils the secrets of the universe</w:t>
      </w:r>
      <w:r w:rsidR="00E14E18">
        <w:t>.</w:t>
      </w:r>
      <w:r>
        <w:t xml:space="preserve"> It serves as a tool for scientific inquiry, technological advancement, and economic prosperity</w:t>
      </w:r>
      <w:r w:rsidR="00E14E18">
        <w:t>.</w:t>
      </w:r>
      <w:r>
        <w:t xml:space="preserve"> Its allure lies in its universal language, transcending cultural and linguistic barriers to connect minds across time and space</w:t>
      </w:r>
      <w:r w:rsidR="00E14E18">
        <w:t>.</w:t>
      </w:r>
      <w:r>
        <w:t xml:space="preserve"> The study of mathematics cultivates critical thinking, problem-solving skills, and a deep appreciation for the beauty of abstraction</w:t>
      </w:r>
      <w:r w:rsidR="00E14E18">
        <w:t>.</w:t>
      </w:r>
      <w:r>
        <w:t xml:space="preserve"> It equips us with the tools to navigate the complexities of the world around us, fostering a spirit of inquiry that extends beyond the classroom</w:t>
      </w:r>
      <w:r w:rsidR="00E14E18">
        <w:t>.</w:t>
      </w:r>
      <w:r>
        <w:t xml:space="preserve"> Mathematics stands as a testament to the limitless capabilities of the human intellect, inviting us on a lifelong journey of exploration and discovery</w:t>
      </w:r>
      <w:r w:rsidR="00E14E18">
        <w:t>.</w:t>
      </w:r>
    </w:p>
    <w:sectPr w:rsidR="00CA68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743120">
    <w:abstractNumId w:val="8"/>
  </w:num>
  <w:num w:numId="2" w16cid:durableId="641931310">
    <w:abstractNumId w:val="6"/>
  </w:num>
  <w:num w:numId="3" w16cid:durableId="1030692070">
    <w:abstractNumId w:val="5"/>
  </w:num>
  <w:num w:numId="4" w16cid:durableId="1197743381">
    <w:abstractNumId w:val="4"/>
  </w:num>
  <w:num w:numId="5" w16cid:durableId="1996104979">
    <w:abstractNumId w:val="7"/>
  </w:num>
  <w:num w:numId="6" w16cid:durableId="1065183730">
    <w:abstractNumId w:val="3"/>
  </w:num>
  <w:num w:numId="7" w16cid:durableId="1672443488">
    <w:abstractNumId w:val="2"/>
  </w:num>
  <w:num w:numId="8" w16cid:durableId="1310939863">
    <w:abstractNumId w:val="1"/>
  </w:num>
  <w:num w:numId="9" w16cid:durableId="87288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90E"/>
    <w:rsid w:val="00AA1D8D"/>
    <w:rsid w:val="00B47730"/>
    <w:rsid w:val="00CA680E"/>
    <w:rsid w:val="00CB0664"/>
    <w:rsid w:val="00E14E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