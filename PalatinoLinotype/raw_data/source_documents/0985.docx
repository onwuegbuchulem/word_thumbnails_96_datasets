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F0E" w:rsidRDefault="009F599D">
      <w:pPr>
        <w:jc w:val="center"/>
      </w:pPr>
      <w:r>
        <w:rPr>
          <w:sz w:val="44"/>
        </w:rPr>
        <w:t>History: The Tapestry of Human Civilization</w:t>
      </w:r>
    </w:p>
    <w:p w:rsidR="003F3F0E" w:rsidRDefault="009F599D">
      <w:pPr>
        <w:jc w:val="center"/>
      </w:pPr>
      <w:r>
        <w:rPr>
          <w:sz w:val="36"/>
        </w:rPr>
        <w:t>Isabella Johnson</w:t>
      </w:r>
      <w:r>
        <w:br/>
      </w:r>
      <w:r>
        <w:rPr>
          <w:sz w:val="32"/>
        </w:rPr>
        <w:t>isabellajohnson21@gmail</w:t>
      </w:r>
      <w:r w:rsidR="00C66E33">
        <w:rPr>
          <w:sz w:val="32"/>
        </w:rPr>
        <w:t>.</w:t>
      </w:r>
      <w:r>
        <w:rPr>
          <w:sz w:val="32"/>
        </w:rPr>
        <w:t>net</w:t>
      </w:r>
    </w:p>
    <w:p w:rsidR="003F3F0E" w:rsidRDefault="009F599D">
      <w:r>
        <w:rPr>
          <w:sz w:val="24"/>
        </w:rPr>
        <w:t>History, the grand tapestry of human civilization, unravels a narrative that spans millennia</w:t>
      </w:r>
      <w:r w:rsidR="00C66E33">
        <w:rPr>
          <w:sz w:val="24"/>
        </w:rPr>
        <w:t>.</w:t>
      </w:r>
      <w:r>
        <w:rPr>
          <w:sz w:val="24"/>
        </w:rPr>
        <w:t xml:space="preserve"> It is a chronicle of triumph and adversity, invention and enlightenment, conflict and conciliation, a saga that has shaped the world we inhabit today</w:t>
      </w:r>
      <w:r w:rsidR="00C66E33">
        <w:rPr>
          <w:sz w:val="24"/>
        </w:rPr>
        <w:t>.</w:t>
      </w:r>
      <w:r>
        <w:rPr>
          <w:sz w:val="24"/>
        </w:rPr>
        <w:t xml:space="preserve"> In its intricate weave, we find stories of nations, cultures, and individuals, each contributing their unique thread to the rich fabric of history</w:t>
      </w:r>
      <w:r w:rsidR="00C66E33">
        <w:rPr>
          <w:sz w:val="24"/>
        </w:rPr>
        <w:t>.</w:t>
      </w:r>
    </w:p>
    <w:p w:rsidR="003F3F0E" w:rsidRDefault="009F599D">
      <w:r>
        <w:rPr>
          <w:sz w:val="24"/>
        </w:rPr>
        <w:t>History, an indispensable key to understanding the present, provides invaluable lessons for the future</w:t>
      </w:r>
      <w:r w:rsidR="00C66E33">
        <w:rPr>
          <w:sz w:val="24"/>
        </w:rPr>
        <w:t>.</w:t>
      </w:r>
      <w:r>
        <w:rPr>
          <w:sz w:val="24"/>
        </w:rPr>
        <w:t xml:space="preserve"> It illuminates the complexities of human behavior revealing patterns of progress and pitfalls, victories and defeats, wisdom and folly</w:t>
      </w:r>
      <w:r w:rsidR="00C66E33">
        <w:rPr>
          <w:sz w:val="24"/>
        </w:rPr>
        <w:t>.</w:t>
      </w:r>
      <w:r>
        <w:rPr>
          <w:sz w:val="24"/>
        </w:rPr>
        <w:t xml:space="preserve"> By delving into the annals of history, we gain perspective on our own lives, realizing that we are part of a vast continuum, connected to generations past, and responsible for shaping generations to come</w:t>
      </w:r>
      <w:r w:rsidR="00C66E33">
        <w:rPr>
          <w:sz w:val="24"/>
        </w:rPr>
        <w:t>.</w:t>
      </w:r>
    </w:p>
    <w:p w:rsidR="003F3F0E" w:rsidRDefault="009F599D">
      <w:r>
        <w:rPr>
          <w:sz w:val="24"/>
        </w:rPr>
        <w:t>History, a vibrant and dynamic field of study, offers a kaleidoscope of topics that cater to diverse interests</w:t>
      </w:r>
      <w:r w:rsidR="00C66E33">
        <w:rPr>
          <w:sz w:val="24"/>
        </w:rPr>
        <w:t>.</w:t>
      </w:r>
      <w:r>
        <w:rPr>
          <w:sz w:val="24"/>
        </w:rPr>
        <w:t xml:space="preserve"> From the grandeur of ancient civilizations to the complexities of modern geopolitics, from the lives of iconic leaders to the struggles of ordinary individuals, history captivates our imagination, challenging us to think critically, question conventional wisdom, and appreciate the nuances of diverse perspectives</w:t>
      </w:r>
      <w:r w:rsidR="00C66E33">
        <w:rPr>
          <w:sz w:val="24"/>
        </w:rPr>
        <w:t>.</w:t>
      </w:r>
    </w:p>
    <w:p w:rsidR="003F3F0E" w:rsidRDefault="009F599D">
      <w:r>
        <w:rPr>
          <w:sz w:val="24"/>
        </w:rPr>
        <w:t>Body:</w:t>
      </w:r>
    </w:p>
    <w:p w:rsidR="003F3F0E" w:rsidRDefault="009F599D">
      <w:r>
        <w:rPr>
          <w:sz w:val="24"/>
        </w:rPr>
        <w:t>History, as a discipline, demands meticulous research and analysis</w:t>
      </w:r>
      <w:r w:rsidR="00C66E33">
        <w:rPr>
          <w:sz w:val="24"/>
        </w:rPr>
        <w:t>.</w:t>
      </w:r>
      <w:r>
        <w:rPr>
          <w:sz w:val="24"/>
        </w:rPr>
        <w:t xml:space="preserve"> Historians sift through primary and secondary sources, piecing together fragments of information to construct a coherent narrative</w:t>
      </w:r>
      <w:r w:rsidR="00C66E33">
        <w:rPr>
          <w:sz w:val="24"/>
        </w:rPr>
        <w:t>.</w:t>
      </w:r>
      <w:r>
        <w:rPr>
          <w:sz w:val="24"/>
        </w:rPr>
        <w:t xml:space="preserve"> They engage in lively debates, challenging prevailing interpretations, and seeking new insights</w:t>
      </w:r>
      <w:r w:rsidR="00C66E33">
        <w:rPr>
          <w:sz w:val="24"/>
        </w:rPr>
        <w:t>.</w:t>
      </w:r>
      <w:r>
        <w:rPr>
          <w:sz w:val="24"/>
        </w:rPr>
        <w:t xml:space="preserve"> The study of history cultivates a spirit of inquiry, curiosity, and intellectual rigor, essential qualities for informed citizenship in a rapidly changing world</w:t>
      </w:r>
      <w:r w:rsidR="00C66E33">
        <w:rPr>
          <w:sz w:val="24"/>
        </w:rPr>
        <w:t>.</w:t>
      </w:r>
    </w:p>
    <w:p w:rsidR="003F3F0E" w:rsidRDefault="009F599D">
      <w:r>
        <w:rPr>
          <w:sz w:val="24"/>
        </w:rPr>
        <w:lastRenderedPageBreak/>
        <w:t>Moreover, history promotes cultural understanding and appreciation</w:t>
      </w:r>
      <w:r w:rsidR="00C66E33">
        <w:rPr>
          <w:sz w:val="24"/>
        </w:rPr>
        <w:t>.</w:t>
      </w:r>
      <w:r>
        <w:rPr>
          <w:sz w:val="24"/>
        </w:rPr>
        <w:t xml:space="preserve"> By exploring the histories of different societies, we gain insights into their values, beliefs, and practices</w:t>
      </w:r>
      <w:r w:rsidR="00C66E33">
        <w:rPr>
          <w:sz w:val="24"/>
        </w:rPr>
        <w:t>.</w:t>
      </w:r>
      <w:r>
        <w:rPr>
          <w:sz w:val="24"/>
        </w:rPr>
        <w:t xml:space="preserve"> We learn to appreciate the beauty of diverse cultures, recognizing the inherent interconnectedness of humanity, bridging gaps, and fostering harmony among nations</w:t>
      </w:r>
      <w:r w:rsidR="00C66E33">
        <w:rPr>
          <w:sz w:val="24"/>
        </w:rPr>
        <w:t>.</w:t>
      </w:r>
      <w:r>
        <w:rPr>
          <w:sz w:val="24"/>
        </w:rPr>
        <w:t xml:space="preserve"> As we navigate an increasingly globalized world, historical knowledge becomes a powerful tool for building bridges across cultures and fostering mutual respect</w:t>
      </w:r>
      <w:r w:rsidR="00C66E33">
        <w:rPr>
          <w:sz w:val="24"/>
        </w:rPr>
        <w:t>.</w:t>
      </w:r>
    </w:p>
    <w:p w:rsidR="003F3F0E" w:rsidRDefault="009F599D">
      <w:r>
        <w:rPr>
          <w:sz w:val="24"/>
        </w:rPr>
        <w:t>History serves as a moral compass, guiding us through the labyrinth of ethical dilemmas</w:t>
      </w:r>
      <w:r w:rsidR="00C66E33">
        <w:rPr>
          <w:sz w:val="24"/>
        </w:rPr>
        <w:t>.</w:t>
      </w:r>
      <w:r>
        <w:rPr>
          <w:sz w:val="24"/>
        </w:rPr>
        <w:t xml:space="preserve"> By examining past decisions and their consequences, we develop a deeper understanding of the moral implications of our actions</w:t>
      </w:r>
      <w:r w:rsidR="00C66E33">
        <w:rPr>
          <w:sz w:val="24"/>
        </w:rPr>
        <w:t>.</w:t>
      </w:r>
      <w:r>
        <w:rPr>
          <w:sz w:val="24"/>
        </w:rPr>
        <w:t xml:space="preserve"> History challenges us to confront difficult questions about justice, equality, and the use of power</w:t>
      </w:r>
      <w:r w:rsidR="00C66E33">
        <w:rPr>
          <w:sz w:val="24"/>
        </w:rPr>
        <w:t>.</w:t>
      </w:r>
      <w:r>
        <w:rPr>
          <w:sz w:val="24"/>
        </w:rPr>
        <w:t xml:space="preserve"> It implores us to learn from past mistakes and strive for a more ethical and compassionate society</w:t>
      </w:r>
      <w:r w:rsidR="00C66E33">
        <w:rPr>
          <w:sz w:val="24"/>
        </w:rPr>
        <w:t>.</w:t>
      </w:r>
    </w:p>
    <w:p w:rsidR="003F3F0E" w:rsidRDefault="003F3F0E"/>
    <w:p w:rsidR="003F3F0E" w:rsidRDefault="009F599D">
      <w:r>
        <w:rPr>
          <w:sz w:val="28"/>
        </w:rPr>
        <w:t>Summary</w:t>
      </w:r>
    </w:p>
    <w:p w:rsidR="003F3F0E" w:rsidRDefault="009F599D">
      <w:r>
        <w:t>History stands as an indispensable discipline that unveils the intricacies of human civilization, providing invaluable lessons for the present and the future</w:t>
      </w:r>
      <w:r w:rsidR="00C66E33">
        <w:t>.</w:t>
      </w:r>
      <w:r>
        <w:t xml:space="preserve"> It cultivates critical thinking skills, promotes cultural understanding, and serves as a moral compass, guiding us through ethical dilemmas</w:t>
      </w:r>
      <w:r w:rsidR="00C66E33">
        <w:t>.</w:t>
      </w:r>
      <w:r>
        <w:t xml:space="preserve"> By studying history, we gain a window into the past, enriching our understanding of the world and our place within it</w:t>
      </w:r>
      <w:r w:rsidR="00C66E33">
        <w:t>.</w:t>
      </w:r>
      <w:r>
        <w:t xml:space="preserve"> Ultimately, history empowers us to navigate the challenges of the present and build a better future for ourselves and generations to come</w:t>
      </w:r>
      <w:r w:rsidR="00C66E33">
        <w:t>.</w:t>
      </w:r>
    </w:p>
    <w:sectPr w:rsidR="003F3F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3221717">
    <w:abstractNumId w:val="8"/>
  </w:num>
  <w:num w:numId="2" w16cid:durableId="163932318">
    <w:abstractNumId w:val="6"/>
  </w:num>
  <w:num w:numId="3" w16cid:durableId="1168056143">
    <w:abstractNumId w:val="5"/>
  </w:num>
  <w:num w:numId="4" w16cid:durableId="1264267080">
    <w:abstractNumId w:val="4"/>
  </w:num>
  <w:num w:numId="5" w16cid:durableId="1081953963">
    <w:abstractNumId w:val="7"/>
  </w:num>
  <w:num w:numId="6" w16cid:durableId="73824082">
    <w:abstractNumId w:val="3"/>
  </w:num>
  <w:num w:numId="7" w16cid:durableId="147138574">
    <w:abstractNumId w:val="2"/>
  </w:num>
  <w:num w:numId="8" w16cid:durableId="1323048466">
    <w:abstractNumId w:val="1"/>
  </w:num>
  <w:num w:numId="9" w16cid:durableId="28770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3F0E"/>
    <w:rsid w:val="009F599D"/>
    <w:rsid w:val="00AA1D8D"/>
    <w:rsid w:val="00B47730"/>
    <w:rsid w:val="00C66E3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