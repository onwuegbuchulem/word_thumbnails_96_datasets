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3B2" w:rsidRDefault="00D74D1C">
      <w:pPr>
        <w:jc w:val="center"/>
      </w:pPr>
      <w:r>
        <w:rPr>
          <w:sz w:val="44"/>
        </w:rPr>
        <w:t>Mathematics: The Language of Science and Symbolism</w:t>
      </w:r>
    </w:p>
    <w:p w:rsidR="001F73B2" w:rsidRDefault="00D74D1C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8D6313">
        <w:rPr>
          <w:sz w:val="32"/>
        </w:rPr>
        <w:t>.</w:t>
      </w:r>
      <w:r>
        <w:rPr>
          <w:sz w:val="32"/>
        </w:rPr>
        <w:t>com</w:t>
      </w:r>
    </w:p>
    <w:p w:rsidR="001F73B2" w:rsidRDefault="00D74D1C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8D6313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8D6313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8D6313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8D6313">
        <w:rPr>
          <w:sz w:val="24"/>
        </w:rPr>
        <w:t>.</w:t>
      </w:r>
    </w:p>
    <w:p w:rsidR="001F73B2" w:rsidRDefault="00D74D1C">
      <w:r>
        <w:rPr>
          <w:sz w:val="24"/>
        </w:rPr>
        <w:t>Mathematics, the foundation of all sciences, weaves its indispensable threads throughout our quest for knowledge and understanding</w:t>
      </w:r>
      <w:r w:rsidR="008D6313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8D6313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8D6313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8D6313">
        <w:rPr>
          <w:sz w:val="24"/>
        </w:rPr>
        <w:t>.</w:t>
      </w:r>
    </w:p>
    <w:p w:rsidR="001F73B2" w:rsidRDefault="00D74D1C">
      <w:r>
        <w:rPr>
          <w:sz w:val="24"/>
        </w:rPr>
        <w:t>As a vibrant and transformative force, mathematics propels human progress, propelling us towards technological frontiers and driving ingenuity</w:t>
      </w:r>
      <w:r w:rsidR="008D6313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8D6313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8D6313">
        <w:rPr>
          <w:sz w:val="24"/>
        </w:rPr>
        <w:t>.</w:t>
      </w:r>
      <w:r>
        <w:rPr>
          <w:sz w:val="24"/>
        </w:rPr>
        <w:t xml:space="preserve"> This diverse discipline is integral to our </w:t>
      </w:r>
      <w:r>
        <w:rPr>
          <w:sz w:val="24"/>
        </w:rPr>
        <w:lastRenderedPageBreak/>
        <w:t>understanding of the universe, providing a beacon of light as we continue our exploration of its deepest mysteries</w:t>
      </w:r>
      <w:r w:rsidR="008D6313">
        <w:rPr>
          <w:sz w:val="24"/>
        </w:rPr>
        <w:t>.</w:t>
      </w:r>
    </w:p>
    <w:p w:rsidR="001F73B2" w:rsidRDefault="001F73B2"/>
    <w:p w:rsidR="001F73B2" w:rsidRDefault="00D74D1C">
      <w:r>
        <w:rPr>
          <w:sz w:val="28"/>
        </w:rPr>
        <w:t>Summary</w:t>
      </w:r>
    </w:p>
    <w:p w:rsidR="001F73B2" w:rsidRDefault="00D74D1C">
      <w:r>
        <w:t>Unveiling the allure of mathematics, this exploration reveals its multifaceted nature as a universal language, a cornerstone of scientific inquiry, and a transformative force shaping human progress</w:t>
      </w:r>
      <w:r w:rsidR="008D6313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8D6313">
        <w:t>.</w:t>
      </w:r>
    </w:p>
    <w:sectPr w:rsidR="001F7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225766">
    <w:abstractNumId w:val="8"/>
  </w:num>
  <w:num w:numId="2" w16cid:durableId="626863351">
    <w:abstractNumId w:val="6"/>
  </w:num>
  <w:num w:numId="3" w16cid:durableId="611286966">
    <w:abstractNumId w:val="5"/>
  </w:num>
  <w:num w:numId="4" w16cid:durableId="1569225550">
    <w:abstractNumId w:val="4"/>
  </w:num>
  <w:num w:numId="5" w16cid:durableId="346517259">
    <w:abstractNumId w:val="7"/>
  </w:num>
  <w:num w:numId="6" w16cid:durableId="1738479836">
    <w:abstractNumId w:val="3"/>
  </w:num>
  <w:num w:numId="7" w16cid:durableId="1624917993">
    <w:abstractNumId w:val="2"/>
  </w:num>
  <w:num w:numId="8" w16cid:durableId="345330567">
    <w:abstractNumId w:val="1"/>
  </w:num>
  <w:num w:numId="9" w16cid:durableId="156579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B2"/>
    <w:rsid w:val="0029639D"/>
    <w:rsid w:val="00326F90"/>
    <w:rsid w:val="008D6313"/>
    <w:rsid w:val="00AA1D8D"/>
    <w:rsid w:val="00B47730"/>
    <w:rsid w:val="00CB0664"/>
    <w:rsid w:val="00D74D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