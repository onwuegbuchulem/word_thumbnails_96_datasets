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2BF4" w:rsidRDefault="007C61EE">
      <w:pPr>
        <w:jc w:val="center"/>
      </w:pPr>
      <w:r>
        <w:rPr>
          <w:sz w:val="44"/>
        </w:rPr>
        <w:t>Exploring the Realm of Science: Unraveling the Mysteries of the Natural World</w:t>
      </w:r>
    </w:p>
    <w:p w:rsidR="007B2BF4" w:rsidRDefault="007C61EE">
      <w:pPr>
        <w:jc w:val="center"/>
      </w:pPr>
      <w:r>
        <w:rPr>
          <w:sz w:val="36"/>
        </w:rPr>
        <w:t>Dr</w:t>
      </w:r>
      <w:r w:rsidR="0013135B">
        <w:rPr>
          <w:sz w:val="36"/>
        </w:rPr>
        <w:t>.</w:t>
      </w:r>
      <w:r>
        <w:rPr>
          <w:sz w:val="36"/>
        </w:rPr>
        <w:t xml:space="preserve"> Jonathan Smith</w:t>
      </w:r>
      <w:r>
        <w:br/>
      </w:r>
      <w:r>
        <w:rPr>
          <w:sz w:val="32"/>
        </w:rPr>
        <w:t>drjonathansmith@realscience</w:t>
      </w:r>
      <w:r w:rsidR="0013135B">
        <w:rPr>
          <w:sz w:val="32"/>
        </w:rPr>
        <w:t>.</w:t>
      </w:r>
      <w:r>
        <w:rPr>
          <w:sz w:val="32"/>
        </w:rPr>
        <w:t>org</w:t>
      </w:r>
    </w:p>
    <w:p w:rsidR="007B2BF4" w:rsidRDefault="007C61EE">
      <w:r>
        <w:rPr>
          <w:sz w:val="24"/>
        </w:rPr>
        <w:t>From the dawn of civilization, humans have sought to understand the complexities of the natural world</w:t>
      </w:r>
      <w:r w:rsidR="0013135B">
        <w:rPr>
          <w:sz w:val="24"/>
        </w:rPr>
        <w:t>.</w:t>
      </w:r>
      <w:r>
        <w:rPr>
          <w:sz w:val="24"/>
        </w:rPr>
        <w:t xml:space="preserve"> Science, a systematic and methodical approach to knowledge acquisition, has emerged as a powerful tool to decipher the mysteries that surround us</w:t>
      </w:r>
      <w:r w:rsidR="0013135B">
        <w:rPr>
          <w:sz w:val="24"/>
        </w:rPr>
        <w:t>.</w:t>
      </w:r>
      <w:r>
        <w:rPr>
          <w:sz w:val="24"/>
        </w:rPr>
        <w:t xml:space="preserve"> In its pursuit of truth, science unravels the interconnectedness of life, matter, and energy, demystifying phenomena and illuminating our place within the vast tapestry of existence</w:t>
      </w:r>
      <w:r w:rsidR="0013135B">
        <w:rPr>
          <w:sz w:val="24"/>
        </w:rPr>
        <w:t>.</w:t>
      </w:r>
    </w:p>
    <w:p w:rsidR="007B2BF4" w:rsidRDefault="007C61EE">
      <w:r>
        <w:rPr>
          <w:sz w:val="24"/>
        </w:rPr>
        <w:t>Embarking on this scientific journey, we delve into the realm of mathematics, where patterns, structures, and relationships unveil hidden truths</w:t>
      </w:r>
      <w:r w:rsidR="0013135B">
        <w:rPr>
          <w:sz w:val="24"/>
        </w:rPr>
        <w:t>.</w:t>
      </w:r>
      <w:r>
        <w:rPr>
          <w:sz w:val="24"/>
        </w:rPr>
        <w:t xml:space="preserve"> Through formulas and equations, we unravel the intricate web of numerical relationships, unlocking the secrets of quantity, shape, and change</w:t>
      </w:r>
      <w:r w:rsidR="0013135B">
        <w:rPr>
          <w:sz w:val="24"/>
        </w:rPr>
        <w:t>.</w:t>
      </w:r>
      <w:r>
        <w:rPr>
          <w:sz w:val="24"/>
        </w:rPr>
        <w:t xml:space="preserve"> The language of mathematics empowers us to quantify, analyze, and predict natural phenomena, bridging the gap between abstract symbols and tangible realities</w:t>
      </w:r>
      <w:r w:rsidR="0013135B">
        <w:rPr>
          <w:sz w:val="24"/>
        </w:rPr>
        <w:t>.</w:t>
      </w:r>
    </w:p>
    <w:p w:rsidR="007B2BF4" w:rsidRDefault="007C61EE">
      <w:r>
        <w:rPr>
          <w:sz w:val="24"/>
        </w:rPr>
        <w:t>Venturing into the realm of chemistry, we explore the interactions between substances, delving into the intricacies of atomic structures, molecular bonds, and chemical reactions</w:t>
      </w:r>
      <w:r w:rsidR="0013135B">
        <w:rPr>
          <w:sz w:val="24"/>
        </w:rPr>
        <w:t>.</w:t>
      </w:r>
      <w:r>
        <w:rPr>
          <w:sz w:val="24"/>
        </w:rPr>
        <w:t xml:space="preserve"> We uncover the principles governing the composition, properties, and behavior of matter, revealing the fundamental building blocks of the universe</w:t>
      </w:r>
      <w:r w:rsidR="0013135B">
        <w:rPr>
          <w:sz w:val="24"/>
        </w:rPr>
        <w:t>.</w:t>
      </w:r>
      <w:r>
        <w:rPr>
          <w:sz w:val="24"/>
        </w:rPr>
        <w:t xml:space="preserve"> Chemistry enables us to manipulate substances, synthesize new materials, and unravel the mysteries of life itself</w:t>
      </w:r>
      <w:r w:rsidR="0013135B">
        <w:rPr>
          <w:sz w:val="24"/>
        </w:rPr>
        <w:t>.</w:t>
      </w:r>
    </w:p>
    <w:p w:rsidR="007B2BF4" w:rsidRDefault="007B2BF4"/>
    <w:p w:rsidR="007B2BF4" w:rsidRDefault="007C61EE">
      <w:r>
        <w:rPr>
          <w:sz w:val="28"/>
        </w:rPr>
        <w:t>Summary</w:t>
      </w:r>
    </w:p>
    <w:p w:rsidR="007B2BF4" w:rsidRDefault="007C61EE">
      <w:r>
        <w:t>The exploration of science opens doors to a realm of wonder, where the mysteries of the natural world are gradually unveiled</w:t>
      </w:r>
      <w:r w:rsidR="0013135B">
        <w:t>.</w:t>
      </w:r>
      <w:r>
        <w:t xml:space="preserve"> Through mathematics, we decipher patterns and relationships, quantifying and analyzing phenomena</w:t>
      </w:r>
      <w:r w:rsidR="0013135B">
        <w:t>.</w:t>
      </w:r>
      <w:r>
        <w:t xml:space="preserve"> Chemistry delves into the interactions between substances, revealing the fundamental building blocks of matter </w:t>
      </w:r>
      <w:r>
        <w:lastRenderedPageBreak/>
        <w:t>and unlocking the secrets of chemical reactions</w:t>
      </w:r>
      <w:r w:rsidR="0013135B">
        <w:t>.</w:t>
      </w:r>
      <w:r>
        <w:t xml:space="preserve"> These disciplines empower us to understand the complexities of the universe, inspiring us to seek knowledge and make meaningful contributions to the advancement of human understanding</w:t>
      </w:r>
      <w:r w:rsidR="0013135B">
        <w:t>.</w:t>
      </w:r>
    </w:p>
    <w:sectPr w:rsidR="007B2B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800684">
    <w:abstractNumId w:val="8"/>
  </w:num>
  <w:num w:numId="2" w16cid:durableId="667442436">
    <w:abstractNumId w:val="6"/>
  </w:num>
  <w:num w:numId="3" w16cid:durableId="2133208810">
    <w:abstractNumId w:val="5"/>
  </w:num>
  <w:num w:numId="4" w16cid:durableId="2093813769">
    <w:abstractNumId w:val="4"/>
  </w:num>
  <w:num w:numId="5" w16cid:durableId="792791613">
    <w:abstractNumId w:val="7"/>
  </w:num>
  <w:num w:numId="6" w16cid:durableId="293022460">
    <w:abstractNumId w:val="3"/>
  </w:num>
  <w:num w:numId="7" w16cid:durableId="767653732">
    <w:abstractNumId w:val="2"/>
  </w:num>
  <w:num w:numId="8" w16cid:durableId="678045412">
    <w:abstractNumId w:val="1"/>
  </w:num>
  <w:num w:numId="9" w16cid:durableId="126414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135B"/>
    <w:rsid w:val="0015074B"/>
    <w:rsid w:val="0029639D"/>
    <w:rsid w:val="00326F90"/>
    <w:rsid w:val="007B2BF4"/>
    <w:rsid w:val="007C61E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