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02C" w:rsidRDefault="00D65E2D">
      <w:pPr>
        <w:jc w:val="center"/>
      </w:pPr>
      <w:r>
        <w:rPr>
          <w:sz w:val="44"/>
        </w:rPr>
        <w:t>Exploring the Marvelous World of Chemistry</w:t>
      </w:r>
    </w:p>
    <w:p w:rsidR="0037702C" w:rsidRDefault="00D65E2D">
      <w:pPr>
        <w:jc w:val="center"/>
      </w:pPr>
      <w:r>
        <w:rPr>
          <w:sz w:val="36"/>
        </w:rPr>
        <w:t>Dr</w:t>
      </w:r>
      <w:r w:rsidR="00BE28F5">
        <w:rPr>
          <w:sz w:val="36"/>
        </w:rPr>
        <w:t>.</w:t>
      </w:r>
      <w:r>
        <w:rPr>
          <w:sz w:val="36"/>
        </w:rPr>
        <w:t xml:space="preserve"> Alex Williams</w:t>
      </w:r>
      <w:r>
        <w:br/>
      </w:r>
      <w:r>
        <w:rPr>
          <w:sz w:val="32"/>
        </w:rPr>
        <w:t>alexwilliams@emailworld</w:t>
      </w:r>
      <w:r w:rsidR="00BE28F5">
        <w:rPr>
          <w:sz w:val="32"/>
        </w:rPr>
        <w:t>.</w:t>
      </w:r>
      <w:r>
        <w:rPr>
          <w:sz w:val="32"/>
        </w:rPr>
        <w:t>com</w:t>
      </w:r>
    </w:p>
    <w:p w:rsidR="0037702C" w:rsidRDefault="00D65E2D">
      <w:r>
        <w:rPr>
          <w:sz w:val="24"/>
        </w:rPr>
        <w:t>Chemistry, the study of matter and its properties, is an essential part of our understanding of the natural world</w:t>
      </w:r>
      <w:r w:rsidR="00BE28F5">
        <w:rPr>
          <w:sz w:val="24"/>
        </w:rPr>
        <w:t>.</w:t>
      </w:r>
      <w:r>
        <w:rPr>
          <w:sz w:val="24"/>
        </w:rPr>
        <w:t xml:space="preserve"> It is a fundamental science that has led to advancements in various fields, touching all aspects of our lives</w:t>
      </w:r>
      <w:r w:rsidR="00BE28F5">
        <w:rPr>
          <w:sz w:val="24"/>
        </w:rPr>
        <w:t>.</w:t>
      </w:r>
      <w:r>
        <w:rPr>
          <w:sz w:val="24"/>
        </w:rPr>
        <w:t xml:space="preserve"> In this essay, we delve into the captivating world of chemistry, unraveling its basic principles, exploring its diverse applications, and appreciating its profound impact on society</w:t>
      </w:r>
      <w:r w:rsidR="00BE28F5">
        <w:rPr>
          <w:sz w:val="24"/>
        </w:rPr>
        <w:t>.</w:t>
      </w:r>
    </w:p>
    <w:p w:rsidR="0037702C" w:rsidRDefault="00D65E2D">
      <w:r>
        <w:rPr>
          <w:sz w:val="24"/>
        </w:rPr>
        <w:t>From the intricate interactions of atoms to the vastness of the universe, chemistry is an awe-inspiring tapestry that weaves together the fabric of our existence</w:t>
      </w:r>
      <w:r w:rsidR="00BE28F5">
        <w:rPr>
          <w:sz w:val="24"/>
        </w:rPr>
        <w:t>.</w:t>
      </w:r>
      <w:r>
        <w:rPr>
          <w:sz w:val="24"/>
        </w:rPr>
        <w:t xml:space="preserve"> It enables us to understand the composition of matter, from the tiniest particles to the vast celestial bodies that grace our night sky</w:t>
      </w:r>
      <w:r w:rsidR="00BE28F5">
        <w:rPr>
          <w:sz w:val="24"/>
        </w:rPr>
        <w:t>.</w:t>
      </w:r>
      <w:r>
        <w:rPr>
          <w:sz w:val="24"/>
        </w:rPr>
        <w:t xml:space="preserve"> Chemistry empowers us to manipulate and transform substances, leading to the development of materials, drugs, and technologies that drive progress and improve lives</w:t>
      </w:r>
      <w:r w:rsidR="00BE28F5">
        <w:rPr>
          <w:sz w:val="24"/>
        </w:rPr>
        <w:t>.</w:t>
      </w:r>
    </w:p>
    <w:p w:rsidR="0037702C" w:rsidRDefault="00D65E2D">
      <w:r>
        <w:rPr>
          <w:sz w:val="24"/>
        </w:rPr>
        <w:t>The study of chemistry provides a window into the inner workings of the world around us, offering explanations for phenomena that may seem mysterious or enigmatic</w:t>
      </w:r>
      <w:r w:rsidR="00BE28F5">
        <w:rPr>
          <w:sz w:val="24"/>
        </w:rPr>
        <w:t>.</w:t>
      </w:r>
      <w:r>
        <w:rPr>
          <w:sz w:val="24"/>
        </w:rPr>
        <w:t xml:space="preserve"> It unveils the secrets of chemical reactions, revealing the energetic interplay between atoms and molecules</w:t>
      </w:r>
      <w:r w:rsidR="00BE28F5">
        <w:rPr>
          <w:sz w:val="24"/>
        </w:rPr>
        <w:t>.</w:t>
      </w:r>
      <w:r>
        <w:rPr>
          <w:sz w:val="24"/>
        </w:rPr>
        <w:t xml:space="preserve"> Chemistry empowers us to comprehend the complexities of life itself, shedding light on the biochemical processes that sustain all living organisms</w:t>
      </w:r>
      <w:r w:rsidR="00BE28F5">
        <w:rPr>
          <w:sz w:val="24"/>
        </w:rPr>
        <w:t>.</w:t>
      </w:r>
    </w:p>
    <w:p w:rsidR="0037702C" w:rsidRDefault="0037702C"/>
    <w:p w:rsidR="0037702C" w:rsidRDefault="00D65E2D">
      <w:r>
        <w:rPr>
          <w:sz w:val="28"/>
        </w:rPr>
        <w:t>Summary</w:t>
      </w:r>
    </w:p>
    <w:p w:rsidR="0037702C" w:rsidRDefault="00D65E2D">
      <w:r>
        <w:t>Chemistry is a captivating science that unlocks the secrets of matter and its properties</w:t>
      </w:r>
      <w:r w:rsidR="00BE28F5">
        <w:t>.</w:t>
      </w:r>
      <w:r>
        <w:t xml:space="preserve"> It provides a profound understanding of the composition of the world around us, the transformations it undergoes, and its profound impact on life</w:t>
      </w:r>
      <w:r w:rsidR="00BE28F5">
        <w:t>.</w:t>
      </w:r>
      <w:r>
        <w:t xml:space="preserve"> Through chemistry, we uncover the intricate interactions of atoms, harness the power of chemical reactions, and </w:t>
      </w:r>
      <w:r>
        <w:lastRenderedPageBreak/>
        <w:t>develop innovative materials and technologies that drive progress and enhance our lives</w:t>
      </w:r>
      <w:r w:rsidR="00BE28F5">
        <w:t>.</w:t>
      </w:r>
      <w:r>
        <w:t xml:space="preserve"> Chemistry stands as a testament to the boundless capacity of human knowledge and ingenuity in unraveling the mysteries of the universe</w:t>
      </w:r>
      <w:r w:rsidR="00BE28F5">
        <w:t>.</w:t>
      </w:r>
    </w:p>
    <w:sectPr w:rsidR="003770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842121">
    <w:abstractNumId w:val="8"/>
  </w:num>
  <w:num w:numId="2" w16cid:durableId="1574045922">
    <w:abstractNumId w:val="6"/>
  </w:num>
  <w:num w:numId="3" w16cid:durableId="735977381">
    <w:abstractNumId w:val="5"/>
  </w:num>
  <w:num w:numId="4" w16cid:durableId="1112090833">
    <w:abstractNumId w:val="4"/>
  </w:num>
  <w:num w:numId="5" w16cid:durableId="1448699146">
    <w:abstractNumId w:val="7"/>
  </w:num>
  <w:num w:numId="6" w16cid:durableId="320351793">
    <w:abstractNumId w:val="3"/>
  </w:num>
  <w:num w:numId="7" w16cid:durableId="1209032679">
    <w:abstractNumId w:val="2"/>
  </w:num>
  <w:num w:numId="8" w16cid:durableId="1420444955">
    <w:abstractNumId w:val="1"/>
  </w:num>
  <w:num w:numId="9" w16cid:durableId="58773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02C"/>
    <w:rsid w:val="00AA1D8D"/>
    <w:rsid w:val="00B47730"/>
    <w:rsid w:val="00BE28F5"/>
    <w:rsid w:val="00CB0664"/>
    <w:rsid w:val="00D65E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