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556" w:rsidRDefault="000C5B7E">
      <w:pPr>
        <w:jc w:val="center"/>
      </w:pPr>
      <w:r>
        <w:rPr>
          <w:sz w:val="44"/>
        </w:rPr>
        <w:t>Exploring the Realm of Chemistry - An Introduction to the Science of Matter</w:t>
      </w:r>
    </w:p>
    <w:p w:rsidR="00D37556" w:rsidRDefault="000C5B7E">
      <w:pPr>
        <w:jc w:val="center"/>
      </w:pPr>
      <w:r>
        <w:rPr>
          <w:sz w:val="36"/>
        </w:rPr>
        <w:t>Dr</w:t>
      </w:r>
      <w:r w:rsidR="0022174A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22174A">
        <w:rPr>
          <w:sz w:val="32"/>
        </w:rPr>
        <w:t>.</w:t>
      </w:r>
      <w:r>
        <w:rPr>
          <w:sz w:val="32"/>
        </w:rPr>
        <w:t>alex@highfieldschool</w:t>
      </w:r>
      <w:r w:rsidR="0022174A">
        <w:rPr>
          <w:sz w:val="32"/>
        </w:rPr>
        <w:t>.</w:t>
      </w:r>
      <w:r>
        <w:rPr>
          <w:sz w:val="32"/>
        </w:rPr>
        <w:t>edu</w:t>
      </w:r>
    </w:p>
    <w:p w:rsidR="00D37556" w:rsidRDefault="000C5B7E">
      <w:r>
        <w:rPr>
          <w:sz w:val="24"/>
        </w:rPr>
        <w:t>Chemistry - the study of matter and the changes it undergoes - is an intriguing science that unveils the mysteries of the world around us</w:t>
      </w:r>
      <w:r w:rsidR="0022174A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22174A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22174A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22174A">
        <w:rPr>
          <w:sz w:val="24"/>
        </w:rPr>
        <w:t>.</w:t>
      </w:r>
    </w:p>
    <w:p w:rsidR="00D37556" w:rsidRDefault="000C5B7E">
      <w:r>
        <w:rPr>
          <w:sz w:val="24"/>
        </w:rPr>
        <w:t>In the vast panorama of chemistry, we delve into the submicroscopic realm of atoms, unlocking the secrets of their structure and behavior</w:t>
      </w:r>
      <w:r w:rsidR="0022174A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22174A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22174A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22174A">
        <w:rPr>
          <w:sz w:val="24"/>
        </w:rPr>
        <w:t>.</w:t>
      </w:r>
    </w:p>
    <w:p w:rsidR="00D37556" w:rsidRDefault="000C5B7E">
      <w:r>
        <w:rPr>
          <w:sz w:val="24"/>
        </w:rPr>
        <w:t>Chemistry also offers a lens through which we can understand biological phenomena</w:t>
      </w:r>
      <w:r w:rsidR="0022174A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22174A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22174A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22174A">
        <w:rPr>
          <w:sz w:val="24"/>
        </w:rPr>
        <w:t>.</w:t>
      </w:r>
    </w:p>
    <w:p w:rsidR="00D37556" w:rsidRDefault="00D37556"/>
    <w:p w:rsidR="00D37556" w:rsidRDefault="000C5B7E">
      <w:r>
        <w:rPr>
          <w:sz w:val="28"/>
        </w:rPr>
        <w:t>Summary</w:t>
      </w:r>
    </w:p>
    <w:p w:rsidR="00D37556" w:rsidRDefault="000C5B7E">
      <w:r>
        <w:t>Our journey into the vast world of chemistry takes us from the microscopic to the macroscopic, revealing the interconnectedness of matter and the intricate dance of atoms and molecules</w:t>
      </w:r>
      <w:r w:rsidR="0022174A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22174A">
        <w:t>.</w:t>
      </w:r>
      <w:r>
        <w:t xml:space="preserve"> As we delve deeper into the mysteries of chemistry, we uncover the interconnectedness of matter, revealing the intricate dance of atoms and molecules</w:t>
      </w:r>
      <w:r w:rsidR="0022174A">
        <w:t>.</w:t>
      </w:r>
      <w: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22174A">
        <w:t>.</w:t>
      </w:r>
    </w:p>
    <w:sectPr w:rsidR="00D375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364648">
    <w:abstractNumId w:val="8"/>
  </w:num>
  <w:num w:numId="2" w16cid:durableId="872036627">
    <w:abstractNumId w:val="6"/>
  </w:num>
  <w:num w:numId="3" w16cid:durableId="1317491706">
    <w:abstractNumId w:val="5"/>
  </w:num>
  <w:num w:numId="4" w16cid:durableId="994459345">
    <w:abstractNumId w:val="4"/>
  </w:num>
  <w:num w:numId="5" w16cid:durableId="1464998795">
    <w:abstractNumId w:val="7"/>
  </w:num>
  <w:num w:numId="6" w16cid:durableId="1398242118">
    <w:abstractNumId w:val="3"/>
  </w:num>
  <w:num w:numId="7" w16cid:durableId="55133478">
    <w:abstractNumId w:val="2"/>
  </w:num>
  <w:num w:numId="8" w16cid:durableId="656687686">
    <w:abstractNumId w:val="1"/>
  </w:num>
  <w:num w:numId="9" w16cid:durableId="10743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B7E"/>
    <w:rsid w:val="0015074B"/>
    <w:rsid w:val="0022174A"/>
    <w:rsid w:val="0029639D"/>
    <w:rsid w:val="00326F90"/>
    <w:rsid w:val="00AA1D8D"/>
    <w:rsid w:val="00B47730"/>
    <w:rsid w:val="00CB0664"/>
    <w:rsid w:val="00D375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