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15BB" w:rsidRDefault="0015740B">
      <w:pPr>
        <w:jc w:val="center"/>
      </w:pPr>
      <w:r>
        <w:rPr>
          <w:sz w:val="44"/>
        </w:rPr>
        <w:t>Exploring Chemistry's Fascinating Realm: Unveiling the Secrets of Matter</w:t>
      </w:r>
    </w:p>
    <w:p w:rsidR="00AE15BB" w:rsidRDefault="0015740B">
      <w:pPr>
        <w:jc w:val="center"/>
      </w:pPr>
      <w:r>
        <w:rPr>
          <w:sz w:val="36"/>
        </w:rPr>
        <w:t>Dr</w:t>
      </w:r>
      <w:r w:rsidR="00D16294">
        <w:rPr>
          <w:sz w:val="36"/>
        </w:rPr>
        <w:t>.</w:t>
      </w:r>
      <w:r>
        <w:rPr>
          <w:sz w:val="36"/>
        </w:rPr>
        <w:t xml:space="preserve"> Richard Miller</w:t>
      </w:r>
      <w:r>
        <w:br/>
      </w:r>
      <w:r>
        <w:rPr>
          <w:sz w:val="32"/>
        </w:rPr>
        <w:t>richard</w:t>
      </w:r>
      <w:r w:rsidR="00D16294">
        <w:rPr>
          <w:sz w:val="32"/>
        </w:rPr>
        <w:t>.</w:t>
      </w:r>
      <w:r>
        <w:rPr>
          <w:sz w:val="32"/>
        </w:rPr>
        <w:t>miller@school</w:t>
      </w:r>
      <w:r w:rsidR="00D16294">
        <w:rPr>
          <w:sz w:val="32"/>
        </w:rPr>
        <w:t>.</w:t>
      </w:r>
      <w:r>
        <w:rPr>
          <w:sz w:val="32"/>
        </w:rPr>
        <w:t>edu</w:t>
      </w:r>
    </w:p>
    <w:p w:rsidR="00AE15BB" w:rsidRDefault="0015740B">
      <w:r>
        <w:rPr>
          <w:sz w:val="24"/>
        </w:rPr>
        <w:t>In the realm of science, Chemistry holds a prominent place, offering a gateway to understanding the intricacies of matter, its transformation, and its interaction with the environment</w:t>
      </w:r>
      <w:r w:rsidR="00D16294">
        <w:rPr>
          <w:sz w:val="24"/>
        </w:rPr>
        <w:t>.</w:t>
      </w:r>
      <w:r>
        <w:rPr>
          <w:sz w:val="24"/>
        </w:rPr>
        <w:t xml:space="preserve"> This field of study beckons students to embark on an captivating journey, delving into the mysteries of the atomic world, deciphering the language of chemical reactions, and witnessing firsthand the magic of creation and transformation</w:t>
      </w:r>
      <w:r w:rsidR="00D16294">
        <w:rPr>
          <w:sz w:val="24"/>
        </w:rPr>
        <w:t>.</w:t>
      </w:r>
      <w:r>
        <w:rPr>
          <w:sz w:val="24"/>
        </w:rPr>
        <w:t xml:space="preserve"> Through the study of Chemistry, students uncover the secrets that underpin the natural world, empowering them to harness its potential for progress and innovation</w:t>
      </w:r>
      <w:r w:rsidR="00D16294">
        <w:rPr>
          <w:sz w:val="24"/>
        </w:rPr>
        <w:t>.</w:t>
      </w:r>
    </w:p>
    <w:p w:rsidR="00AE15BB" w:rsidRDefault="0015740B">
      <w:r>
        <w:rPr>
          <w:sz w:val="24"/>
        </w:rPr>
        <w:t>Chemistry unravels the fabric of matter, revealing the fundamental building blocks of the universe atoms and molecules</w:t>
      </w:r>
      <w:r w:rsidR="00D16294">
        <w:rPr>
          <w:sz w:val="24"/>
        </w:rPr>
        <w:t>.</w:t>
      </w:r>
      <w:r>
        <w:rPr>
          <w:sz w:val="24"/>
        </w:rPr>
        <w:t xml:space="preserve"> By elucidating the structures and properties of these microscopic entities, students gain a deeper comprehension of their interactions and witness the mesmerizing dance of chemical reactions</w:t>
      </w:r>
      <w:r w:rsidR="00D16294">
        <w:rPr>
          <w:sz w:val="24"/>
        </w:rPr>
        <w:t>.</w:t>
      </w:r>
      <w:r>
        <w:rPr>
          <w:sz w:val="24"/>
        </w:rPr>
        <w:t xml:space="preserve"> Furthermore, Chemistry illuminates the intricate workings of the universe, casting light on phenomena such as phase transitions, energy transfer, and catalysis, painting a vibrant tapestry of interconnectedness across disciplines</w:t>
      </w:r>
      <w:r w:rsidR="00D16294">
        <w:rPr>
          <w:sz w:val="24"/>
        </w:rPr>
        <w:t>.</w:t>
      </w:r>
    </w:p>
    <w:p w:rsidR="00AE15BB" w:rsidRDefault="0015740B">
      <w:r>
        <w:rPr>
          <w:sz w:val="24"/>
        </w:rPr>
        <w:t>Moreover, Chemistry holds immense relevance to everyday life, impacting industries such as healthcare, agriculture, and manufacturing</w:t>
      </w:r>
      <w:r w:rsidR="00D16294">
        <w:rPr>
          <w:sz w:val="24"/>
        </w:rPr>
        <w:t>.</w:t>
      </w:r>
      <w:r>
        <w:rPr>
          <w:sz w:val="24"/>
        </w:rPr>
        <w:t xml:space="preserve"> The study of chemical processes enables the development of new drugs, revolutionizes agricultural practices, and paves the way for sustainable technologies, cementing Chemistry's role as an indispensable tool for addressing global challenges</w:t>
      </w:r>
      <w:r w:rsidR="00D16294">
        <w:rPr>
          <w:sz w:val="24"/>
        </w:rPr>
        <w:t>.</w:t>
      </w:r>
      <w:r>
        <w:rPr>
          <w:sz w:val="24"/>
        </w:rPr>
        <w:t xml:space="preserve"> Exploring this science ignites curiosity, fosters critical thinking, and cultivates problem-solving skills, equipping students with the tools to navigate an increasingly interconnected and scientifically driven world</w:t>
      </w:r>
      <w:r w:rsidR="00D16294">
        <w:rPr>
          <w:sz w:val="24"/>
        </w:rPr>
        <w:t>.</w:t>
      </w:r>
    </w:p>
    <w:p w:rsidR="00AE15BB" w:rsidRDefault="00AE15BB"/>
    <w:p w:rsidR="00AE15BB" w:rsidRDefault="0015740B">
      <w:r>
        <w:rPr>
          <w:sz w:val="28"/>
        </w:rPr>
        <w:lastRenderedPageBreak/>
        <w:t>Summary</w:t>
      </w:r>
    </w:p>
    <w:p w:rsidR="00AE15BB" w:rsidRDefault="0015740B">
      <w:r>
        <w:t>In this essay, we embarked on a journey into the fascinating realm of Chemistry, unveiling the secrets of matter and exploring its profound relevance to everyday life</w:t>
      </w:r>
      <w:r w:rsidR="00D16294">
        <w:t>.</w:t>
      </w:r>
      <w:r>
        <w:t xml:space="preserve"> Chemistry unlocks the intricacies of the natural world, unravelling the fabric of matter and revealing the fundamental building blocks of the universe</w:t>
      </w:r>
      <w:r w:rsidR="00D16294">
        <w:t>.</w:t>
      </w:r>
      <w:r>
        <w:t xml:space="preserve"> Through the study of chemical reactions, students witness the mesmerizing dance of transformation, gaining a deeper understanding of the interconnectedness of the world around them</w:t>
      </w:r>
      <w:r w:rsidR="00D16294">
        <w:t>.</w:t>
      </w:r>
      <w:r>
        <w:t xml:space="preserve"> Furthermore, Chemistry has immense practical applications, impacting industries and driving innovations that address global challenges</w:t>
      </w:r>
      <w:r w:rsidR="00D16294">
        <w:t>.</w:t>
      </w:r>
      <w:r>
        <w:t xml:space="preserve"> It cultivates curiosity, critical thinking, and problem-solving skills, equipping students to navigate the complexities of a rapidly changing world</w:t>
      </w:r>
      <w:r w:rsidR="00D16294">
        <w:t>.</w:t>
      </w:r>
      <w:r>
        <w:t xml:space="preserve"> As we continue to unravel the enigmas of Chemistry, we uncover the boundless potential of matter, transforming our understanding of the universe and shaping a future filled with endless possibilities</w:t>
      </w:r>
      <w:r w:rsidR="00D16294">
        <w:t>.</w:t>
      </w:r>
    </w:p>
    <w:sectPr w:rsidR="00AE15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0510865">
    <w:abstractNumId w:val="8"/>
  </w:num>
  <w:num w:numId="2" w16cid:durableId="1211651951">
    <w:abstractNumId w:val="6"/>
  </w:num>
  <w:num w:numId="3" w16cid:durableId="1224220996">
    <w:abstractNumId w:val="5"/>
  </w:num>
  <w:num w:numId="4" w16cid:durableId="1768424164">
    <w:abstractNumId w:val="4"/>
  </w:num>
  <w:num w:numId="5" w16cid:durableId="87428113">
    <w:abstractNumId w:val="7"/>
  </w:num>
  <w:num w:numId="6" w16cid:durableId="1196115325">
    <w:abstractNumId w:val="3"/>
  </w:num>
  <w:num w:numId="7" w16cid:durableId="569779445">
    <w:abstractNumId w:val="2"/>
  </w:num>
  <w:num w:numId="8" w16cid:durableId="1185823544">
    <w:abstractNumId w:val="1"/>
  </w:num>
  <w:num w:numId="9" w16cid:durableId="210265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40B"/>
    <w:rsid w:val="0029639D"/>
    <w:rsid w:val="00326F90"/>
    <w:rsid w:val="00AA1D8D"/>
    <w:rsid w:val="00AE15BB"/>
    <w:rsid w:val="00B47730"/>
    <w:rsid w:val="00CB0664"/>
    <w:rsid w:val="00D162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