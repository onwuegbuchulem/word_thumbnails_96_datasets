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115" w:rsidRDefault="0035636D">
      <w:pPr>
        <w:jc w:val="center"/>
      </w:pPr>
      <w:r>
        <w:rPr>
          <w:sz w:val="44"/>
        </w:rPr>
        <w:t>The Enchanting Realm of Mathematics</w:t>
      </w:r>
    </w:p>
    <w:p w:rsidR="006C3115" w:rsidRDefault="0035636D">
      <w:pPr>
        <w:jc w:val="center"/>
      </w:pPr>
      <w:r>
        <w:rPr>
          <w:sz w:val="36"/>
        </w:rPr>
        <w:t>Alex Rodriguez</w:t>
      </w:r>
      <w:r>
        <w:br/>
      </w:r>
      <w:r>
        <w:rPr>
          <w:sz w:val="32"/>
        </w:rPr>
        <w:t>alex</w:t>
      </w:r>
      <w:r w:rsidR="001D4C21">
        <w:rPr>
          <w:sz w:val="32"/>
        </w:rPr>
        <w:t>.</w:t>
      </w:r>
      <w:r>
        <w:rPr>
          <w:sz w:val="32"/>
        </w:rPr>
        <w:t>rodriguez@school</w:t>
      </w:r>
      <w:r w:rsidR="001D4C21">
        <w:rPr>
          <w:sz w:val="32"/>
        </w:rPr>
        <w:t>.</w:t>
      </w:r>
      <w:r>
        <w:rPr>
          <w:sz w:val="32"/>
        </w:rPr>
        <w:t>edu</w:t>
      </w:r>
    </w:p>
    <w:p w:rsidR="006C3115" w:rsidRDefault="0035636D">
      <w:r>
        <w:rPr>
          <w:sz w:val="24"/>
        </w:rPr>
        <w:t>Mathematics, a subject often veiled in a mystique of complexity, holds the key to unlocking the secrets of the world around us</w:t>
      </w:r>
      <w:r w:rsidR="001D4C21">
        <w:rPr>
          <w:sz w:val="24"/>
        </w:rPr>
        <w:t>.</w:t>
      </w:r>
      <w:r>
        <w:rPr>
          <w:sz w:val="24"/>
        </w:rPr>
        <w:t xml:space="preserve"> It stands as a universal language, transcending national and cultural boundaries, enabling us to describe and understand the phenomena of the physical world, unlock the mysteries of nature, and unravel the intricacies of human behavior</w:t>
      </w:r>
      <w:r w:rsidR="001D4C21">
        <w:rPr>
          <w:sz w:val="24"/>
        </w:rPr>
        <w:t>.</w:t>
      </w:r>
      <w:r>
        <w:rPr>
          <w:sz w:val="24"/>
        </w:rPr>
        <w:t xml:space="preserve"> Through its precise and logical framework, mathematics unravels the mysteries that lie beneath the surface of our perceptions, guiding us toward a deeper comprehension of the reality we inhabit</w:t>
      </w:r>
      <w:r w:rsidR="001D4C21">
        <w:rPr>
          <w:sz w:val="24"/>
        </w:rPr>
        <w:t>.</w:t>
      </w:r>
    </w:p>
    <w:p w:rsidR="006C3115" w:rsidRDefault="0035636D">
      <w:r>
        <w:rPr>
          <w:sz w:val="24"/>
        </w:rPr>
        <w:t>As we delve into the realm of mathematics, we embark on an intellectual adventure, traversing through the landscapes of numbers, shapes, patterns, and equations</w:t>
      </w:r>
      <w:r w:rsidR="001D4C21">
        <w:rPr>
          <w:sz w:val="24"/>
        </w:rPr>
        <w:t>.</w:t>
      </w:r>
      <w:r>
        <w:rPr>
          <w:sz w:val="24"/>
        </w:rPr>
        <w:t xml:space="preserve"> Along this journey, we cultivate our ability to analyze, reason, and solve problems, nurturing critical thinking skills that prove invaluable in every facet of life</w:t>
      </w:r>
      <w:r w:rsidR="001D4C21">
        <w:rPr>
          <w:sz w:val="24"/>
        </w:rPr>
        <w:t>.</w:t>
      </w:r>
      <w:r>
        <w:rPr>
          <w:sz w:val="24"/>
        </w:rPr>
        <w:t xml:space="preserve"> The study of mathematics not only empowers us to address practical problems but also instills in us a sense of awe and wonder at the elegance and beauty inherent in its intricate structures</w:t>
      </w:r>
      <w:r w:rsidR="001D4C21">
        <w:rPr>
          <w:sz w:val="24"/>
        </w:rPr>
        <w:t>.</w:t>
      </w:r>
    </w:p>
    <w:p w:rsidR="006C3115" w:rsidRDefault="0035636D">
      <w:r>
        <w:rPr>
          <w:sz w:val="24"/>
        </w:rPr>
        <w:t>Mathematics is more than just a collection of formulas and equations; it is a way of thinking, a lens through which we can perceive and comprehend the world</w:t>
      </w:r>
      <w:r w:rsidR="001D4C21">
        <w:rPr>
          <w:sz w:val="24"/>
        </w:rPr>
        <w:t>.</w:t>
      </w:r>
      <w:r>
        <w:rPr>
          <w:sz w:val="24"/>
        </w:rPr>
        <w:t xml:space="preserve"> It is a universal language that connects cultures and civilizations across time and space, allowing for the exchange of ideas and discoveries that have shaped the course of human history</w:t>
      </w:r>
      <w:r w:rsidR="001D4C21">
        <w:rPr>
          <w:sz w:val="24"/>
        </w:rPr>
        <w:t>.</w:t>
      </w:r>
      <w:r>
        <w:rPr>
          <w:sz w:val="24"/>
        </w:rPr>
        <w:t xml:space="preserve"> Whether it's the intricate patterns of nature, the complexities of engineering marvels, or the boundless possibilities of computing, mathematics weaves its unifying thread throughout the tapestry of human endeavor</w:t>
      </w:r>
      <w:r w:rsidR="001D4C21">
        <w:rPr>
          <w:sz w:val="24"/>
        </w:rPr>
        <w:t>.</w:t>
      </w:r>
    </w:p>
    <w:p w:rsidR="006C3115" w:rsidRDefault="006C3115"/>
    <w:p w:rsidR="006C3115" w:rsidRDefault="0035636D">
      <w:r>
        <w:rPr>
          <w:sz w:val="28"/>
        </w:rPr>
        <w:t>Summary</w:t>
      </w:r>
    </w:p>
    <w:p w:rsidR="006C3115" w:rsidRDefault="0035636D">
      <w:r>
        <w:lastRenderedPageBreak/>
        <w:t>Mathematics, as a universal language, allows us to describe and understand the phenomena of the physical world</w:t>
      </w:r>
      <w:r w:rsidR="001D4C21">
        <w:t>.</w:t>
      </w:r>
      <w:r>
        <w:t xml:space="preserve"> The study of mathematics empowers us by developing critical thinking skills and analytical abilities, applicable in our daily lives</w:t>
      </w:r>
      <w:r w:rsidR="001D4C21">
        <w:t>.</w:t>
      </w:r>
      <w:r>
        <w:t xml:space="preserve"> The beauty inherent in its intricate structures cultivates awe and wonder, igniting our intellectual curiosity</w:t>
      </w:r>
      <w:r w:rsidR="001D4C21">
        <w:t>.</w:t>
      </w:r>
      <w:r>
        <w:t xml:space="preserve"> Mathematics connects cultures and civilizations, allowing for the exchange of knowledge and driving innovation throughout history</w:t>
      </w:r>
      <w:r w:rsidR="001D4C21">
        <w:t>.</w:t>
      </w:r>
      <w:r>
        <w:t xml:space="preserve"> It remains a field of exploration and discovery, holding limitless potential for the betterment of humanity</w:t>
      </w:r>
      <w:r w:rsidR="001D4C21">
        <w:t>.</w:t>
      </w:r>
    </w:p>
    <w:sectPr w:rsidR="006C31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9184062">
    <w:abstractNumId w:val="8"/>
  </w:num>
  <w:num w:numId="2" w16cid:durableId="846287120">
    <w:abstractNumId w:val="6"/>
  </w:num>
  <w:num w:numId="3" w16cid:durableId="1840999111">
    <w:abstractNumId w:val="5"/>
  </w:num>
  <w:num w:numId="4" w16cid:durableId="1542136201">
    <w:abstractNumId w:val="4"/>
  </w:num>
  <w:num w:numId="5" w16cid:durableId="1356156185">
    <w:abstractNumId w:val="7"/>
  </w:num>
  <w:num w:numId="6" w16cid:durableId="911693955">
    <w:abstractNumId w:val="3"/>
  </w:num>
  <w:num w:numId="7" w16cid:durableId="1207065168">
    <w:abstractNumId w:val="2"/>
  </w:num>
  <w:num w:numId="8" w16cid:durableId="1183514674">
    <w:abstractNumId w:val="1"/>
  </w:num>
  <w:num w:numId="9" w16cid:durableId="24230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C21"/>
    <w:rsid w:val="0029639D"/>
    <w:rsid w:val="00326F90"/>
    <w:rsid w:val="0035636D"/>
    <w:rsid w:val="006C31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