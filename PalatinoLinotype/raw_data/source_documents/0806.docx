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045" w:rsidRDefault="00A43C6F">
      <w:pPr>
        <w:jc w:val="center"/>
      </w:pPr>
      <w:r>
        <w:rPr>
          <w:sz w:val="44"/>
        </w:rPr>
        <w:t>The Art of Healing: A Journey Through the History of Medicine</w:t>
      </w:r>
    </w:p>
    <w:p w:rsidR="00114045" w:rsidRDefault="00A43C6F">
      <w:pPr>
        <w:jc w:val="center"/>
      </w:pPr>
      <w:r>
        <w:rPr>
          <w:sz w:val="36"/>
        </w:rPr>
        <w:t>Dr</w:t>
      </w:r>
      <w:r w:rsidR="00AA4CE1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AA4CE1">
        <w:rPr>
          <w:sz w:val="32"/>
        </w:rPr>
        <w:t>.</w:t>
      </w:r>
      <w:r>
        <w:rPr>
          <w:sz w:val="32"/>
        </w:rPr>
        <w:t>adams@school</w:t>
      </w:r>
      <w:r w:rsidR="00AA4CE1">
        <w:rPr>
          <w:sz w:val="32"/>
        </w:rPr>
        <w:t>.</w:t>
      </w:r>
      <w:r>
        <w:rPr>
          <w:sz w:val="32"/>
        </w:rPr>
        <w:t>edu</w:t>
      </w:r>
    </w:p>
    <w:p w:rsidR="00114045" w:rsidRDefault="00A43C6F">
      <w:r>
        <w:rPr>
          <w:sz w:val="24"/>
        </w:rPr>
        <w:t>From ancient herbal remedies to cutting-edge biotechnology, medicine has a rich and ever-evolving history</w:t>
      </w:r>
      <w:r w:rsidR="00AA4CE1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AA4CE1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AA4CE1">
        <w:rPr>
          <w:sz w:val="24"/>
        </w:rPr>
        <w:t>.</w:t>
      </w:r>
    </w:p>
    <w:p w:rsidR="00114045" w:rsidRDefault="00A43C6F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AA4CE1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AA4CE1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AA4CE1">
        <w:rPr>
          <w:sz w:val="24"/>
        </w:rPr>
        <w:t>.</w:t>
      </w:r>
    </w:p>
    <w:p w:rsidR="00114045" w:rsidRDefault="00A43C6F">
      <w:r>
        <w:rPr>
          <w:sz w:val="24"/>
        </w:rPr>
        <w:t>Over the centuries, medicine underwent profound changes as new ideas and discoveries emerged</w:t>
      </w:r>
      <w:r w:rsidR="00AA4CE1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AA4CE1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AA4CE1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AA4CE1">
        <w:rPr>
          <w:sz w:val="24"/>
        </w:rPr>
        <w:t>.</w:t>
      </w:r>
    </w:p>
    <w:p w:rsidR="00114045" w:rsidRDefault="00A43C6F">
      <w:r>
        <w:rPr>
          <w:sz w:val="24"/>
        </w:rPr>
        <w:t>Introduction Continued:</w:t>
      </w:r>
    </w:p>
    <w:p w:rsidR="00114045" w:rsidRDefault="00A43C6F">
      <w:r>
        <w:rPr>
          <w:sz w:val="24"/>
        </w:rPr>
        <w:t>In the 20th and 21st centuries, medicine has witnessed an explosion of knowledge and innovation</w:t>
      </w:r>
      <w:r w:rsidR="00AA4CE1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AA4CE1">
        <w:rPr>
          <w:sz w:val="24"/>
        </w:rPr>
        <w:t>.</w:t>
      </w:r>
      <w:r>
        <w:rPr>
          <w:sz w:val="24"/>
        </w:rPr>
        <w:t xml:space="preserve"> Robotic surgery, </w:t>
      </w:r>
      <w:r>
        <w:rPr>
          <w:sz w:val="24"/>
        </w:rPr>
        <w:lastRenderedPageBreak/>
        <w:t>minimally invasive techniques, and telemedicine have transformed the way healthcare is delivered</w:t>
      </w:r>
      <w:r w:rsidR="00AA4CE1">
        <w:rPr>
          <w:sz w:val="24"/>
        </w:rPr>
        <w:t>.</w:t>
      </w:r>
    </w:p>
    <w:p w:rsidR="00114045" w:rsidRDefault="00A43C6F">
      <w:r>
        <w:rPr>
          <w:sz w:val="24"/>
        </w:rPr>
        <w:t>Despite these remarkable advancements, the challenges of disease and suffering persist</w:t>
      </w:r>
      <w:r w:rsidR="00AA4CE1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AA4CE1">
        <w:rPr>
          <w:sz w:val="24"/>
        </w:rPr>
        <w:t>.</w:t>
      </w:r>
      <w:r>
        <w:rPr>
          <w:sz w:val="24"/>
        </w:rPr>
        <w:t xml:space="preserve"> The rising burden of chronic conditions presents unique challenges for healthcare systems worldwide</w:t>
      </w:r>
      <w:r w:rsidR="00AA4CE1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AA4CE1">
        <w:rPr>
          <w:sz w:val="24"/>
        </w:rPr>
        <w:t>.</w:t>
      </w:r>
    </w:p>
    <w:p w:rsidR="00114045" w:rsidRDefault="00A43C6F">
      <w:r>
        <w:rPr>
          <w:sz w:val="24"/>
        </w:rPr>
        <w:t>Introduction Continued:</w:t>
      </w:r>
    </w:p>
    <w:p w:rsidR="00114045" w:rsidRDefault="00A43C6F">
      <w:r>
        <w:rPr>
          <w:sz w:val="24"/>
        </w:rPr>
        <w:t>Medicine's journey is a testament to the resilience of the human spirit and our unwavering commitment to improving lives</w:t>
      </w:r>
      <w:r w:rsidR="00AA4CE1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AA4CE1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AA4CE1">
        <w:rPr>
          <w:sz w:val="24"/>
        </w:rPr>
        <w:t>.</w:t>
      </w:r>
    </w:p>
    <w:p w:rsidR="00114045" w:rsidRDefault="00114045"/>
    <w:p w:rsidR="00114045" w:rsidRDefault="00A43C6F">
      <w:r>
        <w:rPr>
          <w:sz w:val="28"/>
        </w:rPr>
        <w:t>Summary</w:t>
      </w:r>
    </w:p>
    <w:p w:rsidR="00114045" w:rsidRDefault="00A43C6F">
      <w:r>
        <w:t>Medicine's history is a tale of human endeavor, innovation, and the pursuit of healing</w:t>
      </w:r>
      <w:r w:rsidR="00AA4CE1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AA4CE1">
        <w:t>.</w:t>
      </w:r>
      <w:r>
        <w:t xml:space="preserve"> Despite ongoing challenges, the future of medicine offers hope and promise for a healthier world</w:t>
      </w:r>
      <w:r w:rsidR="00AA4CE1">
        <w:t>.</w:t>
      </w:r>
    </w:p>
    <w:sectPr w:rsidR="00114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965391">
    <w:abstractNumId w:val="8"/>
  </w:num>
  <w:num w:numId="2" w16cid:durableId="837381739">
    <w:abstractNumId w:val="6"/>
  </w:num>
  <w:num w:numId="3" w16cid:durableId="2139258743">
    <w:abstractNumId w:val="5"/>
  </w:num>
  <w:num w:numId="4" w16cid:durableId="185868669">
    <w:abstractNumId w:val="4"/>
  </w:num>
  <w:num w:numId="5" w16cid:durableId="499663821">
    <w:abstractNumId w:val="7"/>
  </w:num>
  <w:num w:numId="6" w16cid:durableId="1757750485">
    <w:abstractNumId w:val="3"/>
  </w:num>
  <w:num w:numId="7" w16cid:durableId="1287389255">
    <w:abstractNumId w:val="2"/>
  </w:num>
  <w:num w:numId="8" w16cid:durableId="1931042916">
    <w:abstractNumId w:val="1"/>
  </w:num>
  <w:num w:numId="9" w16cid:durableId="9862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045"/>
    <w:rsid w:val="0015074B"/>
    <w:rsid w:val="0029639D"/>
    <w:rsid w:val="00326F90"/>
    <w:rsid w:val="00A43C6F"/>
    <w:rsid w:val="00AA1D8D"/>
    <w:rsid w:val="00AA4C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