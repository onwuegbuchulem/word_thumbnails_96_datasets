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1DE8" w:rsidRDefault="005248DF">
      <w:pPr>
        <w:jc w:val="center"/>
      </w:pPr>
      <w:r>
        <w:rPr>
          <w:sz w:val="44"/>
        </w:rPr>
        <w:t>Evolving Perspectives: How Art Reflects History's Canvas</w:t>
      </w:r>
    </w:p>
    <w:p w:rsidR="002F1DE8" w:rsidRDefault="005248DF">
      <w:pPr>
        <w:jc w:val="center"/>
      </w:pPr>
      <w:r>
        <w:rPr>
          <w:sz w:val="36"/>
        </w:rPr>
        <w:t>J</w:t>
      </w:r>
      <w:r w:rsidR="00494544">
        <w:rPr>
          <w:sz w:val="36"/>
        </w:rPr>
        <w:t>.</w:t>
      </w:r>
      <w:r>
        <w:rPr>
          <w:sz w:val="36"/>
        </w:rPr>
        <w:t xml:space="preserve"> Harrison</w:t>
      </w:r>
      <w:r>
        <w:br/>
      </w:r>
      <w:r>
        <w:rPr>
          <w:sz w:val="32"/>
        </w:rPr>
        <w:t>artandhistory101@edumall</w:t>
      </w:r>
      <w:r w:rsidR="00494544">
        <w:rPr>
          <w:sz w:val="32"/>
        </w:rPr>
        <w:t>.</w:t>
      </w:r>
      <w:r>
        <w:rPr>
          <w:sz w:val="32"/>
        </w:rPr>
        <w:t>org</w:t>
      </w:r>
    </w:p>
    <w:p w:rsidR="002F1DE8" w:rsidRDefault="005248DF">
      <w:r>
        <w:rPr>
          <w:sz w:val="24"/>
        </w:rPr>
        <w:t>Harnessing the timeless dialogue between art and history is an adventure that enriches our understanding of both disciplines</w:t>
      </w:r>
      <w:r w:rsidR="00494544">
        <w:rPr>
          <w:sz w:val="24"/>
        </w:rPr>
        <w:t>.</w:t>
      </w:r>
      <w:r>
        <w:rPr>
          <w:sz w:val="24"/>
        </w:rPr>
        <w:t xml:space="preserve"> Art, in its myriad forms, serves as a mirror reflecting the cultural, social, and political landscapes of eras gone by</w:t>
      </w:r>
      <w:r w:rsidR="00494544">
        <w:rPr>
          <w:sz w:val="24"/>
        </w:rPr>
        <w:t>.</w:t>
      </w:r>
      <w:r>
        <w:rPr>
          <w:sz w:val="24"/>
        </w:rPr>
        <w:t xml:space="preserve"> It possesses a unique ability to capture the essence of human experience, offering insights into the triumphs and tribulations, joys and sorrows that have shaped our collective journey</w:t>
      </w:r>
      <w:r w:rsidR="00494544">
        <w:rPr>
          <w:sz w:val="24"/>
        </w:rPr>
        <w:t>.</w:t>
      </w:r>
    </w:p>
    <w:p w:rsidR="002F1DE8" w:rsidRDefault="005248DF">
      <w:r>
        <w:rPr>
          <w:sz w:val="24"/>
        </w:rPr>
        <w:t>Standing at the intersection of creativity and documentation, art amplifies the voices of the past, breathing life into forgotten stories and illuminating hidden truths</w:t>
      </w:r>
      <w:r w:rsidR="00494544">
        <w:rPr>
          <w:sz w:val="24"/>
        </w:rPr>
        <w:t>.</w:t>
      </w:r>
      <w:r>
        <w:rPr>
          <w:sz w:val="24"/>
        </w:rPr>
        <w:t xml:space="preserve"> It challenges us to confront uncomfortable realities, question prevailing norms, and explore the complexities of the human condition</w:t>
      </w:r>
      <w:r w:rsidR="00494544">
        <w:rPr>
          <w:sz w:val="24"/>
        </w:rPr>
        <w:t>.</w:t>
      </w:r>
      <w:r>
        <w:rPr>
          <w:sz w:val="24"/>
        </w:rPr>
        <w:t xml:space="preserve"> Through paintings, sculptures, music, and literature, artists have chronicled the rise and fall of empires, immortalized historical figures, and preserved cultural traditions, ensuring that they continue to resonate across generations</w:t>
      </w:r>
      <w:r w:rsidR="00494544">
        <w:rPr>
          <w:sz w:val="24"/>
        </w:rPr>
        <w:t>.</w:t>
      </w:r>
    </w:p>
    <w:p w:rsidR="002F1DE8" w:rsidRDefault="005248DF">
      <w:r>
        <w:rPr>
          <w:sz w:val="24"/>
        </w:rPr>
        <w:t>Furthermore, art holds the power to transport us back in time, to experience the sights, sounds, and emotions of distant epochs firsthand</w:t>
      </w:r>
      <w:r w:rsidR="00494544">
        <w:rPr>
          <w:sz w:val="24"/>
        </w:rPr>
        <w:t>.</w:t>
      </w:r>
      <w:r>
        <w:rPr>
          <w:sz w:val="24"/>
        </w:rPr>
        <w:t xml:space="preserve"> By immersing ourselves in the artistic expressions of different periods, we gain a deeper appreciation for the challenges and achievements of our ancestors, fostering a sense of connection to the past that is both profound and meaningful</w:t>
      </w:r>
      <w:r w:rsidR="00494544">
        <w:rPr>
          <w:sz w:val="24"/>
        </w:rPr>
        <w:t>.</w:t>
      </w:r>
    </w:p>
    <w:p w:rsidR="002F1DE8" w:rsidRDefault="005248DF">
      <w:r>
        <w:rPr>
          <w:sz w:val="24"/>
        </w:rPr>
        <w:t>Body:</w:t>
      </w:r>
    </w:p>
    <w:p w:rsidR="002F1DE8" w:rsidRDefault="005248DF">
      <w:r>
        <w:rPr>
          <w:sz w:val="24"/>
        </w:rPr>
        <w:t>During the Renaissance, art experienced a dramatic transformation, mirroring the intellectual and cultural awakening of that era</w:t>
      </w:r>
      <w:r w:rsidR="00494544">
        <w:rPr>
          <w:sz w:val="24"/>
        </w:rPr>
        <w:t>.</w:t>
      </w:r>
      <w:r>
        <w:rPr>
          <w:sz w:val="24"/>
        </w:rPr>
        <w:t xml:space="preserve"> Artists such as Leonardo da Vinci, Michelangelo, and Raphael pushed the boundaries of human expression, creating masterpieces that celebrated the beauty of the natural world, explored the complexities of human anatomy, and captured the essence of the divine</w:t>
      </w:r>
      <w:r w:rsidR="00494544">
        <w:rPr>
          <w:sz w:val="24"/>
        </w:rPr>
        <w:t>.</w:t>
      </w:r>
      <w:r>
        <w:rPr>
          <w:sz w:val="24"/>
        </w:rPr>
        <w:t xml:space="preserve"> </w:t>
      </w:r>
      <w:r>
        <w:rPr>
          <w:sz w:val="24"/>
        </w:rPr>
        <w:lastRenderedPageBreak/>
        <w:t>Their works not only reflected the prevailing intellectual and artistic currents but also challenged traditional norms, paving the way for a new understanding of art's role in society</w:t>
      </w:r>
      <w:r w:rsidR="00494544">
        <w:rPr>
          <w:sz w:val="24"/>
        </w:rPr>
        <w:t>.</w:t>
      </w:r>
    </w:p>
    <w:p w:rsidR="002F1DE8" w:rsidRDefault="005248DF">
      <w:r>
        <w:rPr>
          <w:sz w:val="24"/>
        </w:rPr>
        <w:t>The 19th century witnessed the rise of Romanticism, a movement that emphasized the power of emotion, imagination, and the individual</w:t>
      </w:r>
      <w:r w:rsidR="00494544">
        <w:rPr>
          <w:sz w:val="24"/>
        </w:rPr>
        <w:t>.</w:t>
      </w:r>
      <w:r>
        <w:rPr>
          <w:sz w:val="24"/>
        </w:rPr>
        <w:t xml:space="preserve"> Artists like J</w:t>
      </w:r>
      <w:r w:rsidR="00494544">
        <w:rPr>
          <w:sz w:val="24"/>
        </w:rPr>
        <w:t>.</w:t>
      </w:r>
      <w:r>
        <w:rPr>
          <w:sz w:val="24"/>
        </w:rPr>
        <w:t>M</w:t>
      </w:r>
      <w:r w:rsidR="00494544">
        <w:rPr>
          <w:sz w:val="24"/>
        </w:rPr>
        <w:t>.</w:t>
      </w:r>
      <w:r>
        <w:rPr>
          <w:sz w:val="24"/>
        </w:rPr>
        <w:t>W</w:t>
      </w:r>
      <w:r w:rsidR="00494544">
        <w:rPr>
          <w:sz w:val="24"/>
        </w:rPr>
        <w:t>.</w:t>
      </w:r>
      <w:r>
        <w:rPr>
          <w:sz w:val="24"/>
        </w:rPr>
        <w:t xml:space="preserve"> Turner and William Blake sought to evoke strong feelings and responses through their works, often depicting dramatic landscapes, tumultuous seas, and introspective portraits</w:t>
      </w:r>
      <w:r w:rsidR="00494544">
        <w:rPr>
          <w:sz w:val="24"/>
        </w:rPr>
        <w:t>.</w:t>
      </w:r>
      <w:r>
        <w:rPr>
          <w:sz w:val="24"/>
        </w:rPr>
        <w:t xml:space="preserve"> Romanticism's focus on the subjective experience and the celebration of nature mirrored the social and political upheavals of the time, reflecting the growing desire for individual liberty and a connection with the natural world</w:t>
      </w:r>
      <w:r w:rsidR="00494544">
        <w:rPr>
          <w:sz w:val="24"/>
        </w:rPr>
        <w:t>.</w:t>
      </w:r>
    </w:p>
    <w:p w:rsidR="002F1DE8" w:rsidRDefault="005248DF">
      <w:r>
        <w:rPr>
          <w:sz w:val="24"/>
        </w:rPr>
        <w:t>In the 20th century, art continued to evolve in response to the rapidly changing social, political, and technological landscapes</w:t>
      </w:r>
      <w:r w:rsidR="00494544">
        <w:rPr>
          <w:sz w:val="24"/>
        </w:rPr>
        <w:t>.</w:t>
      </w:r>
      <w:r>
        <w:rPr>
          <w:sz w:val="24"/>
        </w:rPr>
        <w:t xml:space="preserve"> Modernism, with its emphasis on abstraction, experimentation, and the rejection of traditional forms, reflected the fragmentation and uncertainty of the modern world</w:t>
      </w:r>
      <w:r w:rsidR="00494544">
        <w:rPr>
          <w:sz w:val="24"/>
        </w:rPr>
        <w:t>.</w:t>
      </w:r>
      <w:r>
        <w:rPr>
          <w:sz w:val="24"/>
        </w:rPr>
        <w:t xml:space="preserve"> Artists like Pablo Picasso, Wassily Kandinsky, and Georgia O'Keeffe challenged conventional notions of beauty and representation, creating works that were both visually striking and intellectually stimulating</w:t>
      </w:r>
      <w:r w:rsidR="00494544">
        <w:rPr>
          <w:sz w:val="24"/>
        </w:rPr>
        <w:t>.</w:t>
      </w:r>
    </w:p>
    <w:p w:rsidR="002F1DE8" w:rsidRDefault="002F1DE8"/>
    <w:p w:rsidR="002F1DE8" w:rsidRDefault="005248DF">
      <w:r>
        <w:rPr>
          <w:sz w:val="28"/>
        </w:rPr>
        <w:t>Summary</w:t>
      </w:r>
    </w:p>
    <w:p w:rsidR="002F1DE8" w:rsidRDefault="005248DF">
      <w:r>
        <w:t>Throughout history, art has served as an invaluable tool for understanding the past, reflecting the cultural, social, and political landscapes of different eras, and offering insights into the human experience</w:t>
      </w:r>
      <w:r w:rsidR="00494544">
        <w:t>.</w:t>
      </w:r>
      <w:r>
        <w:t xml:space="preserve"> It has captured the essence of human triumph and suffering, challenged norms, and transported us back in time</w:t>
      </w:r>
      <w:r w:rsidR="00494544">
        <w:t>.</w:t>
      </w:r>
      <w:r>
        <w:t xml:space="preserve"> From the Renaissance to Romanticism and Modernism, art has evolved alongside society, reflecting the ever-changing nature of human experience</w:t>
      </w:r>
      <w:r w:rsidR="00494544">
        <w:t>.</w:t>
      </w:r>
      <w:r>
        <w:t xml:space="preserve"> By studying art, we gain a deeper appreciation for history, develop critical thinking skills, and cultivate a sense of empathy and connection to the past</w:t>
      </w:r>
      <w:r w:rsidR="00494544">
        <w:t>.</w:t>
      </w:r>
      <w:r>
        <w:t xml:space="preserve"> Art is not merely a collection of beautiful objects; it is a living tapestry woven with the threads of history, a dialogue between the past and the present, enriching our understanding of both</w:t>
      </w:r>
      <w:r w:rsidR="00494544">
        <w:t>.</w:t>
      </w:r>
    </w:p>
    <w:sectPr w:rsidR="002F1D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764472">
    <w:abstractNumId w:val="8"/>
  </w:num>
  <w:num w:numId="2" w16cid:durableId="399407723">
    <w:abstractNumId w:val="6"/>
  </w:num>
  <w:num w:numId="3" w16cid:durableId="766119771">
    <w:abstractNumId w:val="5"/>
  </w:num>
  <w:num w:numId="4" w16cid:durableId="2040475052">
    <w:abstractNumId w:val="4"/>
  </w:num>
  <w:num w:numId="5" w16cid:durableId="1046181437">
    <w:abstractNumId w:val="7"/>
  </w:num>
  <w:num w:numId="6" w16cid:durableId="1749111396">
    <w:abstractNumId w:val="3"/>
  </w:num>
  <w:num w:numId="7" w16cid:durableId="876086990">
    <w:abstractNumId w:val="2"/>
  </w:num>
  <w:num w:numId="8" w16cid:durableId="1175144596">
    <w:abstractNumId w:val="1"/>
  </w:num>
  <w:num w:numId="9" w16cid:durableId="2096856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1DE8"/>
    <w:rsid w:val="00326F90"/>
    <w:rsid w:val="00494544"/>
    <w:rsid w:val="005248D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2024-02-11T20:44:00Z</dcterms:modified>
  <cp:category/>
</cp:coreProperties>
</file>