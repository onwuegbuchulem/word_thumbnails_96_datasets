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0FA9" w:rsidRDefault="00F50612">
      <w:pPr>
        <w:jc w:val="center"/>
      </w:pPr>
      <w:r>
        <w:rPr>
          <w:sz w:val="44"/>
        </w:rPr>
        <w:t>The Fascinating World of Literature: A Journey Through Imagination</w:t>
      </w:r>
    </w:p>
    <w:p w:rsidR="00850FA9" w:rsidRDefault="00F50612">
      <w:pPr>
        <w:jc w:val="center"/>
      </w:pPr>
      <w:r>
        <w:rPr>
          <w:sz w:val="36"/>
        </w:rPr>
        <w:t>Ada Lovelace</w:t>
      </w:r>
      <w:r>
        <w:br/>
      </w:r>
      <w:r>
        <w:rPr>
          <w:sz w:val="32"/>
        </w:rPr>
        <w:t>adalovelace@literacyfoundation</w:t>
      </w:r>
      <w:r w:rsidR="007B0701">
        <w:rPr>
          <w:sz w:val="32"/>
        </w:rPr>
        <w:t>.</w:t>
      </w:r>
      <w:r>
        <w:rPr>
          <w:sz w:val="32"/>
        </w:rPr>
        <w:t>org</w:t>
      </w:r>
    </w:p>
    <w:p w:rsidR="00850FA9" w:rsidRDefault="00F50612">
      <w:r>
        <w:rPr>
          <w:sz w:val="24"/>
        </w:rPr>
        <w:t>1</w:t>
      </w:r>
      <w:r w:rsidR="007B0701">
        <w:rPr>
          <w:sz w:val="24"/>
        </w:rPr>
        <w:t>.</w:t>
      </w:r>
      <w:r>
        <w:rPr>
          <w:sz w:val="24"/>
        </w:rPr>
        <w:t xml:space="preserve"> The realm of literature is a boundless universe, filled with intricate tapestries of words that paint vivid pictures in our minds</w:t>
      </w:r>
      <w:r w:rsidR="007B0701">
        <w:rPr>
          <w:sz w:val="24"/>
        </w:rPr>
        <w:t>.</w:t>
      </w:r>
      <w:r>
        <w:rPr>
          <w:sz w:val="24"/>
        </w:rPr>
        <w:t xml:space="preserve"> It is a realm where authors weave stories that transport us to different worlds, introduce us to diverse characters, and challenge our perceptions of reality</w:t>
      </w:r>
      <w:r w:rsidR="007B0701">
        <w:rPr>
          <w:sz w:val="24"/>
        </w:rPr>
        <w:t>.</w:t>
      </w:r>
      <w:r>
        <w:rPr>
          <w:sz w:val="24"/>
        </w:rPr>
        <w:t xml:space="preserve"> As we delve into the vast ocean of literature, we embark on a voyage of self-discovery, broadening our horizons and expanding our understanding of the human experience</w:t>
      </w:r>
      <w:r w:rsidR="007B0701">
        <w:rPr>
          <w:sz w:val="24"/>
        </w:rPr>
        <w:t>.</w:t>
      </w:r>
      <w:r>
        <w:rPr>
          <w:sz w:val="24"/>
        </w:rPr>
        <w:t xml:space="preserve"> Diving into the depths of a well-crafted narrative, we become participants in the journey, experiencing emotions, contemplating choices, and grappling with life's profound questions</w:t>
      </w:r>
      <w:r w:rsidR="007B0701">
        <w:rPr>
          <w:sz w:val="24"/>
        </w:rPr>
        <w:t>.</w:t>
      </w:r>
    </w:p>
    <w:p w:rsidR="00850FA9" w:rsidRDefault="00F50612">
      <w:r>
        <w:rPr>
          <w:sz w:val="24"/>
        </w:rPr>
        <w:t>2</w:t>
      </w:r>
      <w:r w:rsidR="007B0701">
        <w:rPr>
          <w:sz w:val="24"/>
        </w:rPr>
        <w:t>.</w:t>
      </w:r>
      <w:r>
        <w:rPr>
          <w:sz w:val="24"/>
        </w:rPr>
        <w:t xml:space="preserve"> Literature has played a pivotal role throughout human history, shaping cultures, influencing societies, and leaving an enduring impact on our collective consciousness</w:t>
      </w:r>
      <w:r w:rsidR="007B0701">
        <w:rPr>
          <w:sz w:val="24"/>
        </w:rPr>
        <w:t>.</w:t>
      </w:r>
      <w:r>
        <w:rPr>
          <w:sz w:val="24"/>
        </w:rPr>
        <w:t xml:space="preserve"> From ancient epics and folk tales to contemporary novels and plays, literature has mirrored the ever-changing human condition, reflecting our hopes, fears, dreams, and aspirations</w:t>
      </w:r>
      <w:r w:rsidR="007B0701">
        <w:rPr>
          <w:sz w:val="24"/>
        </w:rPr>
        <w:t>.</w:t>
      </w:r>
      <w:r>
        <w:rPr>
          <w:sz w:val="24"/>
        </w:rPr>
        <w:t xml:space="preserve"> It has served as a mirror to society, holding up a lens to our imperfections and triumphs, urging us to reflect on our actions and reconsider our beliefs</w:t>
      </w:r>
      <w:r w:rsidR="007B0701">
        <w:rPr>
          <w:sz w:val="24"/>
        </w:rPr>
        <w:t>.</w:t>
      </w:r>
      <w:r>
        <w:rPr>
          <w:sz w:val="24"/>
        </w:rPr>
        <w:t xml:space="preserve"> Through the power of words, literature has kindled revolutions, inspired movements, and ignited wars, demonstrating its transformative power in shaping the course of history</w:t>
      </w:r>
      <w:r w:rsidR="007B0701">
        <w:rPr>
          <w:sz w:val="24"/>
        </w:rPr>
        <w:t>.</w:t>
      </w:r>
    </w:p>
    <w:p w:rsidR="00850FA9" w:rsidRDefault="00F50612">
      <w:r>
        <w:rPr>
          <w:sz w:val="24"/>
        </w:rPr>
        <w:t>3</w:t>
      </w:r>
      <w:r w:rsidR="007B0701">
        <w:rPr>
          <w:sz w:val="24"/>
        </w:rPr>
        <w:t>.</w:t>
      </w:r>
      <w:r>
        <w:rPr>
          <w:sz w:val="24"/>
        </w:rPr>
        <w:t xml:space="preserve"> The beauty of literature lies in its universality</w:t>
      </w:r>
      <w:r w:rsidR="007B0701">
        <w:rPr>
          <w:sz w:val="24"/>
        </w:rPr>
        <w:t>.</w:t>
      </w:r>
      <w:r>
        <w:rPr>
          <w:sz w:val="24"/>
        </w:rPr>
        <w:t xml:space="preserve"> It transcends boundaries of time and space, speaking to people from all walks of life, regardless of their background or circumstances</w:t>
      </w:r>
      <w:r w:rsidR="007B0701">
        <w:rPr>
          <w:sz w:val="24"/>
        </w:rPr>
        <w:t>.</w:t>
      </w:r>
      <w:r>
        <w:rPr>
          <w:sz w:val="24"/>
        </w:rPr>
        <w:t xml:space="preserve"> It has the ability to unite us in a shared experience, fostering empathy, understanding, and compassion</w:t>
      </w:r>
      <w:r w:rsidR="007B0701">
        <w:rPr>
          <w:sz w:val="24"/>
        </w:rPr>
        <w:t>.</w:t>
      </w:r>
      <w:r>
        <w:rPr>
          <w:sz w:val="24"/>
        </w:rPr>
        <w:t xml:space="preserve"> By immersing ourselves in different literary worlds, we gain new perspectives, challenge our own assumptions, and develop a deeper appreciation for the complexities of human </w:t>
      </w:r>
      <w:r>
        <w:rPr>
          <w:sz w:val="24"/>
        </w:rPr>
        <w:lastRenderedPageBreak/>
        <w:t>existence</w:t>
      </w:r>
      <w:r w:rsidR="007B0701">
        <w:rPr>
          <w:sz w:val="24"/>
        </w:rPr>
        <w:t>.</w:t>
      </w:r>
      <w:r>
        <w:rPr>
          <w:sz w:val="24"/>
        </w:rPr>
        <w:t xml:space="preserve"> Literature has the power to heal wounds, bridge divides, and bring people together, making it a vital force for positive change in the world</w:t>
      </w:r>
      <w:r w:rsidR="007B0701">
        <w:rPr>
          <w:sz w:val="24"/>
        </w:rPr>
        <w:t>.</w:t>
      </w:r>
    </w:p>
    <w:p w:rsidR="00850FA9" w:rsidRDefault="00850FA9"/>
    <w:p w:rsidR="00850FA9" w:rsidRDefault="00F50612">
      <w:r>
        <w:rPr>
          <w:sz w:val="28"/>
        </w:rPr>
        <w:t>Summary</w:t>
      </w:r>
    </w:p>
    <w:p w:rsidR="00850FA9" w:rsidRDefault="00F50612">
      <w:r>
        <w:t>Literature is a vast and captivating realm that offers a journey of self-discovery, broadening our horizons and enriching our understanding of the human experience</w:t>
      </w:r>
      <w:r w:rsidR="007B0701">
        <w:t>.</w:t>
      </w:r>
      <w:r>
        <w:t xml:space="preserve"> It has played a pivotal role in shaping cultures, influencing societies, and inspiring movements throughout history</w:t>
      </w:r>
      <w:r w:rsidR="007B0701">
        <w:t>.</w:t>
      </w:r>
      <w:r>
        <w:t xml:space="preserve"> Through the power of words, literature holds up a mirror to society, reflecting our aspirations and imperfections, and urging us to contemplate life's profound questions</w:t>
      </w:r>
      <w:r w:rsidR="007B0701">
        <w:t>.</w:t>
      </w:r>
      <w:r>
        <w:t xml:space="preserve"> Its universality unites people from all walks of life, fostering empathy, understanding, and compassion</w:t>
      </w:r>
      <w:r w:rsidR="007B0701">
        <w:t>.</w:t>
      </w:r>
      <w:r>
        <w:t xml:space="preserve"> Literature has the power to heal wounds, bridge divides, and bring people together, making it a vital force for positive change in the world</w:t>
      </w:r>
      <w:r w:rsidR="007B0701">
        <w:t>.</w:t>
      </w:r>
    </w:p>
    <w:sectPr w:rsidR="00850F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5797923">
    <w:abstractNumId w:val="8"/>
  </w:num>
  <w:num w:numId="2" w16cid:durableId="1334265567">
    <w:abstractNumId w:val="6"/>
  </w:num>
  <w:num w:numId="3" w16cid:durableId="252474628">
    <w:abstractNumId w:val="5"/>
  </w:num>
  <w:num w:numId="4" w16cid:durableId="1939560855">
    <w:abstractNumId w:val="4"/>
  </w:num>
  <w:num w:numId="5" w16cid:durableId="2111848631">
    <w:abstractNumId w:val="7"/>
  </w:num>
  <w:num w:numId="6" w16cid:durableId="1346905461">
    <w:abstractNumId w:val="3"/>
  </w:num>
  <w:num w:numId="7" w16cid:durableId="1072704427">
    <w:abstractNumId w:val="2"/>
  </w:num>
  <w:num w:numId="8" w16cid:durableId="1847674092">
    <w:abstractNumId w:val="1"/>
  </w:num>
  <w:num w:numId="9" w16cid:durableId="1429305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0701"/>
    <w:rsid w:val="00850FA9"/>
    <w:rsid w:val="00AA1D8D"/>
    <w:rsid w:val="00B47730"/>
    <w:rsid w:val="00CB0664"/>
    <w:rsid w:val="00F5061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2024-02-11T20:43:00Z</dcterms:modified>
  <cp:category/>
</cp:coreProperties>
</file>