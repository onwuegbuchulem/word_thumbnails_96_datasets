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72B" w:rsidRDefault="00D06B90">
      <w:pPr>
        <w:jc w:val="center"/>
      </w:pPr>
      <w:r>
        <w:rPr>
          <w:sz w:val="44"/>
        </w:rPr>
        <w:t>Unveiling the Marvels of Mathematics: Exploring the Symphony of Numbers</w:t>
      </w:r>
    </w:p>
    <w:p w:rsidR="0090472B" w:rsidRDefault="00D06B90">
      <w:pPr>
        <w:jc w:val="center"/>
      </w:pPr>
      <w:r>
        <w:rPr>
          <w:sz w:val="36"/>
        </w:rPr>
        <w:t>Dr</w:t>
      </w:r>
      <w:r w:rsidR="00262AE1">
        <w:rPr>
          <w:sz w:val="36"/>
        </w:rPr>
        <w:t>.</w:t>
      </w:r>
      <w:r>
        <w:rPr>
          <w:sz w:val="36"/>
        </w:rPr>
        <w:t xml:space="preserve"> Eleanor Vance</w:t>
      </w:r>
      <w:r>
        <w:br/>
      </w:r>
      <w:r>
        <w:rPr>
          <w:sz w:val="32"/>
        </w:rPr>
        <w:t>eleanor</w:t>
      </w:r>
      <w:r w:rsidR="00262AE1">
        <w:rPr>
          <w:sz w:val="32"/>
        </w:rPr>
        <w:t>.</w:t>
      </w:r>
      <w:r>
        <w:rPr>
          <w:sz w:val="32"/>
        </w:rPr>
        <w:t>vance@highlandacademy</w:t>
      </w:r>
      <w:r w:rsidR="00262AE1">
        <w:rPr>
          <w:sz w:val="32"/>
        </w:rPr>
        <w:t>.</w:t>
      </w:r>
      <w:r>
        <w:rPr>
          <w:sz w:val="32"/>
        </w:rPr>
        <w:t>edu</w:t>
      </w:r>
    </w:p>
    <w:p w:rsidR="0090472B" w:rsidRDefault="00D06B90">
      <w:r>
        <w:rPr>
          <w:sz w:val="24"/>
        </w:rPr>
        <w:t>Mathematics, the universal language of science, holds the key to unlocking the secrets of the cosmos</w:t>
      </w:r>
      <w:r w:rsidR="00262AE1">
        <w:rPr>
          <w:sz w:val="24"/>
        </w:rPr>
        <w:t>.</w:t>
      </w:r>
      <w:r>
        <w:rPr>
          <w:sz w:val="24"/>
        </w:rPr>
        <w:t xml:space="preserve"> It is a vast tapestry of patterns, equations, and formulas, woven together to unveil the enigma of existence</w:t>
      </w:r>
      <w:r w:rsidR="00262AE1">
        <w:rPr>
          <w:sz w:val="24"/>
        </w:rPr>
        <w:t>.</w:t>
      </w:r>
      <w:r>
        <w:rPr>
          <w:sz w:val="24"/>
        </w:rPr>
        <w:t xml:space="preserve"> In its intricate symphony of numbers, we find a symphony of nature's rhythm, the harmony of the spheres</w:t>
      </w:r>
      <w:r w:rsidR="00262AE1">
        <w:rPr>
          <w:sz w:val="24"/>
        </w:rPr>
        <w:t>.</w:t>
      </w:r>
    </w:p>
    <w:p w:rsidR="0090472B" w:rsidRDefault="00D06B90">
      <w:r>
        <w:rPr>
          <w:sz w:val="24"/>
        </w:rPr>
        <w:t>As we embark on this intellectual odyssey, we will unravel the enigmatic beauty of mathematics, demystifying its complexities and revealing its underlying elegance</w:t>
      </w:r>
      <w:r w:rsidR="00262AE1">
        <w:rPr>
          <w:sz w:val="24"/>
        </w:rPr>
        <w:t>.</w:t>
      </w:r>
      <w:r>
        <w:rPr>
          <w:sz w:val="24"/>
        </w:rPr>
        <w:t xml:space="preserve"> From the captivating Fibonacci sequence to the profound calculus of infinity, we will explore the captivating enigmas that have entranced mathematicians for centuries</w:t>
      </w:r>
      <w:r w:rsidR="00262AE1">
        <w:rPr>
          <w:sz w:val="24"/>
        </w:rPr>
        <w:t>.</w:t>
      </w:r>
    </w:p>
    <w:p w:rsidR="0090472B" w:rsidRDefault="00D06B90">
      <w:r>
        <w:rPr>
          <w:sz w:val="24"/>
        </w:rPr>
        <w:t>Mathematics is more than a collection of equations; it is a language that describes the interactions among elements of our universe, the very fabric of reality</w:t>
      </w:r>
      <w:r w:rsidR="00262AE1">
        <w:rPr>
          <w:sz w:val="24"/>
        </w:rPr>
        <w:t>.</w:t>
      </w:r>
      <w:r>
        <w:rPr>
          <w:sz w:val="24"/>
        </w:rPr>
        <w:t xml:space="preserve"> It allows us to explore the enigmatic phenomena of our existence, from the motion of celestial bodies to the intricate dynamics of subatomic particles</w:t>
      </w:r>
      <w:r w:rsidR="00262AE1">
        <w:rPr>
          <w:sz w:val="24"/>
        </w:rPr>
        <w:t>.</w:t>
      </w:r>
      <w:r>
        <w:rPr>
          <w:sz w:val="24"/>
        </w:rPr>
        <w:t xml:space="preserve"> Through mathematics, we gain a deeper understanding of the universe and our place within it</w:t>
      </w:r>
      <w:r w:rsidR="00262AE1">
        <w:rPr>
          <w:sz w:val="24"/>
        </w:rPr>
        <w:t>.</w:t>
      </w:r>
    </w:p>
    <w:p w:rsidR="0090472B" w:rsidRDefault="00D06B90">
      <w:r>
        <w:rPr>
          <w:sz w:val="24"/>
        </w:rPr>
        <w:t>Introduction Continued:</w:t>
      </w:r>
    </w:p>
    <w:p w:rsidR="0090472B" w:rsidRDefault="00D06B90">
      <w:r>
        <w:rPr>
          <w:sz w:val="24"/>
        </w:rPr>
        <w:t>Mathematics is the foundation of all modern technology, from the computers in our pockets to the satellites that orbit our planet</w:t>
      </w:r>
      <w:r w:rsidR="00262AE1">
        <w:rPr>
          <w:sz w:val="24"/>
        </w:rPr>
        <w:t>.</w:t>
      </w:r>
      <w:r>
        <w:rPr>
          <w:sz w:val="24"/>
        </w:rPr>
        <w:t xml:space="preserve"> It drives the innovations that shape our world, from medical advancements to architectural wonders</w:t>
      </w:r>
      <w:r w:rsidR="00262AE1">
        <w:rPr>
          <w:sz w:val="24"/>
        </w:rPr>
        <w:t>.</w:t>
      </w:r>
      <w:r>
        <w:rPr>
          <w:sz w:val="24"/>
        </w:rPr>
        <w:t xml:space="preserve"> By harnessing mathematics, engineers and scientists push the boundaries of human possibility, creating solutions to global challenges and enhancing the quality of human life</w:t>
      </w:r>
      <w:r w:rsidR="00262AE1">
        <w:rPr>
          <w:sz w:val="24"/>
        </w:rPr>
        <w:t>.</w:t>
      </w:r>
    </w:p>
    <w:p w:rsidR="0090472B" w:rsidRDefault="00D06B90">
      <w:r>
        <w:rPr>
          <w:sz w:val="24"/>
        </w:rPr>
        <w:lastRenderedPageBreak/>
        <w:t>The study of mathematics develops critical thinking skills, problem-solving abilities, and logical reasoning, equipping students with essential tools for success in a wide range of academic and professional endeavors</w:t>
      </w:r>
      <w:r w:rsidR="00262AE1">
        <w:rPr>
          <w:sz w:val="24"/>
        </w:rPr>
        <w:t>.</w:t>
      </w:r>
      <w:r>
        <w:rPr>
          <w:sz w:val="24"/>
        </w:rPr>
        <w:t xml:space="preserve"> Mathematics empowers individuals to analyze complex information, evaluate arguments, and make informed decisions, fostering a mindset of intellectual curiosity and lifelong learning</w:t>
      </w:r>
      <w:r w:rsidR="00262AE1">
        <w:rPr>
          <w:sz w:val="24"/>
        </w:rPr>
        <w:t>.</w:t>
      </w:r>
    </w:p>
    <w:p w:rsidR="0090472B" w:rsidRDefault="00D06B90">
      <w:r>
        <w:rPr>
          <w:sz w:val="24"/>
        </w:rPr>
        <w:t>Mathematics is also a beautiful subject, a symphony of patterns and relationships</w:t>
      </w:r>
      <w:r w:rsidR="00262AE1">
        <w:rPr>
          <w:sz w:val="24"/>
        </w:rPr>
        <w:t>.</w:t>
      </w:r>
      <w:r>
        <w:rPr>
          <w:sz w:val="24"/>
        </w:rPr>
        <w:t xml:space="preserve"> Its intrinsic beauty inspires awe and wonder, captivating the imaginations of generations of mathematicians and students alike</w:t>
      </w:r>
      <w:r w:rsidR="00262AE1">
        <w:rPr>
          <w:sz w:val="24"/>
        </w:rPr>
        <w:t>.</w:t>
      </w:r>
    </w:p>
    <w:p w:rsidR="0090472B" w:rsidRDefault="0090472B"/>
    <w:p w:rsidR="0090472B" w:rsidRDefault="00D06B90">
      <w:r>
        <w:rPr>
          <w:sz w:val="28"/>
        </w:rPr>
        <w:t>Summary</w:t>
      </w:r>
    </w:p>
    <w:p w:rsidR="0090472B" w:rsidRDefault="00D06B90">
      <w:r>
        <w:t>Mathematics, the universal language of science, holds the key to unlocking the cosmos</w:t>
      </w:r>
      <w:r w:rsidR="00262AE1">
        <w:t>.</w:t>
      </w:r>
      <w:r>
        <w:t xml:space="preserve"> It is a tapestry of patterns, equations, and formulas that unveils the enigma of existence</w:t>
      </w:r>
      <w:r w:rsidR="00262AE1">
        <w:t>.</w:t>
      </w:r>
      <w:r>
        <w:t xml:space="preserve"> Mathematics underpins modern technology, drives innovation, and empowers individuals with essential critical thinking skills and problem-solving abilities</w:t>
      </w:r>
      <w:r w:rsidR="00262AE1">
        <w:t>.</w:t>
      </w:r>
      <w:r>
        <w:t xml:space="preserve"> The study of mathematics fosters a mindset of intellectual curiosity and lifelong learning, while also inspiring awe and wonder through its intrinsic beauty</w:t>
      </w:r>
      <w:r w:rsidR="00262AE1">
        <w:t>.</w:t>
      </w:r>
    </w:p>
    <w:sectPr w:rsidR="009047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5425885">
    <w:abstractNumId w:val="8"/>
  </w:num>
  <w:num w:numId="2" w16cid:durableId="1538351548">
    <w:abstractNumId w:val="6"/>
  </w:num>
  <w:num w:numId="3" w16cid:durableId="720862834">
    <w:abstractNumId w:val="5"/>
  </w:num>
  <w:num w:numId="4" w16cid:durableId="320082915">
    <w:abstractNumId w:val="4"/>
  </w:num>
  <w:num w:numId="5" w16cid:durableId="1066103630">
    <w:abstractNumId w:val="7"/>
  </w:num>
  <w:num w:numId="6" w16cid:durableId="1253080040">
    <w:abstractNumId w:val="3"/>
  </w:num>
  <w:num w:numId="7" w16cid:durableId="774325379">
    <w:abstractNumId w:val="2"/>
  </w:num>
  <w:num w:numId="8" w16cid:durableId="1822111082">
    <w:abstractNumId w:val="1"/>
  </w:num>
  <w:num w:numId="9" w16cid:durableId="178769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AE1"/>
    <w:rsid w:val="0029639D"/>
    <w:rsid w:val="00326F90"/>
    <w:rsid w:val="0090472B"/>
    <w:rsid w:val="00AA1D8D"/>
    <w:rsid w:val="00B47730"/>
    <w:rsid w:val="00CB0664"/>
    <w:rsid w:val="00D06B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