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DDA" w:rsidRDefault="00CC5744">
      <w:pPr>
        <w:jc w:val="center"/>
      </w:pPr>
      <w:r>
        <w:rPr>
          <w:sz w:val="44"/>
        </w:rPr>
        <w:t>Exploring Music: Harmonizing Sounds and Emotions</w:t>
      </w:r>
    </w:p>
    <w:p w:rsidR="009B6DDA" w:rsidRDefault="00CC5744">
      <w:pPr>
        <w:jc w:val="center"/>
      </w:pPr>
      <w:r>
        <w:rPr>
          <w:sz w:val="36"/>
        </w:rPr>
        <w:t>Isabella Clark</w:t>
      </w:r>
      <w:r>
        <w:br/>
      </w:r>
      <w:r>
        <w:rPr>
          <w:sz w:val="32"/>
        </w:rPr>
        <w:t>isabella</w:t>
      </w:r>
      <w:r w:rsidR="00221058">
        <w:rPr>
          <w:sz w:val="32"/>
        </w:rPr>
        <w:t>.</w:t>
      </w:r>
      <w:r>
        <w:rPr>
          <w:sz w:val="32"/>
        </w:rPr>
        <w:t>clark@education</w:t>
      </w:r>
      <w:r w:rsidR="00221058">
        <w:rPr>
          <w:sz w:val="32"/>
        </w:rPr>
        <w:t>.</w:t>
      </w:r>
      <w:r>
        <w:rPr>
          <w:sz w:val="32"/>
        </w:rPr>
        <w:t>com</w:t>
      </w:r>
    </w:p>
    <w:p w:rsidR="009B6DDA" w:rsidRDefault="00CC5744">
      <w:r>
        <w:rPr>
          <w:sz w:val="24"/>
        </w:rPr>
        <w:t>Music, a universal language that transcends borders and cultures, is a captivating force in our lives</w:t>
      </w:r>
      <w:r w:rsidR="00221058">
        <w:rPr>
          <w:sz w:val="24"/>
        </w:rPr>
        <w:t>.</w:t>
      </w:r>
      <w:r>
        <w:rPr>
          <w:sz w:val="24"/>
        </w:rPr>
        <w:t xml:space="preserve"> It permeates our emotions, influences our moods, and holds the power to transport us to different realms</w:t>
      </w:r>
      <w:r w:rsidR="00221058">
        <w:rPr>
          <w:sz w:val="24"/>
        </w:rPr>
        <w:t>.</w:t>
      </w:r>
      <w:r>
        <w:rPr>
          <w:sz w:val="24"/>
        </w:rPr>
        <w:t xml:space="preserve"> The synergy between sounds, rhythms, and melodies weaves a rich tapestry, inviting us to delve into its intricacies and discover its mesmerizing allure</w:t>
      </w:r>
      <w:r w:rsidR="00221058">
        <w:rPr>
          <w:sz w:val="24"/>
        </w:rPr>
        <w:t>.</w:t>
      </w:r>
      <w:r>
        <w:rPr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221058">
        <w:rPr>
          <w:sz w:val="24"/>
        </w:rPr>
        <w:t>.</w:t>
      </w:r>
    </w:p>
    <w:p w:rsidR="009B6DDA" w:rsidRDefault="00CC5744">
      <w:r>
        <w:rPr>
          <w:sz w:val="24"/>
        </w:rPr>
        <w:t>In the world of music, the connection between sounds and emotions is profound</w:t>
      </w:r>
      <w:r w:rsidR="00221058">
        <w:rPr>
          <w:sz w:val="24"/>
        </w:rPr>
        <w:t>.</w:t>
      </w:r>
      <w:r>
        <w:rPr>
          <w:sz w:val="24"/>
        </w:rPr>
        <w:t xml:space="preserve"> Certain melodies, harmonies, and rhythms can trigger specific emotional responses, ranging from joy and exuberance to sadness and nostalgia</w:t>
      </w:r>
      <w:r w:rsidR="00221058">
        <w:rPr>
          <w:sz w:val="24"/>
        </w:rPr>
        <w:t>.</w:t>
      </w:r>
      <w:r>
        <w:rPr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221058">
        <w:rPr>
          <w:sz w:val="24"/>
        </w:rPr>
        <w:t>.</w:t>
      </w:r>
      <w:r>
        <w:rPr>
          <w:sz w:val="24"/>
        </w:rPr>
        <w:t xml:space="preserve"> Music has the uncanny ability to tap into our deepest feelings and resonate with our experiences, transporting us to a realm where emotions flow freely</w:t>
      </w:r>
      <w:r w:rsidR="00221058">
        <w:rPr>
          <w:sz w:val="24"/>
        </w:rPr>
        <w:t>.</w:t>
      </w:r>
    </w:p>
    <w:p w:rsidR="009B6DDA" w:rsidRDefault="00CC5744">
      <w:r>
        <w:rPr>
          <w:sz w:val="24"/>
        </w:rPr>
        <w:t>Music is an art form that captures and reflects the human condition</w:t>
      </w:r>
      <w:r w:rsidR="00221058">
        <w:rPr>
          <w:sz w:val="24"/>
        </w:rPr>
        <w:t>.</w:t>
      </w:r>
      <w:r>
        <w:rPr>
          <w:sz w:val="24"/>
        </w:rPr>
        <w:t xml:space="preserve"> It narrates stories of love, loss, triumph, and despair, weaving tales that mirror the ebb and flow of life</w:t>
      </w:r>
      <w:r w:rsidR="00221058">
        <w:rPr>
          <w:sz w:val="24"/>
        </w:rPr>
        <w:t>.</w:t>
      </w:r>
      <w:r>
        <w:rPr>
          <w:sz w:val="24"/>
        </w:rPr>
        <w:t xml:space="preserve"> Through lyrics and melodies, music conveys messages that transcend words, allowing us to connect with experiences beyond our own</w:t>
      </w:r>
      <w:r w:rsidR="00221058">
        <w:rPr>
          <w:sz w:val="24"/>
        </w:rPr>
        <w:t>.</w:t>
      </w:r>
      <w:r>
        <w:rPr>
          <w:sz w:val="24"/>
        </w:rPr>
        <w:t xml:space="preserve"> It captures the zeitgeist of an era, encapsulating the hopes, dreams, and fears of a generation</w:t>
      </w:r>
      <w:r w:rsidR="00221058">
        <w:rPr>
          <w:sz w:val="24"/>
        </w:rPr>
        <w:t>.</w:t>
      </w:r>
      <w:r>
        <w:rPr>
          <w:sz w:val="24"/>
        </w:rPr>
        <w:t xml:space="preserve"> Music becomes a soundtrack to our lives, accompanying us through milestones and marking significant moments with its poignant melodies</w:t>
      </w:r>
      <w:r w:rsidR="00221058">
        <w:rPr>
          <w:sz w:val="24"/>
        </w:rPr>
        <w:t>.</w:t>
      </w:r>
    </w:p>
    <w:p w:rsidR="009B6DDA" w:rsidRDefault="00CC5744">
      <w:r>
        <w:rPr>
          <w:sz w:val="24"/>
        </w:rPr>
        <w:t>Music transcends cultural and geographical boundaries, uniting humanity in a shared experience</w:t>
      </w:r>
      <w:r w:rsidR="00221058">
        <w:rPr>
          <w:sz w:val="24"/>
        </w:rPr>
        <w:t>.</w:t>
      </w:r>
      <w:r>
        <w:rPr>
          <w:sz w:val="24"/>
        </w:rPr>
        <w:t xml:space="preserve"> It serves as a bridge between people, fostering understanding and appreciation for diverse cultures</w:t>
      </w:r>
      <w:r w:rsidR="00221058">
        <w:rPr>
          <w:sz w:val="24"/>
        </w:rPr>
        <w:t>.</w:t>
      </w:r>
      <w:r>
        <w:rPr>
          <w:sz w:val="24"/>
        </w:rPr>
        <w:t xml:space="preserve"> Through shared melodies and rhythms, </w:t>
      </w:r>
      <w:r>
        <w:rPr>
          <w:sz w:val="24"/>
        </w:rPr>
        <w:lastRenderedPageBreak/>
        <w:t>music creates a sense of community, bringing people together in moments of celebration, worship, and mourning</w:t>
      </w:r>
      <w:r w:rsidR="00221058">
        <w:rPr>
          <w:sz w:val="24"/>
        </w:rPr>
        <w:t>.</w:t>
      </w:r>
      <w:r>
        <w:rPr>
          <w:sz w:val="24"/>
        </w:rPr>
        <w:t xml:space="preserve"> It celebrates our common humanity, reminding us that despite our differences, we are all connected by the universal language of music</w:t>
      </w:r>
      <w:r w:rsidR="00221058">
        <w:rPr>
          <w:sz w:val="24"/>
        </w:rPr>
        <w:t>.</w:t>
      </w:r>
    </w:p>
    <w:p w:rsidR="009B6DDA" w:rsidRDefault="009B6DDA"/>
    <w:p w:rsidR="009B6DDA" w:rsidRDefault="00CC5744">
      <w:r>
        <w:rPr>
          <w:sz w:val="28"/>
        </w:rPr>
        <w:t>Summary</w:t>
      </w:r>
    </w:p>
    <w:p w:rsidR="009B6DDA" w:rsidRDefault="00CC5744">
      <w:r>
        <w:t>In this exploration of music, we have delved into its ability to evoke emotions, narrate stories, and connect humanity</w:t>
      </w:r>
      <w:r w:rsidR="00221058">
        <w:t>.</w:t>
      </w:r>
      <w:r>
        <w:t xml:space="preserve"> Music is a powerful medium that communicates emotions that words cannot express, creating a tapestry of sound that resonates with our souls</w:t>
      </w:r>
      <w:r w:rsidR="00221058">
        <w:t>.</w:t>
      </w:r>
      <w:r>
        <w:t xml:space="preserve"> It serves as a mirror to society, reflecting our joys, sorrows, and collective experiences</w:t>
      </w:r>
      <w:r w:rsidR="00221058">
        <w:t>.</w:t>
      </w:r>
      <w:r>
        <w:t xml:space="preserve"> Moreover, music transcends cultural barriers, fostering unity and understanding among people from all walks of life</w:t>
      </w:r>
      <w:r w:rsidR="00221058">
        <w:t>.</w:t>
      </w:r>
      <w:r>
        <w:t xml:space="preserve"> As a universal language, it brings humanity together, creating a harmonious symphony that celebrates our shared existence</w:t>
      </w:r>
      <w:r w:rsidR="00221058">
        <w:t>.</w:t>
      </w:r>
    </w:p>
    <w:sectPr w:rsidR="009B6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455413">
    <w:abstractNumId w:val="8"/>
  </w:num>
  <w:num w:numId="2" w16cid:durableId="389767096">
    <w:abstractNumId w:val="6"/>
  </w:num>
  <w:num w:numId="3" w16cid:durableId="752119958">
    <w:abstractNumId w:val="5"/>
  </w:num>
  <w:num w:numId="4" w16cid:durableId="901450449">
    <w:abstractNumId w:val="4"/>
  </w:num>
  <w:num w:numId="5" w16cid:durableId="229460008">
    <w:abstractNumId w:val="7"/>
  </w:num>
  <w:num w:numId="6" w16cid:durableId="1571648836">
    <w:abstractNumId w:val="3"/>
  </w:num>
  <w:num w:numId="7" w16cid:durableId="1141464166">
    <w:abstractNumId w:val="2"/>
  </w:num>
  <w:num w:numId="8" w16cid:durableId="1038503705">
    <w:abstractNumId w:val="1"/>
  </w:num>
  <w:num w:numId="9" w16cid:durableId="35712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058"/>
    <w:rsid w:val="0029639D"/>
    <w:rsid w:val="00326F90"/>
    <w:rsid w:val="009B6DDA"/>
    <w:rsid w:val="00AA1D8D"/>
    <w:rsid w:val="00B47730"/>
    <w:rsid w:val="00CB0664"/>
    <w:rsid w:val="00CC57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