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1162" w:rsidRDefault="001827DB">
      <w:pPr>
        <w:jc w:val="center"/>
      </w:pPr>
      <w:r>
        <w:rPr>
          <w:sz w:val="44"/>
        </w:rPr>
        <w:t>The Microscope: Unlocking the Hidden Realm of Life</w:t>
      </w:r>
    </w:p>
    <w:p w:rsidR="00D81162" w:rsidRDefault="001827DB">
      <w:pPr>
        <w:jc w:val="center"/>
      </w:pPr>
      <w:r>
        <w:rPr>
          <w:sz w:val="36"/>
        </w:rPr>
        <w:t>Dr</w:t>
      </w:r>
      <w:r w:rsidR="003C2848">
        <w:rPr>
          <w:sz w:val="36"/>
        </w:rPr>
        <w:t>.</w:t>
      </w:r>
      <w:r>
        <w:rPr>
          <w:sz w:val="36"/>
        </w:rPr>
        <w:t xml:space="preserve"> Jane Scott</w:t>
      </w:r>
      <w:r>
        <w:br/>
      </w:r>
      <w:r>
        <w:rPr>
          <w:sz w:val="32"/>
        </w:rPr>
        <w:t>janescott@validmail</w:t>
      </w:r>
      <w:r w:rsidR="003C2848">
        <w:rPr>
          <w:sz w:val="32"/>
        </w:rPr>
        <w:t>.</w:t>
      </w:r>
      <w:r>
        <w:rPr>
          <w:sz w:val="32"/>
        </w:rPr>
        <w:t>com</w:t>
      </w:r>
    </w:p>
    <w:p w:rsidR="00D81162" w:rsidRDefault="001827DB">
      <w:r>
        <w:rPr>
          <w:sz w:val="24"/>
        </w:rPr>
        <w:t>In the vast panorama of scientific exploration, the microscope stands as a towering testament to human ingenuity</w:t>
      </w:r>
      <w:r w:rsidR="003C2848">
        <w:rPr>
          <w:sz w:val="24"/>
        </w:rPr>
        <w:t>.</w:t>
      </w:r>
      <w:r>
        <w:rPr>
          <w:sz w:val="24"/>
        </w:rPr>
        <w:t xml:space="preserve"> It has served as an indispensable tool, unlocking the secrets of the microscopic world and revealing the intricate beauty that exists beyond the limits of our naked eye</w:t>
      </w:r>
      <w:r w:rsidR="003C2848">
        <w:rPr>
          <w:sz w:val="24"/>
        </w:rPr>
        <w:t>.</w:t>
      </w:r>
      <w:r>
        <w:rPr>
          <w:sz w:val="24"/>
        </w:rPr>
        <w:t xml:space="preserve"> The microscope has shaped our understanding of life, medicine, and the interconnectedness of all living things</w:t>
      </w:r>
      <w:r w:rsidR="003C2848">
        <w:rPr>
          <w:sz w:val="24"/>
        </w:rPr>
        <w:t>.</w:t>
      </w:r>
    </w:p>
    <w:p w:rsidR="00D81162" w:rsidRDefault="001827DB">
      <w:r>
        <w:rPr>
          <w:sz w:val="24"/>
        </w:rPr>
        <w:t>As we peer through the microscopic lens, a universe of hidden wonders unfolds before us</w:t>
      </w:r>
      <w:r w:rsidR="003C2848">
        <w:rPr>
          <w:sz w:val="24"/>
        </w:rPr>
        <w:t>.</w:t>
      </w:r>
      <w:r>
        <w:rPr>
          <w:sz w:val="24"/>
        </w:rPr>
        <w:t xml:space="preserve"> We witness the intricate workings of cells, the dance of DNA, and the pulsating rhythm of life at its most fundamental level</w:t>
      </w:r>
      <w:r w:rsidR="003C2848">
        <w:rPr>
          <w:sz w:val="24"/>
        </w:rPr>
        <w:t>.</w:t>
      </w:r>
      <w:r>
        <w:rPr>
          <w:sz w:val="24"/>
        </w:rPr>
        <w:t xml:space="preserve"> It is through these microscopic journeys that we have gained insights into the causes of diseases, developed life-saving treatments, and unlocked the mysteries of genetic inheritance</w:t>
      </w:r>
      <w:r w:rsidR="003C2848">
        <w:rPr>
          <w:sz w:val="24"/>
        </w:rPr>
        <w:t>.</w:t>
      </w:r>
    </w:p>
    <w:p w:rsidR="00D81162" w:rsidRDefault="001827DB">
      <w:r>
        <w:rPr>
          <w:sz w:val="24"/>
        </w:rPr>
        <w:t>The history of the microscope is a testament to the perseverance and curiosity of scientific minds</w:t>
      </w:r>
      <w:r w:rsidR="003C2848">
        <w:rPr>
          <w:sz w:val="24"/>
        </w:rPr>
        <w:t>.</w:t>
      </w:r>
      <w:r>
        <w:rPr>
          <w:sz w:val="24"/>
        </w:rPr>
        <w:t xml:space="preserve"> From the early experiments of Robert Hooke to the revolutionary advancements of Anton van Leeuwenhoek, the microscope has undergone a remarkable evolution</w:t>
      </w:r>
      <w:r w:rsidR="003C2848">
        <w:rPr>
          <w:sz w:val="24"/>
        </w:rPr>
        <w:t>.</w:t>
      </w:r>
      <w:r>
        <w:rPr>
          <w:sz w:val="24"/>
        </w:rPr>
        <w:t xml:space="preserve"> Each new innovation has expanded our ability to probe deeper into the microscopic world, revealing layers of complexity and diversity that were previously inaccessible</w:t>
      </w:r>
      <w:r w:rsidR="003C2848">
        <w:rPr>
          <w:sz w:val="24"/>
        </w:rPr>
        <w:t>.</w:t>
      </w:r>
    </w:p>
    <w:p w:rsidR="00D81162" w:rsidRDefault="001827DB">
      <w:r>
        <w:rPr>
          <w:sz w:val="24"/>
        </w:rPr>
        <w:t>Body:</w:t>
      </w:r>
    </w:p>
    <w:p w:rsidR="00D81162" w:rsidRDefault="001827DB">
      <w:r>
        <w:rPr>
          <w:sz w:val="24"/>
        </w:rPr>
        <w:t>The microscope has revolutionized the field of medicine, enabling doctors to identify and treat diseases with unprecedented accuracy</w:t>
      </w:r>
      <w:r w:rsidR="003C2848">
        <w:rPr>
          <w:sz w:val="24"/>
        </w:rPr>
        <w:t>.</w:t>
      </w:r>
      <w:r>
        <w:rPr>
          <w:sz w:val="24"/>
        </w:rPr>
        <w:t xml:space="preserve"> Through microscopic examinations, we can explore the inner workings of the human body, diagnose infections, and study the behavior of cancer cells</w:t>
      </w:r>
      <w:r w:rsidR="003C2848">
        <w:rPr>
          <w:sz w:val="24"/>
        </w:rPr>
        <w:t>.</w:t>
      </w:r>
      <w:r>
        <w:rPr>
          <w:sz w:val="24"/>
        </w:rPr>
        <w:t xml:space="preserve"> The microscope has played a pivotal role in developing vaccines, antibiotics, and other life-saving interventions, improving healthcare outcomes and extending human longevity</w:t>
      </w:r>
      <w:r w:rsidR="003C2848">
        <w:rPr>
          <w:sz w:val="24"/>
        </w:rPr>
        <w:t>.</w:t>
      </w:r>
    </w:p>
    <w:p w:rsidR="00D81162" w:rsidRDefault="001827DB">
      <w:r>
        <w:rPr>
          <w:sz w:val="24"/>
        </w:rPr>
        <w:lastRenderedPageBreak/>
        <w:t>Beyond the realm of medicine, the microscope has fueled scientific discoveries across a wide spectrum of disciplines</w:t>
      </w:r>
      <w:r w:rsidR="003C2848">
        <w:rPr>
          <w:sz w:val="24"/>
        </w:rPr>
        <w:t>.</w:t>
      </w:r>
      <w:r>
        <w:rPr>
          <w:sz w:val="24"/>
        </w:rPr>
        <w:t xml:space="preserve"> In biology, it has allowed us to study the diversity of microorganisms, unveil the mechanisms of cellular processes, and unlock the secrets of genetic inheritance</w:t>
      </w:r>
      <w:r w:rsidR="003C2848">
        <w:rPr>
          <w:sz w:val="24"/>
        </w:rPr>
        <w:t>.</w:t>
      </w:r>
      <w:r>
        <w:rPr>
          <w:sz w:val="24"/>
        </w:rPr>
        <w:t xml:space="preserve"> In chemistry, the microscope has provided insights into the structure of molecules and the nature of chemical reactions</w:t>
      </w:r>
      <w:r w:rsidR="003C2848">
        <w:rPr>
          <w:sz w:val="24"/>
        </w:rPr>
        <w:t>.</w:t>
      </w:r>
      <w:r>
        <w:rPr>
          <w:sz w:val="24"/>
        </w:rPr>
        <w:t xml:space="preserve"> In materials science, it has enabled us to manipulate matter at the nanoscale, leading to the development of novel materials with extraordinary properties</w:t>
      </w:r>
      <w:r w:rsidR="003C2848">
        <w:rPr>
          <w:sz w:val="24"/>
        </w:rPr>
        <w:t>.</w:t>
      </w:r>
    </w:p>
    <w:p w:rsidR="00D81162" w:rsidRDefault="001827DB">
      <w:r>
        <w:rPr>
          <w:sz w:val="24"/>
        </w:rPr>
        <w:t>The microscope has also transformed our understanding of the natural world</w:t>
      </w:r>
      <w:r w:rsidR="003C2848">
        <w:rPr>
          <w:sz w:val="24"/>
        </w:rPr>
        <w:t>.</w:t>
      </w:r>
      <w:r>
        <w:rPr>
          <w:sz w:val="24"/>
        </w:rPr>
        <w:t xml:space="preserve"> Through microscopic observations, we have delved into the intricate lives of microorganisms, explored the vastness of the microscopic ocean, and uncovered the secrets of photosynthesis and other fundamental biological processes</w:t>
      </w:r>
      <w:r w:rsidR="003C2848">
        <w:rPr>
          <w:sz w:val="24"/>
        </w:rPr>
        <w:t>.</w:t>
      </w:r>
      <w:r>
        <w:rPr>
          <w:sz w:val="24"/>
        </w:rPr>
        <w:t xml:space="preserve"> The microscope has provided us with a deeper appreciation for the interconnectedness of life and the delicate balance of ecosystems</w:t>
      </w:r>
      <w:r w:rsidR="003C2848">
        <w:rPr>
          <w:sz w:val="24"/>
        </w:rPr>
        <w:t>.</w:t>
      </w:r>
    </w:p>
    <w:p w:rsidR="00D81162" w:rsidRDefault="00D81162"/>
    <w:p w:rsidR="00D81162" w:rsidRDefault="001827DB">
      <w:r>
        <w:rPr>
          <w:sz w:val="28"/>
        </w:rPr>
        <w:t>Summary</w:t>
      </w:r>
    </w:p>
    <w:p w:rsidR="00D81162" w:rsidRDefault="001827DB">
      <w:r>
        <w:t>The microscope, with its ability to unveil the hidden realm of life, has been instrumental in shaping our understanding of the world</w:t>
      </w:r>
      <w:r w:rsidR="003C2848">
        <w:t>.</w:t>
      </w:r>
      <w:r>
        <w:t xml:space="preserve"> It has revolutionized medicine, advanced scientific research across disciplines, and deepened our appreciation for the intricate beauty and complexity of life</w:t>
      </w:r>
      <w:r w:rsidR="003C2848">
        <w:t>.</w:t>
      </w:r>
      <w:r>
        <w:t xml:space="preserve"> As we continue to push the boundaries of microscopic exploration, we can only imagine the groundbreaking discoveries that await us in the future</w:t>
      </w:r>
      <w:r w:rsidR="003C2848">
        <w:t>.</w:t>
      </w:r>
    </w:p>
    <w:sectPr w:rsidR="00D811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0970080">
    <w:abstractNumId w:val="8"/>
  </w:num>
  <w:num w:numId="2" w16cid:durableId="1458646881">
    <w:abstractNumId w:val="6"/>
  </w:num>
  <w:num w:numId="3" w16cid:durableId="2000497731">
    <w:abstractNumId w:val="5"/>
  </w:num>
  <w:num w:numId="4" w16cid:durableId="584387184">
    <w:abstractNumId w:val="4"/>
  </w:num>
  <w:num w:numId="5" w16cid:durableId="362678648">
    <w:abstractNumId w:val="7"/>
  </w:num>
  <w:num w:numId="6" w16cid:durableId="434522656">
    <w:abstractNumId w:val="3"/>
  </w:num>
  <w:num w:numId="7" w16cid:durableId="1320038137">
    <w:abstractNumId w:val="2"/>
  </w:num>
  <w:num w:numId="8" w16cid:durableId="1238903096">
    <w:abstractNumId w:val="1"/>
  </w:num>
  <w:num w:numId="9" w16cid:durableId="1514608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27DB"/>
    <w:rsid w:val="0029639D"/>
    <w:rsid w:val="00326F90"/>
    <w:rsid w:val="003C2848"/>
    <w:rsid w:val="00AA1D8D"/>
    <w:rsid w:val="00B47730"/>
    <w:rsid w:val="00CB0664"/>
    <w:rsid w:val="00D811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2024-02-11T20:43:00Z</dcterms:modified>
  <cp:category/>
</cp:coreProperties>
</file>