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3DB" w:rsidRDefault="00C3591F">
      <w:pPr>
        <w:jc w:val="center"/>
      </w:pPr>
      <w:r>
        <w:rPr>
          <w:sz w:val="44"/>
        </w:rPr>
        <w:t>The Fascinating World of Chemistry: Unraveling the Secrets of Matter</w:t>
      </w:r>
    </w:p>
    <w:p w:rsidR="006733DB" w:rsidRDefault="00C3591F">
      <w:pPr>
        <w:jc w:val="center"/>
      </w:pPr>
      <w:r>
        <w:rPr>
          <w:sz w:val="36"/>
        </w:rPr>
        <w:t>Dr</w:t>
      </w:r>
      <w:r w:rsidR="00AD5397">
        <w:rPr>
          <w:sz w:val="36"/>
        </w:rPr>
        <w:t>.</w:t>
      </w:r>
      <w:r>
        <w:rPr>
          <w:sz w:val="36"/>
        </w:rPr>
        <w:t xml:space="preserve"> Alex Morrison</w:t>
      </w:r>
      <w:r>
        <w:br/>
      </w:r>
      <w:r>
        <w:rPr>
          <w:sz w:val="32"/>
        </w:rPr>
        <w:t>amorrison@highview</w:t>
      </w:r>
      <w:r w:rsidR="00AD5397">
        <w:rPr>
          <w:sz w:val="32"/>
        </w:rPr>
        <w:t>.</w:t>
      </w:r>
      <w:r>
        <w:rPr>
          <w:sz w:val="32"/>
        </w:rPr>
        <w:t>edu</w:t>
      </w:r>
    </w:p>
    <w:p w:rsidR="006733DB" w:rsidRDefault="00C3591F">
      <w:r>
        <w:rPr>
          <w:sz w:val="24"/>
        </w:rPr>
        <w:t>As we embark on a remarkable journey into the realm of chemistry, we will unveil the secrets of matter, exploring its intricate composition and the dynamic interactions that govern its behavior</w:t>
      </w:r>
      <w:r w:rsidR="00AD5397">
        <w:rPr>
          <w:sz w:val="24"/>
        </w:rPr>
        <w:t>.</w:t>
      </w:r>
      <w:r>
        <w:rPr>
          <w:sz w:val="24"/>
        </w:rPr>
        <w:t xml:space="preserve"> Chemistry, the study of substances and their transformations, offers a profound understanding of the world around us, from the air we breathe to the food we eat</w:t>
      </w:r>
      <w:r w:rsidR="00AD5397">
        <w:rPr>
          <w:sz w:val="24"/>
        </w:rPr>
        <w:t>.</w:t>
      </w:r>
    </w:p>
    <w:p w:rsidR="006733DB" w:rsidRDefault="00C3591F">
      <w:r>
        <w:rPr>
          <w:sz w:val="24"/>
        </w:rPr>
        <w:t>In this captivating exploration, we will delve into the fundamental principles that govern chemical reactions, unraveling the intricate dance of atoms and molecules as they rearrange and recombine to create new substances</w:t>
      </w:r>
      <w:r w:rsidR="00AD5397">
        <w:rPr>
          <w:sz w:val="24"/>
        </w:rPr>
        <w:t>.</w:t>
      </w:r>
      <w:r>
        <w:rPr>
          <w:sz w:val="24"/>
        </w:rPr>
        <w:t xml:space="preserve"> We will investigate the properties of different elements, understanding how their unique characteristics contribute to the vast diversity of matter</w:t>
      </w:r>
      <w:r w:rsidR="00AD5397">
        <w:rPr>
          <w:sz w:val="24"/>
        </w:rPr>
        <w:t>.</w:t>
      </w:r>
    </w:p>
    <w:p w:rsidR="006733DB" w:rsidRDefault="00C3591F">
      <w:r>
        <w:rPr>
          <w:sz w:val="24"/>
        </w:rPr>
        <w:t>Furthermore, we will venture into the realm of chemical bonding, revealing the forces that hold atoms together and determine the remarkable properties of materials</w:t>
      </w:r>
      <w:r w:rsidR="00AD5397">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AD5397">
        <w:rPr>
          <w:sz w:val="24"/>
        </w:rPr>
        <w:t>.</w:t>
      </w:r>
    </w:p>
    <w:p w:rsidR="006733DB" w:rsidRDefault="00C3591F">
      <w:r>
        <w:rPr>
          <w:sz w:val="24"/>
        </w:rPr>
        <w:t>Body:</w:t>
      </w:r>
    </w:p>
    <w:p w:rsidR="006733DB" w:rsidRDefault="00C3591F">
      <w:r>
        <w:rPr>
          <w:sz w:val="24"/>
        </w:rPr>
        <w:t>1</w:t>
      </w:r>
      <w:r w:rsidR="00AD5397">
        <w:rPr>
          <w:sz w:val="24"/>
        </w:rPr>
        <w:t>.</w:t>
      </w:r>
      <w:r>
        <w:rPr>
          <w:sz w:val="24"/>
        </w:rPr>
        <w:t xml:space="preserve"> The Architecture of Matter: Delving into the world of atoms and molecules, we will discover the basic building blocks of matter</w:t>
      </w:r>
      <w:r w:rsidR="00AD5397">
        <w:rPr>
          <w:sz w:val="24"/>
        </w:rPr>
        <w:t>.</w:t>
      </w:r>
      <w:r>
        <w:rPr>
          <w:sz w:val="24"/>
        </w:rPr>
        <w:t xml:space="preserve"> We will explore the structure of atoms, examining the fundamental particles that comprise them - protons, neutrons, and electrons</w:t>
      </w:r>
      <w:r w:rsidR="00AD5397">
        <w:rPr>
          <w:sz w:val="24"/>
        </w:rPr>
        <w:t>.</w:t>
      </w:r>
      <w:r>
        <w:rPr>
          <w:sz w:val="24"/>
        </w:rPr>
        <w:t xml:space="preserve"> Understanding the arrangement of these particles will provide a foundation for comprehending the behavior of matter at its most fundamental level</w:t>
      </w:r>
      <w:r w:rsidR="00AD5397">
        <w:rPr>
          <w:sz w:val="24"/>
        </w:rPr>
        <w:t>.</w:t>
      </w:r>
    </w:p>
    <w:p w:rsidR="006733DB" w:rsidRDefault="00C3591F">
      <w:r>
        <w:rPr>
          <w:sz w:val="24"/>
        </w:rPr>
        <w:lastRenderedPageBreak/>
        <w:t>2</w:t>
      </w:r>
      <w:r w:rsidR="00AD5397">
        <w:rPr>
          <w:sz w:val="24"/>
        </w:rPr>
        <w:t>.</w:t>
      </w:r>
      <w:r>
        <w:rPr>
          <w:sz w:val="24"/>
        </w:rPr>
        <w:t xml:space="preserve"> Chemical Reactions: The Dynamic Dance of Substances: Embarking on an exploration of chemical reactions, we will unravel the intricate transformations that substances undergo</w:t>
      </w:r>
      <w:r w:rsidR="00AD5397">
        <w:rPr>
          <w:sz w:val="24"/>
        </w:rPr>
        <w:t>.</w:t>
      </w:r>
      <w:r>
        <w:rPr>
          <w:sz w:val="24"/>
        </w:rPr>
        <w:t xml:space="preserve"> We will investigate the driving forces behind these reactions, uncovering the energetic changes that accompany the formation and breaking of chemical bonds</w:t>
      </w:r>
      <w:r w:rsidR="00AD5397">
        <w:rPr>
          <w:sz w:val="24"/>
        </w:rPr>
        <w:t>.</w:t>
      </w:r>
      <w:r>
        <w:rPr>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AD5397">
        <w:rPr>
          <w:sz w:val="24"/>
        </w:rPr>
        <w:t>.</w:t>
      </w:r>
    </w:p>
    <w:p w:rsidR="006733DB" w:rsidRDefault="00C3591F">
      <w:r>
        <w:rPr>
          <w:sz w:val="24"/>
        </w:rPr>
        <w:t>3</w:t>
      </w:r>
      <w:r w:rsidR="00AD5397">
        <w:rPr>
          <w:sz w:val="24"/>
        </w:rPr>
        <w:t>.</w:t>
      </w:r>
      <w:r>
        <w:rPr>
          <w:sz w:val="24"/>
        </w:rPr>
        <w:t xml:space="preserve"> Bonding and Properties: Unveiling the Secrets of Matter's Behavior: Delving into the realm of chemical bonding, we will reveal the forces that hold atoms together, shaping the properties of different substances</w:t>
      </w:r>
      <w:r w:rsidR="00AD5397">
        <w:rPr>
          <w:sz w:val="24"/>
        </w:rPr>
        <w:t>.</w:t>
      </w:r>
      <w:r>
        <w:rPr>
          <w:sz w:val="24"/>
        </w:rPr>
        <w:t xml:space="preserve"> We will investigate the various types of bonds, such as covalent, ionic, and metallic bonds, exploring the unique characteristics they impart on materials</w:t>
      </w:r>
      <w:r w:rsidR="00AD5397">
        <w:rPr>
          <w:sz w:val="24"/>
        </w:rPr>
        <w:t>.</w:t>
      </w:r>
      <w:r>
        <w:rPr>
          <w:sz w:val="24"/>
        </w:rPr>
        <w:t xml:space="preserve"> By understanding these bonding forces, we will gain insights into the behavior of matter, explaining why some substances are hard and brittle, while others are soft and pliable</w:t>
      </w:r>
      <w:r w:rsidR="00AD5397">
        <w:rPr>
          <w:sz w:val="24"/>
        </w:rPr>
        <w:t>.</w:t>
      </w:r>
    </w:p>
    <w:p w:rsidR="006733DB" w:rsidRDefault="006733DB"/>
    <w:p w:rsidR="006733DB" w:rsidRDefault="00C3591F">
      <w:r>
        <w:rPr>
          <w:sz w:val="28"/>
        </w:rPr>
        <w:t>Summary</w:t>
      </w:r>
    </w:p>
    <w:p w:rsidR="006733DB" w:rsidRDefault="00C3591F">
      <w:r>
        <w:t>Through our exploration of chemistry, we have gained a deeper understanding of the fundamental principles that govern matter and its transformations</w:t>
      </w:r>
      <w:r w:rsidR="00AD5397">
        <w:t>.</w:t>
      </w:r>
      <w:r>
        <w:t xml:space="preserve"> We have delved into the architecture of matter, unraveling the secrets of atoms and molecules</w:t>
      </w:r>
      <w:r w:rsidR="00AD5397">
        <w:t>.</w:t>
      </w:r>
      <w:r>
        <w:t xml:space="preserve"> We have investigated the dynamic dance of chemical reactions, discovering the forces that drive these transformations</w:t>
      </w:r>
      <w:r w:rsidR="00AD5397">
        <w:t>.</w:t>
      </w:r>
      <w:r>
        <w:t xml:space="preserve"> Furthermore, we have explored the realm of chemical bonding, revealing the forces that hold atoms together and determine the remarkable properties of different substances</w:t>
      </w:r>
      <w:r w:rsidR="00AD5397">
        <w:t>.</w:t>
      </w:r>
      <w:r>
        <w:t xml:space="preserve"> Chemistry, with its profound implications in various fields, stands as a testament to the interconnectedness of the natural world and the enduring power of scientific inquiry</w:t>
      </w:r>
      <w:r w:rsidR="00AD5397">
        <w:t>.</w:t>
      </w:r>
    </w:p>
    <w:sectPr w:rsidR="006733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870754">
    <w:abstractNumId w:val="8"/>
  </w:num>
  <w:num w:numId="2" w16cid:durableId="1091316558">
    <w:abstractNumId w:val="6"/>
  </w:num>
  <w:num w:numId="3" w16cid:durableId="1147819346">
    <w:abstractNumId w:val="5"/>
  </w:num>
  <w:num w:numId="4" w16cid:durableId="2097744573">
    <w:abstractNumId w:val="4"/>
  </w:num>
  <w:num w:numId="5" w16cid:durableId="1066492593">
    <w:abstractNumId w:val="7"/>
  </w:num>
  <w:num w:numId="6" w16cid:durableId="518590597">
    <w:abstractNumId w:val="3"/>
  </w:num>
  <w:num w:numId="7" w16cid:durableId="439035735">
    <w:abstractNumId w:val="2"/>
  </w:num>
  <w:num w:numId="8" w16cid:durableId="196746516">
    <w:abstractNumId w:val="1"/>
  </w:num>
  <w:num w:numId="9" w16cid:durableId="190194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3DB"/>
    <w:rsid w:val="00AA1D8D"/>
    <w:rsid w:val="00AD5397"/>
    <w:rsid w:val="00B47730"/>
    <w:rsid w:val="00C359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