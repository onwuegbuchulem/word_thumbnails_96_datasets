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091" w:rsidRDefault="004D638B">
      <w:pPr>
        <w:jc w:val="center"/>
      </w:pPr>
      <w:r>
        <w:rPr>
          <w:sz w:val="44"/>
        </w:rPr>
        <w:t>Science and Human Civilization: A Driving Force for Progress</w:t>
      </w:r>
    </w:p>
    <w:p w:rsidR="00417091" w:rsidRDefault="004D638B">
      <w:pPr>
        <w:jc w:val="center"/>
      </w:pPr>
      <w:r>
        <w:rPr>
          <w:sz w:val="36"/>
        </w:rPr>
        <w:t>Ralph Anderson</w:t>
      </w:r>
      <w:r>
        <w:br/>
      </w:r>
      <w:r>
        <w:rPr>
          <w:sz w:val="32"/>
        </w:rPr>
        <w:t>anderson</w:t>
      </w:r>
      <w:r w:rsidR="00B82287">
        <w:rPr>
          <w:sz w:val="32"/>
        </w:rPr>
        <w:t>.</w:t>
      </w:r>
      <w:r>
        <w:rPr>
          <w:sz w:val="32"/>
        </w:rPr>
        <w:t>ralph@edumail</w:t>
      </w:r>
      <w:r w:rsidR="00B82287">
        <w:rPr>
          <w:sz w:val="32"/>
        </w:rPr>
        <w:t>.</w:t>
      </w:r>
      <w:r>
        <w:rPr>
          <w:sz w:val="32"/>
        </w:rPr>
        <w:t>org</w:t>
      </w:r>
    </w:p>
    <w:p w:rsidR="00417091" w:rsidRDefault="004D638B">
      <w:r>
        <w:rPr>
          <w:sz w:val="24"/>
        </w:rPr>
        <w:t>Science, a systematic study of natural phenomena, has been a driving force in shaping societies and cultures throughout history</w:t>
      </w:r>
      <w:r w:rsidR="00B82287">
        <w:rPr>
          <w:sz w:val="24"/>
        </w:rPr>
        <w:t>.</w:t>
      </w:r>
      <w:r>
        <w:rPr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B82287">
        <w:rPr>
          <w:sz w:val="24"/>
        </w:rPr>
        <w:t>.</w:t>
      </w:r>
      <w:r>
        <w:rPr>
          <w:sz w:val="24"/>
        </w:rPr>
        <w:t xml:space="preserve"> It has transformed the way we live, work, and communicate</w:t>
      </w:r>
      <w:r w:rsidR="00B82287">
        <w:rPr>
          <w:sz w:val="24"/>
        </w:rPr>
        <w:t>.</w:t>
      </w:r>
      <w:r>
        <w:rPr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B82287">
        <w:rPr>
          <w:sz w:val="24"/>
        </w:rPr>
        <w:t>.</w:t>
      </w:r>
    </w:p>
    <w:p w:rsidR="00417091" w:rsidRDefault="004D638B">
      <w:r>
        <w:rPr>
          <w:sz w:val="24"/>
        </w:rPr>
        <w:t>The impact of science on human societies has been profound</w:t>
      </w:r>
      <w:r w:rsidR="00B82287">
        <w:rPr>
          <w:sz w:val="24"/>
        </w:rPr>
        <w:t>.</w:t>
      </w:r>
      <w:r>
        <w:rPr>
          <w:sz w:val="24"/>
        </w:rPr>
        <w:t xml:space="preserve"> The understanding of the fundamental laws of nature has led to the development of technologies that have revolutionized various aspects of life</w:t>
      </w:r>
      <w:r w:rsidR="00B82287">
        <w:rPr>
          <w:sz w:val="24"/>
        </w:rPr>
        <w:t>.</w:t>
      </w:r>
      <w:r>
        <w:rPr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B82287">
        <w:rPr>
          <w:sz w:val="24"/>
        </w:rPr>
        <w:t>.</w:t>
      </w:r>
    </w:p>
    <w:p w:rsidR="00417091" w:rsidRDefault="004D638B">
      <w:r>
        <w:rPr>
          <w:sz w:val="24"/>
        </w:rPr>
        <w:t>Scientific progress also underpins other fields and disciplines</w:t>
      </w:r>
      <w:r w:rsidR="00B82287">
        <w:rPr>
          <w:sz w:val="24"/>
        </w:rPr>
        <w:t>.</w:t>
      </w:r>
      <w:r>
        <w:rPr>
          <w:sz w:val="24"/>
        </w:rPr>
        <w:t xml:space="preserve"> It has led to discoveries in fields such as medicine, psychology, and economics, enabling us to understand and address complex societal challenges</w:t>
      </w:r>
      <w:r w:rsidR="00B82287">
        <w:rPr>
          <w:sz w:val="24"/>
        </w:rPr>
        <w:t>.</w:t>
      </w:r>
      <w:r>
        <w:rPr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B82287">
        <w:rPr>
          <w:sz w:val="24"/>
        </w:rPr>
        <w:t>.</w:t>
      </w:r>
    </w:p>
    <w:p w:rsidR="00417091" w:rsidRDefault="00417091"/>
    <w:p w:rsidR="00417091" w:rsidRDefault="004D638B">
      <w:r>
        <w:rPr>
          <w:sz w:val="28"/>
        </w:rPr>
        <w:t>Summary</w:t>
      </w:r>
    </w:p>
    <w:p w:rsidR="00417091" w:rsidRDefault="004D638B">
      <w:r>
        <w:lastRenderedPageBreak/>
        <w:t>Science's influence on human societies is undeniable</w:t>
      </w:r>
      <w:r w:rsidR="00B82287">
        <w:t>.</w:t>
      </w:r>
      <w:r>
        <w:t xml:space="preserve"> Its applications have transformed industries, improved health and well-being, and facilitated advancements in transportation, communication, and energy generation</w:t>
      </w:r>
      <w:r w:rsidR="00B82287">
        <w:t>.</w:t>
      </w:r>
      <w:r>
        <w:t xml:space="preserve"> It has changed the way we understand and interact with our environment</w:t>
      </w:r>
      <w:r w:rsidR="00B82287">
        <w:t>.</w:t>
      </w:r>
      <w:r>
        <w:t xml:space="preserve"> From ancient civilizations to modern times, science has shaped the foundation of human progress and continues to inspire innovation, propelling us towards a future filled with countless possibilities</w:t>
      </w:r>
      <w:r w:rsidR="00B82287">
        <w:t>.</w:t>
      </w:r>
    </w:p>
    <w:sectPr w:rsidR="00417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420545">
    <w:abstractNumId w:val="8"/>
  </w:num>
  <w:num w:numId="2" w16cid:durableId="2062440763">
    <w:abstractNumId w:val="6"/>
  </w:num>
  <w:num w:numId="3" w16cid:durableId="677654061">
    <w:abstractNumId w:val="5"/>
  </w:num>
  <w:num w:numId="4" w16cid:durableId="1560047262">
    <w:abstractNumId w:val="4"/>
  </w:num>
  <w:num w:numId="5" w16cid:durableId="951982657">
    <w:abstractNumId w:val="7"/>
  </w:num>
  <w:num w:numId="6" w16cid:durableId="150952442">
    <w:abstractNumId w:val="3"/>
  </w:num>
  <w:num w:numId="7" w16cid:durableId="1568419894">
    <w:abstractNumId w:val="2"/>
  </w:num>
  <w:num w:numId="8" w16cid:durableId="269629109">
    <w:abstractNumId w:val="1"/>
  </w:num>
  <w:num w:numId="9" w16cid:durableId="11096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091"/>
    <w:rsid w:val="004D638B"/>
    <w:rsid w:val="00AA1D8D"/>
    <w:rsid w:val="00B47730"/>
    <w:rsid w:val="00B822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