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1DD" w:rsidRDefault="00D86978">
      <w:pPr>
        <w:jc w:val="center"/>
      </w:pPr>
      <w:r>
        <w:rPr>
          <w:sz w:val="44"/>
        </w:rPr>
        <w:t>Uncovering the Enigma of Chemistry</w:t>
      </w:r>
    </w:p>
    <w:p w:rsidR="00B941DD" w:rsidRDefault="00D86978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40021D">
        <w:rPr>
          <w:sz w:val="32"/>
        </w:rPr>
        <w:t>.</w:t>
      </w:r>
      <w:r>
        <w:rPr>
          <w:sz w:val="32"/>
        </w:rPr>
        <w:t>org</w:t>
      </w:r>
    </w:p>
    <w:p w:rsidR="00B941DD" w:rsidRDefault="00D86978">
      <w:r>
        <w:rPr>
          <w:sz w:val="24"/>
        </w:rPr>
        <w:t>Chemistry, the study of matter and its properties at the molecular level, unveils a hidden world within the ordinary</w:t>
      </w:r>
      <w:r w:rsidR="0040021D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40021D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40021D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40021D">
        <w:rPr>
          <w:sz w:val="24"/>
        </w:rPr>
        <w:t>.</w:t>
      </w:r>
    </w:p>
    <w:p w:rsidR="00B941DD" w:rsidRDefault="00D86978">
      <w:r>
        <w:rPr>
          <w:sz w:val="24"/>
        </w:rPr>
        <w:t>In our first encounter with chemistry, we are made aware of elements, the fundamental building blocks of matter</w:t>
      </w:r>
      <w:r w:rsidR="0040021D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40021D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40021D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40021D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40021D">
        <w:rPr>
          <w:sz w:val="24"/>
        </w:rPr>
        <w:t>.</w:t>
      </w:r>
    </w:p>
    <w:p w:rsidR="00B941DD" w:rsidRDefault="00D86978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40021D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40021D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40021D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</w:t>
      </w:r>
      <w:r>
        <w:rPr>
          <w:sz w:val="24"/>
        </w:rPr>
        <w:lastRenderedPageBreak/>
        <w:t>fundamental laws of thermodynamics</w:t>
      </w:r>
      <w:r w:rsidR="0040021D">
        <w:rPr>
          <w:sz w:val="24"/>
        </w:rPr>
        <w:t>.</w:t>
      </w:r>
      <w:r>
        <w:rPr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40021D">
        <w:rPr>
          <w:sz w:val="24"/>
        </w:rPr>
        <w:t>.</w:t>
      </w:r>
    </w:p>
    <w:p w:rsidR="00B941DD" w:rsidRDefault="00D86978">
      <w:r>
        <w:rPr>
          <w:sz w:val="24"/>
        </w:rPr>
        <w:t>Introduction Concluded:</w:t>
      </w:r>
      <w:r>
        <w:rPr>
          <w:sz w:val="24"/>
        </w:rPr>
        <w:br/>
        <w:t>As our understanding of chemistry deepens, we gain a profound appreciation for its pervasive influence on our lives and the world around us</w:t>
      </w:r>
      <w:r w:rsidR="0040021D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40021D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40021D">
        <w:rPr>
          <w:sz w:val="24"/>
        </w:rPr>
        <w:t>.</w:t>
      </w:r>
      <w:r>
        <w:rPr>
          <w:sz w:val="24"/>
        </w:rPr>
        <w:t xml:space="preserve"> Beyond practical applications, chemistry also enriches our lives through its enduring artistry</w:t>
      </w:r>
      <w:r w:rsidR="0040021D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40021D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40021D">
        <w:rPr>
          <w:sz w:val="24"/>
        </w:rPr>
        <w:t>.</w:t>
      </w:r>
    </w:p>
    <w:p w:rsidR="00B941DD" w:rsidRDefault="00B941DD"/>
    <w:p w:rsidR="00B941DD" w:rsidRDefault="00D86978">
      <w:r>
        <w:rPr>
          <w:sz w:val="28"/>
        </w:rPr>
        <w:t>Summary</w:t>
      </w:r>
    </w:p>
    <w:p w:rsidR="00B941DD" w:rsidRDefault="00D86978">
      <w:r>
        <w:t>In this exploration of chemistry, we delve into the fascinating world of elements, atomic structures, and chemical bonding</w:t>
      </w:r>
      <w:r w:rsidR="0040021D">
        <w:t>.</w:t>
      </w:r>
      <w:r>
        <w:t xml:space="preserve"> We uncover the mechanisms behind chemical reactions, understanding their role in shaping our world</w:t>
      </w:r>
      <w:r w:rsidR="0040021D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40021D">
        <w:t>.</w:t>
      </w:r>
      <w:r>
        <w:t xml:space="preserve"> This captivating subject invites us to embrace the complexity of the universe and to appreciate the beauty and elegance hidden within the ordinary</w:t>
      </w:r>
      <w:r w:rsidR="0040021D">
        <w:t>.</w:t>
      </w:r>
    </w:p>
    <w:sectPr w:rsidR="00B94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702357">
    <w:abstractNumId w:val="8"/>
  </w:num>
  <w:num w:numId="2" w16cid:durableId="1702704736">
    <w:abstractNumId w:val="6"/>
  </w:num>
  <w:num w:numId="3" w16cid:durableId="979262502">
    <w:abstractNumId w:val="5"/>
  </w:num>
  <w:num w:numId="4" w16cid:durableId="868562817">
    <w:abstractNumId w:val="4"/>
  </w:num>
  <w:num w:numId="5" w16cid:durableId="1588231285">
    <w:abstractNumId w:val="7"/>
  </w:num>
  <w:num w:numId="6" w16cid:durableId="527136211">
    <w:abstractNumId w:val="3"/>
  </w:num>
  <w:num w:numId="7" w16cid:durableId="31807580">
    <w:abstractNumId w:val="2"/>
  </w:num>
  <w:num w:numId="8" w16cid:durableId="1749617406">
    <w:abstractNumId w:val="1"/>
  </w:num>
  <w:num w:numId="9" w16cid:durableId="141593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21D"/>
    <w:rsid w:val="00AA1D8D"/>
    <w:rsid w:val="00B47730"/>
    <w:rsid w:val="00B941DD"/>
    <w:rsid w:val="00CB0664"/>
    <w:rsid w:val="00D869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