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C38" w:rsidRDefault="005527B1">
      <w:pPr>
        <w:jc w:val="center"/>
      </w:pPr>
      <w:r>
        <w:rPr>
          <w:sz w:val="44"/>
        </w:rPr>
        <w:t>Exploring Biology: Unveiling the Secrets of Life</w:t>
      </w:r>
    </w:p>
    <w:p w:rsidR="005B6C38" w:rsidRDefault="005527B1">
      <w:pPr>
        <w:jc w:val="center"/>
      </w:pPr>
      <w:r>
        <w:rPr>
          <w:sz w:val="36"/>
        </w:rPr>
        <w:t>Harmony Kyle</w:t>
      </w:r>
      <w:r>
        <w:br/>
      </w:r>
      <w:r>
        <w:rPr>
          <w:sz w:val="32"/>
        </w:rPr>
        <w:t>hkyle@biosphere</w:t>
      </w:r>
      <w:r w:rsidR="00F71333">
        <w:rPr>
          <w:sz w:val="32"/>
        </w:rPr>
        <w:t>.</w:t>
      </w:r>
      <w:r>
        <w:rPr>
          <w:sz w:val="32"/>
        </w:rPr>
        <w:t>academy</w:t>
      </w:r>
    </w:p>
    <w:p w:rsidR="005B6C38" w:rsidRDefault="005527B1">
      <w:r>
        <w:rPr>
          <w:sz w:val="24"/>
        </w:rPr>
        <w:t>Biology, the science of life, embarks on an extraordinary journey through the captivating realm of living organisms</w:t>
      </w:r>
      <w:r w:rsidR="00F71333">
        <w:rPr>
          <w:sz w:val="24"/>
        </w:rPr>
        <w:t>.</w:t>
      </w:r>
      <w:r>
        <w:rPr>
          <w:sz w:val="24"/>
        </w:rPr>
        <w:t xml:space="preserve"> From the tiniest bacteria to the majestic blue whales, biology delves into the intricate tapestry of life's processes, revealing the underlying mechanisms that govern our existence</w:t>
      </w:r>
      <w:r w:rsidR="00F71333">
        <w:rPr>
          <w:sz w:val="24"/>
        </w:rPr>
        <w:t>.</w:t>
      </w:r>
      <w:r>
        <w:rPr>
          <w:sz w:val="24"/>
        </w:rPr>
        <w:t xml:space="preserve"> As we unravel the enigmatic secrets hidden within the building blocks of life, we gain a profound appreciation for the interconnectedness of all living things and the awe-inspiring symphony of life's symphony</w:t>
      </w:r>
      <w:r w:rsidR="00F71333">
        <w:rPr>
          <w:sz w:val="24"/>
        </w:rPr>
        <w:t>.</w:t>
      </w:r>
    </w:p>
    <w:p w:rsidR="005B6C38" w:rsidRDefault="005527B1">
      <w:r>
        <w:rPr>
          <w:sz w:val="24"/>
        </w:rPr>
        <w:t>Venturing into the microscopic realm, biology unveils a captivating world of cells, the fundamental units of life</w:t>
      </w:r>
      <w:r w:rsidR="00F71333">
        <w:rPr>
          <w:sz w:val="24"/>
        </w:rPr>
        <w:t>.</w:t>
      </w:r>
      <w:r>
        <w:rPr>
          <w:sz w:val="24"/>
        </w:rPr>
        <w:t xml:space="preserve"> Within these microscopic chambers, intricate processes unfold,orchestrated by complex molecules, each playing a vital role in the symphony of life</w:t>
      </w:r>
      <w:r w:rsidR="00F71333">
        <w:rPr>
          <w:sz w:val="24"/>
        </w:rPr>
        <w:t>.</w:t>
      </w:r>
      <w:r>
        <w:rPr>
          <w:sz w:val="24"/>
        </w:rPr>
        <w:t xml:space="preserve"> Discover the marvels of photosynthesis, where plants harness the energy of the sun to create sustenance, or witness the fascinating process of cell division, where life perpetuates itself</w:t>
      </w:r>
      <w:r w:rsidR="00F71333">
        <w:rPr>
          <w:sz w:val="24"/>
        </w:rPr>
        <w:t>.</w:t>
      </w:r>
    </w:p>
    <w:p w:rsidR="005B6C38" w:rsidRDefault="005527B1">
      <w:r>
        <w:rPr>
          <w:sz w:val="24"/>
        </w:rPr>
        <w:t>Biology extends beyond the confines of individual organisms, delving into the captivating world of ecosystems, where intricate webs of interactions weave together diverse species</w:t>
      </w:r>
      <w:r w:rsidR="00F71333">
        <w:rPr>
          <w:sz w:val="24"/>
        </w:rPr>
        <w:t>.</w:t>
      </w:r>
      <w:r>
        <w:rPr>
          <w:sz w:val="24"/>
        </w:rPr>
        <w:t xml:space="preserve"> Explore the delicate balance of predator-prey relationships, or unravel the intricate network of symbiotic partnerships that sustain life on Earth</w:t>
      </w:r>
      <w:r w:rsidR="00F71333">
        <w:rPr>
          <w:sz w:val="24"/>
        </w:rPr>
        <w:t>.</w:t>
      </w:r>
      <w:r>
        <w:rPr>
          <w:sz w:val="24"/>
        </w:rPr>
        <w:t xml:space="preserve"> Biology unveils the interdependence of all living things, highlighting the fragility and resilience of the ecosystems we inhabit</w:t>
      </w:r>
      <w:r w:rsidR="00F71333">
        <w:rPr>
          <w:sz w:val="24"/>
        </w:rPr>
        <w:t>.</w:t>
      </w:r>
    </w:p>
    <w:p w:rsidR="005B6C38" w:rsidRDefault="005B6C38"/>
    <w:p w:rsidR="005B6C38" w:rsidRDefault="005527B1">
      <w:r>
        <w:rPr>
          <w:sz w:val="28"/>
        </w:rPr>
        <w:t>Summary</w:t>
      </w:r>
    </w:p>
    <w:p w:rsidR="005B6C38" w:rsidRDefault="005527B1">
      <w:r>
        <w:t>Biology, the science of life, unveils the intricacies of the living world, taking us on an awe-inspiring journey through the tapestry of life's processes</w:t>
      </w:r>
      <w:r w:rsidR="00F71333">
        <w:t>.</w:t>
      </w:r>
      <w:r>
        <w:t xml:space="preserve"> From the symphony of cells to the interconnectedness of ecosystems, biology reveals the profound beauty and </w:t>
      </w:r>
      <w:r>
        <w:lastRenderedPageBreak/>
        <w:t>interconnectedness of all living things</w:t>
      </w:r>
      <w:r w:rsidR="00F71333">
        <w:t>.</w:t>
      </w:r>
      <w:r>
        <w:t xml:space="preserve"> Through the exploration of biology, we gain an appreciation for the marvel of life and the importance of preserving the delicate balance of our planet's ecosystems</w:t>
      </w:r>
      <w:r w:rsidR="00F71333">
        <w:t>.</w:t>
      </w:r>
    </w:p>
    <w:sectPr w:rsidR="005B6C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396105">
    <w:abstractNumId w:val="8"/>
  </w:num>
  <w:num w:numId="2" w16cid:durableId="1072431766">
    <w:abstractNumId w:val="6"/>
  </w:num>
  <w:num w:numId="3" w16cid:durableId="62143802">
    <w:abstractNumId w:val="5"/>
  </w:num>
  <w:num w:numId="4" w16cid:durableId="540480713">
    <w:abstractNumId w:val="4"/>
  </w:num>
  <w:num w:numId="5" w16cid:durableId="1432893323">
    <w:abstractNumId w:val="7"/>
  </w:num>
  <w:num w:numId="6" w16cid:durableId="259527367">
    <w:abstractNumId w:val="3"/>
  </w:num>
  <w:num w:numId="7" w16cid:durableId="693968957">
    <w:abstractNumId w:val="2"/>
  </w:num>
  <w:num w:numId="8" w16cid:durableId="1787578386">
    <w:abstractNumId w:val="1"/>
  </w:num>
  <w:num w:numId="9" w16cid:durableId="176144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7B1"/>
    <w:rsid w:val="005B6C38"/>
    <w:rsid w:val="00AA1D8D"/>
    <w:rsid w:val="00B47730"/>
    <w:rsid w:val="00CB0664"/>
    <w:rsid w:val="00F713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