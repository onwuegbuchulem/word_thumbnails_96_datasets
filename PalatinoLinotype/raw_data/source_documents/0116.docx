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546C" w:rsidRDefault="00C924A5">
      <w:pPr>
        <w:jc w:val="center"/>
      </w:pPr>
      <w:r>
        <w:rPr>
          <w:sz w:val="44"/>
        </w:rPr>
        <w:t>Biology: Exploring the Symphony of Life</w:t>
      </w:r>
    </w:p>
    <w:p w:rsidR="0013546C" w:rsidRDefault="00C924A5">
      <w:pPr>
        <w:jc w:val="center"/>
      </w:pPr>
      <w:r>
        <w:rPr>
          <w:sz w:val="36"/>
        </w:rPr>
        <w:t>Dr</w:t>
      </w:r>
      <w:r w:rsidR="004D5968">
        <w:rPr>
          <w:sz w:val="36"/>
        </w:rPr>
        <w:t>.</w:t>
      </w:r>
      <w:r>
        <w:rPr>
          <w:sz w:val="36"/>
        </w:rPr>
        <w:t xml:space="preserve"> Emily Jones</w:t>
      </w:r>
      <w:r>
        <w:br/>
      </w:r>
      <w:r>
        <w:rPr>
          <w:sz w:val="32"/>
        </w:rPr>
        <w:t>emily</w:t>
      </w:r>
      <w:r w:rsidR="004D5968">
        <w:rPr>
          <w:sz w:val="32"/>
        </w:rPr>
        <w:t>.</w:t>
      </w:r>
      <w:r>
        <w:rPr>
          <w:sz w:val="32"/>
        </w:rPr>
        <w:t>jones@eduworld</w:t>
      </w:r>
      <w:r w:rsidR="004D5968">
        <w:rPr>
          <w:sz w:val="32"/>
        </w:rPr>
        <w:t>.</w:t>
      </w:r>
      <w:r>
        <w:rPr>
          <w:sz w:val="32"/>
        </w:rPr>
        <w:t>org</w:t>
      </w:r>
    </w:p>
    <w:p w:rsidR="0013546C" w:rsidRDefault="00C924A5">
      <w:r>
        <w:rPr>
          <w:sz w:val="24"/>
        </w:rPr>
        <w:t>Biology, the study of life, is a journey that unravels the mysteries of the living world</w:t>
      </w:r>
      <w:r w:rsidR="004D5968">
        <w:rPr>
          <w:sz w:val="24"/>
        </w:rPr>
        <w:t>.</w:t>
      </w:r>
      <w:r>
        <w:rPr>
          <w:sz w:val="24"/>
        </w:rPr>
        <w:t xml:space="preserve"> It's an exploration into the intricate workings of organisms, from the smallest microbes to the largest whales, and the dynamic interactions between them</w:t>
      </w:r>
      <w:r w:rsidR="004D5968">
        <w:rPr>
          <w:sz w:val="24"/>
        </w:rPr>
        <w:t>.</w:t>
      </w:r>
      <w:r>
        <w:rPr>
          <w:sz w:val="24"/>
        </w:rPr>
        <w:t xml:space="preserve"> We embark on a quest to comprehend the secrets of life, delving into the symphony of biological processes that orchestrate the harmony of existence</w:t>
      </w:r>
      <w:r w:rsidR="004D5968">
        <w:rPr>
          <w:sz w:val="24"/>
        </w:rPr>
        <w:t>.</w:t>
      </w:r>
      <w:r>
        <w:rPr>
          <w:sz w:val="24"/>
        </w:rPr>
        <w:t xml:space="preserve"> As we dissect the molecular mechanisms that govern cellular functions, we unravel the mysteries of genetics, the blueprint of life</w:t>
      </w:r>
      <w:r w:rsidR="004D5968">
        <w:rPr>
          <w:sz w:val="24"/>
        </w:rPr>
        <w:t>.</w:t>
      </w:r>
      <w:r>
        <w:rPr>
          <w:sz w:val="24"/>
        </w:rPr>
        <w:t xml:space="preserve"> We investigate the intricate web of ecosystems, the intricate relationships between organisms and their environments, and the delicate balance that sustains our planet's biodiversity</w:t>
      </w:r>
      <w:r w:rsidR="004D5968">
        <w:rPr>
          <w:sz w:val="24"/>
        </w:rPr>
        <w:t>.</w:t>
      </w:r>
    </w:p>
    <w:p w:rsidR="0013546C" w:rsidRDefault="00C924A5">
      <w:r>
        <w:rPr>
          <w:sz w:val="24"/>
        </w:rPr>
        <w:t>Biology propels us into the realm of human biology, unraveling the complexities of our bodies, from the microscopic world of cells to the sophisticated systems that regulate our thoughts, emotions, and actions</w:t>
      </w:r>
      <w:r w:rsidR="004D5968">
        <w:rPr>
          <w:sz w:val="24"/>
        </w:rPr>
        <w:t>.</w:t>
      </w:r>
      <w:r>
        <w:rPr>
          <w:sz w:val="24"/>
        </w:rPr>
        <w:t xml:space="preserve"> We delve into the wonders of the immune system, our body's intricate defense mechanism, fending off invaders and maintaining internal harmony</w:t>
      </w:r>
      <w:r w:rsidR="004D5968">
        <w:rPr>
          <w:sz w:val="24"/>
        </w:rPr>
        <w:t>.</w:t>
      </w:r>
      <w:r>
        <w:rPr>
          <w:sz w:val="24"/>
        </w:rPr>
        <w:t xml:space="preserve"> We explore the marvels of reproduction, the miracle of new life emerging from the fusion of genetic material</w:t>
      </w:r>
      <w:r w:rsidR="004D5968">
        <w:rPr>
          <w:sz w:val="24"/>
        </w:rPr>
        <w:t>.</w:t>
      </w:r>
      <w:r>
        <w:rPr>
          <w:sz w:val="24"/>
        </w:rPr>
        <w:t xml:space="preserve"> By studying the human body, we gain a profound appreciation for the resilience, adaptability, and interconnectedness of life</w:t>
      </w:r>
      <w:r w:rsidR="004D5968">
        <w:rPr>
          <w:sz w:val="24"/>
        </w:rPr>
        <w:t>.</w:t>
      </w:r>
    </w:p>
    <w:p w:rsidR="0013546C" w:rsidRDefault="00C924A5">
      <w:r>
        <w:rPr>
          <w:sz w:val="24"/>
        </w:rPr>
        <w:t>Furthermore, biology illuminates the interconnectedness of life on Earth</w:t>
      </w:r>
      <w:r w:rsidR="004D5968">
        <w:rPr>
          <w:sz w:val="24"/>
        </w:rPr>
        <w:t>.</w:t>
      </w:r>
      <w:r>
        <w:rPr>
          <w:sz w:val="24"/>
        </w:rPr>
        <w:t xml:space="preserve"> We uncover the intricate web of interdependence among organisms, the delicate balance of ecosystems, and the profound impact of human activities on the natural world</w:t>
      </w:r>
      <w:r w:rsidR="004D5968">
        <w:rPr>
          <w:sz w:val="24"/>
        </w:rPr>
        <w:t>.</w:t>
      </w:r>
      <w:r>
        <w:rPr>
          <w:sz w:val="24"/>
        </w:rPr>
        <w:t xml:space="preserve"> Biology empowers us to recognize our responsibility as stewards of the planet, inspiring us to act as conscientious citizens, preserving and protecting the diversity of life for generations to come</w:t>
      </w:r>
      <w:r w:rsidR="004D5968">
        <w:rPr>
          <w:sz w:val="24"/>
        </w:rPr>
        <w:t>.</w:t>
      </w:r>
    </w:p>
    <w:p w:rsidR="0013546C" w:rsidRDefault="0013546C"/>
    <w:p w:rsidR="0013546C" w:rsidRDefault="00C924A5">
      <w:r>
        <w:rPr>
          <w:sz w:val="28"/>
        </w:rPr>
        <w:t>Summary</w:t>
      </w:r>
    </w:p>
    <w:p w:rsidR="0013546C" w:rsidRDefault="00C924A5">
      <w:r>
        <w:lastRenderedPageBreak/>
        <w:t>Biology is a captivating subject that delves into the intricacies of life, unraveling the mysteries of living organisms and their interactions with each other and their environment</w:t>
      </w:r>
      <w:r w:rsidR="004D5968">
        <w:t>.</w:t>
      </w:r>
      <w:r>
        <w:t xml:space="preserve"> By exploring the symphony of biological processes, we gain a deeper understanding of our bodies, appreciate the marvels of life's diversity, and recognize our role as stewards of the planet</w:t>
      </w:r>
      <w:r w:rsidR="004D5968">
        <w:t>.</w:t>
      </w:r>
      <w:r>
        <w:t xml:space="preserve"> Biology inspires us to question, investigate, and marvel at the wonders of the natural world, nurturing a lifelong appreciation for the beauty and complexity of life</w:t>
      </w:r>
      <w:r w:rsidR="004D5968">
        <w:t>.</w:t>
      </w:r>
    </w:p>
    <w:sectPr w:rsidR="001354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9420745">
    <w:abstractNumId w:val="8"/>
  </w:num>
  <w:num w:numId="2" w16cid:durableId="1180199534">
    <w:abstractNumId w:val="6"/>
  </w:num>
  <w:num w:numId="3" w16cid:durableId="406461505">
    <w:abstractNumId w:val="5"/>
  </w:num>
  <w:num w:numId="4" w16cid:durableId="1813403698">
    <w:abstractNumId w:val="4"/>
  </w:num>
  <w:num w:numId="5" w16cid:durableId="647976850">
    <w:abstractNumId w:val="7"/>
  </w:num>
  <w:num w:numId="6" w16cid:durableId="1214539662">
    <w:abstractNumId w:val="3"/>
  </w:num>
  <w:num w:numId="7" w16cid:durableId="1474447638">
    <w:abstractNumId w:val="2"/>
  </w:num>
  <w:num w:numId="8" w16cid:durableId="1860511387">
    <w:abstractNumId w:val="1"/>
  </w:num>
  <w:num w:numId="9" w16cid:durableId="1628046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546C"/>
    <w:rsid w:val="0015074B"/>
    <w:rsid w:val="0029639D"/>
    <w:rsid w:val="00326F90"/>
    <w:rsid w:val="004D5968"/>
    <w:rsid w:val="00AA1D8D"/>
    <w:rsid w:val="00B47730"/>
    <w:rsid w:val="00C924A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2024-02-11T20:32:00Z</dcterms:modified>
  <cp:category/>
</cp:coreProperties>
</file>