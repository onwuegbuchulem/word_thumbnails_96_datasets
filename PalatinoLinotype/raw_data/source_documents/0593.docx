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6DC" w:rsidRDefault="00761BA0">
      <w:pPr>
        <w:jc w:val="center"/>
      </w:pPr>
      <w:r>
        <w:rPr>
          <w:sz w:val="44"/>
        </w:rPr>
        <w:t>Mathematics Through the Lens of History: Unlocking the Secrets of Numbers</w:t>
      </w:r>
    </w:p>
    <w:p w:rsidR="007D36DC" w:rsidRDefault="00761BA0">
      <w:pPr>
        <w:jc w:val="center"/>
      </w:pPr>
      <w:r>
        <w:rPr>
          <w:sz w:val="36"/>
        </w:rPr>
        <w:t>Samuel Abernathy</w:t>
      </w:r>
      <w:r>
        <w:br/>
      </w:r>
      <w:r>
        <w:rPr>
          <w:sz w:val="32"/>
        </w:rPr>
        <w:t>sabernathy@gmail</w:t>
      </w:r>
      <w:r w:rsidR="00823AD4">
        <w:rPr>
          <w:sz w:val="32"/>
        </w:rPr>
        <w:t>.</w:t>
      </w:r>
      <w:r>
        <w:rPr>
          <w:sz w:val="32"/>
        </w:rPr>
        <w:t>com</w:t>
      </w:r>
    </w:p>
    <w:p w:rsidR="007D36DC" w:rsidRDefault="00761BA0">
      <w:r>
        <w:rPr>
          <w:sz w:val="24"/>
        </w:rPr>
        <w:t>Mathematics stands as a venerable discipline, a harmonious blend of logic, precision, and elegance</w:t>
      </w:r>
      <w:r w:rsidR="00823AD4">
        <w:rPr>
          <w:sz w:val="24"/>
        </w:rPr>
        <w:t>.</w:t>
      </w:r>
      <w:r>
        <w:rPr>
          <w:sz w:val="24"/>
        </w:rPr>
        <w:t xml:space="preserve"> Its story is an epic saga that spans millennia, with every chapter revealing profound insights into the fundamental nature of our universe</w:t>
      </w:r>
      <w:r w:rsidR="00823AD4">
        <w:rPr>
          <w:sz w:val="24"/>
        </w:rPr>
        <w:t>.</w:t>
      </w:r>
      <w:r>
        <w:rPr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823AD4">
        <w:rPr>
          <w:sz w:val="24"/>
        </w:rPr>
        <w:t>.</w:t>
      </w:r>
    </w:p>
    <w:p w:rsidR="007D36DC" w:rsidRDefault="00761BA0">
      <w:r>
        <w:rPr>
          <w:sz w:val="24"/>
        </w:rPr>
        <w:t>The Greeks, with their insatiable thirst for knowledge, propelled mathematics to unprecedented heights</w:t>
      </w:r>
      <w:r w:rsidR="00823AD4">
        <w:rPr>
          <w:sz w:val="24"/>
        </w:rPr>
        <w:t>.</w:t>
      </w:r>
      <w:r>
        <w:rPr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823AD4">
        <w:rPr>
          <w:sz w:val="24"/>
        </w:rPr>
        <w:t>.</w:t>
      </w:r>
      <w:r>
        <w:rPr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823AD4">
        <w:rPr>
          <w:sz w:val="24"/>
        </w:rPr>
        <w:t>.</w:t>
      </w:r>
    </w:p>
    <w:p w:rsidR="007D36DC" w:rsidRDefault="00761BA0">
      <w:r>
        <w:rPr>
          <w:sz w:val="24"/>
        </w:rPr>
        <w:t>In the East, civilizations like those of ancient India and China made seminal contributions to the field</w:t>
      </w:r>
      <w:r w:rsidR="00823AD4">
        <w:rPr>
          <w:sz w:val="24"/>
        </w:rPr>
        <w:t>.</w:t>
      </w:r>
      <w:r>
        <w:rPr>
          <w:sz w:val="24"/>
        </w:rPr>
        <w:t xml:space="preserve"> Indian mathematicians devised the concept of zero, while their Chinese counterparts pioneered algebra and trigonometry</w:t>
      </w:r>
      <w:r w:rsidR="00823AD4">
        <w:rPr>
          <w:sz w:val="24"/>
        </w:rPr>
        <w:t>.</w:t>
      </w:r>
      <w:r>
        <w:rPr>
          <w:sz w:val="24"/>
        </w:rPr>
        <w:t xml:space="preserve"> The Islamic world served as a conduit for these advancements, fostering the growth of mathematics and its dissemination throughout the Middle Ages</w:t>
      </w:r>
      <w:r w:rsidR="00823AD4">
        <w:rPr>
          <w:sz w:val="24"/>
        </w:rPr>
        <w:t>.</w:t>
      </w:r>
    </w:p>
    <w:p w:rsidR="007D36DC" w:rsidRDefault="00761BA0">
      <w:r>
        <w:rPr>
          <w:sz w:val="24"/>
        </w:rPr>
        <w:t>Body:</w:t>
      </w:r>
    </w:p>
    <w:p w:rsidR="007D36DC" w:rsidRDefault="00761BA0">
      <w:r>
        <w:rPr>
          <w:sz w:val="24"/>
        </w:rPr>
        <w:t>The Renaissance witnessed an explosion of mathematical activity</w:t>
      </w:r>
      <w:r w:rsidR="00823AD4">
        <w:rPr>
          <w:sz w:val="24"/>
        </w:rPr>
        <w:t>.</w:t>
      </w:r>
      <w:r>
        <w:rPr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823AD4">
        <w:rPr>
          <w:sz w:val="24"/>
        </w:rPr>
        <w:t>.</w:t>
      </w:r>
      <w:r>
        <w:rPr>
          <w:sz w:val="24"/>
        </w:rPr>
        <w:t xml:space="preserve"> The invention of the printing press facilitated the widespread dissemination of mathematical knowledge, fueling further innovation and discovery</w:t>
      </w:r>
      <w:r w:rsidR="00823AD4">
        <w:rPr>
          <w:sz w:val="24"/>
        </w:rPr>
        <w:t>.</w:t>
      </w:r>
    </w:p>
    <w:p w:rsidR="007D36DC" w:rsidRDefault="00761BA0">
      <w:r>
        <w:rPr>
          <w:sz w:val="24"/>
        </w:rPr>
        <w:lastRenderedPageBreak/>
        <w:t>The 18th and 19th centuries saw the emergence of mathematical giants such as Newton, Leibnitz, and Gauss</w:t>
      </w:r>
      <w:r w:rsidR="00823AD4">
        <w:rPr>
          <w:sz w:val="24"/>
        </w:rPr>
        <w:t>.</w:t>
      </w:r>
      <w:r>
        <w:rPr>
          <w:sz w:val="24"/>
        </w:rPr>
        <w:t xml:space="preserve"> They pushed the boundaries of calculus, number theory, and statistics, forever altering the landscape of mathematics</w:t>
      </w:r>
      <w:r w:rsidR="00823AD4">
        <w:rPr>
          <w:sz w:val="24"/>
        </w:rPr>
        <w:t>.</w:t>
      </w:r>
      <w:r>
        <w:rPr>
          <w:sz w:val="24"/>
        </w:rPr>
        <w:t xml:space="preserve"> The 20th century brought forth the advent of computers, which revolutionized mathematical calculations and opened up new frontiers in fields like cryptography and fractal geometry</w:t>
      </w:r>
      <w:r w:rsidR="00823AD4">
        <w:rPr>
          <w:sz w:val="24"/>
        </w:rPr>
        <w:t>.</w:t>
      </w:r>
    </w:p>
    <w:p w:rsidR="007D36DC" w:rsidRDefault="00761BA0">
      <w:r>
        <w:rPr>
          <w:sz w:val="24"/>
        </w:rPr>
        <w:t>Today, mathematics continues to flourish as a vibrant and dynamic discipline, with applications in virtually every facet of modern life</w:t>
      </w:r>
      <w:r w:rsidR="00823AD4">
        <w:rPr>
          <w:sz w:val="24"/>
        </w:rPr>
        <w:t>.</w:t>
      </w:r>
      <w:r>
        <w:rPr>
          <w:sz w:val="24"/>
        </w:rPr>
        <w:t xml:space="preserve"> From engineering and medicine to finance and computer science, mathematics serves as an indispensable tool for solving complex problems and driving technological progress</w:t>
      </w:r>
      <w:r w:rsidR="00823AD4">
        <w:rPr>
          <w:sz w:val="24"/>
        </w:rPr>
        <w:t>.</w:t>
      </w:r>
    </w:p>
    <w:p w:rsidR="007D36DC" w:rsidRDefault="007D36DC"/>
    <w:p w:rsidR="007D36DC" w:rsidRDefault="00761BA0">
      <w:r>
        <w:rPr>
          <w:sz w:val="28"/>
        </w:rPr>
        <w:t>Summary</w:t>
      </w:r>
    </w:p>
    <w:p w:rsidR="007D36DC" w:rsidRDefault="00761BA0">
      <w:r>
        <w:t>Mathematics, a language of logic and beauty, has evolved over millennia, mirroring the intellectual journey of humankind</w:t>
      </w:r>
      <w:r w:rsidR="00823AD4">
        <w:t>.</w:t>
      </w:r>
      <w:r>
        <w:t xml:space="preserve"> From the rudimentary calculations of ancient civilizations to the sophisticated models of today, mathematics has served as a catalyst for scientific advancement and technological progress</w:t>
      </w:r>
      <w:r w:rsidR="00823AD4">
        <w:t>.</w:t>
      </w:r>
      <w:r>
        <w:t xml:space="preserve"> It is a testament to the enduring power of human reason and the limitless potential of the human mind</w:t>
      </w:r>
      <w:r w:rsidR="00823AD4">
        <w:t>.</w:t>
      </w:r>
    </w:p>
    <w:sectPr w:rsidR="007D36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954880">
    <w:abstractNumId w:val="8"/>
  </w:num>
  <w:num w:numId="2" w16cid:durableId="1957716443">
    <w:abstractNumId w:val="6"/>
  </w:num>
  <w:num w:numId="3" w16cid:durableId="260837463">
    <w:abstractNumId w:val="5"/>
  </w:num>
  <w:num w:numId="4" w16cid:durableId="2095396183">
    <w:abstractNumId w:val="4"/>
  </w:num>
  <w:num w:numId="5" w16cid:durableId="157691843">
    <w:abstractNumId w:val="7"/>
  </w:num>
  <w:num w:numId="6" w16cid:durableId="1712270312">
    <w:abstractNumId w:val="3"/>
  </w:num>
  <w:num w:numId="7" w16cid:durableId="698553605">
    <w:abstractNumId w:val="2"/>
  </w:num>
  <w:num w:numId="8" w16cid:durableId="1624313918">
    <w:abstractNumId w:val="1"/>
  </w:num>
  <w:num w:numId="9" w16cid:durableId="88876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1BA0"/>
    <w:rsid w:val="007D36DC"/>
    <w:rsid w:val="00823A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