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222" w:rsidRDefault="00A7165C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134222" w:rsidRDefault="00A7165C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562361">
        <w:rPr>
          <w:sz w:val="32"/>
        </w:rPr>
        <w:t>.</w:t>
      </w:r>
      <w:r>
        <w:rPr>
          <w:sz w:val="32"/>
        </w:rPr>
        <w:t>Sterling@verifiedmail</w:t>
      </w:r>
      <w:r w:rsidR="00562361">
        <w:rPr>
          <w:sz w:val="32"/>
        </w:rPr>
        <w:t>.</w:t>
      </w:r>
      <w:r>
        <w:rPr>
          <w:sz w:val="32"/>
        </w:rPr>
        <w:t>org</w:t>
      </w:r>
    </w:p>
    <w:p w:rsidR="00134222" w:rsidRDefault="00A7165C">
      <w:r>
        <w:rPr>
          <w:sz w:val="24"/>
        </w:rPr>
        <w:t>We live in a world adorned with astounding patterns, from the swirling galaxies above to the intricate fractals found in nature's designs</w:t>
      </w:r>
      <w:r w:rsidR="00562361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562361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562361">
        <w:rPr>
          <w:sz w:val="24"/>
        </w:rPr>
        <w:t>.</w:t>
      </w:r>
    </w:p>
    <w:p w:rsidR="00134222" w:rsidRDefault="00A7165C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562361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562361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562361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562361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562361">
        <w:rPr>
          <w:sz w:val="24"/>
        </w:rPr>
        <w:t>.</w:t>
      </w:r>
    </w:p>
    <w:p w:rsidR="00134222" w:rsidRDefault="00A7165C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562361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562361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</w:t>
      </w:r>
      <w:r>
        <w:rPr>
          <w:sz w:val="24"/>
        </w:rPr>
        <w:lastRenderedPageBreak/>
        <w:t>medium through which artists communicate profound concepts and evoke emotions</w:t>
      </w:r>
      <w:r w:rsidR="00562361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562361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562361">
        <w:rPr>
          <w:sz w:val="24"/>
        </w:rPr>
        <w:t>.</w:t>
      </w:r>
    </w:p>
    <w:p w:rsidR="00134222" w:rsidRDefault="00A7165C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562361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562361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562361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562361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562361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562361">
        <w:rPr>
          <w:sz w:val="24"/>
        </w:rPr>
        <w:t>.</w:t>
      </w:r>
    </w:p>
    <w:p w:rsidR="00134222" w:rsidRDefault="00134222"/>
    <w:p w:rsidR="00134222" w:rsidRDefault="00A7165C">
      <w:r>
        <w:rPr>
          <w:sz w:val="28"/>
        </w:rPr>
        <w:t>Summary</w:t>
      </w:r>
    </w:p>
    <w:p w:rsidR="00134222" w:rsidRDefault="00A7165C">
      <w:r>
        <w:t>Mathematics is a captivating subject that unveils the hidden structures and patterns that shape our universe</w:t>
      </w:r>
      <w:r w:rsidR="00562361">
        <w:t>.</w:t>
      </w:r>
      <w:r>
        <w:t xml:space="preserve"> It serves as a tool for unraveling complexity, a language for expressing creativity, and a driving force behind technological progress</w:t>
      </w:r>
      <w:r w:rsidR="00562361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562361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562361">
        <w:t>.</w:t>
      </w:r>
    </w:p>
    <w:sectPr w:rsidR="00134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447099">
    <w:abstractNumId w:val="8"/>
  </w:num>
  <w:num w:numId="2" w16cid:durableId="2111198250">
    <w:abstractNumId w:val="6"/>
  </w:num>
  <w:num w:numId="3" w16cid:durableId="1049181958">
    <w:abstractNumId w:val="5"/>
  </w:num>
  <w:num w:numId="4" w16cid:durableId="2124110269">
    <w:abstractNumId w:val="4"/>
  </w:num>
  <w:num w:numId="5" w16cid:durableId="1131485415">
    <w:abstractNumId w:val="7"/>
  </w:num>
  <w:num w:numId="6" w16cid:durableId="210311741">
    <w:abstractNumId w:val="3"/>
  </w:num>
  <w:num w:numId="7" w16cid:durableId="744037478">
    <w:abstractNumId w:val="2"/>
  </w:num>
  <w:num w:numId="8" w16cid:durableId="2058234457">
    <w:abstractNumId w:val="1"/>
  </w:num>
  <w:num w:numId="9" w16cid:durableId="113213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22"/>
    <w:rsid w:val="0015074B"/>
    <w:rsid w:val="0029639D"/>
    <w:rsid w:val="00326F90"/>
    <w:rsid w:val="00562361"/>
    <w:rsid w:val="00A716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