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952" w:rsidRDefault="003159D5">
      <w:pPr>
        <w:jc w:val="center"/>
      </w:pPr>
      <w:r>
        <w:rPr>
          <w:sz w:val="44"/>
        </w:rPr>
        <w:t>Shaping the Future: Exploring the Impact of Government in Society</w:t>
      </w:r>
    </w:p>
    <w:p w:rsidR="00622952" w:rsidRDefault="003159D5">
      <w:pPr>
        <w:jc w:val="center"/>
      </w:pPr>
      <w:r>
        <w:rPr>
          <w:sz w:val="36"/>
        </w:rPr>
        <w:t>Elijah Roberts</w:t>
      </w:r>
      <w:r>
        <w:br/>
      </w:r>
      <w:r>
        <w:rPr>
          <w:sz w:val="32"/>
        </w:rPr>
        <w:t>elijah_roberts98@yahoo</w:t>
      </w:r>
      <w:r w:rsidR="009C2AEE">
        <w:rPr>
          <w:sz w:val="32"/>
        </w:rPr>
        <w:t>.</w:t>
      </w:r>
      <w:r>
        <w:rPr>
          <w:sz w:val="32"/>
        </w:rPr>
        <w:t>com</w:t>
      </w:r>
    </w:p>
    <w:p w:rsidR="00622952" w:rsidRDefault="003159D5">
      <w:r>
        <w:rPr>
          <w:sz w:val="24"/>
        </w:rPr>
        <w:t>Delving into the realm of governance, we unveil a multifaceted system that orchestrates the intricacies of human societies</w:t>
      </w:r>
      <w:r w:rsidR="009C2AEE">
        <w:rPr>
          <w:sz w:val="24"/>
        </w:rPr>
        <w:t>.</w:t>
      </w:r>
      <w:r>
        <w:rPr>
          <w:sz w:val="24"/>
        </w:rPr>
        <w:t xml:space="preserve"> Government, as a cornerstone of organized communities, assumes the responsibility of shaping and directing the collective destiny of its citizens</w:t>
      </w:r>
      <w:r w:rsidR="009C2AEE">
        <w:rPr>
          <w:sz w:val="24"/>
        </w:rPr>
        <w:t>.</w:t>
      </w:r>
      <w:r>
        <w:rPr>
          <w:sz w:val="24"/>
        </w:rPr>
        <w:t xml:space="preserve"> Through its intricate web of laws, policies, and institutions, government exerts a profound influence on various aspects of our lives, ranging from the allocation of resources to the protection of individual rights</w:t>
      </w:r>
      <w:r w:rsidR="009C2AEE">
        <w:rPr>
          <w:sz w:val="24"/>
        </w:rPr>
        <w:t>.</w:t>
      </w:r>
      <w:r>
        <w:rPr>
          <w:sz w:val="24"/>
        </w:rPr>
        <w:t xml:space="preserve"> In this essay, we embark on an exploration of the impact of government in society, examining its functions, structures, and the intricate balance between power and accountability</w:t>
      </w:r>
      <w:r w:rsidR="009C2AEE">
        <w:rPr>
          <w:sz w:val="24"/>
        </w:rPr>
        <w:t>.</w:t>
      </w:r>
    </w:p>
    <w:p w:rsidR="00622952" w:rsidRDefault="003159D5">
      <w:r>
        <w:rPr>
          <w:sz w:val="24"/>
        </w:rPr>
        <w:t>In the tapestry of human history, governments have emerged as indispensable entities, providing the framework for social cohesion and progress</w:t>
      </w:r>
      <w:r w:rsidR="009C2AEE">
        <w:rPr>
          <w:sz w:val="24"/>
        </w:rPr>
        <w:t>.</w:t>
      </w:r>
      <w:r>
        <w:rPr>
          <w:sz w:val="24"/>
        </w:rPr>
        <w:t xml:space="preserve"> They are entrusted with the solemn duty of maintaining law and order, ensuring the security of citizens, and fostering conditions conducive to economic prosperity</w:t>
      </w:r>
      <w:r w:rsidR="009C2AEE">
        <w:rPr>
          <w:sz w:val="24"/>
        </w:rPr>
        <w:t>.</w:t>
      </w:r>
      <w:r>
        <w:rPr>
          <w:sz w:val="24"/>
        </w:rPr>
        <w:t xml:space="preserve"> Governments play a pivotal role in regulating commerce, safeguarding the environment, and promoting social welfare through policies aimed at education, healthcare, and infrastructure development</w:t>
      </w:r>
      <w:r w:rsidR="009C2AEE">
        <w:rPr>
          <w:sz w:val="24"/>
        </w:rPr>
        <w:t>.</w:t>
      </w:r>
      <w:r>
        <w:rPr>
          <w:sz w:val="24"/>
        </w:rPr>
        <w:t xml:space="preserve"> Their decisions have far-reaching consequences, shaping the trajectory of nations and the well-being of their citizens</w:t>
      </w:r>
      <w:r w:rsidR="009C2AEE">
        <w:rPr>
          <w:sz w:val="24"/>
        </w:rPr>
        <w:t>.</w:t>
      </w:r>
    </w:p>
    <w:p w:rsidR="00622952" w:rsidRDefault="003159D5">
      <w:r>
        <w:rPr>
          <w:sz w:val="24"/>
        </w:rPr>
        <w:t>Furthermore, governments serve as a platform for collective decision-making, enabling citizens to voice their aspirations, address grievances, and shape the policies that govern their lives</w:t>
      </w:r>
      <w:r w:rsidR="009C2AEE">
        <w:rPr>
          <w:sz w:val="24"/>
        </w:rPr>
        <w:t>.</w:t>
      </w:r>
      <w:r>
        <w:rPr>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9C2AEE">
        <w:rPr>
          <w:sz w:val="24"/>
        </w:rPr>
        <w:t>.</w:t>
      </w:r>
      <w:r>
        <w:rPr>
          <w:sz w:val="24"/>
        </w:rPr>
        <w:t xml:space="preserve"> This interplay between </w:t>
      </w:r>
      <w:r>
        <w:rPr>
          <w:sz w:val="24"/>
        </w:rPr>
        <w:lastRenderedPageBreak/>
        <w:t>government and citizens forms the bedrock of a responsive and accountable political system</w:t>
      </w:r>
      <w:r w:rsidR="009C2AEE">
        <w:rPr>
          <w:sz w:val="24"/>
        </w:rPr>
        <w:t>.</w:t>
      </w:r>
    </w:p>
    <w:p w:rsidR="00622952" w:rsidRDefault="003159D5">
      <w:r>
        <w:rPr>
          <w:sz w:val="24"/>
        </w:rPr>
        <w:t>Body:</w:t>
      </w:r>
      <w:r>
        <w:rPr>
          <w:sz w:val="24"/>
        </w:rPr>
        <w:br/>
        <w:t>Governments assume diverse forms and structures, each reflecting the unique historical, cultural, and political context of a nation</w:t>
      </w:r>
      <w:r w:rsidR="009C2AEE">
        <w:rPr>
          <w:sz w:val="24"/>
        </w:rPr>
        <w:t>.</w:t>
      </w:r>
      <w:r>
        <w:rPr>
          <w:sz w:val="24"/>
        </w:rPr>
        <w:t xml:space="preserve"> The spectrum of government systems encompasses monarchies, republics, democracies, and authoritarian regimes, among others</w:t>
      </w:r>
      <w:r w:rsidR="009C2AEE">
        <w:rPr>
          <w:sz w:val="24"/>
        </w:rPr>
        <w:t>.</w:t>
      </w:r>
      <w:r>
        <w:rPr>
          <w:sz w:val="24"/>
        </w:rPr>
        <w:t xml:space="preserve"> While specific structures vary, certain fundamental functions remain common to all governments</w:t>
      </w:r>
      <w:r w:rsidR="009C2AEE">
        <w:rPr>
          <w:sz w:val="24"/>
        </w:rPr>
        <w:t>.</w:t>
      </w:r>
      <w:r>
        <w:rPr>
          <w:sz w:val="24"/>
        </w:rPr>
        <w:t xml:space="preserve"> One such function is the provision of public goods and services</w:t>
      </w:r>
      <w:r w:rsidR="009C2AEE">
        <w:rPr>
          <w:sz w:val="24"/>
        </w:rPr>
        <w:t>.</w:t>
      </w:r>
      <w:r>
        <w:rPr>
          <w:sz w:val="24"/>
        </w:rPr>
        <w:t xml:space="preserve"> Governments undertake tasks that individuals or private entities cannot or will not perform efficiently, such as the construction of roads, the provision of education and healthcare, and the enforcement of laws</w:t>
      </w:r>
      <w:r w:rsidR="009C2AEE">
        <w:rPr>
          <w:sz w:val="24"/>
        </w:rPr>
        <w:t>.</w:t>
      </w:r>
    </w:p>
    <w:p w:rsidR="00622952" w:rsidRDefault="003159D5">
      <w:r>
        <w:rPr>
          <w:sz w:val="24"/>
        </w:rPr>
        <w:t>Another critical function of government is the regulation of economic activity</w:t>
      </w:r>
      <w:r w:rsidR="009C2AEE">
        <w:rPr>
          <w:sz w:val="24"/>
        </w:rPr>
        <w:t>.</w:t>
      </w:r>
      <w:r>
        <w:rPr>
          <w:sz w:val="24"/>
        </w:rPr>
        <w:t xml:space="preserve"> Governments enact policies that govern business practices, taxation, and trade to ensure fair competition, protect consumers, and promote economic stability</w:t>
      </w:r>
      <w:r w:rsidR="009C2AEE">
        <w:rPr>
          <w:sz w:val="24"/>
        </w:rPr>
        <w:t>.</w:t>
      </w:r>
      <w:r>
        <w:rPr>
          <w:sz w:val="24"/>
        </w:rPr>
        <w:t xml:space="preserve"> They also play a role in redistributing wealth through taxation and social welfare programs, aiming to reduce inequality and enhance social mobility</w:t>
      </w:r>
      <w:r w:rsidR="009C2AEE">
        <w:rPr>
          <w:sz w:val="24"/>
        </w:rPr>
        <w:t>.</w:t>
      </w:r>
      <w:r>
        <w:rPr>
          <w:sz w:val="24"/>
        </w:rPr>
        <w:t xml:space="preserve"> Governments also assume the responsibility of maintaining national security and conducting foreign policy</w:t>
      </w:r>
      <w:r w:rsidR="009C2AEE">
        <w:rPr>
          <w:sz w:val="24"/>
        </w:rPr>
        <w:t>.</w:t>
      </w:r>
      <w:r>
        <w:rPr>
          <w:sz w:val="24"/>
        </w:rPr>
        <w:t xml:space="preserve"> They allocate resources to defense and diplomacy, negotiate treaties, and engage in international cooperation to protect the interests of their citizens</w:t>
      </w:r>
      <w:r w:rsidR="009C2AEE">
        <w:rPr>
          <w:sz w:val="24"/>
        </w:rPr>
        <w:t>.</w:t>
      </w:r>
    </w:p>
    <w:p w:rsidR="00622952" w:rsidRDefault="003159D5">
      <w:r>
        <w:rPr>
          <w:sz w:val="24"/>
        </w:rPr>
        <w:t>The intricate relationship between government and citizens is characterized by a delicate balance between power and accountability</w:t>
      </w:r>
      <w:r w:rsidR="009C2AEE">
        <w:rPr>
          <w:sz w:val="24"/>
        </w:rPr>
        <w:t>.</w:t>
      </w:r>
      <w:r>
        <w:rPr>
          <w:sz w:val="24"/>
        </w:rPr>
        <w:t xml:space="preserve"> Governments wield immense power, derived from their legitimate authority to make and enforce laws</w:t>
      </w:r>
      <w:r w:rsidR="009C2AEE">
        <w:rPr>
          <w:sz w:val="24"/>
        </w:rPr>
        <w:t>.</w:t>
      </w:r>
      <w:r>
        <w:rPr>
          <w:sz w:val="24"/>
        </w:rPr>
        <w:t xml:space="preserve"> However, this power must be exercised responsibly and in a manner that respects the rights and freedoms of citizens</w:t>
      </w:r>
      <w:r w:rsidR="009C2AEE">
        <w:rPr>
          <w:sz w:val="24"/>
        </w:rPr>
        <w:t>.</w:t>
      </w:r>
      <w:r>
        <w:rPr>
          <w:sz w:val="24"/>
        </w:rPr>
        <w:t xml:space="preserve"> Accountability mechanisms, such as elections, public scrutiny, and independent judiciaries, serve to ensure that governments act in the best interests of the people they serve</w:t>
      </w:r>
      <w:r w:rsidR="009C2AEE">
        <w:rPr>
          <w:sz w:val="24"/>
        </w:rPr>
        <w:t>.</w:t>
      </w:r>
    </w:p>
    <w:p w:rsidR="00622952" w:rsidRDefault="00622952"/>
    <w:p w:rsidR="00622952" w:rsidRDefault="003159D5">
      <w:r>
        <w:rPr>
          <w:sz w:val="28"/>
        </w:rPr>
        <w:t>Summary</w:t>
      </w:r>
    </w:p>
    <w:p w:rsidR="00622952" w:rsidRDefault="003159D5">
      <w:r>
        <w:t>In conclusion, governments play a pivotal role in shaping the trajectory of societies, performing essential functions that impact the lives of citizens in myriad ways</w:t>
      </w:r>
      <w:r w:rsidR="009C2AEE">
        <w:t>.</w:t>
      </w:r>
      <w:r>
        <w:t xml:space="preserve"> They provide public goods and services, regulate economic activity, maintain national security, and conduct foreign policy</w:t>
      </w:r>
      <w:r w:rsidR="009C2AEE">
        <w:t>.</w:t>
      </w:r>
      <w:r>
        <w:t xml:space="preserve"> The relationship between government and citizens is a dynamic interplay characterized by both power and accountability</w:t>
      </w:r>
      <w:r w:rsidR="009C2AEE">
        <w:t>.</w:t>
      </w:r>
      <w:r>
        <w:t xml:space="preserve"> As stewards of public trust, governments bear the responsibility of using their power wisely and ensuring that their actions align with the collective aspirations of the people they serve</w:t>
      </w:r>
      <w:r w:rsidR="009C2AEE">
        <w:t>.</w:t>
      </w:r>
    </w:p>
    <w:sectPr w:rsidR="00622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942343">
    <w:abstractNumId w:val="8"/>
  </w:num>
  <w:num w:numId="2" w16cid:durableId="647901508">
    <w:abstractNumId w:val="6"/>
  </w:num>
  <w:num w:numId="3" w16cid:durableId="634676077">
    <w:abstractNumId w:val="5"/>
  </w:num>
  <w:num w:numId="4" w16cid:durableId="346056258">
    <w:abstractNumId w:val="4"/>
  </w:num>
  <w:num w:numId="5" w16cid:durableId="1077706709">
    <w:abstractNumId w:val="7"/>
  </w:num>
  <w:num w:numId="6" w16cid:durableId="1286161097">
    <w:abstractNumId w:val="3"/>
  </w:num>
  <w:num w:numId="7" w16cid:durableId="608244232">
    <w:abstractNumId w:val="2"/>
  </w:num>
  <w:num w:numId="8" w16cid:durableId="1403718834">
    <w:abstractNumId w:val="1"/>
  </w:num>
  <w:num w:numId="9" w16cid:durableId="38117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9D5"/>
    <w:rsid w:val="00326F90"/>
    <w:rsid w:val="00622952"/>
    <w:rsid w:val="009C2A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