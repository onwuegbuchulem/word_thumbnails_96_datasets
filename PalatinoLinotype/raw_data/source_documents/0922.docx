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AEE" w:rsidRDefault="00DA3188">
      <w:pPr>
        <w:jc w:val="center"/>
      </w:pPr>
      <w:r>
        <w:rPr>
          <w:sz w:val="44"/>
        </w:rPr>
        <w:t>Chemistry in the Kitchen: A Culinary Odyssey into Molecular Transformations</w:t>
      </w:r>
    </w:p>
    <w:p w:rsidR="00560AEE" w:rsidRDefault="00DA3188">
      <w:pPr>
        <w:jc w:val="center"/>
      </w:pPr>
      <w:r>
        <w:rPr>
          <w:sz w:val="36"/>
        </w:rPr>
        <w:t>Ella Thompson</w:t>
      </w:r>
      <w:r>
        <w:br/>
      </w:r>
      <w:r>
        <w:rPr>
          <w:sz w:val="32"/>
        </w:rPr>
        <w:t>ella</w:t>
      </w:r>
      <w:r w:rsidR="00F3441D">
        <w:rPr>
          <w:sz w:val="32"/>
        </w:rPr>
        <w:t>.</w:t>
      </w:r>
      <w:r>
        <w:rPr>
          <w:sz w:val="32"/>
        </w:rPr>
        <w:t>thompson22@schoolmail</w:t>
      </w:r>
      <w:r w:rsidR="00F3441D">
        <w:rPr>
          <w:sz w:val="32"/>
        </w:rPr>
        <w:t>.</w:t>
      </w:r>
      <w:r>
        <w:rPr>
          <w:sz w:val="32"/>
        </w:rPr>
        <w:t>com</w:t>
      </w:r>
    </w:p>
    <w:p w:rsidR="00560AEE" w:rsidRDefault="00DA3188">
      <w:r>
        <w:rPr>
          <w:sz w:val="24"/>
        </w:rPr>
        <w:t>The kitchen, a culinary theatre, a stage for molecular transformations where ingredients dance in harmony, orchestrating flavors and aromas</w:t>
      </w:r>
      <w:r w:rsidR="00F3441D">
        <w:rPr>
          <w:sz w:val="24"/>
        </w:rPr>
        <w:t>.</w:t>
      </w:r>
      <w:r>
        <w:rPr>
          <w:sz w:val="24"/>
        </w:rPr>
        <w:t xml:space="preserve"> Chemistry choreographs this delectable symphony, revealing the hidden secrets of taste and texture</w:t>
      </w:r>
      <w:r w:rsidR="00F3441D">
        <w:rPr>
          <w:sz w:val="24"/>
        </w:rPr>
        <w:t>.</w:t>
      </w:r>
      <w:r>
        <w:rPr>
          <w:sz w:val="24"/>
        </w:rPr>
        <w:t xml:space="preserve"> Just as alchemists of old sought to turn lead into gold, modern-day chefs wield their culinary magic, transforming ordinary ingredients into extraordinary dishes</w:t>
      </w:r>
      <w:r w:rsidR="00F3441D">
        <w:rPr>
          <w:sz w:val="24"/>
        </w:rPr>
        <w:t>.</w:t>
      </w:r>
      <w:r>
        <w:rPr>
          <w:sz w:val="24"/>
        </w:rPr>
        <w:t xml:space="preserve"> Cooking is not just an art, but a science, revealing the wonders of chemistry at play</w:t>
      </w:r>
      <w:r w:rsidR="00F3441D">
        <w:rPr>
          <w:sz w:val="24"/>
        </w:rPr>
        <w:t>.</w:t>
      </w:r>
    </w:p>
    <w:p w:rsidR="00560AEE" w:rsidRDefault="00DA3188">
      <w:r>
        <w:rPr>
          <w:sz w:val="24"/>
        </w:rPr>
        <w:t>In the heart of every recipe lies a symphony of chemical reactions, a tapestry woven from the intricate interactions of molecules</w:t>
      </w:r>
      <w:r w:rsidR="00F3441D">
        <w:rPr>
          <w:sz w:val="24"/>
        </w:rPr>
        <w:t>.</w:t>
      </w:r>
      <w:r>
        <w:rPr>
          <w:sz w:val="24"/>
        </w:rPr>
        <w:t xml:space="preserve"> From the caramelization of sugars to the coagulation of proteins, chemistry dictates the culinary landscape, shaping flavors, textures, and colors</w:t>
      </w:r>
      <w:r w:rsidR="00F3441D">
        <w:rPr>
          <w:sz w:val="24"/>
        </w:rPr>
        <w:t>.</w:t>
      </w:r>
      <w:r>
        <w:rPr>
          <w:sz w:val="24"/>
        </w:rPr>
        <w:t xml:space="preserve"> Like a skilled conductor, the chef controls these reactions, manipulating temperature, timing, and ingredients to create a symphony of flavors that captivates the senses</w:t>
      </w:r>
      <w:r w:rsidR="00F3441D">
        <w:rPr>
          <w:sz w:val="24"/>
        </w:rPr>
        <w:t>.</w:t>
      </w:r>
    </w:p>
    <w:p w:rsidR="00560AEE" w:rsidRDefault="00DA3188">
      <w:r>
        <w:rPr>
          <w:sz w:val="24"/>
        </w:rPr>
        <w:t>As we embark on this culinary journey, we will explore the intricate dance of molecules in the kitchen, unraveling the mysteries of chemical transformations that underpin the culinary arts</w:t>
      </w:r>
      <w:r w:rsidR="00F3441D">
        <w:rPr>
          <w:sz w:val="24"/>
        </w:rPr>
        <w:t>.</w:t>
      </w:r>
      <w:r>
        <w:rPr>
          <w:sz w:val="24"/>
        </w:rPr>
        <w:t xml:space="preserve"> We will witness the magic of Maillard reactions creating golden brown crusts, witness proteins folding and unwinding in response to heat, and discover the secrets of emulsions, the delicate balance between oil and water</w:t>
      </w:r>
      <w:r w:rsidR="00F3441D">
        <w:rPr>
          <w:sz w:val="24"/>
        </w:rPr>
        <w:t>.</w:t>
      </w:r>
    </w:p>
    <w:p w:rsidR="00560AEE" w:rsidRDefault="00DA3188">
      <w:r>
        <w:rPr>
          <w:sz w:val="24"/>
        </w:rPr>
        <w:t>Introduction Continued:</w:t>
      </w:r>
    </w:p>
    <w:p w:rsidR="00560AEE" w:rsidRDefault="00DA3188">
      <w:r>
        <w:rPr>
          <w:sz w:val="24"/>
        </w:rPr>
        <w:t>The kitchen is a laboratory where creativity and chemistry intertwine, a place where experimentation leads to culinary innovation</w:t>
      </w:r>
      <w:r w:rsidR="00F3441D">
        <w:rPr>
          <w:sz w:val="24"/>
        </w:rPr>
        <w:t>.</w:t>
      </w:r>
      <w:r>
        <w:rPr>
          <w:sz w:val="24"/>
        </w:rPr>
        <w:t xml:space="preserve"> Chefs, like alchemists of old, experiment with ingredients, wielding their knowledge of chemical reactions to create new flavors and textures</w:t>
      </w:r>
      <w:r w:rsidR="00F3441D">
        <w:rPr>
          <w:sz w:val="24"/>
        </w:rPr>
        <w:t>.</w:t>
      </w:r>
      <w:r>
        <w:rPr>
          <w:sz w:val="24"/>
        </w:rPr>
        <w:t xml:space="preserve"> They explore the boundaries of taste, pushing </w:t>
      </w:r>
      <w:r>
        <w:rPr>
          <w:sz w:val="24"/>
        </w:rPr>
        <w:lastRenderedPageBreak/>
        <w:t>the limits of what is possible, constantly seeking new and exciting combinations that tantalize the palate</w:t>
      </w:r>
      <w:r w:rsidR="00F3441D">
        <w:rPr>
          <w:sz w:val="24"/>
        </w:rPr>
        <w:t>.</w:t>
      </w:r>
    </w:p>
    <w:p w:rsidR="00560AEE" w:rsidRDefault="00DA3188">
      <w:r>
        <w:rPr>
          <w:sz w:val="24"/>
        </w:rPr>
        <w:t>Chemistry not only dictates the flavors and textures of food, but also plays a vital role in food safety</w:t>
      </w:r>
      <w:r w:rsidR="00F3441D">
        <w:rPr>
          <w:sz w:val="24"/>
        </w:rPr>
        <w:t>.</w:t>
      </w:r>
      <w:r>
        <w:rPr>
          <w:sz w:val="24"/>
        </w:rPr>
        <w:t xml:space="preserve"> Chefs must understand the principles of food chemistry to ensure that the food they prepare is safe for consumption</w:t>
      </w:r>
      <w:r w:rsidR="00F3441D">
        <w:rPr>
          <w:sz w:val="24"/>
        </w:rPr>
        <w:t>.</w:t>
      </w:r>
      <w:r>
        <w:rPr>
          <w:sz w:val="24"/>
        </w:rPr>
        <w:t xml:space="preserve"> They must be aware of the potential hazards associated with bacteria, toxins, and foodborne illnesses, and take appropriate precautions to prevent contamination and ensure the safety of their culinary creations</w:t>
      </w:r>
      <w:r w:rsidR="00F3441D">
        <w:rPr>
          <w:sz w:val="24"/>
        </w:rPr>
        <w:t>.</w:t>
      </w:r>
    </w:p>
    <w:p w:rsidR="00560AEE" w:rsidRDefault="00DA3188">
      <w:r>
        <w:rPr>
          <w:sz w:val="24"/>
        </w:rPr>
        <w:t>The kitchen, a microcosm of the world around us, showcases the intricate workings of chemistry in a tangible and delectable way</w:t>
      </w:r>
      <w:r w:rsidR="00F3441D">
        <w:rPr>
          <w:sz w:val="24"/>
        </w:rPr>
        <w:t>.</w:t>
      </w:r>
      <w:r>
        <w:rPr>
          <w:sz w:val="24"/>
        </w:rPr>
        <w:t xml:space="preserve"> As budding chefs, we have the privilege to explore this culinary wonderland, to unravel the mysteries of molecular transformations, and to create dishes that not only satisfy the palate but also captivate the imagination</w:t>
      </w:r>
      <w:r w:rsidR="00F3441D">
        <w:rPr>
          <w:sz w:val="24"/>
        </w:rPr>
        <w:t>.</w:t>
      </w:r>
    </w:p>
    <w:p w:rsidR="00560AEE" w:rsidRDefault="00DA3188">
      <w:r>
        <w:rPr>
          <w:sz w:val="24"/>
        </w:rPr>
        <w:t>Introduction Continued:</w:t>
      </w:r>
    </w:p>
    <w:p w:rsidR="00560AEE" w:rsidRDefault="00DA3188">
      <w:r>
        <w:rPr>
          <w:sz w:val="24"/>
        </w:rPr>
        <w:t>As we delve deeper into the realm of kitchen chemistry, we will discover the secrets behind common culinary techniques, such as baking, roasting, and frying</w:t>
      </w:r>
      <w:r w:rsidR="00F3441D">
        <w:rPr>
          <w:sz w:val="24"/>
        </w:rPr>
        <w:t>.</w:t>
      </w:r>
      <w:r>
        <w:rPr>
          <w:sz w:val="24"/>
        </w:rPr>
        <w:t xml:space="preserve"> We will explore the Maillard reaction, responsible for the golden-brown crust of a perfectly roasted chicken, and learn how to harness its power to create flavorful dishes</w:t>
      </w:r>
      <w:r w:rsidR="00F3441D">
        <w:rPr>
          <w:sz w:val="24"/>
        </w:rPr>
        <w:t>.</w:t>
      </w:r>
      <w:r>
        <w:rPr>
          <w:sz w:val="24"/>
        </w:rPr>
        <w:t xml:space="preserve"> We will investigate the role of acids and bases in cooking, understanding how they can enhance flavors and tenderize meats</w:t>
      </w:r>
      <w:r w:rsidR="00F3441D">
        <w:rPr>
          <w:sz w:val="24"/>
        </w:rPr>
        <w:t>.</w:t>
      </w:r>
      <w:r>
        <w:rPr>
          <w:sz w:val="24"/>
        </w:rPr>
        <w:t xml:space="preserve"> And we will unlock the mysteries of emulsions, the delicate balance between oil and water, essential for creating smooth sauces and creamy desserts</w:t>
      </w:r>
      <w:r w:rsidR="00F3441D">
        <w:rPr>
          <w:sz w:val="24"/>
        </w:rPr>
        <w:t>.</w:t>
      </w:r>
    </w:p>
    <w:p w:rsidR="00560AEE" w:rsidRDefault="00DA3188">
      <w:r>
        <w:rPr>
          <w:sz w:val="24"/>
        </w:rPr>
        <w:t>Cooking is not just an art, but a science, a testament to the power of chemistry to transform ordinary ingredients into extraordinary meals</w:t>
      </w:r>
      <w:r w:rsidR="00F3441D">
        <w:rPr>
          <w:sz w:val="24"/>
        </w:rPr>
        <w:t>.</w:t>
      </w:r>
      <w:r>
        <w:rPr>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F3441D">
        <w:rPr>
          <w:sz w:val="24"/>
        </w:rPr>
        <w:t>.</w:t>
      </w:r>
      <w:r>
        <w:rPr>
          <w:sz w:val="24"/>
        </w:rPr>
        <w:t xml:space="preserve"> So, let us embark on this culinary odyssey, where we will witness the magic of chemistry unfolding in every bite we savor</w:t>
      </w:r>
      <w:r w:rsidR="00F3441D">
        <w:rPr>
          <w:sz w:val="24"/>
        </w:rPr>
        <w:t>.</w:t>
      </w:r>
    </w:p>
    <w:p w:rsidR="00560AEE" w:rsidRDefault="00560AEE"/>
    <w:p w:rsidR="00560AEE" w:rsidRDefault="00DA3188">
      <w:r>
        <w:rPr>
          <w:sz w:val="28"/>
        </w:rPr>
        <w:t>Summary</w:t>
      </w:r>
    </w:p>
    <w:p w:rsidR="00560AEE" w:rsidRDefault="00DA3188">
      <w:r>
        <w:t>In this essay, we explored the fascinating world of chemistry in the kitchen, unveiling the hidden secrets behind the culinary arts</w:t>
      </w:r>
      <w:r w:rsidR="00F3441D">
        <w:t>.</w:t>
      </w:r>
      <w: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F3441D">
        <w:t>.</w:t>
      </w:r>
      <w:r>
        <w:t xml:space="preserve"> As we continue our culinary journey, we will discover the boundless opportunities for experimentation and innovation that lie within the kitchen, fueling our passion for cooking and deepening our appreciation for the wonders of chemistry</w:t>
      </w:r>
      <w:r w:rsidR="00F3441D">
        <w:t>.</w:t>
      </w:r>
    </w:p>
    <w:sectPr w:rsidR="00560A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331682">
    <w:abstractNumId w:val="8"/>
  </w:num>
  <w:num w:numId="2" w16cid:durableId="492382298">
    <w:abstractNumId w:val="6"/>
  </w:num>
  <w:num w:numId="3" w16cid:durableId="245264769">
    <w:abstractNumId w:val="5"/>
  </w:num>
  <w:num w:numId="4" w16cid:durableId="1699625879">
    <w:abstractNumId w:val="4"/>
  </w:num>
  <w:num w:numId="5" w16cid:durableId="1003701086">
    <w:abstractNumId w:val="7"/>
  </w:num>
  <w:num w:numId="6" w16cid:durableId="1953005252">
    <w:abstractNumId w:val="3"/>
  </w:num>
  <w:num w:numId="7" w16cid:durableId="1576090951">
    <w:abstractNumId w:val="2"/>
  </w:num>
  <w:num w:numId="8" w16cid:durableId="1291859531">
    <w:abstractNumId w:val="1"/>
  </w:num>
  <w:num w:numId="9" w16cid:durableId="2656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AEE"/>
    <w:rsid w:val="00AA1D8D"/>
    <w:rsid w:val="00B47730"/>
    <w:rsid w:val="00CB0664"/>
    <w:rsid w:val="00DA3188"/>
    <w:rsid w:val="00F344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