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6DC" w:rsidRDefault="008F1FEE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0076DC" w:rsidRDefault="008F1FEE">
      <w:pPr>
        <w:jc w:val="center"/>
      </w:pPr>
      <w:r>
        <w:rPr>
          <w:sz w:val="36"/>
        </w:rPr>
        <w:t>Dr</w:t>
      </w:r>
      <w:r w:rsidR="00D42872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D42872">
        <w:rPr>
          <w:sz w:val="32"/>
        </w:rPr>
        <w:t>.</w:t>
      </w:r>
      <w:r>
        <w:rPr>
          <w:sz w:val="32"/>
        </w:rPr>
        <w:t>org</w:t>
      </w:r>
    </w:p>
    <w:p w:rsidR="000076DC" w:rsidRDefault="008F1FEE">
      <w:r>
        <w:rPr>
          <w:sz w:val="24"/>
        </w:rPr>
        <w:t>Delving into the realm of chemistry unveils a symphony of intricate processes that orchestrate the world around us</w:t>
      </w:r>
      <w:r w:rsidR="00D42872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D42872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D42872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D42872">
        <w:rPr>
          <w:sz w:val="24"/>
        </w:rPr>
        <w:t>.</w:t>
      </w:r>
    </w:p>
    <w:p w:rsidR="000076DC" w:rsidRDefault="008F1FEE">
      <w:r>
        <w:rPr>
          <w:sz w:val="24"/>
        </w:rPr>
        <w:t>Unveiling the Tapestry of Matter: Through the lens of chemistry, we explore the diverse tapestry of elements and compounds that make up our world</w:t>
      </w:r>
      <w:r w:rsidR="00D42872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D42872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D42872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D42872">
        <w:rPr>
          <w:sz w:val="24"/>
        </w:rPr>
        <w:t>.</w:t>
      </w:r>
    </w:p>
    <w:p w:rsidR="000076DC" w:rsidRDefault="008F1FEE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D42872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D42872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D42872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</w:t>
      </w:r>
      <w:r>
        <w:rPr>
          <w:sz w:val="24"/>
        </w:rPr>
        <w:lastRenderedPageBreak/>
        <w:t>reactions, paving the way for the synthesis of valuable compounds and the development of groundbreaking technologies</w:t>
      </w:r>
      <w:r w:rsidR="00D42872">
        <w:rPr>
          <w:sz w:val="24"/>
        </w:rPr>
        <w:t>.</w:t>
      </w:r>
    </w:p>
    <w:p w:rsidR="000076DC" w:rsidRDefault="008F1FEE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D42872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D42872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D42872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D42872">
        <w:rPr>
          <w:sz w:val="24"/>
        </w:rPr>
        <w:t>.</w:t>
      </w:r>
    </w:p>
    <w:p w:rsidR="000076DC" w:rsidRDefault="000076DC"/>
    <w:p w:rsidR="000076DC" w:rsidRDefault="008F1FEE">
      <w:r>
        <w:rPr>
          <w:sz w:val="28"/>
        </w:rPr>
        <w:t>Summary</w:t>
      </w:r>
    </w:p>
    <w:p w:rsidR="000076DC" w:rsidRDefault="008F1FEE">
      <w:r>
        <w:t>In this essay, we embark on a captivating journey through the realm of chemistry, unraveling the secrets held within molecules, compounds, and reactions</w:t>
      </w:r>
      <w:r w:rsidR="00D42872">
        <w:t>.</w:t>
      </w:r>
      <w:r>
        <w:t xml:space="preserve"> We delve into the intricacies of matter, exploring the arrangement of atoms and the forces that bind them together to form molecules</w:t>
      </w:r>
      <w:r w:rsidR="00D42872">
        <w:t>.</w:t>
      </w:r>
      <w:r>
        <w:t xml:space="preserve"> The language of chemical reactions is deciphered, revealing the choreography of atoms as they transform into new substances</w:t>
      </w:r>
      <w:r w:rsidR="00D42872">
        <w:t>.</w:t>
      </w:r>
      <w:r>
        <w:t xml:space="preserve"> Furthermore, we investigate the societal impact of chemistry, highlighting its role in advancing medicine, materials science, and energy technologies</w:t>
      </w:r>
      <w:r w:rsidR="00D42872">
        <w:t>.</w:t>
      </w:r>
      <w:r>
        <w:t xml:space="preserve"> Chemistry emerges as a powerful tool for shaping our world, empowering us to understand and manipulate matter for the betterment of humanity</w:t>
      </w:r>
      <w:r w:rsidR="00D42872">
        <w:t>.</w:t>
      </w:r>
    </w:p>
    <w:sectPr w:rsidR="00007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895941">
    <w:abstractNumId w:val="8"/>
  </w:num>
  <w:num w:numId="2" w16cid:durableId="1525509922">
    <w:abstractNumId w:val="6"/>
  </w:num>
  <w:num w:numId="3" w16cid:durableId="991252452">
    <w:abstractNumId w:val="5"/>
  </w:num>
  <w:num w:numId="4" w16cid:durableId="1230573422">
    <w:abstractNumId w:val="4"/>
  </w:num>
  <w:num w:numId="5" w16cid:durableId="570194521">
    <w:abstractNumId w:val="7"/>
  </w:num>
  <w:num w:numId="6" w16cid:durableId="923760025">
    <w:abstractNumId w:val="3"/>
  </w:num>
  <w:num w:numId="7" w16cid:durableId="43140354">
    <w:abstractNumId w:val="2"/>
  </w:num>
  <w:num w:numId="8" w16cid:durableId="612439370">
    <w:abstractNumId w:val="1"/>
  </w:num>
  <w:num w:numId="9" w16cid:durableId="17631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6DC"/>
    <w:rsid w:val="00034616"/>
    <w:rsid w:val="0006063C"/>
    <w:rsid w:val="0015074B"/>
    <w:rsid w:val="0029639D"/>
    <w:rsid w:val="00326F90"/>
    <w:rsid w:val="008F1FEE"/>
    <w:rsid w:val="00AA1D8D"/>
    <w:rsid w:val="00B47730"/>
    <w:rsid w:val="00CB0664"/>
    <w:rsid w:val="00D42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