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77D1" w:rsidRDefault="007B7DDC">
      <w:pPr>
        <w:jc w:val="center"/>
      </w:pPr>
      <w:r>
        <w:rPr>
          <w:sz w:val="44"/>
        </w:rPr>
        <w:t>Exploring the Untold Stories: Unveiling the Wonders of History</w:t>
      </w:r>
    </w:p>
    <w:p w:rsidR="006477D1" w:rsidRDefault="007B7DDC">
      <w:pPr>
        <w:jc w:val="center"/>
      </w:pPr>
      <w:r>
        <w:rPr>
          <w:sz w:val="36"/>
        </w:rPr>
        <w:t>Jonathan Sherman</w:t>
      </w:r>
      <w:r>
        <w:br/>
      </w:r>
      <w:r>
        <w:rPr>
          <w:sz w:val="32"/>
        </w:rPr>
        <w:t>jonathan</w:t>
      </w:r>
      <w:r w:rsidR="00D8048B">
        <w:rPr>
          <w:sz w:val="32"/>
        </w:rPr>
        <w:t>.</w:t>
      </w:r>
      <w:r>
        <w:rPr>
          <w:sz w:val="32"/>
        </w:rPr>
        <w:t>richard22@gmail</w:t>
      </w:r>
      <w:r w:rsidR="00D8048B">
        <w:rPr>
          <w:sz w:val="32"/>
        </w:rPr>
        <w:t>.</w:t>
      </w:r>
      <w:r>
        <w:rPr>
          <w:sz w:val="32"/>
        </w:rPr>
        <w:t>com</w:t>
      </w:r>
    </w:p>
    <w:p w:rsidR="006477D1" w:rsidRDefault="007B7DDC">
      <w:r>
        <w:rPr>
          <w:sz w:val="24"/>
        </w:rPr>
        <w:t>From the ancient civilizations that shaped our world to the revolutions that transformed societies, history is a tapestry woven with tales of courage, resilience, and human spirit</w:t>
      </w:r>
      <w:r w:rsidR="00D8048B">
        <w:rPr>
          <w:sz w:val="24"/>
        </w:rPr>
        <w:t>.</w:t>
      </w:r>
      <w:r>
        <w:rPr>
          <w:sz w:val="24"/>
        </w:rPr>
        <w:t xml:space="preserve"> In the annals of time, find untold stories waiting to be discovered, lessons waiting to be learned, and connections waiting to be made that weaves the fabric of who we are today</w:t>
      </w:r>
      <w:r w:rsidR="00D8048B">
        <w:rPr>
          <w:sz w:val="24"/>
        </w:rPr>
        <w:t>.</w:t>
      </w:r>
    </w:p>
    <w:p w:rsidR="006477D1" w:rsidRDefault="007B7DDC">
      <w:r>
        <w:rPr>
          <w:sz w:val="24"/>
        </w:rPr>
        <w:t>Standing at the precipice of a historical journey, we are invited to explore the cause and consequences that have sculpted the world around us</w:t>
      </w:r>
      <w:r w:rsidR="00D8048B">
        <w:rPr>
          <w:sz w:val="24"/>
        </w:rPr>
        <w:t>.</w:t>
      </w:r>
      <w:r>
        <w:rPr>
          <w:sz w:val="24"/>
        </w:rPr>
        <w:t xml:space="preserve"> Like a symphony of voices, each era whispers its secrets, each event a note in the grand composition of humanity's narrative</w:t>
      </w:r>
      <w:r w:rsidR="00D8048B">
        <w:rPr>
          <w:sz w:val="24"/>
        </w:rPr>
        <w:t>.</w:t>
      </w:r>
      <w:r>
        <w:rPr>
          <w:sz w:val="24"/>
        </w:rPr>
        <w:t xml:space="preserve"> From the rise and fall of empires to the birth of ideas that changed the course of civilization, history holds the keys to understanding our present and shaping our future</w:t>
      </w:r>
      <w:r w:rsidR="00D8048B">
        <w:rPr>
          <w:sz w:val="24"/>
        </w:rPr>
        <w:t>.</w:t>
      </w:r>
    </w:p>
    <w:p w:rsidR="006477D1" w:rsidRDefault="007B7DDC">
      <w:r>
        <w:rPr>
          <w:sz w:val="24"/>
        </w:rPr>
        <w:t>As we delve into the depths of history, we find ourselves immersed in a captivating narrative that resonates with emotions and experiences that transcend time</w:t>
      </w:r>
      <w:r w:rsidR="00D8048B">
        <w:rPr>
          <w:sz w:val="24"/>
        </w:rPr>
        <w:t>.</w:t>
      </w:r>
      <w:r>
        <w:rPr>
          <w:sz w:val="24"/>
        </w:rPr>
        <w:t xml:space="preserve"> Tales of valor, sacrifice, and triumph inspire us to reach beyond our limitations and strive for greatness</w:t>
      </w:r>
      <w:r w:rsidR="00D8048B">
        <w:rPr>
          <w:sz w:val="24"/>
        </w:rPr>
        <w:t>.</w:t>
      </w:r>
      <w:r>
        <w:rPr>
          <w:sz w:val="24"/>
        </w:rPr>
        <w:t xml:space="preserve"> The mistakes and missteps of those who came before us serve as cautionary fables, guiding us down the path of wisdom and understanding</w:t>
      </w:r>
      <w:r w:rsidR="00D8048B">
        <w:rPr>
          <w:sz w:val="24"/>
        </w:rPr>
        <w:t>.</w:t>
      </w:r>
      <w:r>
        <w:rPr>
          <w:sz w:val="24"/>
        </w:rPr>
        <w:t xml:space="preserve"> Through history, we discover the resilience of the human spirit, the potent force that has propelled us forward despite adversity and challenges</w:t>
      </w:r>
      <w:r w:rsidR="00D8048B">
        <w:rPr>
          <w:sz w:val="24"/>
        </w:rPr>
        <w:t>.</w:t>
      </w:r>
    </w:p>
    <w:p w:rsidR="006477D1" w:rsidRDefault="006477D1"/>
    <w:p w:rsidR="006477D1" w:rsidRDefault="007B7DDC">
      <w:r>
        <w:rPr>
          <w:sz w:val="28"/>
        </w:rPr>
        <w:t>Summary</w:t>
      </w:r>
    </w:p>
    <w:p w:rsidR="006477D1" w:rsidRDefault="007B7DDC">
      <w:r>
        <w:t>In this journey through the vast and intricate landscape of history, we uncover forgotten stories, marvel at the resilience of the human spirit, and draw lessons from the triumphs and tribulations of those who came before us</w:t>
      </w:r>
      <w:r w:rsidR="00D8048B">
        <w:t>.</w:t>
      </w:r>
      <w:r>
        <w:t xml:space="preserve"> History becomes a mirror, reflecting who </w:t>
      </w:r>
      <w:r>
        <w:lastRenderedPageBreak/>
        <w:t>we are and where we come from, guiding us towards a future rich with possibility and progress</w:t>
      </w:r>
      <w:r w:rsidR="00D8048B">
        <w:t>.</w:t>
      </w:r>
    </w:p>
    <w:sectPr w:rsidR="006477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7817225">
    <w:abstractNumId w:val="8"/>
  </w:num>
  <w:num w:numId="2" w16cid:durableId="2016565309">
    <w:abstractNumId w:val="6"/>
  </w:num>
  <w:num w:numId="3" w16cid:durableId="989166217">
    <w:abstractNumId w:val="5"/>
  </w:num>
  <w:num w:numId="4" w16cid:durableId="900093748">
    <w:abstractNumId w:val="4"/>
  </w:num>
  <w:num w:numId="5" w16cid:durableId="1292789798">
    <w:abstractNumId w:val="7"/>
  </w:num>
  <w:num w:numId="6" w16cid:durableId="1032875553">
    <w:abstractNumId w:val="3"/>
  </w:num>
  <w:num w:numId="7" w16cid:durableId="2113671496">
    <w:abstractNumId w:val="2"/>
  </w:num>
  <w:num w:numId="8" w16cid:durableId="1286741570">
    <w:abstractNumId w:val="1"/>
  </w:num>
  <w:num w:numId="9" w16cid:durableId="137280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77D1"/>
    <w:rsid w:val="007B7DDC"/>
    <w:rsid w:val="00AA1D8D"/>
    <w:rsid w:val="00B47730"/>
    <w:rsid w:val="00CB0664"/>
    <w:rsid w:val="00D804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2024-02-11T20:41:00Z</dcterms:modified>
  <cp:category/>
</cp:coreProperties>
</file>