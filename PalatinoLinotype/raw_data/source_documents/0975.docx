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C87" w:rsidRDefault="005369EC">
      <w:pPr>
        <w:jc w:val="center"/>
      </w:pPr>
      <w:r>
        <w:rPr>
          <w:sz w:val="44"/>
        </w:rPr>
        <w:t>The Profound Influence of History: Unveiling Past Civilizations' Cultural Treasures</w:t>
      </w:r>
    </w:p>
    <w:p w:rsidR="00E66C87" w:rsidRDefault="005369EC">
      <w:pPr>
        <w:jc w:val="center"/>
      </w:pPr>
      <w:r>
        <w:rPr>
          <w:sz w:val="36"/>
        </w:rPr>
        <w:t>Dr</w:t>
      </w:r>
      <w:r w:rsidR="00173D05">
        <w:rPr>
          <w:sz w:val="36"/>
        </w:rPr>
        <w:t>.</w:t>
      </w:r>
      <w:r>
        <w:rPr>
          <w:sz w:val="36"/>
        </w:rPr>
        <w:t xml:space="preserve"> Clara Haynes</w:t>
      </w:r>
      <w:r>
        <w:br/>
      </w:r>
      <w:r>
        <w:rPr>
          <w:sz w:val="32"/>
        </w:rPr>
        <w:t>Valid Email Address</w:t>
      </w:r>
    </w:p>
    <w:p w:rsidR="00E66C87" w:rsidRDefault="005369EC">
      <w:r>
        <w:rPr>
          <w:sz w:val="24"/>
        </w:rPr>
        <w:t>Our world is a captivating tapestry woven by the threads of civilizations past</w:t>
      </w:r>
      <w:r w:rsidR="00173D05">
        <w:rPr>
          <w:sz w:val="24"/>
        </w:rPr>
        <w:t>.</w:t>
      </w:r>
      <w:r>
        <w:rPr>
          <w:sz w:val="24"/>
        </w:rPr>
        <w:t xml:space="preserve"> From the colossal pyramids of Egypt to the intricate ruins of Machu Picchu, history holds a treasure trove of cultural wonders, inviting us to embark on a journey through time</w:t>
      </w:r>
      <w:r w:rsidR="00173D05">
        <w:rPr>
          <w:sz w:val="24"/>
        </w:rPr>
        <w:t>.</w:t>
      </w:r>
      <w:r>
        <w:rPr>
          <w:sz w:val="24"/>
        </w:rPr>
        <w:t xml:space="preserve"> In this essay, we will explore the profound impact of history on our cultures and identities, highlighting the enduring significance of preserving and celebrating our heritage</w:t>
      </w:r>
      <w:r w:rsidR="00173D05">
        <w:rPr>
          <w:sz w:val="24"/>
        </w:rPr>
        <w:t>.</w:t>
      </w:r>
    </w:p>
    <w:p w:rsidR="00E66C87" w:rsidRDefault="005369EC">
      <w:r>
        <w:rPr>
          <w:sz w:val="24"/>
        </w:rPr>
        <w:t>History unveils the cultural treasures of past civilizations</w:t>
      </w:r>
      <w:r w:rsidR="00173D05">
        <w:rPr>
          <w:sz w:val="24"/>
        </w:rPr>
        <w:t>.</w:t>
      </w:r>
      <w:r>
        <w:rPr>
          <w:sz w:val="24"/>
        </w:rPr>
        <w:t xml:space="preserve"> From the grandiose architecture of ancient Rome to the exquisite art of Renaissance Italy, each era has left behind an imprint of its unique identity, waiting to be deciphered</w:t>
      </w:r>
      <w:r w:rsidR="00173D05">
        <w:rPr>
          <w:sz w:val="24"/>
        </w:rPr>
        <w:t>.</w:t>
      </w:r>
      <w:r>
        <w:rPr>
          <w:sz w:val="24"/>
        </w:rPr>
        <w:t xml:space="preserve"> By delving into the annals of history, we can appreciate the diverse artistic expressions, beliefs, and traditions that have shaped the world we live in today</w:t>
      </w:r>
      <w:r w:rsidR="00173D05">
        <w:rPr>
          <w:sz w:val="24"/>
        </w:rPr>
        <w:t>.</w:t>
      </w:r>
    </w:p>
    <w:p w:rsidR="00E66C87" w:rsidRDefault="005369EC">
      <w:r>
        <w:rPr>
          <w:sz w:val="24"/>
        </w:rPr>
        <w:t>The preservation of history plays a pivotal role in maintaining our cultural identities</w:t>
      </w:r>
      <w:r w:rsidR="00173D05">
        <w:rPr>
          <w:sz w:val="24"/>
        </w:rPr>
        <w:t>.</w:t>
      </w:r>
      <w:r>
        <w:rPr>
          <w:sz w:val="24"/>
        </w:rPr>
        <w:t xml:space="preserve"> Our heritage serves as a source of pride, unity, and a sense of belonging</w:t>
      </w:r>
      <w:r w:rsidR="00173D05">
        <w:rPr>
          <w:sz w:val="24"/>
        </w:rPr>
        <w:t>.</w:t>
      </w:r>
      <w:r>
        <w:rPr>
          <w:sz w:val="24"/>
        </w:rPr>
        <w:t xml:space="preserve"> It connects us to our ancestors and allows us to trace our roots</w:t>
      </w:r>
      <w:r w:rsidR="00173D05">
        <w:rPr>
          <w:sz w:val="24"/>
        </w:rPr>
        <w:t>.</w:t>
      </w:r>
      <w:r>
        <w:rPr>
          <w:sz w:val="24"/>
        </w:rPr>
        <w:t xml:space="preserve"> Moreover, the study of history teaches us about past mistakes and offers valuable lessons for the future, helping us navigate the complexities of the present</w:t>
      </w:r>
      <w:r w:rsidR="00173D05">
        <w:rPr>
          <w:sz w:val="24"/>
        </w:rPr>
        <w:t>.</w:t>
      </w:r>
    </w:p>
    <w:p w:rsidR="00E66C87" w:rsidRDefault="005369EC">
      <w:r>
        <w:rPr>
          <w:sz w:val="24"/>
        </w:rPr>
        <w:t>Celebrating our history empowers us to appreciate the contributions of those who came before us</w:t>
      </w:r>
      <w:r w:rsidR="00173D05">
        <w:rPr>
          <w:sz w:val="24"/>
        </w:rPr>
        <w:t>.</w:t>
      </w:r>
      <w:r>
        <w:rPr>
          <w:sz w:val="24"/>
        </w:rPr>
        <w:t xml:space="preserve"> The arts, music, and literature of the past are invaluable sources of inspiration, creativity, and knowledge</w:t>
      </w:r>
      <w:r w:rsidR="00173D05">
        <w:rPr>
          <w:sz w:val="24"/>
        </w:rPr>
        <w:t>.</w:t>
      </w:r>
      <w:r>
        <w:rPr>
          <w:sz w:val="24"/>
        </w:rPr>
        <w:t xml:space="preserve"> By honoring the achievements of our predecessors, we honor their legacy and pave the way for future generations to build upon their foundation</w:t>
      </w:r>
      <w:r w:rsidR="00173D05">
        <w:rPr>
          <w:sz w:val="24"/>
        </w:rPr>
        <w:t>.</w:t>
      </w:r>
    </w:p>
    <w:p w:rsidR="00E66C87" w:rsidRDefault="00E66C87"/>
    <w:p w:rsidR="00E66C87" w:rsidRDefault="005369EC">
      <w:r>
        <w:rPr>
          <w:sz w:val="28"/>
        </w:rPr>
        <w:t>Summary</w:t>
      </w:r>
    </w:p>
    <w:p w:rsidR="00E66C87" w:rsidRDefault="005369EC">
      <w:r>
        <w:t>In this essay, we have delved into the rich tapestry of history and highlighted the profound influence it holds on our cultures and identities</w:t>
      </w:r>
      <w:r w:rsidR="00173D05">
        <w:t>.</w:t>
      </w:r>
      <w:r>
        <w:t xml:space="preserve"> From unveiling past civilizations' cultural treasures to preserving our own heritage, history provides a bridge between generations and offers valuable lessons for the future</w:t>
      </w:r>
      <w:r w:rsidR="00173D05">
        <w:t>.</w:t>
      </w:r>
      <w:r>
        <w:t xml:space="preserve"> Celebrating our history empowers us to appreciate the contributions of those who came before us and ensures that their legacy continues to inspire and shape the world we live in</w:t>
      </w:r>
      <w:r w:rsidR="00173D05">
        <w:t>.</w:t>
      </w:r>
    </w:p>
    <w:sectPr w:rsidR="00E66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838300">
    <w:abstractNumId w:val="8"/>
  </w:num>
  <w:num w:numId="2" w16cid:durableId="1395160595">
    <w:abstractNumId w:val="6"/>
  </w:num>
  <w:num w:numId="3" w16cid:durableId="290207725">
    <w:abstractNumId w:val="5"/>
  </w:num>
  <w:num w:numId="4" w16cid:durableId="2046171796">
    <w:abstractNumId w:val="4"/>
  </w:num>
  <w:num w:numId="5" w16cid:durableId="1613391338">
    <w:abstractNumId w:val="7"/>
  </w:num>
  <w:num w:numId="6" w16cid:durableId="451750687">
    <w:abstractNumId w:val="3"/>
  </w:num>
  <w:num w:numId="7" w16cid:durableId="1685785979">
    <w:abstractNumId w:val="2"/>
  </w:num>
  <w:num w:numId="8" w16cid:durableId="900096086">
    <w:abstractNumId w:val="1"/>
  </w:num>
  <w:num w:numId="9" w16cid:durableId="12801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D05"/>
    <w:rsid w:val="0029639D"/>
    <w:rsid w:val="00326F90"/>
    <w:rsid w:val="005369EC"/>
    <w:rsid w:val="00AA1D8D"/>
    <w:rsid w:val="00B47730"/>
    <w:rsid w:val="00CB0664"/>
    <w:rsid w:val="00E66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