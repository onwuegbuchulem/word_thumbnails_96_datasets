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F40" w:rsidRDefault="00B541DC">
      <w:pPr>
        <w:jc w:val="center"/>
      </w:pPr>
      <w:r>
        <w:rPr>
          <w:sz w:val="44"/>
        </w:rPr>
        <w:t>History: A Window to the Past, a Path to the Future</w:t>
      </w:r>
    </w:p>
    <w:p w:rsidR="00A20F40" w:rsidRDefault="00B541DC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021723">
        <w:rPr>
          <w:sz w:val="32"/>
        </w:rPr>
        <w:t>.</w:t>
      </w:r>
      <w:r>
        <w:rPr>
          <w:sz w:val="32"/>
        </w:rPr>
        <w:t>org</w:t>
      </w:r>
    </w:p>
    <w:p w:rsidR="00A20F40" w:rsidRDefault="00B541DC">
      <w:r>
        <w:rPr>
          <w:sz w:val="24"/>
        </w:rPr>
        <w:t>History is the tapestry of human existence, a chronicle of our triumphs and follies, our hopes and dreams</w:t>
      </w:r>
      <w:r w:rsidR="00021723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021723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021723">
        <w:rPr>
          <w:sz w:val="24"/>
        </w:rPr>
        <w:t>.</w:t>
      </w:r>
    </w:p>
    <w:p w:rsidR="00A20F40" w:rsidRDefault="00B541DC">
      <w:r>
        <w:rPr>
          <w:sz w:val="24"/>
        </w:rPr>
        <w:t>Our ancestors whispered their tales to the winds, inscribing them on cave walls, papyrus scrolls, and weathered tombstones</w:t>
      </w:r>
      <w:r w:rsidR="00021723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021723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021723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021723">
        <w:rPr>
          <w:sz w:val="24"/>
        </w:rPr>
        <w:t>.</w:t>
      </w:r>
    </w:p>
    <w:p w:rsidR="00A20F40" w:rsidRDefault="00B541DC">
      <w:r>
        <w:rPr>
          <w:sz w:val="24"/>
        </w:rPr>
        <w:t>History has the power to ignite our imaginations, to transport us to distant lands and bygone eras</w:t>
      </w:r>
      <w:r w:rsidR="00021723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021723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021723">
        <w:rPr>
          <w:sz w:val="24"/>
        </w:rPr>
        <w:t>.</w:t>
      </w:r>
    </w:p>
    <w:p w:rsidR="00A20F40" w:rsidRDefault="00A20F40"/>
    <w:p w:rsidR="00A20F40" w:rsidRDefault="00B541DC">
      <w:r>
        <w:rPr>
          <w:sz w:val="28"/>
        </w:rPr>
        <w:t>Summary</w:t>
      </w:r>
    </w:p>
    <w:p w:rsidR="00A20F40" w:rsidRDefault="00B541DC">
      <w:r>
        <w:t>In this journey through history, we've explored the significance of studying the past, revealing the profound impact it has on shaping our identities and understanding of the world</w:t>
      </w:r>
      <w:r w:rsidR="00021723">
        <w:t>.</w:t>
      </w:r>
      <w:r>
        <w:t xml:space="preserve"> History invites us to contemplate the interconnectedness of all things, showcasing the intricate web that weaves together different cultures, periods, and </w:t>
      </w:r>
      <w:r>
        <w:lastRenderedPageBreak/>
        <w:t>individuals</w:t>
      </w:r>
      <w:r w:rsidR="00021723">
        <w:t>.</w:t>
      </w:r>
      <w:r>
        <w:t xml:space="preserve"> Through history, we discover the essence of our humanity, the tapestry of triumphs and tragedies that makes us who we are today</w:t>
      </w:r>
      <w:r w:rsidR="00021723">
        <w:t>.</w:t>
      </w:r>
      <w:r>
        <w:t xml:space="preserve"> It's a journey that continues to unfold, a story that's forever in the making, with each new generation adding its own chapters</w:t>
      </w:r>
      <w:r w:rsidR="00021723">
        <w:t>.</w:t>
      </w:r>
    </w:p>
    <w:sectPr w:rsidR="00A20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404196">
    <w:abstractNumId w:val="8"/>
  </w:num>
  <w:num w:numId="2" w16cid:durableId="1569072341">
    <w:abstractNumId w:val="6"/>
  </w:num>
  <w:num w:numId="3" w16cid:durableId="1937903619">
    <w:abstractNumId w:val="5"/>
  </w:num>
  <w:num w:numId="4" w16cid:durableId="1052075106">
    <w:abstractNumId w:val="4"/>
  </w:num>
  <w:num w:numId="5" w16cid:durableId="175123738">
    <w:abstractNumId w:val="7"/>
  </w:num>
  <w:num w:numId="6" w16cid:durableId="303393448">
    <w:abstractNumId w:val="3"/>
  </w:num>
  <w:num w:numId="7" w16cid:durableId="574585420">
    <w:abstractNumId w:val="2"/>
  </w:num>
  <w:num w:numId="8" w16cid:durableId="327248961">
    <w:abstractNumId w:val="1"/>
  </w:num>
  <w:num w:numId="9" w16cid:durableId="148681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723"/>
    <w:rsid w:val="00034616"/>
    <w:rsid w:val="0006063C"/>
    <w:rsid w:val="0015074B"/>
    <w:rsid w:val="0029639D"/>
    <w:rsid w:val="00326F90"/>
    <w:rsid w:val="00A20F40"/>
    <w:rsid w:val="00AA1D8D"/>
    <w:rsid w:val="00B47730"/>
    <w:rsid w:val="00B541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