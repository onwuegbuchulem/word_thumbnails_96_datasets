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D47" w:rsidRDefault="0030216F">
      <w:pPr>
        <w:jc w:val="center"/>
      </w:pPr>
      <w:r>
        <w:rPr>
          <w:sz w:val="44"/>
        </w:rPr>
        <w:t>A Journey Through the World of Mathematics: Unlocking the Secrets of Numbers</w:t>
      </w:r>
    </w:p>
    <w:p w:rsidR="00170D47" w:rsidRDefault="0030216F">
      <w:pPr>
        <w:jc w:val="center"/>
      </w:pPr>
      <w:r>
        <w:rPr>
          <w:sz w:val="36"/>
        </w:rPr>
        <w:t>Samuel Waterford</w:t>
      </w:r>
      <w:r>
        <w:br/>
      </w:r>
      <w:r>
        <w:rPr>
          <w:sz w:val="32"/>
        </w:rPr>
        <w:t>samuelwaterfordeducation@yahoo</w:t>
      </w:r>
      <w:r w:rsidR="00004CEA">
        <w:rPr>
          <w:sz w:val="32"/>
        </w:rPr>
        <w:t>.</w:t>
      </w:r>
      <w:r>
        <w:rPr>
          <w:sz w:val="32"/>
        </w:rPr>
        <w:t>com</w:t>
      </w:r>
    </w:p>
    <w:p w:rsidR="00170D47" w:rsidRDefault="0030216F">
      <w:r>
        <w:rPr>
          <w:sz w:val="24"/>
        </w:rPr>
        <w:t>Mathematics, a subject often shrouded in complexity and formulas, is an enthralling realm that unravels the mysteries of numbers, shapes, and patterns</w:t>
      </w:r>
      <w:r w:rsidR="00004CEA">
        <w:rPr>
          <w:sz w:val="24"/>
        </w:rPr>
        <w:t>.</w:t>
      </w:r>
      <w:r>
        <w:rPr>
          <w:sz w:val="24"/>
        </w:rPr>
        <w:t xml:space="preserve"> It permeates every aspect of our lives, from the simplest calculations to the intricacies of modern technology</w:t>
      </w:r>
      <w:r w:rsidR="00004CEA">
        <w:rPr>
          <w:sz w:val="24"/>
        </w:rPr>
        <w:t>.</w:t>
      </w:r>
      <w:r>
        <w:rPr>
          <w:sz w:val="24"/>
        </w:rPr>
        <w:t xml:space="preserve"> Join us on an enlightening odyssey into the captivating world of mathematics, where we'll unveil the hidden beauty and significance that lies within the language of numbers</w:t>
      </w:r>
      <w:r w:rsidR="00004CEA">
        <w:rPr>
          <w:sz w:val="24"/>
        </w:rPr>
        <w:t>.</w:t>
      </w:r>
    </w:p>
    <w:p w:rsidR="00170D47" w:rsidRDefault="0030216F">
      <w:r>
        <w:rPr>
          <w:sz w:val="24"/>
        </w:rPr>
        <w:t>In the realm of numbers, we discover the power of arithmetic, algebra, geometry, and calculus</w:t>
      </w:r>
      <w:r w:rsidR="00004CEA">
        <w:rPr>
          <w:sz w:val="24"/>
        </w:rPr>
        <w:t>.</w:t>
      </w:r>
      <w:r>
        <w:rPr>
          <w:sz w:val="24"/>
        </w:rPr>
        <w:t xml:space="preserve"> Arithmetic, the foundation of mathematics, introduces us to the basic operations of addition, subtraction, multiplication, and division</w:t>
      </w:r>
      <w:r w:rsidR="00004CEA">
        <w:rPr>
          <w:sz w:val="24"/>
        </w:rPr>
        <w:t>.</w:t>
      </w:r>
      <w:r>
        <w:rPr>
          <w:sz w:val="24"/>
        </w:rPr>
        <w:t xml:space="preserve"> As we delve deeper into algebra, we encounter variables, equations, and inequalities, empowering us to solve complex problems</w:t>
      </w:r>
      <w:r w:rsidR="00004CEA">
        <w:rPr>
          <w:sz w:val="24"/>
        </w:rPr>
        <w:t>.</w:t>
      </w:r>
      <w:r>
        <w:rPr>
          <w:sz w:val="24"/>
        </w:rPr>
        <w:t xml:space="preserve"> Geometry, with its exploration of shapes and angles, reveals the elegance of patterns and symmetries that shape our world</w:t>
      </w:r>
      <w:r w:rsidR="00004CEA">
        <w:rPr>
          <w:sz w:val="24"/>
        </w:rPr>
        <w:t>.</w:t>
      </w:r>
      <w:r>
        <w:rPr>
          <w:sz w:val="24"/>
        </w:rPr>
        <w:t xml:space="preserve"> Calculus, the most advanced branch of mathematics, unveils the secrets of change and motion, providing a framework for understanding the dynamic nature of the universe</w:t>
      </w:r>
      <w:r w:rsidR="00004CEA">
        <w:rPr>
          <w:sz w:val="24"/>
        </w:rPr>
        <w:t>.</w:t>
      </w:r>
    </w:p>
    <w:p w:rsidR="00170D47" w:rsidRDefault="0030216F">
      <w:r>
        <w:rPr>
          <w:sz w:val="24"/>
        </w:rPr>
        <w:t>Mathematics isn't merely a collection of abstract concepts; it is a practical tool that finds applications in diverse fields</w:t>
      </w:r>
      <w:r w:rsidR="00004CEA">
        <w:rPr>
          <w:sz w:val="24"/>
        </w:rPr>
        <w:t>.</w:t>
      </w:r>
      <w:r>
        <w:rPr>
          <w:sz w:val="24"/>
        </w:rPr>
        <w:t xml:space="preserve"> Whether in engineering, medicine, finance, or computer science, mathematics provides a solid foundation for problem-solving, critical thinking, and innovation</w:t>
      </w:r>
      <w:r w:rsidR="00004CEA">
        <w:rPr>
          <w:sz w:val="24"/>
        </w:rPr>
        <w:t>.</w:t>
      </w:r>
      <w:r>
        <w:rPr>
          <w:sz w:val="24"/>
        </w:rPr>
        <w:t xml:space="preserve"> It cultivates analytical skills, logical reasoning, and a disciplined approach to understanding complex phenomena</w:t>
      </w:r>
      <w:r w:rsidR="00004CEA">
        <w:rPr>
          <w:sz w:val="24"/>
        </w:rPr>
        <w:t>.</w:t>
      </w:r>
      <w:r>
        <w:rPr>
          <w:sz w:val="24"/>
        </w:rPr>
        <w:t xml:space="preserve"> From the construction of skyscrapers to the development of life-saving drugs, mathematics plays a pivotal role in shaping our modern world</w:t>
      </w:r>
      <w:r w:rsidR="00004CEA">
        <w:rPr>
          <w:sz w:val="24"/>
        </w:rPr>
        <w:t>.</w:t>
      </w:r>
    </w:p>
    <w:p w:rsidR="00170D47" w:rsidRDefault="00170D47"/>
    <w:p w:rsidR="00170D47" w:rsidRDefault="0030216F">
      <w:r>
        <w:rPr>
          <w:sz w:val="28"/>
        </w:rPr>
        <w:lastRenderedPageBreak/>
        <w:t>Summary</w:t>
      </w:r>
    </w:p>
    <w:p w:rsidR="00170D47" w:rsidRDefault="0030216F">
      <w:r>
        <w:t>Through an enthralling journey into the world of mathematics, we uncovered the beauty, significance, and practical applications of the subject</w:t>
      </w:r>
      <w:r w:rsidR="00004CEA">
        <w:t>.</w:t>
      </w:r>
      <w:r>
        <w:t xml:space="preserve"> Mathematics, with its various branches, provides a framework for understanding the patterns and relationships that govern our universe</w:t>
      </w:r>
      <w:r w:rsidR="00004CEA">
        <w:t>.</w:t>
      </w:r>
      <w:r>
        <w:t xml:space="preserve"> It has revolutionized numerous fields, empowering us to solve complex problems, make informed decisions, and drive innovation</w:t>
      </w:r>
      <w:r w:rsidR="00004CEA">
        <w:t>.</w:t>
      </w:r>
      <w:r>
        <w:t xml:space="preserve"> Mathematics is not just a set of abstract concepts; it is an indispensable tool that shapes our world and enhances our understanding of the cosmos we inhabit</w:t>
      </w:r>
      <w:r w:rsidR="00004CEA">
        <w:t>.</w:t>
      </w:r>
    </w:p>
    <w:sectPr w:rsidR="00170D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902395">
    <w:abstractNumId w:val="8"/>
  </w:num>
  <w:num w:numId="2" w16cid:durableId="191697060">
    <w:abstractNumId w:val="6"/>
  </w:num>
  <w:num w:numId="3" w16cid:durableId="459302329">
    <w:abstractNumId w:val="5"/>
  </w:num>
  <w:num w:numId="4" w16cid:durableId="1546335055">
    <w:abstractNumId w:val="4"/>
  </w:num>
  <w:num w:numId="5" w16cid:durableId="393478320">
    <w:abstractNumId w:val="7"/>
  </w:num>
  <w:num w:numId="6" w16cid:durableId="1116799601">
    <w:abstractNumId w:val="3"/>
  </w:num>
  <w:num w:numId="7" w16cid:durableId="1397701741">
    <w:abstractNumId w:val="2"/>
  </w:num>
  <w:num w:numId="8" w16cid:durableId="2075277401">
    <w:abstractNumId w:val="1"/>
  </w:num>
  <w:num w:numId="9" w16cid:durableId="381831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CEA"/>
    <w:rsid w:val="00034616"/>
    <w:rsid w:val="0006063C"/>
    <w:rsid w:val="0015074B"/>
    <w:rsid w:val="00170D47"/>
    <w:rsid w:val="0029639D"/>
    <w:rsid w:val="0030216F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