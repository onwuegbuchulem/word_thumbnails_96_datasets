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AB2" w:rsidRDefault="005F4807">
      <w:pPr>
        <w:jc w:val="center"/>
      </w:pPr>
      <w:r>
        <w:rPr>
          <w:sz w:val="44"/>
        </w:rPr>
        <w:t>The Celestial Symphony: Unraveling the Enigma of the Cosmos</w:t>
      </w:r>
    </w:p>
    <w:p w:rsidR="000A4AB2" w:rsidRDefault="005F4807">
      <w:pPr>
        <w:jc w:val="center"/>
      </w:pPr>
      <w:r>
        <w:rPr>
          <w:sz w:val="36"/>
        </w:rPr>
        <w:t>Alicia White</w:t>
      </w:r>
      <w:r>
        <w:br/>
      </w:r>
      <w:r>
        <w:rPr>
          <w:sz w:val="32"/>
        </w:rPr>
        <w:t>alicia</w:t>
      </w:r>
      <w:r w:rsidR="00FA3794">
        <w:rPr>
          <w:sz w:val="32"/>
        </w:rPr>
        <w:t>.</w:t>
      </w:r>
      <w:r>
        <w:rPr>
          <w:sz w:val="32"/>
        </w:rPr>
        <w:t>white@validdomain</w:t>
      </w:r>
      <w:r w:rsidR="00FA3794">
        <w:rPr>
          <w:sz w:val="32"/>
        </w:rPr>
        <w:t>.</w:t>
      </w:r>
      <w:r>
        <w:rPr>
          <w:sz w:val="32"/>
        </w:rPr>
        <w:t>org</w:t>
      </w:r>
    </w:p>
    <w:p w:rsidR="000A4AB2" w:rsidRDefault="005F4807">
      <w:r>
        <w:rPr>
          <w:sz w:val="24"/>
        </w:rPr>
        <w:t>In the vast expanse of the cosmos, there lies a symphony of celestial wonders, an intricate tapestry of stars, planets, galaxies, and cosmic phenomena</w:t>
      </w:r>
      <w:r w:rsidR="00FA3794">
        <w:rPr>
          <w:sz w:val="24"/>
        </w:rPr>
        <w:t>.</w:t>
      </w:r>
      <w:r>
        <w:rPr>
          <w:sz w:val="24"/>
        </w:rPr>
        <w:t xml:space="preserve"> Since time immemorial, humans have gazed upon the night sky with a mix of awe and curiosity, seeking to understand the enigmatic workings of the universe</w:t>
      </w:r>
      <w:r w:rsidR="00FA3794">
        <w:rPr>
          <w:sz w:val="24"/>
        </w:rPr>
        <w:t>.</w:t>
      </w:r>
      <w:r>
        <w:rPr>
          <w:sz w:val="24"/>
        </w:rPr>
        <w:t xml:space="preserve"> With the advent of modern science, we have embarked on a thrilling voyage of exploration, unraveling the secrets hidden within the cosmos</w:t>
      </w:r>
      <w:r w:rsidR="00FA3794">
        <w:rPr>
          <w:sz w:val="24"/>
        </w:rPr>
        <w:t>.</w:t>
      </w:r>
    </w:p>
    <w:p w:rsidR="000A4AB2" w:rsidRDefault="005F4807">
      <w:r>
        <w:rPr>
          <w:sz w:val="24"/>
        </w:rPr>
        <w:t>As we delve deeper into the celestial realm, we witness a breathtaking display of cosmic diversity</w:t>
      </w:r>
      <w:r w:rsidR="00FA3794">
        <w:rPr>
          <w:sz w:val="24"/>
        </w:rPr>
        <w:t>.</w:t>
      </w:r>
      <w:r>
        <w:rPr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FA3794">
        <w:rPr>
          <w:sz w:val="24"/>
        </w:rPr>
        <w:t>.</w:t>
      </w:r>
      <w:r>
        <w:rPr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FA3794">
        <w:rPr>
          <w:sz w:val="24"/>
        </w:rPr>
        <w:t>.</w:t>
      </w:r>
    </w:p>
    <w:p w:rsidR="000A4AB2" w:rsidRDefault="005F4807">
      <w:r>
        <w:rPr>
          <w:sz w:val="24"/>
        </w:rPr>
        <w:t>Unraveling the enigma of the cosmos is a testament to human ingenuity and our relentless pursuit of knowledge</w:t>
      </w:r>
      <w:r w:rsidR="00FA3794">
        <w:rPr>
          <w:sz w:val="24"/>
        </w:rPr>
        <w:t>.</w:t>
      </w:r>
      <w:r>
        <w:rPr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FA3794">
        <w:rPr>
          <w:sz w:val="24"/>
        </w:rPr>
        <w:t>.</w:t>
      </w:r>
      <w:r>
        <w:rPr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FA3794">
        <w:rPr>
          <w:sz w:val="24"/>
        </w:rPr>
        <w:t>.</w:t>
      </w:r>
    </w:p>
    <w:p w:rsidR="000A4AB2" w:rsidRDefault="000A4AB2"/>
    <w:p w:rsidR="000A4AB2" w:rsidRDefault="005F4807">
      <w:r>
        <w:rPr>
          <w:sz w:val="28"/>
        </w:rPr>
        <w:t>Summary</w:t>
      </w:r>
    </w:p>
    <w:p w:rsidR="000A4AB2" w:rsidRDefault="005F4807">
      <w:r>
        <w:t>Our journey into the celestial symphony has revealed the intricate beauty and awe-inspiring grandeur of the universe</w:t>
      </w:r>
      <w:r w:rsidR="00FA3794">
        <w:t>.</w:t>
      </w:r>
      <w:r>
        <w:t xml:space="preserve"> From ancient stargazers to modern scientists, humanity's quest to comprehend the cosmos has been a testament to our innate curiosity </w:t>
      </w:r>
      <w:r>
        <w:lastRenderedPageBreak/>
        <w:t>and unwavering pursuit of knowledge</w:t>
      </w:r>
      <w:r w:rsidR="00FA3794">
        <w:t>.</w:t>
      </w:r>
      <w:r>
        <w:t xml:space="preserve"> As we continue to explore the vast expanse of space, we stand on the threshold of even greater discoveries, poised to unveil the mysteries that still shroud the cosmic realm</w:t>
      </w:r>
      <w:r w:rsidR="00FA3794">
        <w:t>.</w:t>
      </w:r>
    </w:p>
    <w:sectPr w:rsidR="000A4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5739567">
    <w:abstractNumId w:val="8"/>
  </w:num>
  <w:num w:numId="2" w16cid:durableId="370233415">
    <w:abstractNumId w:val="6"/>
  </w:num>
  <w:num w:numId="3" w16cid:durableId="740491592">
    <w:abstractNumId w:val="5"/>
  </w:num>
  <w:num w:numId="4" w16cid:durableId="724790752">
    <w:abstractNumId w:val="4"/>
  </w:num>
  <w:num w:numId="5" w16cid:durableId="473452863">
    <w:abstractNumId w:val="7"/>
  </w:num>
  <w:num w:numId="6" w16cid:durableId="707336920">
    <w:abstractNumId w:val="3"/>
  </w:num>
  <w:num w:numId="7" w16cid:durableId="925267734">
    <w:abstractNumId w:val="2"/>
  </w:num>
  <w:num w:numId="8" w16cid:durableId="1277712488">
    <w:abstractNumId w:val="1"/>
  </w:num>
  <w:num w:numId="9" w16cid:durableId="9753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AB2"/>
    <w:rsid w:val="0015074B"/>
    <w:rsid w:val="0029639D"/>
    <w:rsid w:val="00326F90"/>
    <w:rsid w:val="005F4807"/>
    <w:rsid w:val="00AA1D8D"/>
    <w:rsid w:val="00B47730"/>
    <w:rsid w:val="00CB0664"/>
    <w:rsid w:val="00FA37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