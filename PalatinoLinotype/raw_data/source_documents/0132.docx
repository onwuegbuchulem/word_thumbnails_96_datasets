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17E" w:rsidRDefault="00D02E6A">
      <w:pPr>
        <w:jc w:val="center"/>
      </w:pPr>
      <w:r>
        <w:rPr>
          <w:sz w:val="44"/>
        </w:rPr>
        <w:t>Exploring the Marvels of the Human Body: A Journey through Biology</w:t>
      </w:r>
    </w:p>
    <w:p w:rsidR="00AD217E" w:rsidRDefault="00D02E6A">
      <w:pPr>
        <w:jc w:val="center"/>
      </w:pPr>
      <w:r>
        <w:rPr>
          <w:sz w:val="36"/>
        </w:rPr>
        <w:t>Dr</w:t>
      </w:r>
      <w:r w:rsidR="0034309D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34309D">
        <w:rPr>
          <w:sz w:val="32"/>
        </w:rPr>
        <w:t>.</w:t>
      </w:r>
      <w:r>
        <w:rPr>
          <w:sz w:val="32"/>
        </w:rPr>
        <w:t>edu</w:t>
      </w:r>
    </w:p>
    <w:p w:rsidR="00AD217E" w:rsidRDefault="00D02E6A">
      <w:r>
        <w:rPr>
          <w:sz w:val="24"/>
        </w:rPr>
        <w:t>Every breath we take, every beat of our heart, every thought that crosses our minds - all are intricate manifestations of the wonders of biology</w:t>
      </w:r>
      <w:r w:rsidR="0034309D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34309D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34309D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34309D">
        <w:rPr>
          <w:sz w:val="24"/>
        </w:rPr>
        <w:t>.</w:t>
      </w:r>
    </w:p>
    <w:p w:rsidR="00AD217E" w:rsidRDefault="00D02E6A">
      <w:r>
        <w:rPr>
          <w:sz w:val="24"/>
        </w:rPr>
        <w:t>In this exploration, we will delve into the depths of our bodies, delving into the intricacies of our cells, the building blocks of life</w:t>
      </w:r>
      <w:r w:rsidR="0034309D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34309D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34309D">
        <w:rPr>
          <w:sz w:val="24"/>
        </w:rPr>
        <w:t>.</w:t>
      </w:r>
    </w:p>
    <w:p w:rsidR="00AD217E" w:rsidRDefault="00D02E6A">
      <w:r>
        <w:rPr>
          <w:sz w:val="24"/>
        </w:rPr>
        <w:t>Biology extends far beyond the realm of human existence, encompassing the diversity and abundance of life on Earth</w:t>
      </w:r>
      <w:r w:rsidR="0034309D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34309D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34309D">
        <w:rPr>
          <w:sz w:val="24"/>
        </w:rPr>
        <w:t>.</w:t>
      </w:r>
    </w:p>
    <w:p w:rsidR="00AD217E" w:rsidRDefault="00AD217E"/>
    <w:p w:rsidR="00AD217E" w:rsidRDefault="00D02E6A">
      <w:r>
        <w:rPr>
          <w:sz w:val="28"/>
        </w:rPr>
        <w:t>Summary</w:t>
      </w:r>
    </w:p>
    <w:p w:rsidR="00AD217E" w:rsidRDefault="00D02E6A">
      <w:r>
        <w:lastRenderedPageBreak/>
        <w:t>Biology is an awe-inspiring voyage through the marvels of life, revealing the extraordinary complexities of living organisms</w:t>
      </w:r>
      <w:r w:rsidR="0034309D">
        <w:t>.</w:t>
      </w:r>
      <w: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34309D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34309D">
        <w:t>.</w:t>
      </w:r>
    </w:p>
    <w:sectPr w:rsidR="00AD2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88622">
    <w:abstractNumId w:val="8"/>
  </w:num>
  <w:num w:numId="2" w16cid:durableId="525827850">
    <w:abstractNumId w:val="6"/>
  </w:num>
  <w:num w:numId="3" w16cid:durableId="186412665">
    <w:abstractNumId w:val="5"/>
  </w:num>
  <w:num w:numId="4" w16cid:durableId="552272877">
    <w:abstractNumId w:val="4"/>
  </w:num>
  <w:num w:numId="5" w16cid:durableId="650796966">
    <w:abstractNumId w:val="7"/>
  </w:num>
  <w:num w:numId="6" w16cid:durableId="320155247">
    <w:abstractNumId w:val="3"/>
  </w:num>
  <w:num w:numId="7" w16cid:durableId="387341173">
    <w:abstractNumId w:val="2"/>
  </w:num>
  <w:num w:numId="8" w16cid:durableId="395931456">
    <w:abstractNumId w:val="1"/>
  </w:num>
  <w:num w:numId="9" w16cid:durableId="14054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09D"/>
    <w:rsid w:val="00AA1D8D"/>
    <w:rsid w:val="00AD217E"/>
    <w:rsid w:val="00B47730"/>
    <w:rsid w:val="00CB0664"/>
    <w:rsid w:val="00D02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