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7385" w:rsidRDefault="001D265D">
      <w:pPr>
        <w:jc w:val="center"/>
      </w:pPr>
      <w:r>
        <w:rPr>
          <w:sz w:val="44"/>
        </w:rPr>
        <w:t>Unveiling the Wonders of Our Existence: An Exploration into Different Academic Disciplines</w:t>
      </w:r>
    </w:p>
    <w:p w:rsidR="005F7385" w:rsidRDefault="001D265D">
      <w:pPr>
        <w:jc w:val="center"/>
      </w:pPr>
      <w:r>
        <w:rPr>
          <w:sz w:val="36"/>
        </w:rPr>
        <w:t>Connor Bailey</w:t>
      </w:r>
      <w:r>
        <w:br/>
      </w:r>
      <w:r>
        <w:rPr>
          <w:sz w:val="32"/>
        </w:rPr>
        <w:t>cbailey@hschool</w:t>
      </w:r>
      <w:r w:rsidR="00E22D87">
        <w:rPr>
          <w:sz w:val="32"/>
        </w:rPr>
        <w:t>.</w:t>
      </w:r>
      <w:r>
        <w:rPr>
          <w:sz w:val="32"/>
        </w:rPr>
        <w:t>edu</w:t>
      </w:r>
    </w:p>
    <w:p w:rsidR="005F7385" w:rsidRDefault="001D265D">
      <w:r>
        <w:rPr>
          <w:sz w:val="24"/>
        </w:rPr>
        <w:t>Embark on an intellectual expedition into the captivating realm of Mathematics, Chemistry, Biology and Medicine, Arts, Government, History, and Politics</w:t>
      </w:r>
      <w:r w:rsidR="00E22D87">
        <w:rPr>
          <w:sz w:val="24"/>
        </w:rPr>
        <w:t>.</w:t>
      </w:r>
      <w:r>
        <w:rPr>
          <w:sz w:val="24"/>
        </w:rPr>
        <w:t xml:space="preserve"> These disciplines, like so many threads in a vibrant tapestry, create a mosaic of knowledge that shapes our understanding of the universe and our place within it</w:t>
      </w:r>
      <w:r w:rsidR="00E22D87">
        <w:rPr>
          <w:sz w:val="24"/>
        </w:rPr>
        <w:t>.</w:t>
      </w:r>
    </w:p>
    <w:p w:rsidR="005F7385" w:rsidRDefault="001D265D">
      <w:r>
        <w:rPr>
          <w:sz w:val="24"/>
        </w:rPr>
        <w:t>Mathematics, the language of the universe, unravels the intricate patterns and relationships that govern our reality</w:t>
      </w:r>
      <w:r w:rsidR="00E22D87">
        <w:rPr>
          <w:sz w:val="24"/>
        </w:rPr>
        <w:t>.</w:t>
      </w:r>
      <w:r>
        <w:rPr>
          <w:sz w:val="24"/>
        </w:rPr>
        <w:t xml:space="preserve"> Through numbers and equations, we uncover hidden truths, predict outcomes, and solve complex problems</w:t>
      </w:r>
      <w:r w:rsidR="00E22D87">
        <w:rPr>
          <w:sz w:val="24"/>
        </w:rPr>
        <w:t>.</w:t>
      </w:r>
      <w:r>
        <w:rPr>
          <w:sz w:val="24"/>
        </w:rPr>
        <w:t xml:space="preserve"> The beauty and elegance of mathematics lie in its universality, transcending linguistic and cultural boundaries</w:t>
      </w:r>
      <w:r w:rsidR="00E22D87">
        <w:rPr>
          <w:sz w:val="24"/>
        </w:rPr>
        <w:t>.</w:t>
      </w:r>
    </w:p>
    <w:p w:rsidR="005F7385" w:rsidRDefault="001D265D">
      <w:r>
        <w:rPr>
          <w:sz w:val="24"/>
        </w:rPr>
        <w:t>Chemistry, a dance of elements, uncovers the composition and transformation of matter at its most fundamental level</w:t>
      </w:r>
      <w:r w:rsidR="00E22D87">
        <w:rPr>
          <w:sz w:val="24"/>
        </w:rPr>
        <w:t>.</w:t>
      </w:r>
      <w:r>
        <w:rPr>
          <w:sz w:val="24"/>
        </w:rPr>
        <w:t xml:space="preserve"> From the smallest atom to the vast cosmos, chemistry explores the forces that govern interactions between substances, enabling us to understand and manipulate materials</w:t>
      </w:r>
      <w:r w:rsidR="00E22D87">
        <w:rPr>
          <w:sz w:val="24"/>
        </w:rPr>
        <w:t>.</w:t>
      </w:r>
      <w:r>
        <w:rPr>
          <w:sz w:val="24"/>
        </w:rPr>
        <w:t xml:space="preserve"> It holds the key to understanding the nature of the physical world and developing solutions to pressing challenges</w:t>
      </w:r>
      <w:r w:rsidR="00E22D87">
        <w:rPr>
          <w:sz w:val="24"/>
        </w:rPr>
        <w:t>.</w:t>
      </w:r>
    </w:p>
    <w:p w:rsidR="005F7385" w:rsidRDefault="001D265D">
      <w:r>
        <w:rPr>
          <w:sz w:val="24"/>
        </w:rPr>
        <w:t>Biology and Medicine delve into the mysteries of life, from the smallest organisms to the intricate human body</w:t>
      </w:r>
      <w:r w:rsidR="00E22D87">
        <w:rPr>
          <w:sz w:val="24"/>
        </w:rPr>
        <w:t>.</w:t>
      </w:r>
      <w:r>
        <w:rPr>
          <w:sz w:val="24"/>
        </w:rPr>
        <w:t xml:space="preserve"> These fields study the structure, function, and behavior of living systems, unraveling the secrets of reproduction, growth, development, and disease</w:t>
      </w:r>
      <w:r w:rsidR="00E22D87">
        <w:rPr>
          <w:sz w:val="24"/>
        </w:rPr>
        <w:t>.</w:t>
      </w:r>
      <w:r>
        <w:rPr>
          <w:sz w:val="24"/>
        </w:rPr>
        <w:t xml:space="preserve"> Through their discoveries, we gain insights into our own biology, paving the way for advancements in medicine, healthcare, and biotechnology</w:t>
      </w:r>
      <w:r w:rsidR="00E22D87">
        <w:rPr>
          <w:sz w:val="24"/>
        </w:rPr>
        <w:t>.</w:t>
      </w:r>
    </w:p>
    <w:p w:rsidR="005F7385" w:rsidRDefault="001D265D">
      <w:r>
        <w:rPr>
          <w:sz w:val="24"/>
        </w:rPr>
        <w:lastRenderedPageBreak/>
        <w:t>Introduction Continued:</w:t>
      </w:r>
    </w:p>
    <w:p w:rsidR="005F7385" w:rsidRDefault="001D265D">
      <w:r>
        <w:rPr>
          <w:sz w:val="24"/>
        </w:rPr>
        <w:t>The Arts, an expression of human creativity, imagination, and emotion, enriches our perceptions of the world and ourselves</w:t>
      </w:r>
      <w:r w:rsidR="00E22D87">
        <w:rPr>
          <w:sz w:val="24"/>
        </w:rPr>
        <w:t>.</w:t>
      </w:r>
      <w:r>
        <w:rPr>
          <w:sz w:val="24"/>
        </w:rPr>
        <w:t xml:space="preserve"> Through painting, music, dance, literature, and more, artists communicate ideas, evoke feelings, and challenge our perspectives</w:t>
      </w:r>
      <w:r w:rsidR="00E22D87">
        <w:rPr>
          <w:sz w:val="24"/>
        </w:rPr>
        <w:t>.</w:t>
      </w:r>
      <w:r>
        <w:rPr>
          <w:sz w:val="24"/>
        </w:rPr>
        <w:t xml:space="preserve"> The Arts offer a window into diverse cultures, fostering empathy, understanding, and appreciation for beauty</w:t>
      </w:r>
      <w:r w:rsidR="00E22D87">
        <w:rPr>
          <w:sz w:val="24"/>
        </w:rPr>
        <w:t>.</w:t>
      </w:r>
    </w:p>
    <w:p w:rsidR="005F7385" w:rsidRDefault="001D265D">
      <w:r>
        <w:rPr>
          <w:sz w:val="24"/>
        </w:rPr>
        <w:t>Government, History, and Politics explore the intricate interplay of power, governance, and human societies</w:t>
      </w:r>
      <w:r w:rsidR="00E22D87">
        <w:rPr>
          <w:sz w:val="24"/>
        </w:rPr>
        <w:t>.</w:t>
      </w:r>
      <w:r>
        <w:rPr>
          <w:sz w:val="24"/>
        </w:rPr>
        <w:t xml:space="preserve"> These disciplines examine the evolution of political systems, the interactions between citizens and their leaders, and the impact of decisions on the lives of individuals and communities</w:t>
      </w:r>
      <w:r w:rsidR="00E22D87">
        <w:rPr>
          <w:sz w:val="24"/>
        </w:rPr>
        <w:t>.</w:t>
      </w:r>
      <w:r>
        <w:rPr>
          <w:sz w:val="24"/>
        </w:rPr>
        <w:t xml:space="preserve"> By understanding the past and present, we can work towards shaping a better future, fostering justice, equality, and sustainable development</w:t>
      </w:r>
      <w:r w:rsidR="00E22D87">
        <w:rPr>
          <w:sz w:val="24"/>
        </w:rPr>
        <w:t>.</w:t>
      </w:r>
    </w:p>
    <w:p w:rsidR="005F7385" w:rsidRDefault="001D265D">
      <w:r>
        <w:rPr>
          <w:sz w:val="24"/>
        </w:rPr>
        <w:t>Introduction Continued:</w:t>
      </w:r>
    </w:p>
    <w:p w:rsidR="005F7385" w:rsidRDefault="001D265D">
      <w:r>
        <w:rPr>
          <w:sz w:val="24"/>
        </w:rPr>
        <w:t>These disciplines are not isolated entities; they intertwine and complement each other, forming a comprehensive tapestry of knowledge</w:t>
      </w:r>
      <w:r w:rsidR="00E22D87">
        <w:rPr>
          <w:sz w:val="24"/>
        </w:rPr>
        <w:t>.</w:t>
      </w:r>
      <w:r>
        <w:rPr>
          <w:sz w:val="24"/>
        </w:rPr>
        <w:t xml:space="preserve"> The insights gained from one field inform and enrich the understanding of another</w:t>
      </w:r>
      <w:r w:rsidR="00E22D87">
        <w:rPr>
          <w:sz w:val="24"/>
        </w:rPr>
        <w:t>.</w:t>
      </w:r>
      <w:r>
        <w:rPr>
          <w:sz w:val="24"/>
        </w:rPr>
        <w:t xml:space="preserve"> It is through the harmonious synthesis of these disciplines that we gain a deeper appreciation for the complexities of our world and our place within it</w:t>
      </w:r>
      <w:r w:rsidR="00E22D87">
        <w:rPr>
          <w:sz w:val="24"/>
        </w:rPr>
        <w:t>.</w:t>
      </w:r>
    </w:p>
    <w:p w:rsidR="005F7385" w:rsidRDefault="005F7385"/>
    <w:p w:rsidR="005F7385" w:rsidRDefault="001D265D">
      <w:r>
        <w:rPr>
          <w:sz w:val="28"/>
        </w:rPr>
        <w:t>Summary</w:t>
      </w:r>
    </w:p>
    <w:p w:rsidR="005F7385" w:rsidRDefault="001D265D">
      <w:r>
        <w:t>From the enigmatic allure of mathematics to the symphony of chemical reactions, from the wonders of life to the intricacies of human societies, this essay has taken us on an enriching journey through various academic disciplines</w:t>
      </w:r>
      <w:r w:rsidR="00E22D87">
        <w:t>.</w:t>
      </w:r>
      <w:r>
        <w:t xml:space="preserve"> It has highlighted the interconnectedness of knowledge, emphasizing the value of a holistic approach to learning</w:t>
      </w:r>
      <w:r w:rsidR="00E22D87">
        <w:t>.</w:t>
      </w:r>
      <w:r>
        <w:t xml:space="preserve"> As we continue to explore and deepen our understanding of these disciplines, we uncover the mysteries that surround us, expanding our horizons and empowering us to shape a meaningful and fulfilling existence</w:t>
      </w:r>
      <w:r w:rsidR="00E22D87">
        <w:t>.</w:t>
      </w:r>
    </w:p>
    <w:sectPr w:rsidR="005F73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560585">
    <w:abstractNumId w:val="8"/>
  </w:num>
  <w:num w:numId="2" w16cid:durableId="1814713903">
    <w:abstractNumId w:val="6"/>
  </w:num>
  <w:num w:numId="3" w16cid:durableId="546063750">
    <w:abstractNumId w:val="5"/>
  </w:num>
  <w:num w:numId="4" w16cid:durableId="102113449">
    <w:abstractNumId w:val="4"/>
  </w:num>
  <w:num w:numId="5" w16cid:durableId="424811910">
    <w:abstractNumId w:val="7"/>
  </w:num>
  <w:num w:numId="6" w16cid:durableId="1814518566">
    <w:abstractNumId w:val="3"/>
  </w:num>
  <w:num w:numId="7" w16cid:durableId="1822574858">
    <w:abstractNumId w:val="2"/>
  </w:num>
  <w:num w:numId="8" w16cid:durableId="1478524555">
    <w:abstractNumId w:val="1"/>
  </w:num>
  <w:num w:numId="9" w16cid:durableId="364673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265D"/>
    <w:rsid w:val="0029639D"/>
    <w:rsid w:val="00326F90"/>
    <w:rsid w:val="005F7385"/>
    <w:rsid w:val="00AA1D8D"/>
    <w:rsid w:val="00B47730"/>
    <w:rsid w:val="00CB0664"/>
    <w:rsid w:val="00E22D8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