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C05" w:rsidRDefault="00CC3CE0">
      <w:pPr>
        <w:jc w:val="center"/>
      </w:pPr>
      <w:r>
        <w:rPr>
          <w:sz w:val="44"/>
        </w:rPr>
        <w:t>Exploring the Realm of Art: Expression, Creativity, and Reflection</w:t>
      </w:r>
    </w:p>
    <w:p w:rsidR="007F7C05" w:rsidRDefault="00CC3CE0">
      <w:pPr>
        <w:jc w:val="center"/>
      </w:pPr>
      <w:r>
        <w:rPr>
          <w:sz w:val="36"/>
        </w:rPr>
        <w:t>Dr</w:t>
      </w:r>
      <w:r w:rsidR="0074310B">
        <w:rPr>
          <w:sz w:val="36"/>
        </w:rPr>
        <w:t>.</w:t>
      </w:r>
      <w:r>
        <w:rPr>
          <w:sz w:val="36"/>
        </w:rPr>
        <w:t xml:space="preserve"> Sarah L</w:t>
      </w:r>
      <w:r w:rsidR="0074310B">
        <w:rPr>
          <w:sz w:val="36"/>
        </w:rPr>
        <w:t>.</w:t>
      </w:r>
      <w:r>
        <w:rPr>
          <w:sz w:val="36"/>
        </w:rPr>
        <w:t xml:space="preserve"> Martin</w:t>
      </w:r>
      <w:r>
        <w:br/>
      </w:r>
      <w:r>
        <w:rPr>
          <w:sz w:val="32"/>
        </w:rPr>
        <w:t>sarahmartin4002@gmail(dot)com</w:t>
      </w:r>
    </w:p>
    <w:p w:rsidR="007F7C05" w:rsidRDefault="00CC3CE0">
      <w:r>
        <w:rPr>
          <w:sz w:val="24"/>
        </w:rPr>
        <w:t>In the realm of human experience, art stands as a captivating and profound form of expression, inviting us to delve into the depths of creativity and reflection</w:t>
      </w:r>
      <w:r w:rsidR="0074310B">
        <w:rPr>
          <w:sz w:val="24"/>
        </w:rPr>
        <w:t>.</w:t>
      </w:r>
      <w:r>
        <w:rPr>
          <w:sz w:val="24"/>
        </w:rPr>
        <w:t xml:space="preserve"> Through various mediums, art enables individuals to communicate emotions, experiences, and ideas that transcend the boundaries of language</w:t>
      </w:r>
      <w:r w:rsidR="0074310B">
        <w:rPr>
          <w:sz w:val="24"/>
        </w:rPr>
        <w:t>.</w:t>
      </w:r>
      <w:r>
        <w:rPr>
          <w:sz w:val="24"/>
        </w:rPr>
        <w:t xml:space="preserve"> It offers a window into different cultures, perspectives, and historical periods, revealing the complexities and nuances that shape society</w:t>
      </w:r>
      <w:r w:rsidR="0074310B">
        <w:rPr>
          <w:sz w:val="24"/>
        </w:rPr>
        <w:t>.</w:t>
      </w:r>
    </w:p>
    <w:p w:rsidR="007F7C05" w:rsidRDefault="00CC3CE0">
      <w:r>
        <w:rPr>
          <w:sz w:val="24"/>
        </w:rPr>
        <w:t>Art serves as a catalyst for introspection and self-discovery, allowing individuals to explore their inner thoughts and emotions</w:t>
      </w:r>
      <w:r w:rsidR="0074310B">
        <w:rPr>
          <w:sz w:val="24"/>
        </w:rPr>
        <w:t>.</w:t>
      </w:r>
      <w:r>
        <w:rPr>
          <w:sz w:val="24"/>
        </w:rPr>
        <w:t xml:space="preserve"> The process of creating art can be therapeutic, providing an outlet for expression and release</w:t>
      </w:r>
      <w:r w:rsidR="0074310B">
        <w:rPr>
          <w:sz w:val="24"/>
        </w:rPr>
        <w:t>.</w:t>
      </w:r>
      <w:r>
        <w:rPr>
          <w:sz w:val="24"/>
        </w:rPr>
        <w:t xml:space="preserve"> Engaging with art, whether as a creator or an observer, invites critical thinking and encourages us to contemplate the complexities of the world around us</w:t>
      </w:r>
      <w:r w:rsidR="0074310B">
        <w:rPr>
          <w:sz w:val="24"/>
        </w:rPr>
        <w:t>.</w:t>
      </w:r>
    </w:p>
    <w:p w:rsidR="007F7C05" w:rsidRDefault="00CC3CE0">
      <w:r>
        <w:rPr>
          <w:sz w:val="24"/>
        </w:rPr>
        <w:t>Throughout history, art has played a pivotal role in social and cultural evolution</w:t>
      </w:r>
      <w:r w:rsidR="0074310B">
        <w:rPr>
          <w:sz w:val="24"/>
        </w:rPr>
        <w:t>.</w:t>
      </w:r>
      <w:r>
        <w:rPr>
          <w:sz w:val="24"/>
        </w:rPr>
        <w:t xml:space="preserve"> It has been a powerful tool for storytelling, conveying messages about human experiences, beliefs, and values</w:t>
      </w:r>
      <w:r w:rsidR="0074310B">
        <w:rPr>
          <w:sz w:val="24"/>
        </w:rPr>
        <w:t>.</w:t>
      </w:r>
      <w:r>
        <w:rPr>
          <w:sz w:val="24"/>
        </w:rPr>
        <w:t xml:space="preserve"> Art has also been a catalyst for social change, inspiring movements and challenging societal norms</w:t>
      </w:r>
      <w:r w:rsidR="0074310B">
        <w:rPr>
          <w:sz w:val="24"/>
        </w:rPr>
        <w:t>.</w:t>
      </w:r>
      <w:r>
        <w:rPr>
          <w:sz w:val="24"/>
        </w:rPr>
        <w:t xml:space="preserve"> Whether through painting, sculpture, music, literature, or other forms, art continues to captivate and inspire, leaving an indelible mark on individuals and communities</w:t>
      </w:r>
      <w:r w:rsidR="0074310B">
        <w:rPr>
          <w:sz w:val="24"/>
        </w:rPr>
        <w:t>.</w:t>
      </w:r>
    </w:p>
    <w:p w:rsidR="007F7C05" w:rsidRDefault="007F7C05"/>
    <w:p w:rsidR="007F7C05" w:rsidRDefault="00CC3CE0">
      <w:r>
        <w:rPr>
          <w:sz w:val="28"/>
        </w:rPr>
        <w:t>Summary</w:t>
      </w:r>
    </w:p>
    <w:p w:rsidR="007F7C05" w:rsidRDefault="00CC3CE0">
      <w:r>
        <w:t>In this essay, we have explored the profound impact of art in our lives</w:t>
      </w:r>
      <w:r w:rsidR="0074310B">
        <w:t>.</w:t>
      </w:r>
      <w:r>
        <w:t xml:space="preserve"> Art offers a unique form of expression, enabling individuals to communicate emotions, experiences, and ideas that transcend language</w:t>
      </w:r>
      <w:r w:rsidR="0074310B">
        <w:t>.</w:t>
      </w:r>
      <w:r>
        <w:t xml:space="preserve"> It serves as a catalyst for introspection and self-discovery, providing a therapeutic outlet for expression and release</w:t>
      </w:r>
      <w:r w:rsidR="0074310B">
        <w:t>.</w:t>
      </w:r>
      <w:r>
        <w:t xml:space="preserve"> Art also invites critical thinking and contemplation, encouraging us to engage with the world around </w:t>
      </w:r>
      <w:r>
        <w:lastRenderedPageBreak/>
        <w:t>us</w:t>
      </w:r>
      <w:r w:rsidR="0074310B">
        <w:t>.</w:t>
      </w:r>
      <w:r>
        <w:t xml:space="preserve"> Throughout history, art has played a pivotal role in social and cultural evolution, inspiring movements and challenging societal norms</w:t>
      </w:r>
      <w:r w:rsidR="0074310B">
        <w:t>.</w:t>
      </w:r>
      <w:r>
        <w:t xml:space="preserve"> It continues to capture our hearts and minds, leaving an indelible mark on individuals and communities</w:t>
      </w:r>
      <w:r w:rsidR="0074310B">
        <w:t>.</w:t>
      </w:r>
    </w:p>
    <w:sectPr w:rsidR="007F7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731697">
    <w:abstractNumId w:val="8"/>
  </w:num>
  <w:num w:numId="2" w16cid:durableId="739865048">
    <w:abstractNumId w:val="6"/>
  </w:num>
  <w:num w:numId="3" w16cid:durableId="1212302023">
    <w:abstractNumId w:val="5"/>
  </w:num>
  <w:num w:numId="4" w16cid:durableId="447553277">
    <w:abstractNumId w:val="4"/>
  </w:num>
  <w:num w:numId="5" w16cid:durableId="1475946893">
    <w:abstractNumId w:val="7"/>
  </w:num>
  <w:num w:numId="6" w16cid:durableId="689916599">
    <w:abstractNumId w:val="3"/>
  </w:num>
  <w:num w:numId="7" w16cid:durableId="1840384239">
    <w:abstractNumId w:val="2"/>
  </w:num>
  <w:num w:numId="8" w16cid:durableId="241332059">
    <w:abstractNumId w:val="1"/>
  </w:num>
  <w:num w:numId="9" w16cid:durableId="146299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310B"/>
    <w:rsid w:val="007F7C05"/>
    <w:rsid w:val="00AA1D8D"/>
    <w:rsid w:val="00B47730"/>
    <w:rsid w:val="00CB0664"/>
    <w:rsid w:val="00CC3C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