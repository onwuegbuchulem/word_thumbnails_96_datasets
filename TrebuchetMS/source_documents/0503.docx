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695" w:rsidRDefault="002B163B">
      <w:pPr>
        <w:jc w:val="center"/>
      </w:pPr>
      <w:r>
        <w:rPr>
          <w:sz w:val="44"/>
        </w:rPr>
        <w:t>Unveiling the Realm of Atoms: A Journey into the Heart of Matter</w:t>
      </w:r>
    </w:p>
    <w:p w:rsidR="00017695" w:rsidRDefault="002B163B">
      <w:pPr>
        <w:jc w:val="center"/>
      </w:pPr>
      <w:r>
        <w:rPr>
          <w:sz w:val="36"/>
        </w:rPr>
        <w:t>Dr</w:t>
      </w:r>
      <w:r w:rsidR="002A276B">
        <w:rPr>
          <w:sz w:val="36"/>
        </w:rPr>
        <w:t>.</w:t>
      </w:r>
      <w:r>
        <w:rPr>
          <w:sz w:val="36"/>
        </w:rPr>
        <w:t xml:space="preserve"> Helena Fernandez</w:t>
      </w:r>
      <w:r>
        <w:br/>
      </w:r>
      <w:r>
        <w:rPr>
          <w:sz w:val="32"/>
        </w:rPr>
        <w:t>helena</w:t>
      </w:r>
      <w:r w:rsidR="002A276B">
        <w:rPr>
          <w:sz w:val="32"/>
        </w:rPr>
        <w:t>.</w:t>
      </w:r>
      <w:r>
        <w:rPr>
          <w:sz w:val="32"/>
        </w:rPr>
        <w:t>fernandez@scienceacademy</w:t>
      </w:r>
      <w:r w:rsidR="002A276B">
        <w:rPr>
          <w:sz w:val="32"/>
        </w:rPr>
        <w:t>.</w:t>
      </w:r>
      <w:r>
        <w:rPr>
          <w:sz w:val="32"/>
        </w:rPr>
        <w:t>edu</w:t>
      </w:r>
    </w:p>
    <w:p w:rsidR="00017695" w:rsidRDefault="002B163B">
      <w:r>
        <w:rPr>
          <w:sz w:val="24"/>
        </w:rPr>
        <w:t>Delving into the microscopic world of atoms is like embarking on a captivating voyage, unveiling the intricacies of matter</w:t>
      </w:r>
      <w:r w:rsidR="002A276B">
        <w:rPr>
          <w:sz w:val="24"/>
        </w:rPr>
        <w:t>.</w:t>
      </w:r>
      <w:r>
        <w:rPr>
          <w:sz w:val="24"/>
        </w:rPr>
        <w:t xml:space="preserve"> These fundamental building blocks of the universe hold secrets that shape our understanding of the physical world</w:t>
      </w:r>
      <w:r w:rsidR="002A276B">
        <w:rPr>
          <w:sz w:val="24"/>
        </w:rPr>
        <w:t>.</w:t>
      </w:r>
      <w:r>
        <w:rPr>
          <w:sz w:val="24"/>
        </w:rPr>
        <w:t xml:space="preserve"> In this essay, we will explore the fascinating realm of atoms, dissecting their structure, unraveling their behaviors, and tracing their profound influence on various disciplines</w:t>
      </w:r>
      <w:r w:rsidR="002A276B">
        <w:rPr>
          <w:sz w:val="24"/>
        </w:rPr>
        <w:t>.</w:t>
      </w:r>
    </w:p>
    <w:p w:rsidR="00017695" w:rsidRDefault="002B163B">
      <w:r>
        <w:rPr>
          <w:sz w:val="24"/>
        </w:rPr>
        <w:t>From the dawn of chemistry, alchemists sought to unravel the enigmatic nature of matter, leading to the revolutionary discovery of atoms as the fundamental units of elements</w:t>
      </w:r>
      <w:r w:rsidR="002A276B">
        <w:rPr>
          <w:sz w:val="24"/>
        </w:rPr>
        <w:t>.</w:t>
      </w:r>
      <w:r>
        <w:rPr>
          <w:sz w:val="24"/>
        </w:rPr>
        <w:t xml:space="preserve"> Each atom, with its unique identity, forms the basis of the periodic table, a tapestry of elements that orchestrate the symphony of chemical reactions</w:t>
      </w:r>
      <w:r w:rsidR="002A276B">
        <w:rPr>
          <w:sz w:val="24"/>
        </w:rPr>
        <w:t>.</w:t>
      </w:r>
      <w:r>
        <w:rPr>
          <w:sz w:val="24"/>
        </w:rPr>
        <w:t xml:space="preserve"> Atoms interact through a delicate balance of forces, governed by the laws of physics, giving rise to the captivating phenomena we witness in chemical transformations</w:t>
      </w:r>
      <w:r w:rsidR="002A276B">
        <w:rPr>
          <w:sz w:val="24"/>
        </w:rPr>
        <w:t>.</w:t>
      </w:r>
      <w:r>
        <w:rPr>
          <w:sz w:val="24"/>
        </w:rPr>
        <w:t xml:space="preserve"> By unlocking the secrets of atoms, we unlock the secrets of matter itself</w:t>
      </w:r>
      <w:r w:rsidR="002A276B">
        <w:rPr>
          <w:sz w:val="24"/>
        </w:rPr>
        <w:t>.</w:t>
      </w:r>
    </w:p>
    <w:p w:rsidR="00017695" w:rsidRDefault="002B163B">
      <w:r>
        <w:rPr>
          <w:sz w:val="24"/>
        </w:rPr>
        <w:t>Beyond chemistry, atoms play a pivotal role in biology, the study of life</w:t>
      </w:r>
      <w:r w:rsidR="002A276B">
        <w:rPr>
          <w:sz w:val="24"/>
        </w:rPr>
        <w:t>.</w:t>
      </w:r>
      <w:r>
        <w:rPr>
          <w:sz w:val="24"/>
        </w:rPr>
        <w:t xml:space="preserve"> The intricate dance of atoms within molecules forms the foundation of life's building blocks--proteins, DNA, and countless other biomolecules</w:t>
      </w:r>
      <w:r w:rsidR="002A276B">
        <w:rPr>
          <w:sz w:val="24"/>
        </w:rPr>
        <w:t>.</w:t>
      </w:r>
      <w:r>
        <w:rPr>
          <w:sz w:val="24"/>
        </w:rPr>
        <w:t xml:space="preserve"> The dynamic interplay of atoms in biological systems orchestrates essential life processes, from genetic inheritance to cellular respiration, revealing the profound connection between the microscopic realm and the macroscopic wonders of life</w:t>
      </w:r>
      <w:r w:rsidR="002A276B">
        <w:rPr>
          <w:sz w:val="24"/>
        </w:rPr>
        <w:t>.</w:t>
      </w:r>
    </w:p>
    <w:p w:rsidR="00017695" w:rsidRDefault="002B163B">
      <w:r>
        <w:rPr>
          <w:sz w:val="24"/>
        </w:rPr>
        <w:t>Body:</w:t>
      </w:r>
      <w:r>
        <w:rPr>
          <w:sz w:val="24"/>
        </w:rPr>
        <w:br/>
        <w:t>The structure of atoms is a testament to the elegance of nature</w:t>
      </w:r>
      <w:r w:rsidR="002A276B">
        <w:rPr>
          <w:sz w:val="24"/>
        </w:rPr>
        <w:t>.</w:t>
      </w:r>
      <w:r>
        <w:rPr>
          <w:sz w:val="24"/>
        </w:rPr>
        <w:t xml:space="preserve"> At its core lies the nucleus, a dense region harboring protons and neutrons, surrounded by a cloud of orbiting electrons</w:t>
      </w:r>
      <w:r w:rsidR="002A276B">
        <w:rPr>
          <w:sz w:val="24"/>
        </w:rPr>
        <w:t>.</w:t>
      </w:r>
      <w:r>
        <w:rPr>
          <w:sz w:val="24"/>
        </w:rPr>
        <w:t xml:space="preserve"> The number of protons defines an atom's identity, distinguishing one element from another</w:t>
      </w:r>
      <w:r w:rsidR="002A276B">
        <w:rPr>
          <w:sz w:val="24"/>
        </w:rPr>
        <w:t>.</w:t>
      </w:r>
      <w:r>
        <w:rPr>
          <w:sz w:val="24"/>
        </w:rPr>
        <w:t xml:space="preserve"> As electrons gracefully pirouette around the nucleus, their interactions determine an atom's chemical properties, shaping its reactivity and bonding behavior</w:t>
      </w:r>
      <w:r w:rsidR="002A276B">
        <w:rPr>
          <w:sz w:val="24"/>
        </w:rPr>
        <w:t>.</w:t>
      </w:r>
      <w:r>
        <w:rPr>
          <w:sz w:val="24"/>
        </w:rPr>
        <w:t xml:space="preserve"> Understanding atomic structure is crucial for comprehending the fundamental principles governing chemical reactions and the vast tapestry of molecular diversity</w:t>
      </w:r>
      <w:r w:rsidR="002A276B">
        <w:rPr>
          <w:sz w:val="24"/>
        </w:rPr>
        <w:t>.</w:t>
      </w:r>
    </w:p>
    <w:p w:rsidR="00017695" w:rsidRDefault="002B163B">
      <w:r>
        <w:rPr>
          <w:sz w:val="24"/>
        </w:rPr>
        <w:lastRenderedPageBreak/>
        <w:t>The behaviors of atoms are dictated by the interplay of forces that orchestrate their movements and interactions</w:t>
      </w:r>
      <w:r w:rsidR="002A276B">
        <w:rPr>
          <w:sz w:val="24"/>
        </w:rPr>
        <w:t>.</w:t>
      </w:r>
      <w:r>
        <w:rPr>
          <w:sz w:val="24"/>
        </w:rPr>
        <w:t xml:space="preserve"> Electrons, governed by the enigmatic quantum realm, exhibit both wave-like and particle-like properties, giving rise to distinct energy levels and characteristic spectral lines</w:t>
      </w:r>
      <w:r w:rsidR="002A276B">
        <w:rPr>
          <w:sz w:val="24"/>
        </w:rPr>
        <w:t>.</w:t>
      </w:r>
      <w:r>
        <w:rPr>
          <w:sz w:val="24"/>
        </w:rPr>
        <w:t xml:space="preserve"> These spectral signatures, like unique fingerprints, allow us to identify elements and probe their interactions, unraveling the secrets of atomic physics</w:t>
      </w:r>
      <w:r w:rsidR="002A276B">
        <w:rPr>
          <w:sz w:val="24"/>
        </w:rPr>
        <w:t>.</w:t>
      </w:r>
    </w:p>
    <w:p w:rsidR="00017695" w:rsidRDefault="002B163B">
      <w:r>
        <w:rPr>
          <w:sz w:val="24"/>
        </w:rPr>
        <w:t>Tracing the profound influence of atoms across various disciplines unveils their pivotal role in shaping the world around us</w:t>
      </w:r>
      <w:r w:rsidR="002A276B">
        <w:rPr>
          <w:sz w:val="24"/>
        </w:rPr>
        <w:t>.</w:t>
      </w:r>
      <w:r>
        <w:rPr>
          <w:sz w:val="24"/>
        </w:rPr>
        <w:t xml:space="preserve"> In materials science, manipulating atomic arrangements leads to innovative materials with tailored properties, revolutionizing fields such as electronics and nanotechnology</w:t>
      </w:r>
      <w:r w:rsidR="002A276B">
        <w:rPr>
          <w:sz w:val="24"/>
        </w:rPr>
        <w:t>.</w:t>
      </w:r>
      <w:r>
        <w:rPr>
          <w:sz w:val="24"/>
        </w:rPr>
        <w:t xml:space="preserve"> In medicine, understanding atomic-level interactions guides the development of targeted therapies and imaging techniques, offering hope for treating diseases at their molecular roots</w:t>
      </w:r>
      <w:r w:rsidR="002A276B">
        <w:rPr>
          <w:sz w:val="24"/>
        </w:rPr>
        <w:t>.</w:t>
      </w:r>
      <w:r>
        <w:rPr>
          <w:sz w:val="24"/>
        </w:rPr>
        <w:t xml:space="preserve"> From unlocking the secrets of nuclear energy to harnessing the power of fusion, atoms hold the key to addressing global energy challenges</w:t>
      </w:r>
      <w:r w:rsidR="002A276B">
        <w:rPr>
          <w:sz w:val="24"/>
        </w:rPr>
        <w:t>.</w:t>
      </w:r>
    </w:p>
    <w:p w:rsidR="00017695" w:rsidRDefault="00017695"/>
    <w:p w:rsidR="00017695" w:rsidRDefault="002B163B">
      <w:r>
        <w:rPr>
          <w:sz w:val="28"/>
        </w:rPr>
        <w:t>Summary</w:t>
      </w:r>
    </w:p>
    <w:p w:rsidR="00017695" w:rsidRDefault="002B163B">
      <w:r>
        <w:t>Our journey into the realm of atoms has unveiled the intricate structure of matter, its captivating behaviors, and its profound influence across disciplines</w:t>
      </w:r>
      <w:r w:rsidR="002A276B">
        <w:t>.</w:t>
      </w:r>
      <w:r>
        <w:t xml:space="preserve"> From the periodic table's symphony of elements to the dance of atoms in biological systems, atoms are the fundamental players shaping our physical and biological world</w:t>
      </w:r>
      <w:r w:rsidR="002A276B">
        <w:t>.</w:t>
      </w:r>
      <w:r>
        <w:t xml:space="preserve"> Understanding atoms has empowered us to manipulate matter at the molecular level, leading to transformative technologies and discoveries</w:t>
      </w:r>
      <w:r w:rsidR="002A276B">
        <w:t>.</w:t>
      </w:r>
      <w:r>
        <w:t xml:space="preserve"> As we continue to unravel the enigmas of atoms, we unlock the potential for even greater advancements, propelling humanity toward a future filled with endless possibilities</w:t>
      </w:r>
      <w:r w:rsidR="002A276B">
        <w:t>.</w:t>
      </w:r>
    </w:p>
    <w:sectPr w:rsidR="000176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9852723">
    <w:abstractNumId w:val="8"/>
  </w:num>
  <w:num w:numId="2" w16cid:durableId="1756437650">
    <w:abstractNumId w:val="6"/>
  </w:num>
  <w:num w:numId="3" w16cid:durableId="877014323">
    <w:abstractNumId w:val="5"/>
  </w:num>
  <w:num w:numId="4" w16cid:durableId="1253470409">
    <w:abstractNumId w:val="4"/>
  </w:num>
  <w:num w:numId="5" w16cid:durableId="2080589962">
    <w:abstractNumId w:val="7"/>
  </w:num>
  <w:num w:numId="6" w16cid:durableId="1004819973">
    <w:abstractNumId w:val="3"/>
  </w:num>
  <w:num w:numId="7" w16cid:durableId="427312744">
    <w:abstractNumId w:val="2"/>
  </w:num>
  <w:num w:numId="8" w16cid:durableId="584919690">
    <w:abstractNumId w:val="1"/>
  </w:num>
  <w:num w:numId="9" w16cid:durableId="1882790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695"/>
    <w:rsid w:val="00034616"/>
    <w:rsid w:val="0006063C"/>
    <w:rsid w:val="0015074B"/>
    <w:rsid w:val="0029639D"/>
    <w:rsid w:val="002A276B"/>
    <w:rsid w:val="002B163B"/>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