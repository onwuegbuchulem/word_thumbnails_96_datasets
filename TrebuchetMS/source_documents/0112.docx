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010" w:rsidRDefault="00A62298">
      <w:pPr>
        <w:jc w:val="center"/>
      </w:pPr>
      <w:r>
        <w:rPr>
          <w:sz w:val="44"/>
        </w:rPr>
        <w:t>Government: The Foundation of Democracy</w:t>
      </w:r>
    </w:p>
    <w:p w:rsidR="00A80010" w:rsidRDefault="00A62298">
      <w:pPr>
        <w:jc w:val="center"/>
      </w:pPr>
      <w:r>
        <w:rPr>
          <w:sz w:val="36"/>
        </w:rPr>
        <w:t>Ethan Taylor</w:t>
      </w:r>
      <w:r>
        <w:br/>
      </w:r>
      <w:r>
        <w:rPr>
          <w:sz w:val="32"/>
        </w:rPr>
        <w:t>ethan</w:t>
      </w:r>
      <w:r w:rsidR="00EC4D63">
        <w:rPr>
          <w:sz w:val="32"/>
        </w:rPr>
        <w:t>.</w:t>
      </w:r>
      <w:r>
        <w:rPr>
          <w:sz w:val="32"/>
        </w:rPr>
        <w:t>taylor@gov</w:t>
      </w:r>
      <w:r w:rsidR="00EC4D63">
        <w:rPr>
          <w:sz w:val="32"/>
        </w:rPr>
        <w:t>.</w:t>
      </w:r>
      <w:r>
        <w:rPr>
          <w:sz w:val="32"/>
        </w:rPr>
        <w:t>edu</w:t>
      </w:r>
    </w:p>
    <w:p w:rsidR="00A80010" w:rsidRDefault="00A62298">
      <w:r>
        <w:rPr>
          <w:sz w:val="24"/>
        </w:rPr>
        <w:t>In the realm of human societies, governments stand as pillars of order and organization, shaping the course of nations and influencing the lives of countless individuals</w:t>
      </w:r>
      <w:r w:rsidR="00EC4D63">
        <w:rPr>
          <w:sz w:val="24"/>
        </w:rPr>
        <w:t>.</w:t>
      </w:r>
      <w:r>
        <w:rPr>
          <w:sz w:val="24"/>
        </w:rPr>
        <w:t xml:space="preserve"> As a navigating compass guiding ships through turbulent waters, governments provide structure, direction, and a sense of unity to citizens</w:t>
      </w:r>
      <w:r w:rsidR="00EC4D63">
        <w:rPr>
          <w:sz w:val="24"/>
        </w:rPr>
        <w:t>.</w:t>
      </w:r>
      <w:r>
        <w:rPr>
          <w:sz w:val="24"/>
        </w:rPr>
        <w:t xml:space="preserve"> They are entrusted with the monumental task of safeguarding the rights and liberties of their people while simultaneously fostering progress and prosperity</w:t>
      </w:r>
      <w:r w:rsidR="00EC4D63">
        <w:rPr>
          <w:sz w:val="24"/>
        </w:rPr>
        <w:t>.</w:t>
      </w:r>
    </w:p>
    <w:p w:rsidR="00A80010" w:rsidRDefault="00A62298">
      <w:r>
        <w:rPr>
          <w:sz w:val="24"/>
        </w:rPr>
        <w:t>From the sprawling corridors of power in bustling metropolises to the remote villages dotting tranquil landscapes, governments serve as focal points for decision-making, law-drafting, and resource allocation</w:t>
      </w:r>
      <w:r w:rsidR="00EC4D63">
        <w:rPr>
          <w:sz w:val="24"/>
        </w:rPr>
        <w:t>.</w:t>
      </w:r>
      <w:r>
        <w:rPr>
          <w:sz w:val="24"/>
        </w:rPr>
        <w:t xml:space="preserve"> From the formulation of public policies to the execution of essential services, governments' reach extends into every corner of society</w:t>
      </w:r>
      <w:r w:rsidR="00EC4D63">
        <w:rPr>
          <w:sz w:val="24"/>
        </w:rPr>
        <w:t>.</w:t>
      </w:r>
      <w:r>
        <w:rPr>
          <w:sz w:val="24"/>
        </w:rPr>
        <w:t xml:space="preserve"> They arbitrate disputes, mediate conflicts, and maintain peace and security</w:t>
      </w:r>
      <w:r w:rsidR="00EC4D63">
        <w:rPr>
          <w:sz w:val="24"/>
        </w:rPr>
        <w:t>.</w:t>
      </w:r>
      <w:r>
        <w:rPr>
          <w:sz w:val="24"/>
        </w:rPr>
        <w:t xml:space="preserve"> Governments play a pivotal role in promoting economic growth, investing in infrastructure, and facilitating trade and commerce</w:t>
      </w:r>
      <w:r w:rsidR="00EC4D63">
        <w:rPr>
          <w:sz w:val="24"/>
        </w:rPr>
        <w:t>.</w:t>
      </w:r>
    </w:p>
    <w:p w:rsidR="00A80010" w:rsidRDefault="00A62298">
      <w:r>
        <w:rPr>
          <w:sz w:val="24"/>
        </w:rPr>
        <w:t>Education, healthcare, and social welfare are among the myriad societal pillars built upon the firm foundation of government</w:t>
      </w:r>
      <w:r w:rsidR="00EC4D63">
        <w:rPr>
          <w:sz w:val="24"/>
        </w:rPr>
        <w:t>.</w:t>
      </w:r>
      <w:r>
        <w:rPr>
          <w:sz w:val="24"/>
        </w:rPr>
        <w:t xml:space="preserve"> By establishing systems that support and uplift citizens, governments actively contribute to enhancing the overall quality of life</w:t>
      </w:r>
      <w:r w:rsidR="00EC4D63">
        <w:rPr>
          <w:sz w:val="24"/>
        </w:rPr>
        <w:t>.</w:t>
      </w:r>
      <w:r>
        <w:rPr>
          <w:sz w:val="24"/>
        </w:rPr>
        <w:t xml:space="preserve"> They nurture talent, cultivate innovation, and provide safety nets for the most vulnerable members of society</w:t>
      </w:r>
      <w:r w:rsidR="00EC4D63">
        <w:rPr>
          <w:sz w:val="24"/>
        </w:rPr>
        <w:t>.</w:t>
      </w:r>
      <w:r>
        <w:rPr>
          <w:sz w:val="24"/>
        </w:rPr>
        <w:t xml:space="preserve"> Governments are more than mere administrative entities; they are the lifeblood of nations, the heartbeat of progress, and the embodiment of collective aspirations</w:t>
      </w:r>
      <w:r w:rsidR="00EC4D63">
        <w:rPr>
          <w:sz w:val="24"/>
        </w:rPr>
        <w:t>.</w:t>
      </w:r>
    </w:p>
    <w:p w:rsidR="00A80010" w:rsidRDefault="00A62298">
      <w:r>
        <w:rPr>
          <w:sz w:val="24"/>
        </w:rPr>
        <w:t>Introduction Continued:</w:t>
      </w:r>
    </w:p>
    <w:p w:rsidR="00A80010" w:rsidRDefault="00A62298">
      <w:r>
        <w:rPr>
          <w:sz w:val="24"/>
        </w:rPr>
        <w:t>Within the intricate tapestry of government, diverse branches and layers intertwine, each playing a distinct role in the intricate symphony of governance</w:t>
      </w:r>
      <w:r w:rsidR="00EC4D63">
        <w:rPr>
          <w:sz w:val="24"/>
        </w:rPr>
        <w:t>.</w:t>
      </w:r>
      <w:r>
        <w:rPr>
          <w:sz w:val="24"/>
        </w:rPr>
        <w:t xml:space="preserve"> Legislative bodies, often comprising elected representatives of the people, wield the authority to draft, debate, and enact laws that serve as the cornerstones of society</w:t>
      </w:r>
      <w:r w:rsidR="00EC4D63">
        <w:rPr>
          <w:sz w:val="24"/>
        </w:rPr>
        <w:t>.</w:t>
      </w:r>
      <w:r>
        <w:rPr>
          <w:sz w:val="24"/>
        </w:rPr>
        <w:t xml:space="preserve"> Executive branches, led by powerful figures such as presidents or prime ministers, are tasked with implementing these laws and overseeing their faithful execution</w:t>
      </w:r>
      <w:r w:rsidR="00EC4D63">
        <w:rPr>
          <w:sz w:val="24"/>
        </w:rPr>
        <w:t>.</w:t>
      </w:r>
      <w:r>
        <w:rPr>
          <w:sz w:val="24"/>
        </w:rPr>
        <w:t xml:space="preserve"> Judicial branches, guardians of justice, </w:t>
      </w:r>
      <w:r>
        <w:rPr>
          <w:sz w:val="24"/>
        </w:rPr>
        <w:lastRenderedPageBreak/>
        <w:t>interpret laws, adjudicate disputes, and ensure the fair and impartial administration of justice</w:t>
      </w:r>
      <w:r w:rsidR="00EC4D63">
        <w:rPr>
          <w:sz w:val="24"/>
        </w:rPr>
        <w:t>.</w:t>
      </w:r>
    </w:p>
    <w:p w:rsidR="00A80010" w:rsidRDefault="00A62298">
      <w:r>
        <w:rPr>
          <w:sz w:val="24"/>
        </w:rPr>
        <w:t>Beyond the traditional structure of government lie myriad agencies, departments, and commissions, each tasked with specific functions that contribute to the smooth operation of society</w:t>
      </w:r>
      <w:r w:rsidR="00EC4D63">
        <w:rPr>
          <w:sz w:val="24"/>
        </w:rPr>
        <w:t>.</w:t>
      </w:r>
      <w:r>
        <w:rPr>
          <w:sz w:val="24"/>
        </w:rPr>
        <w:t xml:space="preserve"> From regulating industries to enforcing laws, from managing public lands to conducting diplomatic negotiations, these entities play a multifaceted role in shaping the fabric of governance</w:t>
      </w:r>
      <w:r w:rsidR="00EC4D63">
        <w:rPr>
          <w:sz w:val="24"/>
        </w:rPr>
        <w:t>.</w:t>
      </w:r>
      <w:r>
        <w:rPr>
          <w:sz w:val="24"/>
        </w:rPr>
        <w:t xml:space="preserve"> At the local level, city councils, county boards, and town meetings exemplify the principle of subsidiarity, empowering communities to address issues specific to their unique circumstances</w:t>
      </w:r>
      <w:r w:rsidR="00EC4D63">
        <w:rPr>
          <w:sz w:val="24"/>
        </w:rPr>
        <w:t>.</w:t>
      </w:r>
    </w:p>
    <w:p w:rsidR="00A80010" w:rsidRDefault="00A62298">
      <w:r>
        <w:rPr>
          <w:sz w:val="24"/>
        </w:rPr>
        <w:t>Introduction Concluded:</w:t>
      </w:r>
    </w:p>
    <w:p w:rsidR="00A80010" w:rsidRDefault="00A62298">
      <w:r>
        <w:rPr>
          <w:sz w:val="24"/>
        </w:rPr>
        <w:t>The study of government is a captivating journey into the heart of human societies, unraveling the intricate mechanisms that shape our world</w:t>
      </w:r>
      <w:r w:rsidR="00EC4D63">
        <w:rPr>
          <w:sz w:val="24"/>
        </w:rPr>
        <w:t>.</w:t>
      </w:r>
      <w:r>
        <w:rPr>
          <w:sz w:val="24"/>
        </w:rPr>
        <w:t xml:space="preserve"> It is a realm where power, policy, and public service converge, where decisions with far-reaching consequences are made, and where the fate of nations is determined</w:t>
      </w:r>
      <w:r w:rsidR="00EC4D63">
        <w:rPr>
          <w:sz w:val="24"/>
        </w:rPr>
        <w:t>.</w:t>
      </w:r>
      <w:r>
        <w:rPr>
          <w:sz w:val="24"/>
        </w:rPr>
        <w:t xml:space="preserve"> By providing a comprehensive understanding of government, students gain insights into the art of governance, the nuances of public policy, and the challenges faced by leaders</w:t>
      </w:r>
      <w:r w:rsidR="00EC4D63">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EC4D63">
        <w:rPr>
          <w:sz w:val="24"/>
        </w:rPr>
        <w:t>.</w:t>
      </w:r>
    </w:p>
    <w:p w:rsidR="00A80010" w:rsidRDefault="00A80010"/>
    <w:p w:rsidR="00A80010" w:rsidRDefault="00A62298">
      <w:r>
        <w:rPr>
          <w:sz w:val="28"/>
        </w:rPr>
        <w:t>Summary</w:t>
      </w:r>
    </w:p>
    <w:p w:rsidR="00A80010" w:rsidRDefault="00A62298">
      <w:r>
        <w:t>In conclusion, the institution of government stands as a central pillar of human civilization, providing structure, order, and direction to societies across the globe</w:t>
      </w:r>
      <w:r w:rsidR="00EC4D63">
        <w:t>.</w:t>
      </w:r>
      <w:r>
        <w:t xml:space="preserve"> From the enactment of laws to the provision of essential services, from the pursuit of progress to the safeguarding of rights, governments play a multidimensional role in shaping the lives of citizens</w:t>
      </w:r>
      <w:r w:rsidR="00EC4D63">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EC4D63">
        <w:t>.</w:t>
      </w:r>
    </w:p>
    <w:sectPr w:rsidR="00A800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913483">
    <w:abstractNumId w:val="8"/>
  </w:num>
  <w:num w:numId="2" w16cid:durableId="1587373491">
    <w:abstractNumId w:val="6"/>
  </w:num>
  <w:num w:numId="3" w16cid:durableId="35475608">
    <w:abstractNumId w:val="5"/>
  </w:num>
  <w:num w:numId="4" w16cid:durableId="11956543">
    <w:abstractNumId w:val="4"/>
  </w:num>
  <w:num w:numId="5" w16cid:durableId="2084797005">
    <w:abstractNumId w:val="7"/>
  </w:num>
  <w:num w:numId="6" w16cid:durableId="1320616116">
    <w:abstractNumId w:val="3"/>
  </w:num>
  <w:num w:numId="7" w16cid:durableId="1139565984">
    <w:abstractNumId w:val="2"/>
  </w:num>
  <w:num w:numId="8" w16cid:durableId="44530890">
    <w:abstractNumId w:val="1"/>
  </w:num>
  <w:num w:numId="9" w16cid:durableId="105751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2298"/>
    <w:rsid w:val="00A80010"/>
    <w:rsid w:val="00AA1D8D"/>
    <w:rsid w:val="00B47730"/>
    <w:rsid w:val="00CB0664"/>
    <w:rsid w:val="00EC4D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