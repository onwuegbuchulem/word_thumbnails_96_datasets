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B02" w:rsidRDefault="005B7C21">
      <w:pPr>
        <w:jc w:val="center"/>
      </w:pPr>
      <w:r>
        <w:rPr>
          <w:sz w:val="44"/>
        </w:rPr>
        <w:t>The Art of Healing: Exploring the Fascinating World of Medicine</w:t>
      </w:r>
    </w:p>
    <w:p w:rsidR="00583B02" w:rsidRDefault="005B7C21">
      <w:pPr>
        <w:jc w:val="center"/>
      </w:pPr>
      <w:r>
        <w:rPr>
          <w:sz w:val="36"/>
        </w:rPr>
        <w:t>Dr</w:t>
      </w:r>
      <w:r w:rsidR="005B0B69">
        <w:rPr>
          <w:sz w:val="36"/>
        </w:rPr>
        <w:t>.</w:t>
      </w:r>
      <w:r>
        <w:rPr>
          <w:sz w:val="36"/>
        </w:rPr>
        <w:t xml:space="preserve"> Sarah Thompson</w:t>
      </w:r>
      <w:r>
        <w:br/>
      </w:r>
      <w:r>
        <w:rPr>
          <w:sz w:val="32"/>
        </w:rPr>
        <w:t>thomsonsarah@edumail</w:t>
      </w:r>
      <w:r w:rsidR="005B0B69">
        <w:rPr>
          <w:sz w:val="32"/>
        </w:rPr>
        <w:t>.</w:t>
      </w:r>
      <w:r>
        <w:rPr>
          <w:sz w:val="32"/>
        </w:rPr>
        <w:t>org</w:t>
      </w:r>
    </w:p>
    <w:p w:rsidR="00583B02" w:rsidRDefault="005B7C21">
      <w:r>
        <w:rPr>
          <w:sz w:val="24"/>
        </w:rPr>
        <w:t>Medicine is an intricate and ever-evolving field that goes beyond diagnosing and treating diseases or injuries; it's an art that combines science, compassion, and dedication</w:t>
      </w:r>
      <w:r w:rsidR="005B0B69">
        <w:rPr>
          <w:sz w:val="24"/>
        </w:rPr>
        <w:t>.</w:t>
      </w:r>
      <w:r>
        <w:rPr>
          <w:sz w:val="24"/>
        </w:rPr>
        <w:t xml:space="preserve"> From ancient healing practices to modern medical breakthroughs, the journey of medicine is one of constant exploration and discovery</w:t>
      </w:r>
      <w:r w:rsidR="005B0B69">
        <w:rPr>
          <w:sz w:val="24"/>
        </w:rPr>
        <w:t>.</w:t>
      </w:r>
      <w:r>
        <w:rPr>
          <w:sz w:val="24"/>
        </w:rPr>
        <w:t xml:space="preserve"> Join us as we delve into the captivating realm of medicine, where practitioners strive to safeguard human life and alleviate suffering</w:t>
      </w:r>
      <w:r w:rsidR="005B0B69">
        <w:rPr>
          <w:sz w:val="24"/>
        </w:rPr>
        <w:t>.</w:t>
      </w:r>
    </w:p>
    <w:p w:rsidR="00583B02" w:rsidRDefault="005B7C21">
      <w:r>
        <w:rPr>
          <w:sz w:val="24"/>
        </w:rPr>
        <w:t>Medicine, an amalgamation of science and empathy, empowers individuals to understand the complexities of the human body and the underlying causes of both common ailments and life-threatening diseases</w:t>
      </w:r>
      <w:r w:rsidR="005B0B69">
        <w:rPr>
          <w:sz w:val="24"/>
        </w:rPr>
        <w:t>.</w:t>
      </w:r>
      <w:r>
        <w:rPr>
          <w:sz w:val="24"/>
        </w:rPr>
        <w:t xml:space="preserve"> Through meticulous observation, laboratory analysis, and cutting-edge technology, medical professionals strive to diagnose ailments accurately, uncovering the root cause, and not just the symptoms, of an individual's condition</w:t>
      </w:r>
      <w:r w:rsidR="005B0B69">
        <w:rPr>
          <w:sz w:val="24"/>
        </w:rPr>
        <w:t>.</w:t>
      </w:r>
      <w:r>
        <w:rPr>
          <w:sz w:val="24"/>
        </w:rPr>
        <w:t xml:space="preserve"> It's a scientific endeavor guided by empathy and compassion, for in healing, it's not just the body but the mind and spirit that require attention</w:t>
      </w:r>
      <w:r w:rsidR="005B0B69">
        <w:rPr>
          <w:sz w:val="24"/>
        </w:rPr>
        <w:t>.</w:t>
      </w:r>
    </w:p>
    <w:p w:rsidR="00583B02" w:rsidRDefault="005B7C21">
      <w:r>
        <w:rPr>
          <w:sz w:val="24"/>
        </w:rPr>
        <w:t>The history of medicine is an extraordinary chronicle of human resilience, ingenuity, and perseverance</w:t>
      </w:r>
      <w:r w:rsidR="005B0B69">
        <w:rPr>
          <w:sz w:val="24"/>
        </w:rPr>
        <w:t>.</w:t>
      </w:r>
      <w:r>
        <w:rPr>
          <w:sz w:val="24"/>
        </w:rPr>
        <w:t xml:space="preserve"> It's a chronicle marked by triumphs and setbacks, as healers throughout time have tirelessly sought remedies for ailments that confound them</w:t>
      </w:r>
      <w:r w:rsidR="005B0B69">
        <w:rPr>
          <w:sz w:val="24"/>
        </w:rPr>
        <w:t>.</w:t>
      </w:r>
      <w:r>
        <w:rPr>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5B0B69">
        <w:rPr>
          <w:sz w:val="24"/>
        </w:rPr>
        <w:t>.</w:t>
      </w:r>
    </w:p>
    <w:p w:rsidR="00583B02" w:rsidRDefault="005B7C21">
      <w:r>
        <w:rPr>
          <w:sz w:val="24"/>
        </w:rPr>
        <w:t>Body:</w:t>
      </w:r>
    </w:p>
    <w:p w:rsidR="00583B02" w:rsidRDefault="005B7C21">
      <w:r>
        <w:rPr>
          <w:sz w:val="24"/>
        </w:rPr>
        <w:t>The field of medicine encompasses a diverse range of specialties, each focusing on a unique aspect of human health</w:t>
      </w:r>
      <w:r w:rsidR="005B0B69">
        <w:rPr>
          <w:sz w:val="24"/>
        </w:rPr>
        <w:t>.</w:t>
      </w:r>
      <w:r>
        <w:rPr>
          <w:sz w:val="24"/>
        </w:rPr>
        <w:t xml:space="preserve"> Internists specialize in managing common medical conditions, while pediatricians focus on the health of children</w:t>
      </w:r>
      <w:r w:rsidR="005B0B69">
        <w:rPr>
          <w:sz w:val="24"/>
        </w:rPr>
        <w:t>.</w:t>
      </w:r>
      <w:r>
        <w:rPr>
          <w:sz w:val="24"/>
        </w:rPr>
        <w:t xml:space="preserve"> Surgeons perform various procedures to repair injuries or treat diseases, while cardiologists and neurologists specialize in treating the heart and nervous system, respectively</w:t>
      </w:r>
      <w:r w:rsidR="005B0B69">
        <w:rPr>
          <w:sz w:val="24"/>
        </w:rPr>
        <w:t>.</w:t>
      </w:r>
      <w:r>
        <w:rPr>
          <w:sz w:val="24"/>
        </w:rPr>
        <w:t xml:space="preserve"> Dermatologists, ophthalmologists, and otolaryngologists focus on the health of the skin, eyes, and ears, nose, and throat, while </w:t>
      </w:r>
      <w:r>
        <w:rPr>
          <w:sz w:val="24"/>
        </w:rPr>
        <w:lastRenderedPageBreak/>
        <w:t>radiologists use medical imaging techniques to diagnose and manage various conditions</w:t>
      </w:r>
      <w:r w:rsidR="005B0B69">
        <w:rPr>
          <w:sz w:val="24"/>
        </w:rPr>
        <w:t>.</w:t>
      </w:r>
      <w:r>
        <w:rPr>
          <w:sz w:val="24"/>
        </w:rPr>
        <w:t xml:space="preserve"> Psychiatrists and psychologists help individuals overcome mental health challenges, and public health experts work to prevent diseases and promote overall well-being in communities</w:t>
      </w:r>
      <w:r w:rsidR="005B0B69">
        <w:rPr>
          <w:sz w:val="24"/>
        </w:rPr>
        <w:t>.</w:t>
      </w:r>
    </w:p>
    <w:p w:rsidR="00583B02" w:rsidRDefault="005B7C21">
      <w:r>
        <w:rPr>
          <w:sz w:val="24"/>
        </w:rPr>
        <w:t>Medical research is integral to the advancement of medicine</w:t>
      </w:r>
      <w:r w:rsidR="005B0B69">
        <w:rPr>
          <w:sz w:val="24"/>
        </w:rPr>
        <w:t>.</w:t>
      </w:r>
      <w:r>
        <w:rPr>
          <w:sz w:val="24"/>
        </w:rPr>
        <w:t xml:space="preserve"> Scientists and researchers work tirelessly to understand the mechanisms underlying diseases and develop new treatments and cures</w:t>
      </w:r>
      <w:r w:rsidR="005B0B69">
        <w:rPr>
          <w:sz w:val="24"/>
        </w:rPr>
        <w:t>.</w:t>
      </w:r>
      <w:r>
        <w:rPr>
          <w:sz w:val="24"/>
        </w:rPr>
        <w:t xml:space="preserve"> This involves conducting clinical trials, analyzing data, and collaborating with healthcare professionals to gather insights</w:t>
      </w:r>
      <w:r w:rsidR="005B0B69">
        <w:rPr>
          <w:sz w:val="24"/>
        </w:rPr>
        <w:t>.</w:t>
      </w:r>
      <w:r>
        <w:rPr>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5B0B69">
        <w:rPr>
          <w:sz w:val="24"/>
        </w:rPr>
        <w:t>.</w:t>
      </w:r>
    </w:p>
    <w:p w:rsidR="00583B02" w:rsidRDefault="005B7C21">
      <w:r>
        <w:rPr>
          <w:sz w:val="24"/>
        </w:rPr>
        <w:t>Medicine is a dynamic field that demands continuous learning and adaptation</w:t>
      </w:r>
      <w:r w:rsidR="005B0B69">
        <w:rPr>
          <w:sz w:val="24"/>
        </w:rPr>
        <w:t>.</w:t>
      </w:r>
      <w:r>
        <w:rPr>
          <w:sz w:val="24"/>
        </w:rPr>
        <w:t xml:space="preserve"> Healthcare professionals partake in ongoing education to stay updated on the latest medical advancements and treatment protocols</w:t>
      </w:r>
      <w:r w:rsidR="005B0B69">
        <w:rPr>
          <w:sz w:val="24"/>
        </w:rPr>
        <w:t>.</w:t>
      </w:r>
      <w:r>
        <w:rPr>
          <w:sz w:val="24"/>
        </w:rPr>
        <w:t xml:space="preserve"> This ensures they remain proficient in providing patients with the best possible care</w:t>
      </w:r>
      <w:r w:rsidR="005B0B69">
        <w:rPr>
          <w:sz w:val="24"/>
        </w:rPr>
        <w:t>.</w:t>
      </w:r>
      <w:r>
        <w:rPr>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5B0B69">
        <w:rPr>
          <w:sz w:val="24"/>
        </w:rPr>
        <w:t>.</w:t>
      </w:r>
    </w:p>
    <w:p w:rsidR="00583B02" w:rsidRDefault="00583B02"/>
    <w:p w:rsidR="00583B02" w:rsidRDefault="005B7C21">
      <w:r>
        <w:rPr>
          <w:sz w:val="28"/>
        </w:rPr>
        <w:t>Summary</w:t>
      </w:r>
    </w:p>
    <w:p w:rsidR="00583B02" w:rsidRDefault="005B7C21">
      <w:r>
        <w:t>Medicine is an art that blends science, compassion, and dedication, and its practitioners strive to preserve and restore human health</w:t>
      </w:r>
      <w:r w:rsidR="005B0B69">
        <w:t>.</w:t>
      </w:r>
      <w:r>
        <w:t xml:space="preserve"> The evolution of medicine, marked by discoveries and innovations, has enhanced our understanding of diseases and led to the development of effective therapies</w:t>
      </w:r>
      <w:r w:rsidR="005B0B69">
        <w:t>.</w:t>
      </w:r>
      <w:r>
        <w:t xml:space="preserve"> With its diverse specialties, medical research, and continuous learning, the field of medicine remains at the forefront of safeguarding human life and alleviating suffering</w:t>
      </w:r>
      <w:r w:rsidR="005B0B69">
        <w:t>.</w:t>
      </w:r>
      <w:r>
        <w:t xml:space="preserve"> It's a testament to the human spirit's indomitable will to overcome adversity and the enduring desire to live healthier, happier, and more fulfilling lives</w:t>
      </w:r>
      <w:r w:rsidR="005B0B69">
        <w:t>.</w:t>
      </w:r>
    </w:p>
    <w:sectPr w:rsidR="00583B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446207">
    <w:abstractNumId w:val="8"/>
  </w:num>
  <w:num w:numId="2" w16cid:durableId="468863912">
    <w:abstractNumId w:val="6"/>
  </w:num>
  <w:num w:numId="3" w16cid:durableId="957446488">
    <w:abstractNumId w:val="5"/>
  </w:num>
  <w:num w:numId="4" w16cid:durableId="1411000934">
    <w:abstractNumId w:val="4"/>
  </w:num>
  <w:num w:numId="5" w16cid:durableId="477648936">
    <w:abstractNumId w:val="7"/>
  </w:num>
  <w:num w:numId="6" w16cid:durableId="334915983">
    <w:abstractNumId w:val="3"/>
  </w:num>
  <w:num w:numId="7" w16cid:durableId="1469665888">
    <w:abstractNumId w:val="2"/>
  </w:num>
  <w:num w:numId="8" w16cid:durableId="704213334">
    <w:abstractNumId w:val="1"/>
  </w:num>
  <w:num w:numId="9" w16cid:durableId="88776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3B02"/>
    <w:rsid w:val="005B0B69"/>
    <w:rsid w:val="005B7C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