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F22AF" w:rsidRDefault="00DF326B">
      <w:pPr>
        <w:jc w:val="center"/>
      </w:pPr>
      <w:r>
        <w:rPr>
          <w:sz w:val="44"/>
        </w:rPr>
        <w:t>Exploring the World of History: A Journey Through the Annals of Time</w:t>
      </w:r>
    </w:p>
    <w:p w:rsidR="00AF22AF" w:rsidRDefault="00DF326B">
      <w:pPr>
        <w:jc w:val="center"/>
      </w:pPr>
      <w:r>
        <w:rPr>
          <w:sz w:val="36"/>
        </w:rPr>
        <w:t>Alex Thompson</w:t>
      </w:r>
      <w:r>
        <w:br/>
      </w:r>
      <w:r>
        <w:rPr>
          <w:sz w:val="32"/>
        </w:rPr>
        <w:t>alex</w:t>
      </w:r>
      <w:r w:rsidR="00AD220F">
        <w:rPr>
          <w:sz w:val="32"/>
        </w:rPr>
        <w:t>.</w:t>
      </w:r>
      <w:r>
        <w:rPr>
          <w:sz w:val="32"/>
        </w:rPr>
        <w:t>thompson@schoolmail</w:t>
      </w:r>
      <w:r w:rsidR="00AD220F">
        <w:rPr>
          <w:sz w:val="32"/>
        </w:rPr>
        <w:t>.</w:t>
      </w:r>
      <w:r>
        <w:rPr>
          <w:sz w:val="32"/>
        </w:rPr>
        <w:t>edu</w:t>
      </w:r>
    </w:p>
    <w:p w:rsidR="00AF22AF" w:rsidRDefault="00DF326B">
      <w:r>
        <w:rPr>
          <w:sz w:val="24"/>
        </w:rPr>
        <w:t>Step into the captivating realm of history, where the past comes alive, weaving a rich tapestry of human experiences</w:t>
      </w:r>
      <w:r w:rsidR="00AD220F">
        <w:rPr>
          <w:sz w:val="24"/>
        </w:rPr>
        <w:t>.</w:t>
      </w:r>
      <w:r>
        <w:rPr>
          <w:sz w:val="24"/>
        </w:rPr>
        <w:t xml:space="preserve"> Like a detective unraveling an intricate mystery, historians piece together fragments of evidence to uncover the truth hidden within the depths of time</w:t>
      </w:r>
      <w:r w:rsidR="00AD220F">
        <w:rPr>
          <w:sz w:val="24"/>
        </w:rPr>
        <w:t>.</w:t>
      </w:r>
      <w:r>
        <w:rPr>
          <w:sz w:val="24"/>
        </w:rPr>
        <w:t xml:space="preserve"> From ancient civilizations that flourished and fell to the tumultuous events that shaped our modern world, history offers a window into the human condition, revealing the resilience, ingenuity, and follies of our species</w:t>
      </w:r>
      <w:r w:rsidR="00AD220F">
        <w:rPr>
          <w:sz w:val="24"/>
        </w:rPr>
        <w:t>.</w:t>
      </w:r>
      <w:r>
        <w:rPr>
          <w:sz w:val="24"/>
        </w:rPr>
        <w:t xml:space="preserve"> As we delve into the annals of history, we embark on an extraordinary journey, exploring the interconnectedness of cultures, the rise and fall of empires, and the enduring legacies left by remarkable individuals</w:t>
      </w:r>
      <w:r w:rsidR="00AD220F">
        <w:rPr>
          <w:sz w:val="24"/>
        </w:rPr>
        <w:t>.</w:t>
      </w:r>
    </w:p>
    <w:p w:rsidR="00AF22AF" w:rsidRDefault="00DF326B">
      <w:r>
        <w:rPr>
          <w:sz w:val="24"/>
        </w:rPr>
        <w:t>Through the study of history, we gain a deeper understanding of our present by tracing its roots in the past</w:t>
      </w:r>
      <w:r w:rsidR="00AD220F">
        <w:rPr>
          <w:sz w:val="24"/>
        </w:rPr>
        <w:t>.</w:t>
      </w:r>
      <w:r>
        <w:rPr>
          <w:sz w:val="24"/>
        </w:rPr>
        <w:t xml:space="preserve"> The decisions made centuries ago continue to resonate today, shaping our political systems, social norms, and cultural values</w:t>
      </w:r>
      <w:r w:rsidR="00AD220F">
        <w:rPr>
          <w:sz w:val="24"/>
        </w:rPr>
        <w:t>.</w:t>
      </w:r>
      <w:r>
        <w:rPr>
          <w:sz w:val="24"/>
        </w:rPr>
        <w:t xml:space="preserve"> By examining the mistakes of the past, we can strive to avoid repeating them, while learning from the triumphs of our predecessors</w:t>
      </w:r>
      <w:r w:rsidR="00AD220F">
        <w:rPr>
          <w:sz w:val="24"/>
        </w:rPr>
        <w:t>.</w:t>
      </w:r>
      <w:r>
        <w:rPr>
          <w:sz w:val="24"/>
        </w:rPr>
        <w:t xml:space="preserve"> History teaches us the importance of empathy, as we step into the shoes of those who came before us, gaining a newfound appreciation for their struggles and aspirations</w:t>
      </w:r>
      <w:r w:rsidR="00AD220F">
        <w:rPr>
          <w:sz w:val="24"/>
        </w:rPr>
        <w:t>.</w:t>
      </w:r>
      <w:r>
        <w:rPr>
          <w:sz w:val="24"/>
        </w:rPr>
        <w:t xml:space="preserve"> As we journey through the corridors of time, we discover that history is not merely a collection of facts and dates, but a vibrant narrative of human endeavors, sacrifices, and dreams</w:t>
      </w:r>
      <w:r w:rsidR="00AD220F">
        <w:rPr>
          <w:sz w:val="24"/>
        </w:rPr>
        <w:t>.</w:t>
      </w:r>
    </w:p>
    <w:p w:rsidR="00AF22AF" w:rsidRDefault="00DF326B">
      <w:r>
        <w:rPr>
          <w:sz w:val="24"/>
        </w:rPr>
        <w:t>Introduction Continued:</w:t>
      </w:r>
    </w:p>
    <w:p w:rsidR="00AF22AF" w:rsidRDefault="00DF326B">
      <w:r>
        <w:rPr>
          <w:sz w:val="24"/>
        </w:rPr>
        <w:t>As active participants in the ever-evolving story of humanity, we hold the responsibility to learn from the past, to grapple with its complexities, and to forge a better future for ourselves and generations to come</w:t>
      </w:r>
      <w:r w:rsidR="00AD220F">
        <w:rPr>
          <w:sz w:val="24"/>
        </w:rPr>
        <w:t>.</w:t>
      </w:r>
      <w:r>
        <w:rPr>
          <w:sz w:val="24"/>
        </w:rPr>
        <w:t xml:space="preserve"> By studying history, we become more informed and responsible citizens, capable of making informed decisions about the direction of our societies</w:t>
      </w:r>
      <w:r w:rsidR="00AD220F">
        <w:rPr>
          <w:sz w:val="24"/>
        </w:rPr>
        <w:t>.</w:t>
      </w:r>
      <w:r>
        <w:rPr>
          <w:sz w:val="24"/>
        </w:rPr>
        <w:t xml:space="preserve"> We develop critical thinking skills, analyzing sources, identifying biases, and constructing well-reasoned arguments</w:t>
      </w:r>
      <w:r w:rsidR="00AD220F">
        <w:rPr>
          <w:sz w:val="24"/>
        </w:rPr>
        <w:t>.</w:t>
      </w:r>
      <w:r>
        <w:rPr>
          <w:sz w:val="24"/>
        </w:rPr>
        <w:t xml:space="preserve"> History also cultivates a sense of global citizenship, as we recognize the shared experiences and interconnectedness of all peoples, regardless of their backgrounds</w:t>
      </w:r>
      <w:r w:rsidR="00AD220F">
        <w:rPr>
          <w:sz w:val="24"/>
        </w:rPr>
        <w:t>.</w:t>
      </w:r>
      <w:r>
        <w:rPr>
          <w:sz w:val="24"/>
        </w:rPr>
        <w:t xml:space="preserve"> Through rigorous examination and thoughtful </w:t>
      </w:r>
      <w:r>
        <w:rPr>
          <w:sz w:val="24"/>
        </w:rPr>
        <w:lastRenderedPageBreak/>
        <w:t>reflection, history empowers us to break down barriers, build bridges of understanding, and work collectively towards a brighter future</w:t>
      </w:r>
      <w:r w:rsidR="00AD220F">
        <w:rPr>
          <w:sz w:val="24"/>
        </w:rPr>
        <w:t>.</w:t>
      </w:r>
    </w:p>
    <w:p w:rsidR="00AF22AF" w:rsidRDefault="00DF326B">
      <w:r>
        <w:rPr>
          <w:sz w:val="24"/>
        </w:rPr>
        <w:t>Introduction Concluded:</w:t>
      </w:r>
    </w:p>
    <w:p w:rsidR="00AF22AF" w:rsidRDefault="00DF326B">
      <w:r>
        <w:rPr>
          <w:sz w:val="24"/>
        </w:rPr>
        <w:t>In the tapestry of human existence, history stands as a testament to our collective triumphs and tribulations, our triumphs over adversity, and our relentless pursuit of progress</w:t>
      </w:r>
      <w:r w:rsidR="00AD220F">
        <w:rPr>
          <w:sz w:val="24"/>
        </w:rPr>
        <w:t>.</w:t>
      </w:r>
      <w:r>
        <w:rPr>
          <w:sz w:val="24"/>
        </w:rPr>
        <w:t xml:space="preserve"> It is a chronicle of change, continuity, and the human spirit's indomitable will to persevere</w:t>
      </w:r>
      <w:r w:rsidR="00AD220F">
        <w:rPr>
          <w:sz w:val="24"/>
        </w:rPr>
        <w:t>.</w:t>
      </w:r>
      <w:r>
        <w:rPr>
          <w:sz w:val="24"/>
        </w:rPr>
        <w:t xml:space="preserve"> As we delve into the annals of history, we pay homage to those who came before us, learning from their wisdom and errors, and carrying their legacy forward</w:t>
      </w:r>
      <w:r w:rsidR="00AD220F">
        <w:rPr>
          <w:sz w:val="24"/>
        </w:rPr>
        <w:t>.</w:t>
      </w:r>
      <w:r>
        <w:rPr>
          <w:sz w:val="24"/>
        </w:rPr>
        <w:t xml:space="preserve"> We emerge from this journey with a profound appreciation for the past, a clearer understanding of the present, and an unwavering commitment to shaping a better future for all</w:t>
      </w:r>
      <w:r w:rsidR="00AD220F">
        <w:rPr>
          <w:sz w:val="24"/>
        </w:rPr>
        <w:t>.</w:t>
      </w:r>
    </w:p>
    <w:p w:rsidR="00AF22AF" w:rsidRDefault="00AF22AF"/>
    <w:p w:rsidR="00AF22AF" w:rsidRDefault="00DF326B">
      <w:r>
        <w:rPr>
          <w:sz w:val="28"/>
        </w:rPr>
        <w:t>Summary</w:t>
      </w:r>
    </w:p>
    <w:p w:rsidR="00AF22AF" w:rsidRDefault="00DF326B">
      <w:r>
        <w:t>"Exploring the World of History: A Journey Through the Annals of Time" highlights the importance of studying history to understand the present, learn from the past, and forge a better future</w:t>
      </w:r>
      <w:r w:rsidR="00AD220F">
        <w:t>.</w:t>
      </w:r>
      <w:r>
        <w:t xml:space="preserve"> By delving into the intricacies of human experiences across time, we gain a deeper appreciation for the complexities of the world around us</w:t>
      </w:r>
      <w:r w:rsidR="00AD220F">
        <w:t>.</w:t>
      </w:r>
      <w:r>
        <w:t xml:space="preserve"> History teaches us empathy, critical thinking, and the value of global citizenship</w:t>
      </w:r>
      <w:r w:rsidR="00AD220F">
        <w:t>.</w:t>
      </w:r>
      <w:r>
        <w:t xml:space="preserve"> It empowers us to break down barriers, build bridges of understanding, and work collectively towards a brighter future</w:t>
      </w:r>
      <w:r w:rsidR="00AD220F">
        <w:t>.</w:t>
      </w:r>
      <w:r>
        <w:t xml:space="preserve"> As active participants in the ever-evolving story of humanity, we have a responsibility to learn from the past and shape a better world for generations to come</w:t>
      </w:r>
      <w:r w:rsidR="00AD220F">
        <w:t>.</w:t>
      </w:r>
    </w:p>
    <w:sectPr w:rsidR="00AF22A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8143527">
    <w:abstractNumId w:val="8"/>
  </w:num>
  <w:num w:numId="2" w16cid:durableId="1277130215">
    <w:abstractNumId w:val="6"/>
  </w:num>
  <w:num w:numId="3" w16cid:durableId="737018674">
    <w:abstractNumId w:val="5"/>
  </w:num>
  <w:num w:numId="4" w16cid:durableId="536310559">
    <w:abstractNumId w:val="4"/>
  </w:num>
  <w:num w:numId="5" w16cid:durableId="1000813177">
    <w:abstractNumId w:val="7"/>
  </w:num>
  <w:num w:numId="6" w16cid:durableId="758452507">
    <w:abstractNumId w:val="3"/>
  </w:num>
  <w:num w:numId="7" w16cid:durableId="1140608575">
    <w:abstractNumId w:val="2"/>
  </w:num>
  <w:num w:numId="8" w16cid:durableId="1082987687">
    <w:abstractNumId w:val="1"/>
  </w:num>
  <w:num w:numId="9" w16cid:durableId="15679113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AD220F"/>
    <w:rsid w:val="00AF22AF"/>
    <w:rsid w:val="00B47730"/>
    <w:rsid w:val="00CB0664"/>
    <w:rsid w:val="00DF326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557</Words>
  <Characters>3175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3725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2024-02-11T21:19:00Z</dcterms:modified>
  <cp:category/>
</cp:coreProperties>
</file>