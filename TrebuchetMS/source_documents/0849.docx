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6C" w:rsidRDefault="00D46A14">
      <w:pPr>
        <w:jc w:val="center"/>
      </w:pPr>
      <w:r>
        <w:rPr>
          <w:sz w:val="44"/>
        </w:rPr>
        <w:t>The Marvelous World of Biology: Unraveling the Secrets of Life</w:t>
      </w:r>
    </w:p>
    <w:p w:rsidR="003E466C" w:rsidRDefault="00D46A14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301990">
        <w:rPr>
          <w:sz w:val="32"/>
        </w:rPr>
        <w:t>.</w:t>
      </w:r>
      <w:r>
        <w:rPr>
          <w:sz w:val="32"/>
        </w:rPr>
        <w:t>com</w:t>
      </w:r>
    </w:p>
    <w:p w:rsidR="003E466C" w:rsidRDefault="00D46A14">
      <w:r>
        <w:rPr>
          <w:sz w:val="24"/>
        </w:rPr>
        <w:t>Immerse yourselves in the enthralling realm of Biology, a subject that unravels the secrets of life's intricate tapestry</w:t>
      </w:r>
      <w:r w:rsidR="00301990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301990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301990">
        <w:rPr>
          <w:sz w:val="24"/>
        </w:rPr>
        <w:t>.</w:t>
      </w:r>
    </w:p>
    <w:p w:rsidR="003E466C" w:rsidRDefault="00D46A14">
      <w:r>
        <w:rPr>
          <w:sz w:val="24"/>
        </w:rPr>
        <w:t>Unveil the complexities of ecosystems, where organisms interact in a delicate balance, influencing the very fabric of the natural world</w:t>
      </w:r>
      <w:r w:rsidR="00301990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301990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301990">
        <w:rPr>
          <w:sz w:val="24"/>
        </w:rPr>
        <w:t>.</w:t>
      </w:r>
    </w:p>
    <w:p w:rsidR="003E466C" w:rsidRDefault="00D46A14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301990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301990">
        <w:rPr>
          <w:sz w:val="24"/>
        </w:rPr>
        <w:t>.</w:t>
      </w:r>
    </w:p>
    <w:p w:rsidR="003E466C" w:rsidRDefault="00D46A14">
      <w:r>
        <w:rPr>
          <w:sz w:val="24"/>
        </w:rPr>
        <w:t>Body:</w:t>
      </w:r>
    </w:p>
    <w:p w:rsidR="003E466C" w:rsidRDefault="00D46A14">
      <w:r>
        <w:rPr>
          <w:sz w:val="24"/>
        </w:rPr>
        <w:t>Embark on a microscopic odyssey into the realm of cells, the fundamental units of life</w:t>
      </w:r>
      <w:r w:rsidR="00301990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301990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301990">
        <w:rPr>
          <w:sz w:val="24"/>
        </w:rPr>
        <w:t>.</w:t>
      </w:r>
    </w:p>
    <w:p w:rsidR="003E466C" w:rsidRDefault="00D46A14">
      <w:r>
        <w:rPr>
          <w:sz w:val="24"/>
        </w:rPr>
        <w:t>Delve into the fascinating realm of genetics, the study of heredity and variation</w:t>
      </w:r>
      <w:r w:rsidR="00301990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301990">
        <w:rPr>
          <w:sz w:val="24"/>
        </w:rPr>
        <w:t>.</w:t>
      </w:r>
      <w:r>
        <w:rPr>
          <w:sz w:val="24"/>
        </w:rPr>
        <w:t xml:space="preserve"> Witness the awe-inspiring power of genetic engineering, a </w:t>
      </w:r>
      <w:r>
        <w:rPr>
          <w:sz w:val="24"/>
        </w:rPr>
        <w:lastRenderedPageBreak/>
        <w:t>cutting-edge technology that holds the promise of revolutionizing medicine and agriculture</w:t>
      </w:r>
      <w:r w:rsidR="00301990">
        <w:rPr>
          <w:sz w:val="24"/>
        </w:rPr>
        <w:t>.</w:t>
      </w:r>
    </w:p>
    <w:p w:rsidR="003E466C" w:rsidRDefault="00D46A14">
      <w:r>
        <w:rPr>
          <w:sz w:val="24"/>
        </w:rPr>
        <w:t>Journey into the mesmerizing world of ecosystems, where organisms engage in a delicate ballet of interactions</w:t>
      </w:r>
      <w:r w:rsidR="00301990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301990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301990">
        <w:rPr>
          <w:sz w:val="24"/>
        </w:rPr>
        <w:t>.</w:t>
      </w:r>
    </w:p>
    <w:p w:rsidR="003E466C" w:rsidRDefault="003E466C"/>
    <w:p w:rsidR="003E466C" w:rsidRDefault="00D46A14">
      <w:r>
        <w:rPr>
          <w:sz w:val="28"/>
        </w:rPr>
        <w:t>Summary</w:t>
      </w:r>
    </w:p>
    <w:p w:rsidR="003E466C" w:rsidRDefault="00D46A14">
      <w:r>
        <w:t>Biology is a captivating subject that unveils the secrets of life's awe-inspiring tapestry</w:t>
      </w:r>
      <w:r w:rsidR="00301990">
        <w:t>.</w:t>
      </w:r>
      <w:r>
        <w:t xml:space="preserve"> From the intricate workings of cells to the grand spectacle of ecosystems, Biology offers a profound understanding of the natural world</w:t>
      </w:r>
      <w:r w:rsidR="00301990">
        <w:t>.</w:t>
      </w:r>
      <w:r>
        <w:t xml:space="preserve"> It challenges us to question the very nature of life, inspiring us to seek answers to profound mysteries that have captivated humanity for ages</w:t>
      </w:r>
      <w:r w:rsidR="00301990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301990">
        <w:t>.</w:t>
      </w:r>
    </w:p>
    <w:sectPr w:rsidR="003E4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910433">
    <w:abstractNumId w:val="8"/>
  </w:num>
  <w:num w:numId="2" w16cid:durableId="120927820">
    <w:abstractNumId w:val="6"/>
  </w:num>
  <w:num w:numId="3" w16cid:durableId="58867494">
    <w:abstractNumId w:val="5"/>
  </w:num>
  <w:num w:numId="4" w16cid:durableId="693267060">
    <w:abstractNumId w:val="4"/>
  </w:num>
  <w:num w:numId="5" w16cid:durableId="2133093443">
    <w:abstractNumId w:val="7"/>
  </w:num>
  <w:num w:numId="6" w16cid:durableId="1166439104">
    <w:abstractNumId w:val="3"/>
  </w:num>
  <w:num w:numId="7" w16cid:durableId="131412265">
    <w:abstractNumId w:val="2"/>
  </w:num>
  <w:num w:numId="8" w16cid:durableId="1874272306">
    <w:abstractNumId w:val="1"/>
  </w:num>
  <w:num w:numId="9" w16cid:durableId="112531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990"/>
    <w:rsid w:val="00326F90"/>
    <w:rsid w:val="003E466C"/>
    <w:rsid w:val="00AA1D8D"/>
    <w:rsid w:val="00B47730"/>
    <w:rsid w:val="00CB0664"/>
    <w:rsid w:val="00D46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