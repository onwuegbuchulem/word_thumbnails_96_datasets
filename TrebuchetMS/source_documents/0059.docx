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E20" w:rsidRDefault="0094443E">
      <w:pPr>
        <w:jc w:val="center"/>
      </w:pPr>
      <w:r>
        <w:rPr>
          <w:sz w:val="44"/>
        </w:rPr>
        <w:t>The Alluring Realms of Chemistry: Unveiling the Secrets of Matter</w:t>
      </w:r>
    </w:p>
    <w:p w:rsidR="00A74E20" w:rsidRDefault="0094443E">
      <w:pPr>
        <w:jc w:val="center"/>
      </w:pPr>
      <w:r>
        <w:rPr>
          <w:sz w:val="36"/>
        </w:rPr>
        <w:t>Dr</w:t>
      </w:r>
      <w:r w:rsidR="009A42A8">
        <w:rPr>
          <w:sz w:val="36"/>
        </w:rPr>
        <w:t>.</w:t>
      </w:r>
      <w:r>
        <w:rPr>
          <w:sz w:val="36"/>
        </w:rPr>
        <w:t xml:space="preserve"> Alexander B</w:t>
      </w:r>
      <w:r w:rsidR="009A42A8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carterab@hilltopschool</w:t>
      </w:r>
      <w:r w:rsidR="009A42A8">
        <w:rPr>
          <w:sz w:val="32"/>
        </w:rPr>
        <w:t>.</w:t>
      </w:r>
      <w:r>
        <w:rPr>
          <w:sz w:val="32"/>
        </w:rPr>
        <w:t>academy</w:t>
      </w:r>
    </w:p>
    <w:p w:rsidR="00A74E20" w:rsidRDefault="0094443E">
      <w:r>
        <w:rPr>
          <w:sz w:val="24"/>
        </w:rPr>
        <w:t>Chemistry: a realm of intricate wonders and boundless possibilities, exploring the very essence of matter</w:t>
      </w:r>
      <w:r w:rsidR="009A42A8">
        <w:rPr>
          <w:sz w:val="24"/>
        </w:rPr>
        <w:t>.</w:t>
      </w:r>
      <w:r>
        <w:rPr>
          <w:sz w:val="24"/>
        </w:rPr>
        <w:t xml:space="preserve"> From the mundane to the miraculous, chemistry holds the key to comprehending the universe around us</w:t>
      </w:r>
      <w:r w:rsidR="009A42A8">
        <w:rPr>
          <w:sz w:val="24"/>
        </w:rPr>
        <w:t>.</w:t>
      </w:r>
      <w:r>
        <w:rPr>
          <w:sz w:val="24"/>
        </w:rPr>
        <w:t xml:space="preserve"> As we embark on this journey, let us delve into the depths of this captivating science and uncover its hidden secrets</w:t>
      </w:r>
      <w:r w:rsidR="009A42A8">
        <w:rPr>
          <w:sz w:val="24"/>
        </w:rPr>
        <w:t>.</w:t>
      </w:r>
    </w:p>
    <w:p w:rsidR="00A74E20" w:rsidRDefault="0094443E">
      <w:r>
        <w:rPr>
          <w:sz w:val="24"/>
        </w:rPr>
        <w:t>In the tapestry of chemistry, elements intertwine, forming astonishing molecules, each possessing unique properties and behaviors</w:t>
      </w:r>
      <w:r w:rsidR="009A42A8">
        <w:rPr>
          <w:sz w:val="24"/>
        </w:rPr>
        <w:t>.</w:t>
      </w:r>
      <w:r>
        <w:rPr>
          <w:sz w:val="24"/>
        </w:rPr>
        <w:t xml:space="preserve"> These microscopic building blocks, when combined, orchestrate a symphony of reactions, transforming substances into new and remarkable forms</w:t>
      </w:r>
      <w:r w:rsidR="009A42A8">
        <w:rPr>
          <w:sz w:val="24"/>
        </w:rPr>
        <w:t>.</w:t>
      </w:r>
      <w:r>
        <w:rPr>
          <w:sz w:val="24"/>
        </w:rPr>
        <w:t xml:space="preserve"> From the rusting of iron to the burning of fuel, chemical reactions underpin the dynamic world we inhabit</w:t>
      </w:r>
      <w:r w:rsidR="009A42A8">
        <w:rPr>
          <w:sz w:val="24"/>
        </w:rPr>
        <w:t>.</w:t>
      </w:r>
    </w:p>
    <w:p w:rsidR="00A74E20" w:rsidRDefault="0094443E">
      <w:r>
        <w:rPr>
          <w:sz w:val="24"/>
        </w:rPr>
        <w:t>Chemistry, as the language of matter, provides a means to decipher the complexities of the universe</w:t>
      </w:r>
      <w:r w:rsidR="009A42A8">
        <w:rPr>
          <w:sz w:val="24"/>
        </w:rPr>
        <w:t>.</w:t>
      </w:r>
      <w:r>
        <w:rPr>
          <w:sz w:val="24"/>
        </w:rPr>
        <w:t xml:space="preserve"> With its symbols and equations, we unlock the hidden truths that govern the interactions of substances</w:t>
      </w:r>
      <w:r w:rsidR="009A42A8">
        <w:rPr>
          <w:sz w:val="24"/>
        </w:rPr>
        <w:t>.</w:t>
      </w:r>
      <w:r>
        <w:rPr>
          <w:sz w:val="24"/>
        </w:rPr>
        <w:t xml:space="preserve"> From the interactions of atoms to the forces that bind molecules, chemistry unveils the fundamental principles that shape our reality</w:t>
      </w:r>
      <w:r w:rsidR="009A42A8">
        <w:rPr>
          <w:sz w:val="24"/>
        </w:rPr>
        <w:t>.</w:t>
      </w:r>
    </w:p>
    <w:p w:rsidR="00A74E20" w:rsidRDefault="0094443E">
      <w:r>
        <w:rPr>
          <w:sz w:val="24"/>
        </w:rPr>
        <w:t>Body:</w:t>
      </w:r>
    </w:p>
    <w:p w:rsidR="00A74E20" w:rsidRDefault="0094443E">
      <w:r>
        <w:rPr>
          <w:sz w:val="24"/>
        </w:rPr>
        <w:t>Within the realm of chemistry, we witness a captivating interplay of energy and matter</w:t>
      </w:r>
      <w:r w:rsidR="009A42A8">
        <w:rPr>
          <w:sz w:val="24"/>
        </w:rPr>
        <w:t>.</w:t>
      </w:r>
      <w:r>
        <w:rPr>
          <w:sz w:val="24"/>
        </w:rPr>
        <w:t xml:space="preserve"> Energy, the driving force of change, initiates chemical reactions, transforming one substance into another</w:t>
      </w:r>
      <w:r w:rsidR="009A42A8">
        <w:rPr>
          <w:sz w:val="24"/>
        </w:rPr>
        <w:t>.</w:t>
      </w:r>
      <w:r>
        <w:rPr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9A42A8">
        <w:rPr>
          <w:sz w:val="24"/>
        </w:rPr>
        <w:t>.</w:t>
      </w:r>
    </w:p>
    <w:p w:rsidR="00A74E20" w:rsidRDefault="0094443E">
      <w:r>
        <w:rPr>
          <w:sz w:val="24"/>
        </w:rPr>
        <w:t>Moreover, chemistry explores the structure and properties of materials, revealing the hidden architectures that define their behaviors</w:t>
      </w:r>
      <w:r w:rsidR="009A42A8">
        <w:rPr>
          <w:sz w:val="24"/>
        </w:rPr>
        <w:t>.</w:t>
      </w:r>
      <w:r>
        <w:rPr>
          <w:sz w:val="24"/>
        </w:rPr>
        <w:t xml:space="preserve"> From the strength of metals to the elasticity of polymers, understanding material properties allows us to tailor materials for specific applications, paving the way for technological advancements that benefit society</w:t>
      </w:r>
      <w:r w:rsidR="009A42A8">
        <w:rPr>
          <w:sz w:val="24"/>
        </w:rPr>
        <w:t>.</w:t>
      </w:r>
    </w:p>
    <w:p w:rsidR="00A74E20" w:rsidRDefault="0094443E">
      <w:r>
        <w:rPr>
          <w:sz w:val="24"/>
        </w:rPr>
        <w:lastRenderedPageBreak/>
        <w:t>Furthermore, chemistry plays a pivotal role in understanding and addressing global challenges</w:t>
      </w:r>
      <w:r w:rsidR="009A42A8">
        <w:rPr>
          <w:sz w:val="24"/>
        </w:rPr>
        <w:t>.</w:t>
      </w:r>
      <w:r>
        <w:rPr>
          <w:sz w:val="24"/>
        </w:rPr>
        <w:t xml:space="preserve"> From the development of sustainable energy sources to the quest for innovative medical treatments, chemistry offers solutions to some of the most pressing issues facing humanity</w:t>
      </w:r>
      <w:r w:rsidR="009A42A8">
        <w:rPr>
          <w:sz w:val="24"/>
        </w:rPr>
        <w:t>.</w:t>
      </w:r>
      <w:r>
        <w:rPr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9A42A8">
        <w:rPr>
          <w:sz w:val="24"/>
        </w:rPr>
        <w:t>.</w:t>
      </w:r>
    </w:p>
    <w:p w:rsidR="00A74E20" w:rsidRDefault="00A74E20"/>
    <w:p w:rsidR="00A74E20" w:rsidRDefault="0094443E">
      <w:r>
        <w:rPr>
          <w:sz w:val="28"/>
        </w:rPr>
        <w:t>Summary</w:t>
      </w:r>
    </w:p>
    <w:p w:rsidR="00A74E20" w:rsidRDefault="0094443E">
      <w:r>
        <w:t>In conclusion, the realm of chemistry unveils the captivating secrets of matter, revealing the fundamental principles that govern the universe around us</w:t>
      </w:r>
      <w:r w:rsidR="009A42A8">
        <w:t>.</w:t>
      </w:r>
      <w:r>
        <w:t xml:space="preserve"> Exploring chemical reactions, energy transformations, material properties, and global applications, chemistry provides a powerful lens through which we can understand and shape the world we inhabit</w:t>
      </w:r>
      <w:r w:rsidR="009A42A8">
        <w:t>.</w:t>
      </w:r>
      <w:r>
        <w:t xml:space="preserve"> As students of chemistry, we hold the key to unlocking the mysteries of matter, shaping the future of science and technology, and contributing to the betterment of society</w:t>
      </w:r>
      <w:r w:rsidR="009A42A8">
        <w:t>.</w:t>
      </w:r>
    </w:p>
    <w:sectPr w:rsidR="00A74E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077885">
    <w:abstractNumId w:val="8"/>
  </w:num>
  <w:num w:numId="2" w16cid:durableId="366687724">
    <w:abstractNumId w:val="6"/>
  </w:num>
  <w:num w:numId="3" w16cid:durableId="1920746531">
    <w:abstractNumId w:val="5"/>
  </w:num>
  <w:num w:numId="4" w16cid:durableId="758214242">
    <w:abstractNumId w:val="4"/>
  </w:num>
  <w:num w:numId="5" w16cid:durableId="1192379405">
    <w:abstractNumId w:val="7"/>
  </w:num>
  <w:num w:numId="6" w16cid:durableId="1111971857">
    <w:abstractNumId w:val="3"/>
  </w:num>
  <w:num w:numId="7" w16cid:durableId="1505246501">
    <w:abstractNumId w:val="2"/>
  </w:num>
  <w:num w:numId="8" w16cid:durableId="1890069442">
    <w:abstractNumId w:val="1"/>
  </w:num>
  <w:num w:numId="9" w16cid:durableId="3612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43E"/>
    <w:rsid w:val="009A42A8"/>
    <w:rsid w:val="00A74E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