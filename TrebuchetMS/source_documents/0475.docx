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ED9" w:rsidRDefault="0078199F">
      <w:pPr>
        <w:jc w:val="center"/>
      </w:pPr>
      <w:r>
        <w:rPr>
          <w:sz w:val="44"/>
        </w:rPr>
        <w:t>Exploring the Enigmatic Realm of Biochemistry: Unveiling the Secrets of Life</w:t>
      </w:r>
    </w:p>
    <w:p w:rsidR="00052ED9" w:rsidRDefault="0078199F">
      <w:pPr>
        <w:jc w:val="center"/>
      </w:pPr>
      <w:r>
        <w:rPr>
          <w:sz w:val="36"/>
        </w:rPr>
        <w:t>Dr</w:t>
      </w:r>
      <w:r w:rsidR="00221321">
        <w:rPr>
          <w:sz w:val="36"/>
        </w:rPr>
        <w:t>.</w:t>
      </w:r>
      <w:r>
        <w:rPr>
          <w:sz w:val="36"/>
        </w:rPr>
        <w:t xml:space="preserve"> Natalie Hopkins</w:t>
      </w:r>
      <w:r>
        <w:br/>
      </w:r>
      <w:r>
        <w:rPr>
          <w:sz w:val="32"/>
        </w:rPr>
        <w:t>hopkinsn@school</w:t>
      </w:r>
      <w:r w:rsidR="00221321">
        <w:rPr>
          <w:sz w:val="32"/>
        </w:rPr>
        <w:t>.</w:t>
      </w:r>
      <w:r>
        <w:rPr>
          <w:sz w:val="32"/>
        </w:rPr>
        <w:t>edu</w:t>
      </w:r>
    </w:p>
    <w:p w:rsidR="00052ED9" w:rsidRDefault="0078199F">
      <w:r>
        <w:rPr>
          <w:sz w:val="24"/>
        </w:rPr>
        <w:t>Our world is a symphony of intricate processes, a tapestry woven with the threads of life</w:t>
      </w:r>
      <w:r w:rsidR="00221321">
        <w:rPr>
          <w:sz w:val="24"/>
        </w:rPr>
        <w:t>.</w:t>
      </w:r>
      <w:r>
        <w:rPr>
          <w:sz w:val="24"/>
        </w:rPr>
        <w:t xml:space="preserve"> In the heart of this symphony lies biochemistry, an enigmatic dance of molecules that unravels the very essence of existence</w:t>
      </w:r>
      <w:r w:rsidR="00221321">
        <w:rPr>
          <w:sz w:val="24"/>
        </w:rPr>
        <w:t>.</w:t>
      </w:r>
      <w:r>
        <w:rPr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221321">
        <w:rPr>
          <w:sz w:val="24"/>
        </w:rPr>
        <w:t>.</w:t>
      </w:r>
    </w:p>
    <w:p w:rsidR="00052ED9" w:rsidRDefault="0078199F">
      <w:r>
        <w:rPr>
          <w:sz w:val="24"/>
        </w:rPr>
        <w:t>In this exploration, we embark on a journey through the enigmatic realm of biochemistry, unraveling the secrets of life's intricate processes</w:t>
      </w:r>
      <w:r w:rsidR="00221321">
        <w:rPr>
          <w:sz w:val="24"/>
        </w:rPr>
        <w:t>.</w:t>
      </w:r>
      <w:r>
        <w:rPr>
          <w:sz w:val="24"/>
        </w:rPr>
        <w:t xml:space="preserve"> We delve into the structure and interactions of molecules, unveiling the symphony of chemical reactions that orchestrate the delicate balance of life</w:t>
      </w:r>
      <w:r w:rsidR="00221321">
        <w:rPr>
          <w:sz w:val="24"/>
        </w:rPr>
        <w:t>.</w:t>
      </w:r>
      <w:r>
        <w:rPr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221321">
        <w:rPr>
          <w:sz w:val="24"/>
        </w:rPr>
        <w:t>.</w:t>
      </w:r>
    </w:p>
    <w:p w:rsidR="00052ED9" w:rsidRDefault="0078199F">
      <w:r>
        <w:rPr>
          <w:sz w:val="24"/>
        </w:rPr>
        <w:t>Furthermore, we venture into the enigmatic realm of metabolism, where the symphony of chemical reactions orchestrates the energy flow that powers life</w:t>
      </w:r>
      <w:r w:rsidR="00221321">
        <w:rPr>
          <w:sz w:val="24"/>
        </w:rPr>
        <w:t>.</w:t>
      </w:r>
      <w:r>
        <w:rPr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221321">
        <w:rPr>
          <w:sz w:val="24"/>
        </w:rPr>
        <w:t>.</w:t>
      </w:r>
      <w:r>
        <w:rPr>
          <w:sz w:val="24"/>
        </w:rPr>
        <w:t xml:space="preserve"> Through this journey, we unravel the profound interconnectedness of life, revealing the exquisite interplay between organisms and their environment</w:t>
      </w:r>
      <w:r w:rsidR="00221321">
        <w:rPr>
          <w:sz w:val="24"/>
        </w:rPr>
        <w:t>.</w:t>
      </w:r>
    </w:p>
    <w:p w:rsidR="00052ED9" w:rsidRDefault="00052ED9"/>
    <w:p w:rsidR="00052ED9" w:rsidRDefault="0078199F">
      <w:r>
        <w:rPr>
          <w:sz w:val="28"/>
        </w:rPr>
        <w:t>Summary</w:t>
      </w:r>
    </w:p>
    <w:p w:rsidR="00052ED9" w:rsidRDefault="0078199F">
      <w:r>
        <w:t>In the enchanting realm of biochemistry, we discover the symphony of molecular interactions that orchestrates the intricate dance of life</w:t>
      </w:r>
      <w:r w:rsidR="00221321">
        <w:t>.</w:t>
      </w:r>
      <w:r>
        <w:t xml:space="preserve"> From the structure of molecules to the choreography of chemical reactions, biochemistry unveils the profound elegance of life's mechanisms</w:t>
      </w:r>
      <w:r w:rsidR="00221321">
        <w:t>.</w:t>
      </w:r>
      <w:r>
        <w:t xml:space="preserve"> We explore the enigmatic pathways of metabolism, revealing the energy flow that powers life and the exquisite interconnectedness of organisms and their environment</w:t>
      </w:r>
      <w:r w:rsidR="00221321">
        <w:t>.</w:t>
      </w:r>
      <w:r>
        <w:t xml:space="preserve"> In this captivating journey through the tapestry of life, biochemistry unravels the secrets of existence, illuminating the profound wonder and complexity of the living world</w:t>
      </w:r>
      <w:r w:rsidR="00221321">
        <w:t>.</w:t>
      </w:r>
    </w:p>
    <w:sectPr w:rsidR="00052E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067965">
    <w:abstractNumId w:val="8"/>
  </w:num>
  <w:num w:numId="2" w16cid:durableId="792134967">
    <w:abstractNumId w:val="6"/>
  </w:num>
  <w:num w:numId="3" w16cid:durableId="1394424482">
    <w:abstractNumId w:val="5"/>
  </w:num>
  <w:num w:numId="4" w16cid:durableId="859121596">
    <w:abstractNumId w:val="4"/>
  </w:num>
  <w:num w:numId="5" w16cid:durableId="580649546">
    <w:abstractNumId w:val="7"/>
  </w:num>
  <w:num w:numId="6" w16cid:durableId="361594388">
    <w:abstractNumId w:val="3"/>
  </w:num>
  <w:num w:numId="7" w16cid:durableId="1047724661">
    <w:abstractNumId w:val="2"/>
  </w:num>
  <w:num w:numId="8" w16cid:durableId="1080061522">
    <w:abstractNumId w:val="1"/>
  </w:num>
  <w:num w:numId="9" w16cid:durableId="171796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ED9"/>
    <w:rsid w:val="0006063C"/>
    <w:rsid w:val="0015074B"/>
    <w:rsid w:val="00221321"/>
    <w:rsid w:val="0029639D"/>
    <w:rsid w:val="00326F90"/>
    <w:rsid w:val="007819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