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9BB" w:rsidRDefault="00CD7921">
      <w:pPr>
        <w:jc w:val="center"/>
      </w:pPr>
      <w:r>
        <w:rPr>
          <w:sz w:val="44"/>
        </w:rPr>
        <w:t>Exploring the Realm of Biology: Unveiling the Mysteries of Life</w:t>
      </w:r>
    </w:p>
    <w:p w:rsidR="006559BB" w:rsidRDefault="00CD7921">
      <w:pPr>
        <w:jc w:val="center"/>
      </w:pPr>
      <w:r>
        <w:rPr>
          <w:sz w:val="36"/>
        </w:rPr>
        <w:t>Mrs</w:t>
      </w:r>
      <w:r w:rsidR="00845103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williams</w:t>
      </w:r>
      <w:r w:rsidR="00845103">
        <w:rPr>
          <w:sz w:val="32"/>
        </w:rPr>
        <w:t>.</w:t>
      </w:r>
      <w:r>
        <w:rPr>
          <w:sz w:val="32"/>
        </w:rPr>
        <w:t>sarah@validmail</w:t>
      </w:r>
      <w:r w:rsidR="00845103">
        <w:rPr>
          <w:sz w:val="32"/>
        </w:rPr>
        <w:t>.</w:t>
      </w:r>
      <w:r>
        <w:rPr>
          <w:sz w:val="32"/>
        </w:rPr>
        <w:t>edu</w:t>
      </w:r>
    </w:p>
    <w:p w:rsidR="006559BB" w:rsidRDefault="00CD7921">
      <w:r>
        <w:rPr>
          <w:sz w:val="24"/>
        </w:rPr>
        <w:t>Biology, the study of life, invites us on an enthralling journey into the wonders of the living world</w:t>
      </w:r>
      <w:r w:rsidR="00845103">
        <w:rPr>
          <w:sz w:val="24"/>
        </w:rPr>
        <w:t>.</w:t>
      </w:r>
      <w:r>
        <w:rPr>
          <w:sz w:val="24"/>
        </w:rPr>
        <w:t xml:space="preserve"> From the tiniest organisms invisible to the naked eye to the awe-inspiring blue whale, life's diversity is a testament to nature's boundless creativity</w:t>
      </w:r>
      <w:r w:rsidR="00845103">
        <w:rPr>
          <w:sz w:val="24"/>
        </w:rPr>
        <w:t>.</w:t>
      </w:r>
      <w:r>
        <w:rPr>
          <w:sz w:val="24"/>
        </w:rPr>
        <w:t xml:space="preserve"> Biology unravels the intricate workings of cells, the fundamental units of life, and delves into the genetic code that governs heredity</w:t>
      </w:r>
      <w:r w:rsidR="00845103">
        <w:rPr>
          <w:sz w:val="24"/>
        </w:rPr>
        <w:t>.</w:t>
      </w:r>
      <w:r>
        <w:rPr>
          <w:sz w:val="24"/>
        </w:rPr>
        <w:t xml:space="preserve"> Through the lens of biology, we gain insights into the intricate relationships between organisms and their environment, uncovering the delicate balance that sustains ecosystems</w:t>
      </w:r>
      <w:r w:rsidR="00845103">
        <w:rPr>
          <w:sz w:val="24"/>
        </w:rPr>
        <w:t>.</w:t>
      </w:r>
    </w:p>
    <w:p w:rsidR="006559BB" w:rsidRDefault="00CD7921">
      <w:r>
        <w:rPr>
          <w:sz w:val="24"/>
        </w:rPr>
        <w:t>Biology unveils the remarkable adaptations that enable organisms to thrive in diverse habitats, from the scorching deserts to the depths of the ocean</w:t>
      </w:r>
      <w:r w:rsidR="00845103">
        <w:rPr>
          <w:sz w:val="24"/>
        </w:rPr>
        <w:t>.</w:t>
      </w:r>
      <w:r>
        <w:rPr>
          <w:sz w:val="24"/>
        </w:rPr>
        <w:t xml:space="preserve"> Investigating the processes of evolution, we witness how life has transformed over millions of years, shaping the incredible array of species that inhabit our planet</w:t>
      </w:r>
      <w:r w:rsidR="00845103">
        <w:rPr>
          <w:sz w:val="24"/>
        </w:rPr>
        <w:t>.</w:t>
      </w:r>
      <w:r>
        <w:rPr>
          <w:sz w:val="24"/>
        </w:rPr>
        <w:t xml:space="preserve"> Biology empowers us to understand the human body, its intricate systems, and the marvels of the mind</w:t>
      </w:r>
      <w:r w:rsidR="00845103">
        <w:rPr>
          <w:sz w:val="24"/>
        </w:rPr>
        <w:t>.</w:t>
      </w:r>
      <w:r>
        <w:rPr>
          <w:sz w:val="24"/>
        </w:rPr>
        <w:t xml:space="preserve"> It guides us in unraveling the mysteries of diseases, paving the way for treatments and therapies that enhance human well-being</w:t>
      </w:r>
      <w:r w:rsidR="00845103">
        <w:rPr>
          <w:sz w:val="24"/>
        </w:rPr>
        <w:t>.</w:t>
      </w:r>
    </w:p>
    <w:p w:rsidR="006559BB" w:rsidRDefault="00CD7921">
      <w:r>
        <w:rPr>
          <w:sz w:val="24"/>
        </w:rPr>
        <w:t>Furthermore, biology delves into the frontiers of biotechnology, harnessing the power of living organisms to develop innovative solutions to global challenges</w:t>
      </w:r>
      <w:r w:rsidR="00845103">
        <w:rPr>
          <w:sz w:val="24"/>
        </w:rPr>
        <w:t>.</w:t>
      </w:r>
      <w:r>
        <w:rPr>
          <w:sz w:val="24"/>
        </w:rPr>
        <w:t xml:space="preserve"> From developing biofuels to creating genetically modified crops, biology holds immense promise for addressing food security, sustainability, and environmental conservation</w:t>
      </w:r>
      <w:r w:rsidR="00845103">
        <w:rPr>
          <w:sz w:val="24"/>
        </w:rPr>
        <w:t>.</w:t>
      </w:r>
      <w:r>
        <w:rPr>
          <w:sz w:val="24"/>
        </w:rPr>
        <w:t xml:space="preserve"> As we continue to unravel the secrets of life, biology stands as a beacon of hope, offering profound insights into the wonders of the natural world and empowering us to address some of humanity's most pressing concerns</w:t>
      </w:r>
      <w:r w:rsidR="00845103">
        <w:rPr>
          <w:sz w:val="24"/>
        </w:rPr>
        <w:t>.</w:t>
      </w:r>
    </w:p>
    <w:p w:rsidR="006559BB" w:rsidRDefault="006559BB"/>
    <w:p w:rsidR="006559BB" w:rsidRDefault="00CD7921">
      <w:r>
        <w:rPr>
          <w:sz w:val="28"/>
        </w:rPr>
        <w:t>Summary</w:t>
      </w:r>
    </w:p>
    <w:p w:rsidR="006559BB" w:rsidRDefault="00CD7921">
      <w:r>
        <w:t>Biology, the study of life, unveils the intricate workings of living organisms, from the molecular level to the vast ecosystems that shape our planet</w:t>
      </w:r>
      <w:r w:rsidR="00845103">
        <w:t>.</w:t>
      </w:r>
      <w:r>
        <w:t xml:space="preserve"> Exploring the realm of </w:t>
      </w:r>
      <w:r>
        <w:lastRenderedPageBreak/>
        <w:t>biology, we witness the astounding diversity of life, uncover the mysteries of genetic inheritance, and delve into the remarkable adaptations that enable organisms to thrive in diverse environments</w:t>
      </w:r>
      <w:r w:rsidR="00845103">
        <w:t>.</w:t>
      </w:r>
      <w:r>
        <w:t xml:space="preserve"> Delving into the human body, biology empowers us to understand its intricate systems, confront diseases, and enhance well-being</w:t>
      </w:r>
      <w:r w:rsidR="00845103">
        <w:t>.</w:t>
      </w:r>
      <w:r>
        <w:t xml:space="preserve"> Additionally, biology propels us into the era of biotechnology, offering innovative solutions to global challenges and promising a future where science and nature converge to create a sustainable and thriving world</w:t>
      </w:r>
      <w:r w:rsidR="00845103">
        <w:t>.</w:t>
      </w:r>
    </w:p>
    <w:sectPr w:rsidR="006559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962219">
    <w:abstractNumId w:val="8"/>
  </w:num>
  <w:num w:numId="2" w16cid:durableId="928655489">
    <w:abstractNumId w:val="6"/>
  </w:num>
  <w:num w:numId="3" w16cid:durableId="427194430">
    <w:abstractNumId w:val="5"/>
  </w:num>
  <w:num w:numId="4" w16cid:durableId="1579286650">
    <w:abstractNumId w:val="4"/>
  </w:num>
  <w:num w:numId="5" w16cid:durableId="1460875618">
    <w:abstractNumId w:val="7"/>
  </w:num>
  <w:num w:numId="6" w16cid:durableId="380324137">
    <w:abstractNumId w:val="3"/>
  </w:num>
  <w:num w:numId="7" w16cid:durableId="1556430594">
    <w:abstractNumId w:val="2"/>
  </w:num>
  <w:num w:numId="8" w16cid:durableId="92283928">
    <w:abstractNumId w:val="1"/>
  </w:num>
  <w:num w:numId="9" w16cid:durableId="36052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59BB"/>
    <w:rsid w:val="00845103"/>
    <w:rsid w:val="00AA1D8D"/>
    <w:rsid w:val="00B47730"/>
    <w:rsid w:val="00CB0664"/>
    <w:rsid w:val="00CD79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