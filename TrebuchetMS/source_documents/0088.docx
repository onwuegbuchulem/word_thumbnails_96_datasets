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D07" w:rsidRDefault="00B00749">
      <w:pPr>
        <w:jc w:val="center"/>
      </w:pPr>
      <w:r>
        <w:rPr>
          <w:sz w:val="44"/>
        </w:rPr>
        <w:t>The Art of History: Exploring the Constructs of the Past</w:t>
      </w:r>
    </w:p>
    <w:p w:rsidR="00327D07" w:rsidRDefault="00B00749">
      <w:pPr>
        <w:jc w:val="center"/>
      </w:pPr>
      <w:r>
        <w:rPr>
          <w:sz w:val="36"/>
        </w:rPr>
        <w:t>Rebecca Stevenson</w:t>
      </w:r>
      <w:r>
        <w:br/>
      </w:r>
      <w:r>
        <w:rPr>
          <w:sz w:val="32"/>
        </w:rPr>
        <w:t>rebeccastevenson@educonnect</w:t>
      </w:r>
      <w:r w:rsidR="00B43426">
        <w:rPr>
          <w:sz w:val="32"/>
        </w:rPr>
        <w:t>.</w:t>
      </w:r>
      <w:r>
        <w:rPr>
          <w:sz w:val="32"/>
        </w:rPr>
        <w:t>org</w:t>
      </w:r>
    </w:p>
    <w:p w:rsidR="00327D07" w:rsidRDefault="00B00749">
      <w:r>
        <w:rPr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B43426">
        <w:rPr>
          <w:sz w:val="24"/>
        </w:rPr>
        <w:t>.</w:t>
      </w:r>
      <w:r>
        <w:rPr>
          <w:sz w:val="24"/>
        </w:rPr>
        <w:t xml:space="preserve"> Its chronicles encompass diverse civilizations, influential leaders, seismic events, and cultural shifts</w:t>
      </w:r>
      <w:r w:rsidR="00B43426">
        <w:rPr>
          <w:sz w:val="24"/>
        </w:rPr>
        <w:t>.</w:t>
      </w:r>
      <w:r>
        <w:rPr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B43426">
        <w:rPr>
          <w:sz w:val="24"/>
        </w:rPr>
        <w:t>.</w:t>
      </w:r>
    </w:p>
    <w:p w:rsidR="00327D07" w:rsidRDefault="00B00749">
      <w:r>
        <w:rPr>
          <w:sz w:val="24"/>
        </w:rPr>
        <w:t>Unraveling the intricacies of different cultures, we uncover societal structures, belief systems, and traditions that have both shaped and been shaped by historical events</w:t>
      </w:r>
      <w:r w:rsidR="00B43426">
        <w:rPr>
          <w:sz w:val="24"/>
        </w:rPr>
        <w:t>.</w:t>
      </w:r>
      <w:r>
        <w:rPr>
          <w:sz w:val="24"/>
        </w:rPr>
        <w:t xml:space="preserve"> We encounter leaders who, through their vision and resilience, have catalyzed change, leaving an indelible mark on the world</w:t>
      </w:r>
      <w:r w:rsidR="00B43426">
        <w:rPr>
          <w:sz w:val="24"/>
        </w:rPr>
        <w:t>.</w:t>
      </w:r>
      <w:r>
        <w:rPr>
          <w:sz w:val="24"/>
        </w:rPr>
        <w:t xml:space="preserve"> Studying history unveils the political landscapes that have evolved over time, reminding us of the importance of governance and the quest for justice</w:t>
      </w:r>
      <w:r w:rsidR="00B43426">
        <w:rPr>
          <w:sz w:val="24"/>
        </w:rPr>
        <w:t>.</w:t>
      </w:r>
    </w:p>
    <w:p w:rsidR="00327D07" w:rsidRDefault="00B00749">
      <w:r>
        <w:rPr>
          <w:sz w:val="24"/>
        </w:rPr>
        <w:t>Through historical inquiry, we witness the unfolding of technological advancements, scientific discoveries, and artistic masterpieces that have transformed civilizations</w:t>
      </w:r>
      <w:r w:rsidR="00B43426">
        <w:rPr>
          <w:sz w:val="24"/>
        </w:rPr>
        <w:t>.</w:t>
      </w:r>
      <w:r>
        <w:rPr>
          <w:sz w:val="24"/>
        </w:rPr>
        <w:t xml:space="preserve"> We glimpse into the lives of ordinary people, understanding their triumphs, struggles, and resilience</w:t>
      </w:r>
      <w:r w:rsidR="00B43426">
        <w:rPr>
          <w:sz w:val="24"/>
        </w:rPr>
        <w:t>.</w:t>
      </w:r>
      <w:r>
        <w:rPr>
          <w:sz w:val="24"/>
        </w:rPr>
        <w:t xml:space="preserve"> These stories, woven together, form the rich tapestry of human history, reminding us that we are interconnected across time and space</w:t>
      </w:r>
      <w:r w:rsidR="00B43426">
        <w:rPr>
          <w:sz w:val="24"/>
        </w:rPr>
        <w:t>.</w:t>
      </w:r>
    </w:p>
    <w:p w:rsidR="00327D07" w:rsidRDefault="00B00749">
      <w:r>
        <w:rPr>
          <w:sz w:val="24"/>
        </w:rPr>
        <w:t>Introduction Continued:</w:t>
      </w:r>
    </w:p>
    <w:p w:rsidR="00327D07" w:rsidRDefault="00B00749">
      <w:r>
        <w:rPr>
          <w:sz w:val="24"/>
        </w:rPr>
        <w:t>History, as a discipline, demands critical thinking and the ability to navigate a myriad of sources</w:t>
      </w:r>
      <w:r w:rsidR="00B43426">
        <w:rPr>
          <w:sz w:val="24"/>
        </w:rPr>
        <w:t>.</w:t>
      </w:r>
      <w:r>
        <w:rPr>
          <w:sz w:val="24"/>
        </w:rPr>
        <w:t xml:space="preserve"> It encourages us to interrogate evidence, question assumptions, and develop informed interpretations</w:t>
      </w:r>
      <w:r w:rsidR="00B43426">
        <w:rPr>
          <w:sz w:val="24"/>
        </w:rPr>
        <w:t>.</w:t>
      </w:r>
      <w:r>
        <w:rPr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B43426">
        <w:rPr>
          <w:sz w:val="24"/>
        </w:rPr>
        <w:t>.</w:t>
      </w:r>
    </w:p>
    <w:p w:rsidR="00327D07" w:rsidRDefault="00B00749">
      <w:r>
        <w:rPr>
          <w:sz w:val="24"/>
        </w:rPr>
        <w:t>Furthermore, history provides a lens through which we can examine current events, grasping their roots and contextualizing contemporary issues</w:t>
      </w:r>
      <w:r w:rsidR="00B43426">
        <w:rPr>
          <w:sz w:val="24"/>
        </w:rPr>
        <w:t>.</w:t>
      </w:r>
      <w:r>
        <w:rPr>
          <w:sz w:val="24"/>
        </w:rPr>
        <w:t xml:space="preserve"> It teaches us the lessons of the past, helping us understand the consequences of actions </w:t>
      </w:r>
      <w:r>
        <w:rPr>
          <w:sz w:val="24"/>
        </w:rPr>
        <w:lastRenderedPageBreak/>
        <w:t>and decisions, both positive and negative</w:t>
      </w:r>
      <w:r w:rsidR="00B43426">
        <w:rPr>
          <w:sz w:val="24"/>
        </w:rPr>
        <w:t>.</w:t>
      </w:r>
      <w:r>
        <w:rPr>
          <w:sz w:val="24"/>
        </w:rPr>
        <w:t xml:space="preserve"> By examining past triumphs and failures, we can strive to build a better future, avoiding the pitfalls that have ensnared humanity throughout history</w:t>
      </w:r>
      <w:r w:rsidR="00B43426">
        <w:rPr>
          <w:sz w:val="24"/>
        </w:rPr>
        <w:t>.</w:t>
      </w:r>
    </w:p>
    <w:p w:rsidR="00327D07" w:rsidRDefault="00B00749">
      <w:r>
        <w:rPr>
          <w:sz w:val="24"/>
        </w:rPr>
        <w:t>Finally, history cultivates a sense of place and belonging, connecting us to our local communities, our nations, and our global heritage</w:t>
      </w:r>
      <w:r w:rsidR="00B43426">
        <w:rPr>
          <w:sz w:val="24"/>
        </w:rPr>
        <w:t>.</w:t>
      </w:r>
      <w:r>
        <w:rPr>
          <w:sz w:val="24"/>
        </w:rPr>
        <w:t xml:space="preserve"> It fosters an awareness of our shared past, reminding us that we are part of an ongoing story</w:t>
      </w:r>
      <w:r w:rsidR="00B43426">
        <w:rPr>
          <w:sz w:val="24"/>
        </w:rPr>
        <w:t>.</w:t>
      </w:r>
      <w:r>
        <w:rPr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B43426">
        <w:rPr>
          <w:sz w:val="24"/>
        </w:rPr>
        <w:t>.</w:t>
      </w:r>
    </w:p>
    <w:p w:rsidR="00327D07" w:rsidRDefault="00327D07"/>
    <w:p w:rsidR="00327D07" w:rsidRDefault="00B00749">
      <w:r>
        <w:rPr>
          <w:sz w:val="28"/>
        </w:rPr>
        <w:t>Summary</w:t>
      </w:r>
    </w:p>
    <w:p w:rsidR="00327D07" w:rsidRDefault="00B00749">
      <w:r>
        <w:t>In essence, history is an art, a vibrant tapestry woven from the threads of human existence</w:t>
      </w:r>
      <w:r w:rsidR="00B43426">
        <w:t>.</w:t>
      </w:r>
      <w:r>
        <w:t xml:space="preserve"> It demands critical thinking, empathy, and a willingness to engage with multiple perspectives</w:t>
      </w:r>
      <w:r w:rsidR="00B43426">
        <w:t>.</w:t>
      </w:r>
      <w:r>
        <w:t xml:space="preserve"> Through its study, we gain insights into the past, developing a nuanced understanding of our present and fostering a sense of connection with our shared heritage</w:t>
      </w:r>
      <w:r w:rsidR="00B43426">
        <w:t>.</w:t>
      </w:r>
      <w:r>
        <w:t xml:space="preserve"> History reminds us that we are part of an ongoing story, continually evolving and shaping the contours of the future</w:t>
      </w:r>
      <w:r w:rsidR="00B43426">
        <w:t>.</w:t>
      </w:r>
      <w:r>
        <w:t xml:space="preserve"> By delving into the art of history, we embark on a journey of discovery, uncovering the richness and complexity of the human experience</w:t>
      </w:r>
      <w:r w:rsidR="00B43426">
        <w:t>.</w:t>
      </w:r>
    </w:p>
    <w:sectPr w:rsidR="00327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445650">
    <w:abstractNumId w:val="8"/>
  </w:num>
  <w:num w:numId="2" w16cid:durableId="764348373">
    <w:abstractNumId w:val="6"/>
  </w:num>
  <w:num w:numId="3" w16cid:durableId="1248731463">
    <w:abstractNumId w:val="5"/>
  </w:num>
  <w:num w:numId="4" w16cid:durableId="1994482500">
    <w:abstractNumId w:val="4"/>
  </w:num>
  <w:num w:numId="5" w16cid:durableId="1807358108">
    <w:abstractNumId w:val="7"/>
  </w:num>
  <w:num w:numId="6" w16cid:durableId="534998106">
    <w:abstractNumId w:val="3"/>
  </w:num>
  <w:num w:numId="7" w16cid:durableId="770274512">
    <w:abstractNumId w:val="2"/>
  </w:num>
  <w:num w:numId="8" w16cid:durableId="1959942926">
    <w:abstractNumId w:val="1"/>
  </w:num>
  <w:num w:numId="9" w16cid:durableId="169974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D07"/>
    <w:rsid w:val="00AA1D8D"/>
    <w:rsid w:val="00B00749"/>
    <w:rsid w:val="00B4342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