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5280" w:rsidRDefault="005E38F4">
      <w:pPr>
        <w:jc w:val="center"/>
      </w:pPr>
      <w:r>
        <w:rPr>
          <w:sz w:val="44"/>
        </w:rPr>
        <w:t>Chemistry: The Realm of Transformations</w:t>
      </w:r>
    </w:p>
    <w:p w:rsidR="00CB5280" w:rsidRDefault="005E38F4">
      <w:pPr>
        <w:jc w:val="center"/>
      </w:pPr>
      <w:r>
        <w:rPr>
          <w:sz w:val="36"/>
        </w:rPr>
        <w:t>Eleanor Richards</w:t>
      </w:r>
      <w:r>
        <w:br/>
      </w:r>
      <w:r>
        <w:rPr>
          <w:sz w:val="32"/>
        </w:rPr>
        <w:t>eleanor</w:t>
      </w:r>
      <w:r w:rsidR="00DB7EFB">
        <w:rPr>
          <w:sz w:val="32"/>
        </w:rPr>
        <w:t>.</w:t>
      </w:r>
      <w:r>
        <w:rPr>
          <w:sz w:val="32"/>
        </w:rPr>
        <w:t>richards@schola</w:t>
      </w:r>
      <w:r w:rsidR="00DB7EFB">
        <w:rPr>
          <w:sz w:val="32"/>
        </w:rPr>
        <w:t>.</w:t>
      </w:r>
      <w:r>
        <w:rPr>
          <w:sz w:val="32"/>
        </w:rPr>
        <w:t>edu</w:t>
      </w:r>
    </w:p>
    <w:p w:rsidR="00CB5280" w:rsidRDefault="005E38F4">
      <w:r>
        <w:rPr>
          <w:sz w:val="24"/>
        </w:rPr>
        <w:t>In the bustling laboratory nestled among the ivy-clad halls, Professor Thompson, clad in a crisp white coat and a fervent curiosity, invites her students on a captivating journey into the world of Chemistry</w:t>
      </w:r>
      <w:r w:rsidR="00DB7EFB">
        <w:rPr>
          <w:sz w:val="24"/>
        </w:rPr>
        <w:t>.</w:t>
      </w:r>
      <w:r>
        <w:rPr>
          <w:sz w:val="24"/>
        </w:rPr>
        <w:t xml:space="preserve"> With an enigmatic smile gracing her lips, she begins unravelling the intricacies of the molecular realm</w:t>
      </w:r>
      <w:r w:rsidR="00DB7EFB">
        <w:rPr>
          <w:sz w:val="24"/>
        </w:rPr>
        <w:t>.</w:t>
      </w:r>
      <w:r>
        <w:rPr>
          <w:sz w:val="24"/>
        </w:rPr>
        <w:t xml:space="preserve"> Chemistry, she explains, is the symphony of change, where substances metamorphose into new entities, their composition and properties dancing in harmony</w:t>
      </w:r>
      <w:r w:rsidR="00DB7EFB">
        <w:rPr>
          <w:sz w:val="24"/>
        </w:rPr>
        <w:t>.</w:t>
      </w:r>
    </w:p>
    <w:p w:rsidR="00CB5280" w:rsidRDefault="005E38F4">
      <w:r>
        <w:rPr>
          <w:sz w:val="24"/>
        </w:rPr>
        <w:t>Within the crucible of chemical reactions, atoms, the fundamental building blocks of the universe, embark on an intricate ballet</w:t>
      </w:r>
      <w:r w:rsidR="00DB7EFB">
        <w:rPr>
          <w:sz w:val="24"/>
        </w:rPr>
        <w:t>.</w:t>
      </w:r>
      <w:r>
        <w:rPr>
          <w:sz w:val="24"/>
        </w:rPr>
        <w:t xml:space="preserve"> They combine, separate, and rearrange themselves, forming an array of substances with diverse characteristics</w:t>
      </w:r>
      <w:r w:rsidR="00DB7EFB">
        <w:rPr>
          <w:sz w:val="24"/>
        </w:rPr>
        <w:t>.</w:t>
      </w:r>
      <w:r>
        <w:rPr>
          <w:sz w:val="24"/>
        </w:rPr>
        <w:t xml:space="preserve"> The study of chemistry offers a gateway to understanding the composition of matter, the transformations it undergoes, and the forces that orchestrate these changes</w:t>
      </w:r>
      <w:r w:rsidR="00DB7EFB">
        <w:rPr>
          <w:sz w:val="24"/>
        </w:rPr>
        <w:t>.</w:t>
      </w:r>
      <w:r>
        <w:rPr>
          <w:sz w:val="24"/>
        </w:rPr>
        <w:t xml:space="preserve"> This knowledge, like a prism, casts light on the intricate tapestry of our world, unveiling the secrets of materials and processes that surround us</w:t>
      </w:r>
      <w:r w:rsidR="00DB7EFB">
        <w:rPr>
          <w:sz w:val="24"/>
        </w:rPr>
        <w:t>.</w:t>
      </w:r>
    </w:p>
    <w:p w:rsidR="00CB5280" w:rsidRDefault="005E38F4">
      <w:r>
        <w:rPr>
          <w:sz w:val="24"/>
        </w:rPr>
        <w:t>As they delve deeper into the realm of chemistry, the students embark on a quest to unravel the mysteries of everyday observations</w:t>
      </w:r>
      <w:r w:rsidR="00DB7EFB">
        <w:rPr>
          <w:sz w:val="24"/>
        </w:rPr>
        <w:t>.</w:t>
      </w:r>
      <w:r>
        <w:rPr>
          <w:sz w:val="24"/>
        </w:rPr>
        <w:t xml:space="preserve"> Why does a copper surface tarnish when exposed to air? How does rust form on iron? What causes the effervescence of a carbonated beverage? Through hands-on experiments and guided explorations, they unearth the underlying mechanisms behind these phenomena, gaining insights into both the macro and microcosms</w:t>
      </w:r>
      <w:r w:rsidR="00DB7EFB">
        <w:rPr>
          <w:sz w:val="24"/>
        </w:rPr>
        <w:t>.</w:t>
      </w:r>
      <w:r>
        <w:rPr>
          <w:sz w:val="24"/>
        </w:rPr>
        <w:t xml:space="preserve"> Chemistry unveils the invisible forces at play, illuminating the intricate interplay of atoms and molecules that orchestrates the world around them</w:t>
      </w:r>
      <w:r w:rsidR="00DB7EFB">
        <w:rPr>
          <w:sz w:val="24"/>
        </w:rPr>
        <w:t>.</w:t>
      </w:r>
    </w:p>
    <w:p w:rsidR="00CB5280" w:rsidRDefault="00CB5280"/>
    <w:p w:rsidR="00CB5280" w:rsidRDefault="005E38F4">
      <w:r>
        <w:rPr>
          <w:sz w:val="28"/>
        </w:rPr>
        <w:t>Summary</w:t>
      </w:r>
    </w:p>
    <w:p w:rsidR="00CB5280" w:rsidRDefault="005E38F4">
      <w:r>
        <w:t>Chemistry is the captivating study of the composition, properties, and transformations of matter</w:t>
      </w:r>
      <w:r w:rsidR="00DB7EFB">
        <w:t>.</w:t>
      </w:r>
      <w:r>
        <w:t xml:space="preserve"> It unravels the secrets of molecular interactions, revealing the intricate symphony of change at the heart of chemical reactions</w:t>
      </w:r>
      <w:r w:rsidR="00DB7EFB">
        <w:t>.</w:t>
      </w:r>
      <w:r>
        <w:t xml:space="preserve"> By delving into the realm of chemistry, students gain invaluable knowledge about the substances that make up their world and the forces that drive their transformations</w:t>
      </w:r>
      <w:r w:rsidR="00DB7EFB">
        <w:t>.</w:t>
      </w:r>
      <w:r>
        <w:t xml:space="preserve"> This knowledge unlocks a </w:t>
      </w:r>
      <w:r>
        <w:lastRenderedPageBreak/>
        <w:t>deeper understanding of the material universe and the myriad processes that shape it, inspiring them to see the world through the transformative lens of chemistry</w:t>
      </w:r>
      <w:r w:rsidR="00DB7EFB">
        <w:t>.</w:t>
      </w:r>
    </w:p>
    <w:sectPr w:rsidR="00CB52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8424467">
    <w:abstractNumId w:val="8"/>
  </w:num>
  <w:num w:numId="2" w16cid:durableId="758135279">
    <w:abstractNumId w:val="6"/>
  </w:num>
  <w:num w:numId="3" w16cid:durableId="703793182">
    <w:abstractNumId w:val="5"/>
  </w:num>
  <w:num w:numId="4" w16cid:durableId="336805678">
    <w:abstractNumId w:val="4"/>
  </w:num>
  <w:num w:numId="5" w16cid:durableId="1232538815">
    <w:abstractNumId w:val="7"/>
  </w:num>
  <w:num w:numId="6" w16cid:durableId="153031405">
    <w:abstractNumId w:val="3"/>
  </w:num>
  <w:num w:numId="7" w16cid:durableId="767047030">
    <w:abstractNumId w:val="2"/>
  </w:num>
  <w:num w:numId="8" w16cid:durableId="321743552">
    <w:abstractNumId w:val="1"/>
  </w:num>
  <w:num w:numId="9" w16cid:durableId="47267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38F4"/>
    <w:rsid w:val="00AA1D8D"/>
    <w:rsid w:val="00B47730"/>
    <w:rsid w:val="00CB0664"/>
    <w:rsid w:val="00CB5280"/>
    <w:rsid w:val="00DB7E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