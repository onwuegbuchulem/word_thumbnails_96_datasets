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FC5" w:rsidRDefault="001A7A6F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F62FC5" w:rsidRDefault="001A7A6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750746">
        <w:rPr>
          <w:sz w:val="32"/>
        </w:rPr>
        <w:t>.</w:t>
      </w:r>
      <w:r>
        <w:rPr>
          <w:sz w:val="32"/>
        </w:rPr>
        <w:t>org</w:t>
      </w:r>
    </w:p>
    <w:p w:rsidR="00F62FC5" w:rsidRDefault="001A7A6F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750746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750746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750746">
        <w:rPr>
          <w:sz w:val="24"/>
        </w:rPr>
        <w:t>.</w:t>
      </w:r>
    </w:p>
    <w:p w:rsidR="00F62FC5" w:rsidRDefault="001A7A6F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750746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750746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750746">
        <w:rPr>
          <w:sz w:val="24"/>
        </w:rPr>
        <w:t>.</w:t>
      </w:r>
    </w:p>
    <w:p w:rsidR="00F62FC5" w:rsidRDefault="001A7A6F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750746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750746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750746">
        <w:rPr>
          <w:sz w:val="24"/>
        </w:rPr>
        <w:t>.</w:t>
      </w:r>
    </w:p>
    <w:p w:rsidR="00F62FC5" w:rsidRDefault="00F62FC5"/>
    <w:p w:rsidR="00F62FC5" w:rsidRDefault="001A7A6F">
      <w:r>
        <w:rPr>
          <w:sz w:val="28"/>
        </w:rPr>
        <w:t>Summary</w:t>
      </w:r>
    </w:p>
    <w:p w:rsidR="00F62FC5" w:rsidRDefault="001A7A6F">
      <w:r>
        <w:t>Mathematics, with its vast array of concepts and applications, is an indispensable tool for understanding the world around us</w:t>
      </w:r>
      <w:r w:rsidR="00750746">
        <w:t>.</w:t>
      </w:r>
      <w:r>
        <w:t xml:space="preserve"> From the beauty of numbers to the power of calculus, mathematics offers a gateway to unlocking the mysteries of the universe</w:t>
      </w:r>
      <w:r w:rsidR="00750746">
        <w:t>.</w:t>
      </w:r>
      <w:r>
        <w:t xml:space="preserve"> Through this subject, high school students can develop critical thinking skills, problem-</w:t>
      </w:r>
      <w:r>
        <w:lastRenderedPageBreak/>
        <w:t>solving abilities, and a deep appreciation for the elegance and logic that underpin our world</w:t>
      </w:r>
      <w:r w:rsidR="00750746">
        <w:t>.</w:t>
      </w:r>
    </w:p>
    <w:sectPr w:rsidR="00F62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377890">
    <w:abstractNumId w:val="8"/>
  </w:num>
  <w:num w:numId="2" w16cid:durableId="748888730">
    <w:abstractNumId w:val="6"/>
  </w:num>
  <w:num w:numId="3" w16cid:durableId="502939987">
    <w:abstractNumId w:val="5"/>
  </w:num>
  <w:num w:numId="4" w16cid:durableId="119998251">
    <w:abstractNumId w:val="4"/>
  </w:num>
  <w:num w:numId="5" w16cid:durableId="1130318622">
    <w:abstractNumId w:val="7"/>
  </w:num>
  <w:num w:numId="6" w16cid:durableId="1876768315">
    <w:abstractNumId w:val="3"/>
  </w:num>
  <w:num w:numId="7" w16cid:durableId="559289069">
    <w:abstractNumId w:val="2"/>
  </w:num>
  <w:num w:numId="8" w16cid:durableId="259678261">
    <w:abstractNumId w:val="1"/>
  </w:num>
  <w:num w:numId="9" w16cid:durableId="96292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A6F"/>
    <w:rsid w:val="0029639D"/>
    <w:rsid w:val="00326F90"/>
    <w:rsid w:val="00750746"/>
    <w:rsid w:val="00AA1D8D"/>
    <w:rsid w:val="00B47730"/>
    <w:rsid w:val="00CB0664"/>
    <w:rsid w:val="00F62F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