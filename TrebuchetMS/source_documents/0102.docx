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561" w:rsidRDefault="00FE7EA0">
      <w:pPr>
        <w:jc w:val="center"/>
      </w:pPr>
      <w:r>
        <w:rPr>
          <w:sz w:val="44"/>
        </w:rPr>
        <w:t>Embarking on a Mathematical Expedition</w:t>
      </w:r>
    </w:p>
    <w:p w:rsidR="00833561" w:rsidRDefault="00FE7EA0">
      <w:pPr>
        <w:jc w:val="center"/>
      </w:pPr>
      <w:r>
        <w:rPr>
          <w:sz w:val="36"/>
        </w:rPr>
        <w:t>Prof</w:t>
      </w:r>
      <w:r w:rsidR="009F16F5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9F16F5">
        <w:rPr>
          <w:sz w:val="32"/>
        </w:rPr>
        <w:t>.</w:t>
      </w:r>
      <w:r>
        <w:rPr>
          <w:sz w:val="32"/>
        </w:rPr>
        <w:t>edu</w:t>
      </w:r>
    </w:p>
    <w:p w:rsidR="00833561" w:rsidRDefault="00FE7EA0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9F16F5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9F16F5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9F16F5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9F16F5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9F16F5">
        <w:rPr>
          <w:sz w:val="24"/>
        </w:rPr>
        <w:t>.</w:t>
      </w:r>
    </w:p>
    <w:p w:rsidR="00833561" w:rsidRDefault="00FE7EA0">
      <w:r>
        <w:rPr>
          <w:sz w:val="24"/>
        </w:rPr>
        <w:t>In mathematics, numbers transcend their mundane significance, becoming symbols of abstract concepts</w:t>
      </w:r>
      <w:r w:rsidR="009F16F5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9F16F5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9F16F5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9F16F5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9F16F5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9F16F5">
        <w:rPr>
          <w:sz w:val="24"/>
        </w:rPr>
        <w:t>.</w:t>
      </w:r>
    </w:p>
    <w:p w:rsidR="00833561" w:rsidRDefault="00FE7EA0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9F16F5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9F16F5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9F16F5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9F16F5">
        <w:rPr>
          <w:sz w:val="24"/>
        </w:rPr>
        <w:t>.</w:t>
      </w:r>
    </w:p>
    <w:p w:rsidR="00833561" w:rsidRDefault="00833561"/>
    <w:p w:rsidR="00833561" w:rsidRDefault="00FE7EA0">
      <w:r>
        <w:rPr>
          <w:sz w:val="28"/>
        </w:rPr>
        <w:t>Summary</w:t>
      </w:r>
    </w:p>
    <w:p w:rsidR="00833561" w:rsidRDefault="00FE7EA0">
      <w:r>
        <w:lastRenderedPageBreak/>
        <w:t>Mathematics, an intricate tapestry of numbers, patterns, and relationships, empowers us to decipher the mysteries of our universe</w:t>
      </w:r>
      <w:r w:rsidR="009F16F5">
        <w:t>.</w:t>
      </w:r>
      <w:r>
        <w:t xml:space="preserve"> It is the language of science and the key to comprehending the profound order and harmony in nature</w:t>
      </w:r>
      <w:r w:rsidR="009F16F5">
        <w:t>.</w:t>
      </w:r>
      <w:r>
        <w:t xml:space="preserve"> Through mathematical exploration, we unveil hidden truths, solve enigmatic problems, and embark on a journey of intellectual discovery</w:t>
      </w:r>
      <w:r w:rsidR="009F16F5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9F16F5">
        <w:t>.</w:t>
      </w:r>
    </w:p>
    <w:sectPr w:rsidR="00833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308098">
    <w:abstractNumId w:val="8"/>
  </w:num>
  <w:num w:numId="2" w16cid:durableId="1544367170">
    <w:abstractNumId w:val="6"/>
  </w:num>
  <w:num w:numId="3" w16cid:durableId="398408681">
    <w:abstractNumId w:val="5"/>
  </w:num>
  <w:num w:numId="4" w16cid:durableId="903419075">
    <w:abstractNumId w:val="4"/>
  </w:num>
  <w:num w:numId="5" w16cid:durableId="99305136">
    <w:abstractNumId w:val="7"/>
  </w:num>
  <w:num w:numId="6" w16cid:durableId="1169981004">
    <w:abstractNumId w:val="3"/>
  </w:num>
  <w:num w:numId="7" w16cid:durableId="1283224363">
    <w:abstractNumId w:val="2"/>
  </w:num>
  <w:num w:numId="8" w16cid:durableId="1997372577">
    <w:abstractNumId w:val="1"/>
  </w:num>
  <w:num w:numId="9" w16cid:durableId="181826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561"/>
    <w:rsid w:val="009F16F5"/>
    <w:rsid w:val="00AA1D8D"/>
    <w:rsid w:val="00B47730"/>
    <w:rsid w:val="00CB0664"/>
    <w:rsid w:val="00FC693F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