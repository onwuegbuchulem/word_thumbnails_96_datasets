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3E1" w:rsidRDefault="00265A94">
      <w:pPr>
        <w:jc w:val="center"/>
      </w:pPr>
      <w:r>
        <w:rPr>
          <w:sz w:val="44"/>
        </w:rPr>
        <w:t>The Inspiring Canvas of Art: A Journey Through Creativity and Expression</w:t>
      </w:r>
    </w:p>
    <w:p w:rsidR="007F13E1" w:rsidRDefault="00265A94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565304">
        <w:rPr>
          <w:sz w:val="32"/>
        </w:rPr>
        <w:t>.</w:t>
      </w:r>
      <w:r>
        <w:rPr>
          <w:sz w:val="32"/>
        </w:rPr>
        <w:t>brown@artsacademy</w:t>
      </w:r>
      <w:r w:rsidR="00565304">
        <w:rPr>
          <w:sz w:val="32"/>
        </w:rPr>
        <w:t>.</w:t>
      </w:r>
      <w:r>
        <w:rPr>
          <w:sz w:val="32"/>
        </w:rPr>
        <w:t>edu</w:t>
      </w:r>
    </w:p>
    <w:p w:rsidR="007F13E1" w:rsidRDefault="00265A94">
      <w:r>
        <w:rPr>
          <w:sz w:val="24"/>
        </w:rPr>
        <w:t>The realm of art is a captivating and multifaceted universe that beckons us to explore the depths of human creativity and expression</w:t>
      </w:r>
      <w:r w:rsidR="00565304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565304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565304">
        <w:rPr>
          <w:sz w:val="24"/>
        </w:rPr>
        <w:t>.</w:t>
      </w:r>
    </w:p>
    <w:p w:rsidR="007F13E1" w:rsidRDefault="00265A94">
      <w:r>
        <w:rPr>
          <w:sz w:val="24"/>
        </w:rPr>
        <w:t>Art ignites our imagination, propelling us beyond the mundane into a realm where boundless possibilities reside</w:t>
      </w:r>
      <w:r w:rsidR="00565304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565304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565304">
        <w:rPr>
          <w:sz w:val="24"/>
        </w:rPr>
        <w:t>.</w:t>
      </w:r>
    </w:p>
    <w:p w:rsidR="007F13E1" w:rsidRDefault="00265A94">
      <w:r>
        <w:rPr>
          <w:sz w:val="24"/>
        </w:rPr>
        <w:t>Throughout history, art has served as a potent force for social change, mirroring and shaping the zeitgeist of its era</w:t>
      </w:r>
      <w:r w:rsidR="00565304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565304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565304">
        <w:rPr>
          <w:sz w:val="24"/>
        </w:rPr>
        <w:t>.</w:t>
      </w:r>
    </w:p>
    <w:p w:rsidR="007F13E1" w:rsidRDefault="007F13E1"/>
    <w:p w:rsidR="007F13E1" w:rsidRDefault="00265A94">
      <w:r>
        <w:rPr>
          <w:sz w:val="28"/>
        </w:rPr>
        <w:t>Summary</w:t>
      </w:r>
    </w:p>
    <w:p w:rsidR="007F13E1" w:rsidRDefault="00265A94">
      <w:r>
        <w:t>Our journey through the world of art has shed light on its immense power and transformative potential</w:t>
      </w:r>
      <w:r w:rsidR="00565304">
        <w:t>.</w:t>
      </w:r>
      <w:r>
        <w:t xml:space="preserve"> Art enriches our lives by igniting our imagination, expanding our understanding, and provoking thought</w:t>
      </w:r>
      <w:r w:rsidR="00565304">
        <w:t>.</w:t>
      </w:r>
      <w:r>
        <w:t xml:space="preserve"> It serves as a catalyst for social change, empowering us to envision a better future</w:t>
      </w:r>
      <w:r w:rsidR="00565304">
        <w:t>.</w:t>
      </w:r>
      <w:r>
        <w:t xml:space="preserve"> Through its diverse expressions, art fosters empathy, connection, and a profound sense of shared humanity, leaving an enduring impact on individuals and societies alike</w:t>
      </w:r>
      <w:r w:rsidR="00565304">
        <w:t>.</w:t>
      </w:r>
    </w:p>
    <w:sectPr w:rsidR="007F1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417937">
    <w:abstractNumId w:val="8"/>
  </w:num>
  <w:num w:numId="2" w16cid:durableId="1514302532">
    <w:abstractNumId w:val="6"/>
  </w:num>
  <w:num w:numId="3" w16cid:durableId="1392190994">
    <w:abstractNumId w:val="5"/>
  </w:num>
  <w:num w:numId="4" w16cid:durableId="50932160">
    <w:abstractNumId w:val="4"/>
  </w:num>
  <w:num w:numId="5" w16cid:durableId="394818127">
    <w:abstractNumId w:val="7"/>
  </w:num>
  <w:num w:numId="6" w16cid:durableId="1752435014">
    <w:abstractNumId w:val="3"/>
  </w:num>
  <w:num w:numId="7" w16cid:durableId="1982226427">
    <w:abstractNumId w:val="2"/>
  </w:num>
  <w:num w:numId="8" w16cid:durableId="876744186">
    <w:abstractNumId w:val="1"/>
  </w:num>
  <w:num w:numId="9" w16cid:durableId="6930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A94"/>
    <w:rsid w:val="0029639D"/>
    <w:rsid w:val="00326F90"/>
    <w:rsid w:val="00565304"/>
    <w:rsid w:val="007F13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