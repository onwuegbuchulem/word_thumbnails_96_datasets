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346" w:rsidRDefault="00741C58">
      <w:pPr>
        <w:jc w:val="center"/>
      </w:pPr>
      <w:r>
        <w:rPr>
          <w:sz w:val="44"/>
        </w:rPr>
        <w:t>Exploring the Wonders of Modern Medicine: Unveiling Nature's Healing Power</w:t>
      </w:r>
    </w:p>
    <w:p w:rsidR="00D47346" w:rsidRDefault="00741C58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DA593D">
        <w:rPr>
          <w:sz w:val="32"/>
        </w:rPr>
        <w:t>.</w:t>
      </w:r>
      <w:r>
        <w:rPr>
          <w:sz w:val="32"/>
        </w:rPr>
        <w:t>teacher@learning</w:t>
      </w:r>
      <w:r w:rsidR="00DA593D">
        <w:rPr>
          <w:sz w:val="32"/>
        </w:rPr>
        <w:t>.</w:t>
      </w:r>
      <w:r>
        <w:rPr>
          <w:sz w:val="32"/>
        </w:rPr>
        <w:t>org</w:t>
      </w:r>
    </w:p>
    <w:p w:rsidR="00D47346" w:rsidRDefault="00741C58">
      <w:r>
        <w:rPr>
          <w:sz w:val="24"/>
        </w:rPr>
        <w:t>From the dawn of humanity, we've sought solace and healing from nature's embrace</w:t>
      </w:r>
      <w:r w:rsidR="00DA593D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DA593D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DA593D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DA593D">
        <w:rPr>
          <w:sz w:val="24"/>
        </w:rPr>
        <w:t>.</w:t>
      </w:r>
    </w:p>
    <w:p w:rsidR="00D47346" w:rsidRDefault="00741C58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DA593D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DA593D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DA593D">
        <w:rPr>
          <w:sz w:val="24"/>
        </w:rPr>
        <w:t>.</w:t>
      </w:r>
    </w:p>
    <w:p w:rsidR="00D47346" w:rsidRDefault="00741C58">
      <w:r>
        <w:rPr>
          <w:sz w:val="24"/>
        </w:rPr>
        <w:t>Technology has woven itself into the fabric of modern medicine, propelling us toward previously uncharted territories</w:t>
      </w:r>
      <w:r w:rsidR="00DA593D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DA593D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DA593D">
        <w:rPr>
          <w:sz w:val="24"/>
        </w:rPr>
        <w:t>.</w:t>
      </w:r>
    </w:p>
    <w:p w:rsidR="00D47346" w:rsidRDefault="00D47346"/>
    <w:p w:rsidR="00D47346" w:rsidRDefault="00741C58">
      <w:r>
        <w:rPr>
          <w:sz w:val="28"/>
        </w:rPr>
        <w:t>Summary</w:t>
      </w:r>
    </w:p>
    <w:p w:rsidR="00D47346" w:rsidRDefault="00741C58">
      <w:r>
        <w:t>Modern medicine is a captivating tapestry woven from the threads of biology, chemistry, and technology</w:t>
      </w:r>
      <w:r w:rsidR="00DA593D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DA593D">
        <w:t>.</w:t>
      </w:r>
      <w: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DA593D">
        <w:t>.</w:t>
      </w:r>
    </w:p>
    <w:sectPr w:rsidR="00D47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839437">
    <w:abstractNumId w:val="8"/>
  </w:num>
  <w:num w:numId="2" w16cid:durableId="666399705">
    <w:abstractNumId w:val="6"/>
  </w:num>
  <w:num w:numId="3" w16cid:durableId="535971489">
    <w:abstractNumId w:val="5"/>
  </w:num>
  <w:num w:numId="4" w16cid:durableId="1624462840">
    <w:abstractNumId w:val="4"/>
  </w:num>
  <w:num w:numId="5" w16cid:durableId="443230267">
    <w:abstractNumId w:val="7"/>
  </w:num>
  <w:num w:numId="6" w16cid:durableId="943348149">
    <w:abstractNumId w:val="3"/>
  </w:num>
  <w:num w:numId="7" w16cid:durableId="950284638">
    <w:abstractNumId w:val="2"/>
  </w:num>
  <w:num w:numId="8" w16cid:durableId="1049183067">
    <w:abstractNumId w:val="1"/>
  </w:num>
  <w:num w:numId="9" w16cid:durableId="20749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C58"/>
    <w:rsid w:val="00AA1D8D"/>
    <w:rsid w:val="00B47730"/>
    <w:rsid w:val="00CB0664"/>
    <w:rsid w:val="00D47346"/>
    <w:rsid w:val="00DA5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