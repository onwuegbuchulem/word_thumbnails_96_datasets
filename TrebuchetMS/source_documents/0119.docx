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DEB" w:rsidRDefault="001041A3">
      <w:pPr>
        <w:jc w:val="center"/>
      </w:pPr>
      <w:r>
        <w:rPr>
          <w:sz w:val="44"/>
        </w:rPr>
        <w:t>Exploring the Mathematical World: Unveiling the Beauty of Symmetry</w:t>
      </w:r>
    </w:p>
    <w:p w:rsidR="00664DEB" w:rsidRDefault="001041A3">
      <w:pPr>
        <w:jc w:val="center"/>
      </w:pPr>
      <w:r>
        <w:rPr>
          <w:sz w:val="36"/>
        </w:rPr>
        <w:t>Dr</w:t>
      </w:r>
      <w:r w:rsidR="00B14D5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B14D57">
        <w:rPr>
          <w:sz w:val="32"/>
        </w:rPr>
        <w:t>.</w:t>
      </w:r>
      <w:r>
        <w:rPr>
          <w:sz w:val="32"/>
        </w:rPr>
        <w:t>com</w:t>
      </w:r>
    </w:p>
    <w:p w:rsidR="00664DEB" w:rsidRDefault="001041A3">
      <w:r>
        <w:rPr>
          <w:sz w:val="24"/>
        </w:rPr>
        <w:t>In the realm of mathematics, symmetry holds a central place, captivating minds with its harmonious patterns and profound implications</w:t>
      </w:r>
      <w:r w:rsidR="00B14D57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B14D57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B14D57">
        <w:rPr>
          <w:sz w:val="24"/>
        </w:rPr>
        <w:t>.</w:t>
      </w:r>
    </w:p>
    <w:p w:rsidR="00664DEB" w:rsidRDefault="001041A3">
      <w:r>
        <w:rPr>
          <w:sz w:val="24"/>
        </w:rPr>
        <w:t>Symmetry manifests itself in myriad forms</w:t>
      </w:r>
      <w:r w:rsidR="00B14D57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B14D57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B14D57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B14D57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B14D57">
        <w:rPr>
          <w:sz w:val="24"/>
        </w:rPr>
        <w:t>.</w:t>
      </w:r>
    </w:p>
    <w:p w:rsidR="00664DEB" w:rsidRDefault="001041A3">
      <w:r>
        <w:rPr>
          <w:sz w:val="24"/>
        </w:rPr>
        <w:t>In mathematics, symmetry plays a crucial role in geometry, algebra, and calculus, among other disciplines</w:t>
      </w:r>
      <w:r w:rsidR="00B14D57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B14D57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B14D57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B14D57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B14D57">
        <w:rPr>
          <w:sz w:val="24"/>
        </w:rPr>
        <w:t>.</w:t>
      </w:r>
    </w:p>
    <w:p w:rsidR="00664DEB" w:rsidRDefault="00664DEB"/>
    <w:p w:rsidR="00664DEB" w:rsidRDefault="001041A3">
      <w:r>
        <w:rPr>
          <w:sz w:val="28"/>
        </w:rPr>
        <w:t>Summary</w:t>
      </w:r>
    </w:p>
    <w:p w:rsidR="00664DEB" w:rsidRDefault="001041A3">
      <w:r>
        <w:lastRenderedPageBreak/>
        <w:t>Our exploration of symmetry has revealed its profound impact on various disciplines, ranging from art to mathematics and physics</w:t>
      </w:r>
      <w:r w:rsidR="00B14D57">
        <w:t>.</w:t>
      </w:r>
      <w:r>
        <w:t xml:space="preserve"> Symmetry provides a universal language that helps us perceive order, simplify complex problems, and appreciate the inherent beauty of the world around us</w:t>
      </w:r>
      <w:r w:rsidR="00B14D57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B14D57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B14D57">
        <w:t>.</w:t>
      </w:r>
    </w:p>
    <w:sectPr w:rsidR="00664D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985121">
    <w:abstractNumId w:val="8"/>
  </w:num>
  <w:num w:numId="2" w16cid:durableId="733360020">
    <w:abstractNumId w:val="6"/>
  </w:num>
  <w:num w:numId="3" w16cid:durableId="804662872">
    <w:abstractNumId w:val="5"/>
  </w:num>
  <w:num w:numId="4" w16cid:durableId="710351223">
    <w:abstractNumId w:val="4"/>
  </w:num>
  <w:num w:numId="5" w16cid:durableId="1730416414">
    <w:abstractNumId w:val="7"/>
  </w:num>
  <w:num w:numId="6" w16cid:durableId="1257863961">
    <w:abstractNumId w:val="3"/>
  </w:num>
  <w:num w:numId="7" w16cid:durableId="883559088">
    <w:abstractNumId w:val="2"/>
  </w:num>
  <w:num w:numId="8" w16cid:durableId="1214079488">
    <w:abstractNumId w:val="1"/>
  </w:num>
  <w:num w:numId="9" w16cid:durableId="6403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1A3"/>
    <w:rsid w:val="0015074B"/>
    <w:rsid w:val="0029639D"/>
    <w:rsid w:val="00326F90"/>
    <w:rsid w:val="00664DEB"/>
    <w:rsid w:val="00AA1D8D"/>
    <w:rsid w:val="00B14D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