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AB9" w:rsidRDefault="006B0030">
      <w:pPr>
        <w:jc w:val="center"/>
      </w:pPr>
      <w:r>
        <w:rPr>
          <w:sz w:val="44"/>
        </w:rPr>
        <w:t>Delving into the Marvels of Chemistry: A Journey of Discovery</w:t>
      </w:r>
    </w:p>
    <w:p w:rsidR="00585AB9" w:rsidRDefault="006B0030">
      <w:pPr>
        <w:jc w:val="center"/>
      </w:pPr>
      <w:r>
        <w:rPr>
          <w:sz w:val="36"/>
        </w:rPr>
        <w:t>Dr</w:t>
      </w:r>
      <w:r w:rsidR="00530E8F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530E8F">
        <w:rPr>
          <w:sz w:val="32"/>
        </w:rPr>
        <w:t>.</w:t>
      </w:r>
      <w:r>
        <w:rPr>
          <w:sz w:val="32"/>
        </w:rPr>
        <w:t>olivia@vhs</w:t>
      </w:r>
      <w:r w:rsidR="00530E8F">
        <w:rPr>
          <w:sz w:val="32"/>
        </w:rPr>
        <w:t>.</w:t>
      </w:r>
      <w:r>
        <w:rPr>
          <w:sz w:val="32"/>
        </w:rPr>
        <w:t>edu</w:t>
      </w:r>
    </w:p>
    <w:p w:rsidR="00585AB9" w:rsidRDefault="006B0030">
      <w:r>
        <w:rPr>
          <w:sz w:val="24"/>
        </w:rPr>
        <w:t>Chemistry, the science that investigates the properties, composition, and behavior of matter, is often perceived as a daunting subject</w:t>
      </w:r>
      <w:r w:rsidR="00530E8F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530E8F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530E8F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530E8F">
        <w:rPr>
          <w:sz w:val="24"/>
        </w:rPr>
        <w:t>.</w:t>
      </w:r>
    </w:p>
    <w:p w:rsidR="00585AB9" w:rsidRDefault="006B0030">
      <w:r>
        <w:rPr>
          <w:sz w:val="24"/>
        </w:rPr>
        <w:t>Chemistry permeates every aspect of our existence</w:t>
      </w:r>
      <w:r w:rsidR="00530E8F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530E8F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530E8F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530E8F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530E8F">
        <w:rPr>
          <w:sz w:val="24"/>
        </w:rPr>
        <w:t>.</w:t>
      </w:r>
    </w:p>
    <w:p w:rsidR="00585AB9" w:rsidRDefault="006B0030">
      <w:r>
        <w:rPr>
          <w:sz w:val="24"/>
        </w:rPr>
        <w:t>The study of chemistry grants us the tools to manipulate and harness the elements, leading to transformative innovations</w:t>
      </w:r>
      <w:r w:rsidR="00530E8F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530E8F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530E8F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530E8F">
        <w:rPr>
          <w:sz w:val="24"/>
        </w:rPr>
        <w:t>.</w:t>
      </w:r>
    </w:p>
    <w:p w:rsidR="00585AB9" w:rsidRDefault="00585AB9"/>
    <w:p w:rsidR="00585AB9" w:rsidRDefault="006B0030">
      <w:r>
        <w:rPr>
          <w:sz w:val="28"/>
        </w:rPr>
        <w:t>Summary</w:t>
      </w:r>
    </w:p>
    <w:p w:rsidR="00585AB9" w:rsidRDefault="006B0030">
      <w:r>
        <w:t>Through the exploration of chemistry, we unravel the enigmas of our universe, gaining a profound appreciation for the world around us</w:t>
      </w:r>
      <w:r w:rsidR="00530E8F">
        <w:t>.</w:t>
      </w:r>
      <w:r>
        <w:t xml:space="preserve"> Chemistry is a powerful tool that allows us to understand, manipulate, and harness the elements for the betterment of humanity</w:t>
      </w:r>
      <w:r w:rsidR="00530E8F">
        <w:t>.</w:t>
      </w:r>
      <w:r>
        <w:t xml:space="preserve"> Yet, with great power comes great responsibility</w:t>
      </w:r>
      <w:r w:rsidR="00530E8F">
        <w:t>.</w:t>
      </w:r>
      <w:r>
        <w:t xml:space="preserve"> As we delve into the complexities of chemistry, we must remain mindful of the impact our discoveries can </w:t>
      </w:r>
      <w:r>
        <w:lastRenderedPageBreak/>
        <w:t>have on the environment and our society</w:t>
      </w:r>
      <w:r w:rsidR="00530E8F">
        <w:t>.</w:t>
      </w:r>
      <w:r>
        <w:t xml:space="preserve"> Only by embracing this dual role can we ensure that chemistry continues to hold the promise of progress and a more sustainable future</w:t>
      </w:r>
      <w:r w:rsidR="00530E8F">
        <w:t>.</w:t>
      </w:r>
    </w:p>
    <w:sectPr w:rsidR="00585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512705">
    <w:abstractNumId w:val="8"/>
  </w:num>
  <w:num w:numId="2" w16cid:durableId="758064780">
    <w:abstractNumId w:val="6"/>
  </w:num>
  <w:num w:numId="3" w16cid:durableId="693729289">
    <w:abstractNumId w:val="5"/>
  </w:num>
  <w:num w:numId="4" w16cid:durableId="338585618">
    <w:abstractNumId w:val="4"/>
  </w:num>
  <w:num w:numId="5" w16cid:durableId="500580319">
    <w:abstractNumId w:val="7"/>
  </w:num>
  <w:num w:numId="6" w16cid:durableId="1831292793">
    <w:abstractNumId w:val="3"/>
  </w:num>
  <w:num w:numId="7" w16cid:durableId="353582299">
    <w:abstractNumId w:val="2"/>
  </w:num>
  <w:num w:numId="8" w16cid:durableId="438526885">
    <w:abstractNumId w:val="1"/>
  </w:num>
  <w:num w:numId="9" w16cid:durableId="200693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E8F"/>
    <w:rsid w:val="00585AB9"/>
    <w:rsid w:val="006B0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