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F8C" w:rsidRDefault="008964C9">
      <w:pPr>
        <w:jc w:val="center"/>
      </w:pPr>
      <w:r>
        <w:rPr>
          <w:sz w:val="44"/>
        </w:rPr>
        <w:t>The Art of Capturing Time: An Introduction to Photography</w:t>
      </w:r>
    </w:p>
    <w:p w:rsidR="008D1F8C" w:rsidRDefault="008964C9">
      <w:pPr>
        <w:jc w:val="center"/>
      </w:pPr>
      <w:r>
        <w:rPr>
          <w:sz w:val="36"/>
        </w:rPr>
        <w:t>Lauren Giles</w:t>
      </w:r>
      <w:r>
        <w:br/>
      </w:r>
      <w:r>
        <w:rPr>
          <w:sz w:val="32"/>
        </w:rPr>
        <w:t>laurengiles19@schoolmail</w:t>
      </w:r>
      <w:r w:rsidR="00F8098D">
        <w:rPr>
          <w:sz w:val="32"/>
        </w:rPr>
        <w:t>.</w:t>
      </w:r>
      <w:r>
        <w:rPr>
          <w:sz w:val="32"/>
        </w:rPr>
        <w:t>org</w:t>
      </w:r>
    </w:p>
    <w:p w:rsidR="008D1F8C" w:rsidRDefault="008964C9">
      <w:r>
        <w:rPr>
          <w:sz w:val="24"/>
        </w:rPr>
        <w:t>We live in a world of constant motion, where moments are fleeting and memories fade with time</w:t>
      </w:r>
      <w:r w:rsidR="00F8098D">
        <w:rPr>
          <w:sz w:val="24"/>
        </w:rPr>
        <w:t>.</w:t>
      </w:r>
      <w:r>
        <w:rPr>
          <w:sz w:val="24"/>
        </w:rPr>
        <w:t xml:space="preserve"> Yet, there is a magical art form that has the power to freeze these fleeting instances, allowing us to revisit and relive them whenever we desire</w:t>
      </w:r>
      <w:r w:rsidR="00F8098D">
        <w:rPr>
          <w:sz w:val="24"/>
        </w:rPr>
        <w:t>.</w:t>
      </w:r>
      <w:r>
        <w:rPr>
          <w:sz w:val="24"/>
        </w:rPr>
        <w:t xml:space="preserve"> This art form is photography</w:t>
      </w:r>
      <w:r w:rsidR="00F8098D">
        <w:rPr>
          <w:sz w:val="24"/>
        </w:rPr>
        <w:t>.</w:t>
      </w:r>
    </w:p>
    <w:p w:rsidR="008D1F8C" w:rsidRDefault="008964C9">
      <w:r>
        <w:rPr>
          <w:sz w:val="24"/>
        </w:rPr>
        <w:t>Photography is a unique blend of science and art</w:t>
      </w:r>
      <w:r w:rsidR="00F8098D">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F8098D">
        <w:rPr>
          <w:sz w:val="24"/>
        </w:rPr>
        <w:t>.</w:t>
      </w:r>
      <w:r>
        <w:rPr>
          <w:sz w:val="24"/>
        </w:rPr>
        <w:t xml:space="preserve"> Through the lens of a camera, photographers can transform ordinary scenes into extraordinary works of art</w:t>
      </w:r>
      <w:r w:rsidR="00F8098D">
        <w:rPr>
          <w:sz w:val="24"/>
        </w:rPr>
        <w:t>.</w:t>
      </w:r>
    </w:p>
    <w:p w:rsidR="008D1F8C" w:rsidRDefault="008964C9">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F8098D">
        <w:rPr>
          <w:sz w:val="24"/>
        </w:rPr>
        <w:t>.</w:t>
      </w:r>
      <w:r>
        <w:rPr>
          <w:sz w:val="24"/>
        </w:rPr>
        <w:t xml:space="preserve"> Yet, its essence remains the same: capturing moments in time and preserving them for posterity</w:t>
      </w:r>
      <w:r w:rsidR="00F8098D">
        <w:rPr>
          <w:sz w:val="24"/>
        </w:rPr>
        <w:t>.</w:t>
      </w:r>
    </w:p>
    <w:p w:rsidR="008D1F8C" w:rsidRDefault="008964C9">
      <w:r>
        <w:rPr>
          <w:sz w:val="24"/>
        </w:rPr>
        <w:t>Body:</w:t>
      </w:r>
    </w:p>
    <w:p w:rsidR="008D1F8C" w:rsidRDefault="008964C9">
      <w:r>
        <w:rPr>
          <w:sz w:val="24"/>
        </w:rPr>
        <w:t>Photography is an incredibly versatile and accessible art form</w:t>
      </w:r>
      <w:r w:rsidR="00F8098D">
        <w:rPr>
          <w:sz w:val="24"/>
        </w:rPr>
        <w:t>.</w:t>
      </w:r>
      <w:r>
        <w:rPr>
          <w:sz w:val="24"/>
        </w:rPr>
        <w:t xml:space="preserve"> With the advent of smartphones and digital cameras, anyone can take and share photographs, making it a truly democratic medium</w:t>
      </w:r>
      <w:r w:rsidR="00F8098D">
        <w:rPr>
          <w:sz w:val="24"/>
        </w:rPr>
        <w:t>.</w:t>
      </w:r>
      <w:r>
        <w:rPr>
          <w:sz w:val="24"/>
        </w:rPr>
        <w:t xml:space="preserve"> However, there is more to photography than simply pointing and shooting</w:t>
      </w:r>
      <w:r w:rsidR="00F8098D">
        <w:rPr>
          <w:sz w:val="24"/>
        </w:rPr>
        <w:t>.</w:t>
      </w:r>
      <w:r>
        <w:rPr>
          <w:sz w:val="24"/>
        </w:rPr>
        <w:t xml:space="preserve"> To create truly captivating images, photographers need to master the technical aspects of the craft, as well as develop their artistic vision</w:t>
      </w:r>
      <w:r w:rsidR="00F8098D">
        <w:rPr>
          <w:sz w:val="24"/>
        </w:rPr>
        <w:t>.</w:t>
      </w:r>
    </w:p>
    <w:p w:rsidR="008D1F8C" w:rsidRDefault="008964C9">
      <w:r>
        <w:rPr>
          <w:sz w:val="24"/>
        </w:rPr>
        <w:t>One of the key elements of photography is composition</w:t>
      </w:r>
      <w:r w:rsidR="00F8098D">
        <w:rPr>
          <w:sz w:val="24"/>
        </w:rPr>
        <w:t>.</w:t>
      </w:r>
      <w:r>
        <w:rPr>
          <w:sz w:val="24"/>
        </w:rPr>
        <w:t xml:space="preserve"> The photographer's choice of perspective, framing, and lighting can dramatically impact the mood and message of an image</w:t>
      </w:r>
      <w:r w:rsidR="00F8098D">
        <w:rPr>
          <w:sz w:val="24"/>
        </w:rPr>
        <w:t>.</w:t>
      </w:r>
      <w:r>
        <w:rPr>
          <w:sz w:val="24"/>
        </w:rPr>
        <w:t xml:space="preserve"> Whether it's the deliberate symmetry of a landscape photograph or the spontaneous chaos of a street scene, composition is the glue that holds a photograph together</w:t>
      </w:r>
      <w:r w:rsidR="00F8098D">
        <w:rPr>
          <w:sz w:val="24"/>
        </w:rPr>
        <w:t>.</w:t>
      </w:r>
    </w:p>
    <w:p w:rsidR="008D1F8C" w:rsidRDefault="008964C9">
      <w:r>
        <w:rPr>
          <w:sz w:val="24"/>
        </w:rPr>
        <w:lastRenderedPageBreak/>
        <w:t>Another important aspect of photography is editing</w:t>
      </w:r>
      <w:r w:rsidR="00F8098D">
        <w:rPr>
          <w:sz w:val="24"/>
        </w:rPr>
        <w:t>.</w:t>
      </w:r>
      <w:r>
        <w:rPr>
          <w:sz w:val="24"/>
        </w:rPr>
        <w:t xml:space="preserve"> In the digital age, photographers have access to a wide range of editing software that allows them to enhance and manipulate their images</w:t>
      </w:r>
      <w:r w:rsidR="00F8098D">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F8098D">
        <w:rPr>
          <w:sz w:val="24"/>
        </w:rPr>
        <w:t>.</w:t>
      </w:r>
    </w:p>
    <w:p w:rsidR="008D1F8C" w:rsidRDefault="008D1F8C"/>
    <w:p w:rsidR="008D1F8C" w:rsidRDefault="008964C9">
      <w:r>
        <w:rPr>
          <w:sz w:val="28"/>
        </w:rPr>
        <w:t>Summary</w:t>
      </w:r>
    </w:p>
    <w:p w:rsidR="008D1F8C" w:rsidRDefault="008964C9">
      <w:r>
        <w:t>Photography is an art form that captures moments in time and preserves them for posterity</w:t>
      </w:r>
      <w:r w:rsidR="00F8098D">
        <w:t>.</w:t>
      </w:r>
      <w:r>
        <w:t xml:space="preserve"> It combines science, art, and creativity to create images that can inspire, inform, and connect people from all walks of life</w:t>
      </w:r>
      <w:r w:rsidR="00F8098D">
        <w:t>.</w:t>
      </w:r>
      <w:r>
        <w:t xml:space="preserve"> Through composition, editing, and a keen eye for detail, photographers can transform ordinary scenes into extraordinary works of art</w:t>
      </w:r>
      <w:r w:rsidR="00F8098D">
        <w:t>.</w:t>
      </w:r>
      <w:r>
        <w:t xml:space="preserve"> Whether you're a seasoned photographer or just starting out, there is always something new to learn and explore in the world of photography</w:t>
      </w:r>
      <w:r w:rsidR="00F8098D">
        <w:t>.</w:t>
      </w:r>
    </w:p>
    <w:sectPr w:rsidR="008D1F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349977">
    <w:abstractNumId w:val="8"/>
  </w:num>
  <w:num w:numId="2" w16cid:durableId="114107473">
    <w:abstractNumId w:val="6"/>
  </w:num>
  <w:num w:numId="3" w16cid:durableId="1854876691">
    <w:abstractNumId w:val="5"/>
  </w:num>
  <w:num w:numId="4" w16cid:durableId="601836482">
    <w:abstractNumId w:val="4"/>
  </w:num>
  <w:num w:numId="5" w16cid:durableId="309293888">
    <w:abstractNumId w:val="7"/>
  </w:num>
  <w:num w:numId="6" w16cid:durableId="1281261045">
    <w:abstractNumId w:val="3"/>
  </w:num>
  <w:num w:numId="7" w16cid:durableId="1256747456">
    <w:abstractNumId w:val="2"/>
  </w:num>
  <w:num w:numId="8" w16cid:durableId="1264069349">
    <w:abstractNumId w:val="1"/>
  </w:num>
  <w:num w:numId="9" w16cid:durableId="73925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64C9"/>
    <w:rsid w:val="008D1F8C"/>
    <w:rsid w:val="00AA1D8D"/>
    <w:rsid w:val="00B47730"/>
    <w:rsid w:val="00CB0664"/>
    <w:rsid w:val="00F809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