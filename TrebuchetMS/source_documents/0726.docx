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A0205" w:rsidRDefault="006C13E8">
      <w:pPr>
        <w:jc w:val="center"/>
      </w:pPr>
      <w:r>
        <w:rPr>
          <w:sz w:val="44"/>
        </w:rPr>
        <w:t>Biology: Unveiling the Symphony of Life</w:t>
      </w:r>
    </w:p>
    <w:p w:rsidR="00FA0205" w:rsidRDefault="006C13E8">
      <w:pPr>
        <w:jc w:val="center"/>
      </w:pPr>
      <w:r>
        <w:rPr>
          <w:sz w:val="36"/>
        </w:rPr>
        <w:t>Dr</w:t>
      </w:r>
      <w:r w:rsidR="00A31CA5">
        <w:rPr>
          <w:sz w:val="36"/>
        </w:rPr>
        <w:t>.</w:t>
      </w:r>
      <w:r>
        <w:rPr>
          <w:sz w:val="36"/>
        </w:rPr>
        <w:t xml:space="preserve"> Isabella Meyer</w:t>
      </w:r>
      <w:r>
        <w:br/>
      </w:r>
      <w:r>
        <w:rPr>
          <w:sz w:val="32"/>
        </w:rPr>
        <w:t>Isabella</w:t>
      </w:r>
      <w:r w:rsidR="00A31CA5">
        <w:rPr>
          <w:sz w:val="32"/>
        </w:rPr>
        <w:t>.</w:t>
      </w:r>
      <w:r>
        <w:rPr>
          <w:sz w:val="32"/>
        </w:rPr>
        <w:t>meyer@worldresearch</w:t>
      </w:r>
      <w:r w:rsidR="00A31CA5">
        <w:rPr>
          <w:sz w:val="32"/>
        </w:rPr>
        <w:t>.</w:t>
      </w:r>
      <w:r>
        <w:rPr>
          <w:sz w:val="32"/>
        </w:rPr>
        <w:t>org</w:t>
      </w:r>
    </w:p>
    <w:p w:rsidR="00FA0205" w:rsidRDefault="006C13E8">
      <w:r>
        <w:rPr>
          <w:sz w:val="24"/>
        </w:rPr>
        <w:t>Biology, the science of life, unveils the symphony of living organisms that inhabit our planet</w:t>
      </w:r>
      <w:r w:rsidR="00A31CA5">
        <w:rPr>
          <w:sz w:val="24"/>
        </w:rPr>
        <w:t>.</w:t>
      </w:r>
      <w:r>
        <w:rPr>
          <w:sz w:val="24"/>
        </w:rPr>
        <w:t xml:space="preserve"> As an intricate tapestry of interconnected systems, biology explores the fascinating world that surrounds us, from the smallest organisms like bacteria to the largest like whales, and from the complex functions of our own bodies to the vast ecosystems that sustain life</w:t>
      </w:r>
      <w:r w:rsidR="00A31CA5">
        <w:rPr>
          <w:sz w:val="24"/>
        </w:rPr>
        <w:t>.</w:t>
      </w:r>
      <w:r>
        <w:rPr>
          <w:sz w:val="24"/>
        </w:rPr>
        <w:t xml:space="preserve"> Its compelling narratives span the origins of life, the diversity of species, and the intricate mechanisms that govern their existence</w:t>
      </w:r>
      <w:r w:rsidR="00A31CA5">
        <w:rPr>
          <w:sz w:val="24"/>
        </w:rPr>
        <w:t>.</w:t>
      </w:r>
      <w:r>
        <w:rPr>
          <w:sz w:val="24"/>
        </w:rPr>
        <w:t xml:space="preserve"> Biology holds the key to understanding our own biology, the health of our environment, and the future of our planet</w:t>
      </w:r>
      <w:r w:rsidR="00A31CA5">
        <w:rPr>
          <w:sz w:val="24"/>
        </w:rPr>
        <w:t>.</w:t>
      </w:r>
    </w:p>
    <w:p w:rsidR="00FA0205" w:rsidRDefault="006C13E8">
      <w:r>
        <w:rPr>
          <w:sz w:val="24"/>
        </w:rPr>
        <w:t>Biology unravels the enigma of life's mechanics, from the molecular dance of DNA to the symphony of interconnected ecosystems</w:t>
      </w:r>
      <w:r w:rsidR="00A31CA5">
        <w:rPr>
          <w:sz w:val="24"/>
        </w:rPr>
        <w:t>.</w:t>
      </w:r>
      <w:r>
        <w:rPr>
          <w:sz w:val="24"/>
        </w:rPr>
        <w:t xml:space="preserve"> Through meticulous observation and experimentation, scientists piece together the intricate puzzle of biological processes</w:t>
      </w:r>
      <w:r w:rsidR="00A31CA5">
        <w:rPr>
          <w:sz w:val="24"/>
        </w:rPr>
        <w:t>.</w:t>
      </w:r>
      <w:r>
        <w:rPr>
          <w:sz w:val="24"/>
        </w:rPr>
        <w:t xml:space="preserve"> They explore how organisms survive, reproduce, and adapt to their environments, unveiling the mysteries of cellular division, genetic inheritance, and evolution</w:t>
      </w:r>
      <w:r w:rsidR="00A31CA5">
        <w:rPr>
          <w:sz w:val="24"/>
        </w:rPr>
        <w:t>.</w:t>
      </w:r>
      <w:r>
        <w:rPr>
          <w:sz w:val="24"/>
        </w:rPr>
        <w:t xml:space="preserve"> Biology has revolutionized our understanding of life's diversity, from the microscopic world of bacteria and viruses to the majestic realm of whales and elephants</w:t>
      </w:r>
      <w:r w:rsidR="00A31CA5">
        <w:rPr>
          <w:sz w:val="24"/>
        </w:rPr>
        <w:t>.</w:t>
      </w:r>
      <w:r>
        <w:rPr>
          <w:sz w:val="24"/>
        </w:rPr>
        <w:t xml:space="preserve"> By classifying and studying the incredible variety of organisms, biologists shed light on the intricate web of interconnectedness and interdependence that sustains our planet</w:t>
      </w:r>
      <w:r w:rsidR="00A31CA5">
        <w:rPr>
          <w:sz w:val="24"/>
        </w:rPr>
        <w:t>.</w:t>
      </w:r>
    </w:p>
    <w:p w:rsidR="00FA0205" w:rsidRDefault="006C13E8">
      <w:r>
        <w:rPr>
          <w:sz w:val="24"/>
        </w:rPr>
        <w:t>Biology's profound impact extends to the realm of medicine, where it plays a pivotal role in understanding, preventing, and treating diseases</w:t>
      </w:r>
      <w:r w:rsidR="00A31CA5">
        <w:rPr>
          <w:sz w:val="24"/>
        </w:rPr>
        <w:t>.</w:t>
      </w:r>
      <w:r>
        <w:rPr>
          <w:sz w:val="24"/>
        </w:rPr>
        <w:t xml:space="preserve"> It provides the foundation for innovative drugs, therapies, and treatments that improve countless lives</w:t>
      </w:r>
      <w:r w:rsidR="00A31CA5">
        <w:rPr>
          <w:sz w:val="24"/>
        </w:rPr>
        <w:t>.</w:t>
      </w:r>
      <w:r>
        <w:rPr>
          <w:sz w:val="24"/>
        </w:rPr>
        <w:t xml:space="preserve"> By delving into the intricate workings of cells, tissues, and organs, biologists unravel the mysteries of diseases and develop strategies to combat them</w:t>
      </w:r>
      <w:r w:rsidR="00A31CA5">
        <w:rPr>
          <w:sz w:val="24"/>
        </w:rPr>
        <w:t>.</w:t>
      </w:r>
      <w:r>
        <w:rPr>
          <w:sz w:val="24"/>
        </w:rPr>
        <w:t xml:space="preserve"> Additionally, biology equips us with the knowledge to make informed decisions about health and lifestyle, promoting a higher quality of life</w:t>
      </w:r>
      <w:r w:rsidR="00A31CA5">
        <w:rPr>
          <w:sz w:val="24"/>
        </w:rPr>
        <w:t>.</w:t>
      </w:r>
    </w:p>
    <w:p w:rsidR="00FA0205" w:rsidRDefault="00FA0205"/>
    <w:p w:rsidR="00FA0205" w:rsidRDefault="006C13E8">
      <w:r>
        <w:rPr>
          <w:sz w:val="28"/>
        </w:rPr>
        <w:t>Summary</w:t>
      </w:r>
    </w:p>
    <w:p w:rsidR="00FA0205" w:rsidRDefault="006C13E8">
      <w:r>
        <w:lastRenderedPageBreak/>
        <w:t>Biology, the study of life, unravels the symphony of living organisms that inhabit our planet, from the smallest bacteria to the largest whales</w:t>
      </w:r>
      <w:r w:rsidR="00A31CA5">
        <w:t>.</w:t>
      </w:r>
      <w:r>
        <w:t xml:space="preserve"> Through meticulous observation and experimentation, biologists piece together the intricate puzzle of biological processes, unveiling the mysteries of cellular division, genetic inheritance, and evolution</w:t>
      </w:r>
      <w:r w:rsidR="00A31CA5">
        <w:t>.</w:t>
      </w:r>
      <w:r>
        <w:t xml:space="preserve"> Biology also encompasses the study of the diversity of species and their intricate interactions within ecosystems</w:t>
      </w:r>
      <w:r w:rsidR="00A31CA5">
        <w:t>.</w:t>
      </w:r>
      <w:r>
        <w:t xml:space="preserve"> Additionally, it plays a crucial role in understanding, preventing, and treating diseases, revolutionizing the field of medicine</w:t>
      </w:r>
      <w:r w:rsidR="00A31CA5">
        <w:t>.</w:t>
      </w:r>
      <w:r>
        <w:t xml:space="preserve"> By understanding biology, we deepen our appreciation for the wonders of life and gain the knowledge to make informed decisions about our health and the future of our planet</w:t>
      </w:r>
      <w:r w:rsidR="00A31CA5">
        <w:t>.</w:t>
      </w:r>
    </w:p>
    <w:sectPr w:rsidR="00FA020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08695027">
    <w:abstractNumId w:val="8"/>
  </w:num>
  <w:num w:numId="2" w16cid:durableId="1655061953">
    <w:abstractNumId w:val="6"/>
  </w:num>
  <w:num w:numId="3" w16cid:durableId="1954820015">
    <w:abstractNumId w:val="5"/>
  </w:num>
  <w:num w:numId="4" w16cid:durableId="306664720">
    <w:abstractNumId w:val="4"/>
  </w:num>
  <w:num w:numId="5" w16cid:durableId="524370280">
    <w:abstractNumId w:val="7"/>
  </w:num>
  <w:num w:numId="6" w16cid:durableId="1843663568">
    <w:abstractNumId w:val="3"/>
  </w:num>
  <w:num w:numId="7" w16cid:durableId="1505052337">
    <w:abstractNumId w:val="2"/>
  </w:num>
  <w:num w:numId="8" w16cid:durableId="367217768">
    <w:abstractNumId w:val="1"/>
  </w:num>
  <w:num w:numId="9" w16cid:durableId="1554589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C13E8"/>
    <w:rsid w:val="00A31CA5"/>
    <w:rsid w:val="00AA1D8D"/>
    <w:rsid w:val="00B47730"/>
    <w:rsid w:val="00CB0664"/>
    <w:rsid w:val="00FA020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416</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2024-02-11T21:32:00Z</dcterms:modified>
  <cp:category/>
</cp:coreProperties>
</file>