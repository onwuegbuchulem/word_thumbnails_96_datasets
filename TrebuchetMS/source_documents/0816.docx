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6C3" w:rsidRDefault="00A37078">
      <w:pPr>
        <w:jc w:val="center"/>
      </w:pPr>
      <w:r>
        <w:rPr>
          <w:sz w:val="44"/>
        </w:rPr>
        <w:t>The Marvelous Interplay: An Exploration of Chemistry and Everyday Phenomena</w:t>
      </w:r>
    </w:p>
    <w:p w:rsidR="00FA76C3" w:rsidRDefault="00A37078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897D56">
        <w:rPr>
          <w:sz w:val="32"/>
        </w:rPr>
        <w:t>.</w:t>
      </w:r>
      <w:r>
        <w:rPr>
          <w:sz w:val="32"/>
        </w:rPr>
        <w:t>academy</w:t>
      </w:r>
    </w:p>
    <w:p w:rsidR="00FA76C3" w:rsidRDefault="00A37078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897D56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897D56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897D56">
        <w:rPr>
          <w:sz w:val="24"/>
        </w:rPr>
        <w:t>.</w:t>
      </w:r>
    </w:p>
    <w:p w:rsidR="00FA76C3" w:rsidRDefault="00A37078">
      <w:r>
        <w:rPr>
          <w:sz w:val="24"/>
        </w:rPr>
        <w:t>Journey into the world of chemistry and discover the fascinating explanations behind the world's physical phenomena</w:t>
      </w:r>
      <w:r w:rsidR="00897D56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897D56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897D56">
        <w:rPr>
          <w:sz w:val="24"/>
        </w:rPr>
        <w:t>.</w:t>
      </w:r>
    </w:p>
    <w:p w:rsidR="00FA76C3" w:rsidRDefault="00A37078">
      <w:r>
        <w:rPr>
          <w:sz w:val="24"/>
        </w:rPr>
        <w:t>Uncover the fundamental principles that govern the behavior of matter</w:t>
      </w:r>
      <w:r w:rsidR="00897D56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897D56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897D56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897D56">
        <w:rPr>
          <w:sz w:val="24"/>
        </w:rPr>
        <w:t>.</w:t>
      </w:r>
    </w:p>
    <w:p w:rsidR="00FA76C3" w:rsidRDefault="00FA76C3"/>
    <w:p w:rsidR="00FA76C3" w:rsidRDefault="00A37078">
      <w:r>
        <w:rPr>
          <w:sz w:val="28"/>
        </w:rPr>
        <w:t>Summary</w:t>
      </w:r>
    </w:p>
    <w:p w:rsidR="00FA76C3" w:rsidRDefault="00A37078">
      <w:r>
        <w:t>We embarked on a journey into the realm of chemistry, unraveling the mysteries of matter and its interactions</w:t>
      </w:r>
      <w:r w:rsidR="00897D56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897D56">
        <w:t>.</w:t>
      </w:r>
      <w:r>
        <w:t xml:space="preserve"> By exploring the wonders of chemical reactions, we gain insights into the natural world and deepen our appreciation for the intricate processes that sustain life and shape our surroundings</w:t>
      </w:r>
      <w:r w:rsidR="00897D56">
        <w:t>.</w:t>
      </w:r>
    </w:p>
    <w:sectPr w:rsidR="00FA7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221436">
    <w:abstractNumId w:val="8"/>
  </w:num>
  <w:num w:numId="2" w16cid:durableId="1786382608">
    <w:abstractNumId w:val="6"/>
  </w:num>
  <w:num w:numId="3" w16cid:durableId="190456129">
    <w:abstractNumId w:val="5"/>
  </w:num>
  <w:num w:numId="4" w16cid:durableId="545606217">
    <w:abstractNumId w:val="4"/>
  </w:num>
  <w:num w:numId="5" w16cid:durableId="1229733731">
    <w:abstractNumId w:val="7"/>
  </w:num>
  <w:num w:numId="6" w16cid:durableId="2099867710">
    <w:abstractNumId w:val="3"/>
  </w:num>
  <w:num w:numId="7" w16cid:durableId="161049547">
    <w:abstractNumId w:val="2"/>
  </w:num>
  <w:num w:numId="8" w16cid:durableId="318340436">
    <w:abstractNumId w:val="1"/>
  </w:num>
  <w:num w:numId="9" w16cid:durableId="73559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D56"/>
    <w:rsid w:val="00A37078"/>
    <w:rsid w:val="00AA1D8D"/>
    <w:rsid w:val="00B47730"/>
    <w:rsid w:val="00CB0664"/>
    <w:rsid w:val="00FA7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