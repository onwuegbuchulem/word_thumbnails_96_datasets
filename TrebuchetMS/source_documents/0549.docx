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EA5" w:rsidRDefault="00FA05E2">
      <w:pPr>
        <w:jc w:val="center"/>
      </w:pPr>
      <w:r>
        <w:rPr>
          <w:sz w:val="44"/>
        </w:rPr>
        <w:t>The World of Biology: Unveiling the Secrets of Life</w:t>
      </w:r>
    </w:p>
    <w:p w:rsidR="003B6EA5" w:rsidRDefault="00FA05E2">
      <w:pPr>
        <w:jc w:val="center"/>
      </w:pPr>
      <w:r>
        <w:rPr>
          <w:sz w:val="36"/>
        </w:rPr>
        <w:t>Dr</w:t>
      </w:r>
      <w:r w:rsidR="004434E7">
        <w:rPr>
          <w:sz w:val="36"/>
        </w:rPr>
        <w:t>.</w:t>
      </w:r>
      <w:r>
        <w:rPr>
          <w:sz w:val="36"/>
        </w:rPr>
        <w:t xml:space="preserve"> Sarah Walker</w:t>
      </w:r>
      <w:r>
        <w:br/>
      </w:r>
      <w:r>
        <w:rPr>
          <w:sz w:val="32"/>
        </w:rPr>
        <w:t>swalker@highschool</w:t>
      </w:r>
      <w:r w:rsidR="004434E7">
        <w:rPr>
          <w:sz w:val="32"/>
        </w:rPr>
        <w:t>.</w:t>
      </w:r>
      <w:r>
        <w:rPr>
          <w:sz w:val="32"/>
        </w:rPr>
        <w:t>edu</w:t>
      </w:r>
    </w:p>
    <w:p w:rsidR="003B6EA5" w:rsidRDefault="00FA05E2">
      <w:r>
        <w:rPr>
          <w:sz w:val="24"/>
        </w:rPr>
        <w:t>Biology, an enthralling realm of knowledge, invites us to embark on a profound journey into the intricate workings of life</w:t>
      </w:r>
      <w:r w:rsidR="004434E7">
        <w:rPr>
          <w:sz w:val="24"/>
        </w:rPr>
        <w:t>.</w:t>
      </w:r>
      <w:r>
        <w:rPr>
          <w:sz w:val="24"/>
        </w:rPr>
        <w:t xml:space="preserve"> Like skilled detectives, we delve into the mysteries of living organisms, unraveling the enigmatic tapestry of their structure, function, and diversity</w:t>
      </w:r>
      <w:r w:rsidR="004434E7">
        <w:rPr>
          <w:sz w:val="24"/>
        </w:rPr>
        <w:t>.</w:t>
      </w:r>
      <w:r>
        <w:rPr>
          <w:sz w:val="24"/>
        </w:rPr>
        <w:t xml:space="preserve"> Biology unveils the hidden wonders of cells, the fundamental units of life, revealing the exquisite organization and symphony of their interactions</w:t>
      </w:r>
      <w:r w:rsidR="004434E7">
        <w:rPr>
          <w:sz w:val="24"/>
        </w:rPr>
        <w:t>.</w:t>
      </w:r>
      <w:r>
        <w:rPr>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4434E7">
        <w:rPr>
          <w:sz w:val="24"/>
        </w:rPr>
        <w:t>.</w:t>
      </w:r>
    </w:p>
    <w:p w:rsidR="003B6EA5" w:rsidRDefault="00FA05E2">
      <w:r>
        <w:rPr>
          <w:sz w:val="24"/>
        </w:rPr>
        <w:t>With each chapter, we uncover new dimensions of biology, as mysterious as they are remarkable</w:t>
      </w:r>
      <w:r w:rsidR="004434E7">
        <w:rPr>
          <w:sz w:val="24"/>
        </w:rPr>
        <w:t>.</w:t>
      </w:r>
      <w:r>
        <w:rPr>
          <w:sz w:val="24"/>
        </w:rPr>
        <w:t xml:space="preserve"> We dissect the intricate mechanisms of genetics, the master blueprint that shapes our traits and functions</w:t>
      </w:r>
      <w:r w:rsidR="004434E7">
        <w:rPr>
          <w:sz w:val="24"/>
        </w:rPr>
        <w:t>.</w:t>
      </w:r>
      <w:r>
        <w:rPr>
          <w:sz w:val="24"/>
        </w:rPr>
        <w:t xml:space="preserve"> We probe into the depths of ecosystems, discovering the delicate balance that sustains the web of life</w:t>
      </w:r>
      <w:r w:rsidR="004434E7">
        <w:rPr>
          <w:sz w:val="24"/>
        </w:rPr>
        <w:t>.</w:t>
      </w:r>
      <w:r>
        <w:rPr>
          <w:sz w:val="24"/>
        </w:rPr>
        <w:t xml:space="preserve"> And we marvel at the resilience and adaptability of organisms, revealing the power of evolution as it weaves its tapestry of change</w:t>
      </w:r>
      <w:r w:rsidR="004434E7">
        <w:rPr>
          <w:sz w:val="24"/>
        </w:rPr>
        <w:t>.</w:t>
      </w:r>
      <w:r>
        <w:rPr>
          <w:sz w:val="24"/>
        </w:rPr>
        <w:t xml:space="preserve"> Biology presents us with an ever-evolving narrative, filled with twists and turns, discoveries and challenges</w:t>
      </w:r>
      <w:r w:rsidR="004434E7">
        <w:rPr>
          <w:sz w:val="24"/>
        </w:rPr>
        <w:t>.</w:t>
      </w:r>
    </w:p>
    <w:p w:rsidR="003B6EA5" w:rsidRDefault="00FA05E2">
      <w:r>
        <w:rPr>
          <w:sz w:val="24"/>
        </w:rPr>
        <w:t>Biology is at the forefront of some of the most pressing issues of our time, including the global pandemic and the urgency of environmental conservation</w:t>
      </w:r>
      <w:r w:rsidR="004434E7">
        <w:rPr>
          <w:sz w:val="24"/>
        </w:rPr>
        <w:t>.</w:t>
      </w:r>
      <w:r>
        <w:rPr>
          <w:sz w:val="24"/>
        </w:rPr>
        <w:t xml:space="preserve"> It challenges us to think critically, experiment rigorously, and draw informed conclusions, empowering us as agents of change in the world around us</w:t>
      </w:r>
      <w:r w:rsidR="004434E7">
        <w:rPr>
          <w:sz w:val="24"/>
        </w:rPr>
        <w:t>.</w:t>
      </w:r>
      <w:r>
        <w:rPr>
          <w:sz w:val="24"/>
        </w:rPr>
        <w:t xml:space="preserve"> As we embrace the fascinating world of biology, we become active participants in unraveling its secrets, shaping its narratives, and harnessing its immense potential to address some of humanity's most pressing challenges</w:t>
      </w:r>
      <w:r w:rsidR="004434E7">
        <w:rPr>
          <w:sz w:val="24"/>
        </w:rPr>
        <w:t>.</w:t>
      </w:r>
    </w:p>
    <w:p w:rsidR="003B6EA5" w:rsidRDefault="003B6EA5"/>
    <w:p w:rsidR="003B6EA5" w:rsidRDefault="00FA05E2">
      <w:r>
        <w:rPr>
          <w:sz w:val="28"/>
        </w:rPr>
        <w:t>Summary</w:t>
      </w:r>
    </w:p>
    <w:p w:rsidR="003B6EA5" w:rsidRDefault="00FA05E2">
      <w:r>
        <w:t>The exploration of biology unveils the mesmerizing complexities of life, guiding us on a journey of discovery into the structures, functions, and diversity of living organisms</w:t>
      </w:r>
      <w:r w:rsidR="004434E7">
        <w:t>.</w:t>
      </w:r>
      <w:r>
        <w:t xml:space="preserve"> </w:t>
      </w:r>
      <w:r>
        <w:lastRenderedPageBreak/>
        <w:t>By delving into the intricate world of cells, genetics, ecosystems, and evolution, we unlock the mysteries of life, unraveling the patterns that govern its tapestry</w:t>
      </w:r>
      <w:r w:rsidR="004434E7">
        <w:t>.</w:t>
      </w:r>
      <w:r>
        <w:t xml:space="preserve"> Biology propels us into the heart of pressing global issues, such as health and the environment, empowering us to make informed decisions and fostering a sense of stewardship for the planet</w:t>
      </w:r>
      <w:r w:rsidR="004434E7">
        <w:t>.</w:t>
      </w:r>
      <w:r>
        <w:t xml:space="preserve"> As we embrace the captivating world of biology, we become architects of knowledge, shaping the future of life's remarkable journey</w:t>
      </w:r>
      <w:r w:rsidR="004434E7">
        <w:t>.</w:t>
      </w:r>
    </w:p>
    <w:sectPr w:rsidR="003B6E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540923">
    <w:abstractNumId w:val="8"/>
  </w:num>
  <w:num w:numId="2" w16cid:durableId="1758550018">
    <w:abstractNumId w:val="6"/>
  </w:num>
  <w:num w:numId="3" w16cid:durableId="774328765">
    <w:abstractNumId w:val="5"/>
  </w:num>
  <w:num w:numId="4" w16cid:durableId="238488732">
    <w:abstractNumId w:val="4"/>
  </w:num>
  <w:num w:numId="5" w16cid:durableId="1734111006">
    <w:abstractNumId w:val="7"/>
  </w:num>
  <w:num w:numId="6" w16cid:durableId="1230652264">
    <w:abstractNumId w:val="3"/>
  </w:num>
  <w:num w:numId="7" w16cid:durableId="552155879">
    <w:abstractNumId w:val="2"/>
  </w:num>
  <w:num w:numId="8" w16cid:durableId="779642430">
    <w:abstractNumId w:val="1"/>
  </w:num>
  <w:num w:numId="9" w16cid:durableId="59783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6EA5"/>
    <w:rsid w:val="004434E7"/>
    <w:rsid w:val="00AA1D8D"/>
    <w:rsid w:val="00B47730"/>
    <w:rsid w:val="00CB0664"/>
    <w:rsid w:val="00FA05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