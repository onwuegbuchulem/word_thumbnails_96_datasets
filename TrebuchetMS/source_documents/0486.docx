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948" w:rsidRDefault="005E75A9">
      <w:pPr>
        <w:jc w:val="center"/>
      </w:pPr>
      <w:r>
        <w:rPr>
          <w:sz w:val="44"/>
        </w:rPr>
        <w:t>Decoding the Interplay between Math and Music: Harmony Revealed</w:t>
      </w:r>
    </w:p>
    <w:p w:rsidR="007A5948" w:rsidRDefault="005E75A9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7877D0">
        <w:rPr>
          <w:sz w:val="32"/>
        </w:rPr>
        <w:t>.</w:t>
      </w:r>
      <w:r>
        <w:rPr>
          <w:sz w:val="32"/>
        </w:rPr>
        <w:t>monroe@schoolmail</w:t>
      </w:r>
      <w:r w:rsidR="007877D0">
        <w:rPr>
          <w:sz w:val="32"/>
        </w:rPr>
        <w:t>.</w:t>
      </w:r>
      <w:r>
        <w:rPr>
          <w:sz w:val="32"/>
        </w:rPr>
        <w:t>edu</w:t>
      </w:r>
    </w:p>
    <w:p w:rsidR="007A5948" w:rsidRDefault="005E75A9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7877D0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7877D0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7877D0">
        <w:rPr>
          <w:sz w:val="24"/>
        </w:rPr>
        <w:t>.</w:t>
      </w:r>
    </w:p>
    <w:p w:rsidR="007A5948" w:rsidRDefault="005E75A9">
      <w:r>
        <w:rPr>
          <w:sz w:val="24"/>
        </w:rPr>
        <w:t>At the heart of this harmonious alliance lies the concept of ratios</w:t>
      </w:r>
      <w:r w:rsidR="007877D0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7877D0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7877D0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7877D0">
        <w:rPr>
          <w:sz w:val="24"/>
        </w:rPr>
        <w:t>.</w:t>
      </w:r>
    </w:p>
    <w:p w:rsidR="007A5948" w:rsidRDefault="005E75A9">
      <w:r>
        <w:rPr>
          <w:sz w:val="24"/>
        </w:rPr>
        <w:t>Venturing deeper into the musical tapestry, one encounters the captivating concept of the Fibonacci sequence</w:t>
      </w:r>
      <w:r w:rsidR="007877D0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7877D0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7877D0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7877D0">
        <w:rPr>
          <w:sz w:val="24"/>
        </w:rPr>
        <w:t>.</w:t>
      </w:r>
    </w:p>
    <w:p w:rsidR="007A5948" w:rsidRDefault="007A5948"/>
    <w:p w:rsidR="007A5948" w:rsidRDefault="005E75A9">
      <w:r>
        <w:rPr>
          <w:sz w:val="28"/>
        </w:rPr>
        <w:t>Summary</w:t>
      </w:r>
    </w:p>
    <w:p w:rsidR="007A5948" w:rsidRDefault="005E75A9">
      <w:r>
        <w:t>Mathematics and music intertwine in a symphony of patterns and principles, unveiling a hidden unity that enriches both domains</w:t>
      </w:r>
      <w:r w:rsidR="007877D0">
        <w:t>.</w:t>
      </w:r>
      <w:r>
        <w:t xml:space="preserve"> From note ratios and scales to the structure of musical compositions, mathematical foundations provide the framework on which musical masterpieces are constructed</w:t>
      </w:r>
      <w:r w:rsidR="007877D0">
        <w:t>.</w:t>
      </w:r>
      <w:r>
        <w:t xml:space="preserve"> As music charms our ears, it also </w:t>
      </w:r>
      <w:r>
        <w:lastRenderedPageBreak/>
        <w:t>challenges our minds, revealing an elegant collaboration between two worlds often perceived as separate</w:t>
      </w:r>
      <w:r w:rsidR="007877D0">
        <w:t>.</w:t>
      </w:r>
      <w:r>
        <w:t xml:space="preserve"> In this intricate dance, mathematics plays the conductor, guiding musical expressions into harmonious melodies that touch our hearts and souls</w:t>
      </w:r>
      <w:r w:rsidR="007877D0">
        <w:t>.</w:t>
      </w:r>
    </w:p>
    <w:sectPr w:rsidR="007A59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761420">
    <w:abstractNumId w:val="8"/>
  </w:num>
  <w:num w:numId="2" w16cid:durableId="349726953">
    <w:abstractNumId w:val="6"/>
  </w:num>
  <w:num w:numId="3" w16cid:durableId="780221279">
    <w:abstractNumId w:val="5"/>
  </w:num>
  <w:num w:numId="4" w16cid:durableId="1698854052">
    <w:abstractNumId w:val="4"/>
  </w:num>
  <w:num w:numId="5" w16cid:durableId="1925993396">
    <w:abstractNumId w:val="7"/>
  </w:num>
  <w:num w:numId="6" w16cid:durableId="1772777856">
    <w:abstractNumId w:val="3"/>
  </w:num>
  <w:num w:numId="7" w16cid:durableId="1034619743">
    <w:abstractNumId w:val="2"/>
  </w:num>
  <w:num w:numId="8" w16cid:durableId="881091217">
    <w:abstractNumId w:val="1"/>
  </w:num>
  <w:num w:numId="9" w16cid:durableId="2475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5A9"/>
    <w:rsid w:val="007877D0"/>
    <w:rsid w:val="007A59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