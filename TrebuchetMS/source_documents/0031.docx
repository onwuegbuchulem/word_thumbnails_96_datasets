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277" w:rsidRDefault="00A74F75">
      <w:pPr>
        <w:jc w:val="center"/>
      </w:pPr>
      <w:r>
        <w:rPr>
          <w:sz w:val="44"/>
        </w:rPr>
        <w:t>Unlocking a World of Knowledge: The Wonders of Mathematics</w:t>
      </w:r>
    </w:p>
    <w:p w:rsidR="00F54277" w:rsidRDefault="00A74F75">
      <w:pPr>
        <w:jc w:val="center"/>
      </w:pPr>
      <w:r>
        <w:rPr>
          <w:sz w:val="36"/>
        </w:rPr>
        <w:t>Elijah Moore</w:t>
      </w:r>
      <w:r>
        <w:br/>
      </w:r>
      <w:r>
        <w:rPr>
          <w:sz w:val="32"/>
        </w:rPr>
        <w:t>emoore@continuineducation</w:t>
      </w:r>
      <w:r w:rsidR="00FB7953">
        <w:rPr>
          <w:sz w:val="32"/>
        </w:rPr>
        <w:t>.</w:t>
      </w:r>
      <w:r>
        <w:rPr>
          <w:sz w:val="32"/>
        </w:rPr>
        <w:t>com</w:t>
      </w:r>
    </w:p>
    <w:p w:rsidR="00F54277" w:rsidRDefault="00A74F75">
      <w:r>
        <w:rPr>
          <w:sz w:val="24"/>
        </w:rPr>
        <w:t>Journey with us into the realm of Mathematics, a fascinating and vast subject that touches all aspects of our lives</w:t>
      </w:r>
      <w:r w:rsidR="00FB7953">
        <w:rPr>
          <w:sz w:val="24"/>
        </w:rPr>
        <w:t>.</w:t>
      </w:r>
      <w:r>
        <w:rPr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FB7953">
        <w:rPr>
          <w:sz w:val="24"/>
        </w:rPr>
        <w:t>.</w:t>
      </w:r>
      <w:r>
        <w:rPr>
          <w:sz w:val="24"/>
        </w:rPr>
        <w:t xml:space="preserve"> In this exploration, we will delve into the beauty, power, and practical applications of this field</w:t>
      </w:r>
      <w:r w:rsidR="00FB7953">
        <w:rPr>
          <w:sz w:val="24"/>
        </w:rPr>
        <w:t>.</w:t>
      </w:r>
    </w:p>
    <w:p w:rsidR="00F54277" w:rsidRDefault="00A74F75">
      <w:r>
        <w:rPr>
          <w:sz w:val="24"/>
        </w:rPr>
        <w:t>Mathematics unravels the mysteries of the universe, providing a framework for understanding its intricate workings</w:t>
      </w:r>
      <w:r w:rsidR="00FB7953">
        <w:rPr>
          <w:sz w:val="24"/>
        </w:rPr>
        <w:t>.</w:t>
      </w:r>
      <w:r>
        <w:rPr>
          <w:sz w:val="24"/>
        </w:rPr>
        <w:t xml:space="preserve"> Through formulas and equations, mathematicians have unlocked secrets hidden in the stars, charted the course of planets, and predicted natural phenomena</w:t>
      </w:r>
      <w:r w:rsidR="00FB7953">
        <w:rPr>
          <w:sz w:val="24"/>
        </w:rPr>
        <w:t>.</w:t>
      </w:r>
      <w:r>
        <w:rPr>
          <w:sz w:val="24"/>
        </w:rPr>
        <w:t xml:space="preserve"> It enables us to unravel the mysteries of time, space, and dimensions</w:t>
      </w:r>
      <w:r w:rsidR="00FB7953">
        <w:rPr>
          <w:sz w:val="24"/>
        </w:rPr>
        <w:t>.</w:t>
      </w:r>
    </w:p>
    <w:p w:rsidR="00F54277" w:rsidRDefault="00A74F75">
      <w:r>
        <w:rPr>
          <w:sz w:val="24"/>
        </w:rPr>
        <w:t>Moreover, Mathematics empowers us to solve real-world problems, propelling human progress</w:t>
      </w:r>
      <w:r w:rsidR="00FB7953">
        <w:rPr>
          <w:sz w:val="24"/>
        </w:rPr>
        <w:t>.</w:t>
      </w:r>
      <w:r>
        <w:rPr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FB7953">
        <w:rPr>
          <w:sz w:val="24"/>
        </w:rPr>
        <w:t>.</w:t>
      </w:r>
      <w:r>
        <w:rPr>
          <w:sz w:val="24"/>
        </w:rPr>
        <w:t xml:space="preserve"> It equips us with tools to design efficient communication systems, optimize processes, and create innovative technologies</w:t>
      </w:r>
      <w:r w:rsidR="00FB7953">
        <w:rPr>
          <w:sz w:val="24"/>
        </w:rPr>
        <w:t>.</w:t>
      </w:r>
    </w:p>
    <w:p w:rsidR="00F54277" w:rsidRDefault="00F54277"/>
    <w:p w:rsidR="00F54277" w:rsidRDefault="00A74F75">
      <w:r>
        <w:rPr>
          <w:sz w:val="28"/>
        </w:rPr>
        <w:t>Summary</w:t>
      </w:r>
    </w:p>
    <w:p w:rsidR="00F54277" w:rsidRDefault="00A74F75">
      <w:r>
        <w:t>In the realm of Mathematics, we delve into the mysteries of the universe, the workings of our world, and the advancements of human civilization</w:t>
      </w:r>
      <w:r w:rsidR="00FB7953">
        <w:t>.</w:t>
      </w:r>
      <w:r>
        <w:t xml:space="preserve"> Mathematics empowers us with a universal language to understand complex patterns, solve real-world problems, and drive technological progress</w:t>
      </w:r>
      <w:r w:rsidR="00FB7953">
        <w:t>.</w:t>
      </w:r>
      <w:r>
        <w:t xml:space="preserve"> It equips us with the tools to understand our surroundings, make informed decisions, and contribute to the betterment of society</w:t>
      </w:r>
      <w:r w:rsidR="00FB7953">
        <w:t>.</w:t>
      </w:r>
      <w:r>
        <w:t xml:space="preserve"> As we continue our journey in Mathematics, we uncover new wonders and unlock new possibilities</w:t>
      </w:r>
      <w:r w:rsidR="00FB7953">
        <w:t>.</w:t>
      </w:r>
    </w:p>
    <w:sectPr w:rsidR="00F542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688344">
    <w:abstractNumId w:val="8"/>
  </w:num>
  <w:num w:numId="2" w16cid:durableId="174685988">
    <w:abstractNumId w:val="6"/>
  </w:num>
  <w:num w:numId="3" w16cid:durableId="725376026">
    <w:abstractNumId w:val="5"/>
  </w:num>
  <w:num w:numId="4" w16cid:durableId="658387146">
    <w:abstractNumId w:val="4"/>
  </w:num>
  <w:num w:numId="5" w16cid:durableId="1751385922">
    <w:abstractNumId w:val="7"/>
  </w:num>
  <w:num w:numId="6" w16cid:durableId="804006412">
    <w:abstractNumId w:val="3"/>
  </w:num>
  <w:num w:numId="7" w16cid:durableId="1415471318">
    <w:abstractNumId w:val="2"/>
  </w:num>
  <w:num w:numId="8" w16cid:durableId="618145533">
    <w:abstractNumId w:val="1"/>
  </w:num>
  <w:num w:numId="9" w16cid:durableId="192101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F75"/>
    <w:rsid w:val="00AA1D8D"/>
    <w:rsid w:val="00B47730"/>
    <w:rsid w:val="00CB0664"/>
    <w:rsid w:val="00F54277"/>
    <w:rsid w:val="00FB79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