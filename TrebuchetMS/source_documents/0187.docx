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95A" w:rsidRDefault="001431A1">
      <w:pPr>
        <w:jc w:val="center"/>
      </w:pPr>
      <w:r>
        <w:rPr>
          <w:sz w:val="44"/>
        </w:rPr>
        <w:t>The Intricacies of Biology: Unveiling the Wonders of Life</w:t>
      </w:r>
    </w:p>
    <w:p w:rsidR="00C9695A" w:rsidRDefault="001431A1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F32CFB">
        <w:rPr>
          <w:sz w:val="32"/>
        </w:rPr>
        <w:t>.</w:t>
      </w:r>
      <w:r>
        <w:rPr>
          <w:sz w:val="32"/>
        </w:rPr>
        <w:t>caldwell03@gmail</w:t>
      </w:r>
      <w:r w:rsidR="00F32CFB">
        <w:rPr>
          <w:sz w:val="32"/>
        </w:rPr>
        <w:t>.</w:t>
      </w:r>
      <w:r>
        <w:rPr>
          <w:sz w:val="32"/>
        </w:rPr>
        <w:t>net</w:t>
      </w:r>
    </w:p>
    <w:p w:rsidR="00C9695A" w:rsidRDefault="001431A1">
      <w:r>
        <w:rPr>
          <w:sz w:val="24"/>
        </w:rPr>
        <w:t>Biology, the study of life's intricate mechanisms, invites us to delve into the awe-inspiring world that surrounds us</w:t>
      </w:r>
      <w:r w:rsidR="00F32CFB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F32CFB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F32CFB">
        <w:rPr>
          <w:sz w:val="24"/>
        </w:rPr>
        <w:t>.</w:t>
      </w:r>
    </w:p>
    <w:p w:rsidR="00C9695A" w:rsidRDefault="001431A1">
      <w:r>
        <w:rPr>
          <w:sz w:val="24"/>
        </w:rPr>
        <w:t>Biology has revolutionized our understanding of the natural world, leading to breakthroughs in medicine, agriculture, and biotechnology</w:t>
      </w:r>
      <w:r w:rsidR="00F32CFB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F32CFB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F32CFB">
        <w:rPr>
          <w:sz w:val="24"/>
        </w:rPr>
        <w:t>.</w:t>
      </w:r>
    </w:p>
    <w:p w:rsidR="00C9695A" w:rsidRDefault="001431A1">
      <w:r>
        <w:rPr>
          <w:sz w:val="24"/>
        </w:rPr>
        <w:t>In this exploration of biology, we will delve into the fascinating realm of cells, the basic units of life</w:t>
      </w:r>
      <w:r w:rsidR="00F32CFB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F32CFB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F32CFB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F32CFB">
        <w:rPr>
          <w:sz w:val="24"/>
        </w:rPr>
        <w:t>.</w:t>
      </w:r>
    </w:p>
    <w:p w:rsidR="00C9695A" w:rsidRDefault="00C9695A"/>
    <w:p w:rsidR="00C9695A" w:rsidRDefault="001431A1">
      <w:r>
        <w:rPr>
          <w:sz w:val="28"/>
        </w:rPr>
        <w:t>Summary</w:t>
      </w:r>
    </w:p>
    <w:p w:rsidR="00C9695A" w:rsidRDefault="001431A1">
      <w:r>
        <w:t>Biology, the study of life and its processes, offers an awe-inspiring journey into the intricacies of the natural world</w:t>
      </w:r>
      <w:r w:rsidR="00F32CFB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F32CFB">
        <w:t>.</w:t>
      </w:r>
      <w:r>
        <w:t xml:space="preserve"> Biology's discoveries have revolutionized fields like medicine and agriculture, empowering us to understand and </w:t>
      </w:r>
      <w:r>
        <w:lastRenderedPageBreak/>
        <w:t>manipulate life itself</w:t>
      </w:r>
      <w:r w:rsidR="00F32CFB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F32CFB">
        <w:t>.</w:t>
      </w:r>
    </w:p>
    <w:sectPr w:rsidR="00C96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538271">
    <w:abstractNumId w:val="8"/>
  </w:num>
  <w:num w:numId="2" w16cid:durableId="867985631">
    <w:abstractNumId w:val="6"/>
  </w:num>
  <w:num w:numId="3" w16cid:durableId="777602856">
    <w:abstractNumId w:val="5"/>
  </w:num>
  <w:num w:numId="4" w16cid:durableId="893809461">
    <w:abstractNumId w:val="4"/>
  </w:num>
  <w:num w:numId="5" w16cid:durableId="771243911">
    <w:abstractNumId w:val="7"/>
  </w:num>
  <w:num w:numId="6" w16cid:durableId="322708757">
    <w:abstractNumId w:val="3"/>
  </w:num>
  <w:num w:numId="7" w16cid:durableId="1736734860">
    <w:abstractNumId w:val="2"/>
  </w:num>
  <w:num w:numId="8" w16cid:durableId="2135905553">
    <w:abstractNumId w:val="1"/>
  </w:num>
  <w:num w:numId="9" w16cid:durableId="62581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1A1"/>
    <w:rsid w:val="0015074B"/>
    <w:rsid w:val="0029639D"/>
    <w:rsid w:val="00326F90"/>
    <w:rsid w:val="00AA1D8D"/>
    <w:rsid w:val="00B47730"/>
    <w:rsid w:val="00C9695A"/>
    <w:rsid w:val="00CB0664"/>
    <w:rsid w:val="00F32C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