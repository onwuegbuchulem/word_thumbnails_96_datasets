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4F1A" w:rsidRDefault="00623BDA">
      <w:pPr>
        <w:jc w:val="center"/>
      </w:pPr>
      <w:r>
        <w:rPr>
          <w:sz w:val="44"/>
        </w:rPr>
        <w:t>Unraveling the Composition of Matter: A Dive Into Chemistry</w:t>
      </w:r>
    </w:p>
    <w:p w:rsidR="00C94F1A" w:rsidRDefault="00623BDA">
      <w:pPr>
        <w:jc w:val="center"/>
      </w:pPr>
      <w:r>
        <w:rPr>
          <w:sz w:val="36"/>
        </w:rPr>
        <w:t>Marcus King</w:t>
      </w:r>
      <w:r>
        <w:br/>
      </w:r>
      <w:r>
        <w:rPr>
          <w:sz w:val="32"/>
        </w:rPr>
        <w:t>marcusking@gmail</w:t>
      </w:r>
      <w:r w:rsidR="0047633F">
        <w:rPr>
          <w:sz w:val="32"/>
        </w:rPr>
        <w:t>.</w:t>
      </w:r>
      <w:r>
        <w:rPr>
          <w:sz w:val="32"/>
        </w:rPr>
        <w:t>com</w:t>
      </w:r>
    </w:p>
    <w:p w:rsidR="00C94F1A" w:rsidRDefault="00623BDA">
      <w:r>
        <w:rPr>
          <w:sz w:val="24"/>
        </w:rPr>
        <w:t>Chemistry, the study of substances, their properties, and how they change, unveils a fascinating realm of interactions at the molecular level</w:t>
      </w:r>
      <w:r w:rsidR="0047633F">
        <w:rPr>
          <w:sz w:val="24"/>
        </w:rPr>
        <w:t>.</w:t>
      </w:r>
      <w:r>
        <w:rPr>
          <w:sz w:val="24"/>
        </w:rPr>
        <w:t xml:space="preserve"> As we delve into the intricacies of matter, we are awestruck by its fundamental building blocks, the elements, and the countless compounds they forge</w:t>
      </w:r>
      <w:r w:rsidR="0047633F">
        <w:rPr>
          <w:sz w:val="24"/>
        </w:rPr>
        <w:t>.</w:t>
      </w:r>
      <w:r>
        <w:rPr>
          <w:sz w:val="24"/>
        </w:rPr>
        <w:t xml:space="preserve"> Chemistry orchestrates the symphony of life, governing chemical reactions essential for biological processes</w:t>
      </w:r>
      <w:r w:rsidR="0047633F">
        <w:rPr>
          <w:sz w:val="24"/>
        </w:rPr>
        <w:t>.</w:t>
      </w:r>
      <w:r>
        <w:rPr>
          <w:sz w:val="24"/>
        </w:rPr>
        <w:t xml:space="preserve"> From the respiration that fuels our bodies to the food we consume, chemistry plays an indispensable role in the survival of all living organisms</w:t>
      </w:r>
      <w:r w:rsidR="0047633F">
        <w:rPr>
          <w:sz w:val="24"/>
        </w:rPr>
        <w:t>.</w:t>
      </w:r>
    </w:p>
    <w:p w:rsidR="00C94F1A" w:rsidRDefault="00623BDA">
      <w:r>
        <w:rPr>
          <w:sz w:val="24"/>
        </w:rPr>
        <w:t>Further exploration reveals the composition of matter, unveiling the subatomic universe</w:t>
      </w:r>
      <w:r w:rsidR="0047633F">
        <w:rPr>
          <w:sz w:val="24"/>
        </w:rPr>
        <w:t>.</w:t>
      </w:r>
      <w:r>
        <w:rPr>
          <w:sz w:val="24"/>
        </w:rPr>
        <w:t xml:space="preserve"> Electrons, protons, and neutrons dance within atoms, defining their properties and behavior</w:t>
      </w:r>
      <w:r w:rsidR="0047633F">
        <w:rPr>
          <w:sz w:val="24"/>
        </w:rPr>
        <w:t>.</w:t>
      </w:r>
      <w:r>
        <w:rPr>
          <w:sz w:val="24"/>
        </w:rPr>
        <w:t xml:space="preserve"> The periodic table, a roadmap of the elements, categorizes these fundamental components based on their properties, allowing us to predict their reactivity and tendencies</w:t>
      </w:r>
      <w:r w:rsidR="0047633F">
        <w:rPr>
          <w:sz w:val="24"/>
        </w:rPr>
        <w:t>.</w:t>
      </w:r>
      <w:r>
        <w:rPr>
          <w:sz w:val="24"/>
        </w:rPr>
        <w:t xml:space="preserve"> As we unravel the mysteries of atomic structure, we gain insight into the forces that govern chemical bonding, shaping the diverse materials that make up our world</w:t>
      </w:r>
      <w:r w:rsidR="0047633F">
        <w:rPr>
          <w:sz w:val="24"/>
        </w:rPr>
        <w:t>.</w:t>
      </w:r>
    </w:p>
    <w:p w:rsidR="00C94F1A" w:rsidRDefault="00623BDA">
      <w:r>
        <w:rPr>
          <w:sz w:val="24"/>
        </w:rPr>
        <w:t>Through experimentation and observation, chemists unlock the secrets of chemical reactions</w:t>
      </w:r>
      <w:r w:rsidR="0047633F">
        <w:rPr>
          <w:sz w:val="24"/>
        </w:rPr>
        <w:t>.</w:t>
      </w:r>
      <w:r>
        <w:rPr>
          <w:sz w:val="24"/>
        </w:rPr>
        <w:t xml:space="preserve"> They investigate the conditions that initiate and control these transformations, manipulating temperature, pressure, and catalysts to direct the course of reactions</w:t>
      </w:r>
      <w:r w:rsidR="0047633F">
        <w:rPr>
          <w:sz w:val="24"/>
        </w:rPr>
        <w:t>.</w:t>
      </w:r>
      <w:r>
        <w:rPr>
          <w:sz w:val="24"/>
        </w:rPr>
        <w:t xml:space="preserve"> Understanding chemical reactions empowers us to harness their potential, creating new substances, developing pharmaceuticals, and addressing environmental challenges</w:t>
      </w:r>
      <w:r w:rsidR="0047633F">
        <w:rPr>
          <w:sz w:val="24"/>
        </w:rPr>
        <w:t>.</w:t>
      </w:r>
      <w:r>
        <w:rPr>
          <w:sz w:val="24"/>
        </w:rPr>
        <w:t xml:space="preserve"> By understanding the language of chemistry, we unlock the door to countless technological advancements that enhance our lives</w:t>
      </w:r>
      <w:r w:rsidR="0047633F">
        <w:rPr>
          <w:sz w:val="24"/>
        </w:rPr>
        <w:t>.</w:t>
      </w:r>
    </w:p>
    <w:p w:rsidR="00C94F1A" w:rsidRDefault="00C94F1A"/>
    <w:p w:rsidR="00C94F1A" w:rsidRDefault="00623BDA">
      <w:r>
        <w:rPr>
          <w:sz w:val="28"/>
        </w:rPr>
        <w:t>Summary</w:t>
      </w:r>
    </w:p>
    <w:p w:rsidR="00C94F1A" w:rsidRDefault="00623BDA">
      <w:r>
        <w:t>Chemistry, in its essence, uncovers the secrets of matter and its transformations</w:t>
      </w:r>
      <w:r w:rsidR="0047633F">
        <w:t>.</w:t>
      </w:r>
      <w:r>
        <w:t xml:space="preserve"> It delves into the composition of substances, revealing the fundamental building blocks of the universe, the elements, and their intricate interactions</w:t>
      </w:r>
      <w:r w:rsidR="0047633F">
        <w:t>.</w:t>
      </w:r>
      <w:r>
        <w:t xml:space="preserve"> By dissecting chemical reactions and manipulating their conditions, chemists unlock the potential for creating </w:t>
      </w:r>
      <w:r>
        <w:lastRenderedPageBreak/>
        <w:t>new materials, advancing medical treatments, and addressing pressing environmental issues</w:t>
      </w:r>
      <w:r w:rsidR="0047633F">
        <w:t>.</w:t>
      </w:r>
      <w:r>
        <w:t xml:space="preserve"> Chemistry serves as a gateway to understanding the fabric of our world, empowering us to harness the power of matter and shape a better future</w:t>
      </w:r>
      <w:r w:rsidR="0047633F">
        <w:t>.</w:t>
      </w:r>
    </w:p>
    <w:sectPr w:rsidR="00C94F1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4436383">
    <w:abstractNumId w:val="8"/>
  </w:num>
  <w:num w:numId="2" w16cid:durableId="16200390">
    <w:abstractNumId w:val="6"/>
  </w:num>
  <w:num w:numId="3" w16cid:durableId="911542719">
    <w:abstractNumId w:val="5"/>
  </w:num>
  <w:num w:numId="4" w16cid:durableId="1665204377">
    <w:abstractNumId w:val="4"/>
  </w:num>
  <w:num w:numId="5" w16cid:durableId="1742021147">
    <w:abstractNumId w:val="7"/>
  </w:num>
  <w:num w:numId="6" w16cid:durableId="1339505861">
    <w:abstractNumId w:val="3"/>
  </w:num>
  <w:num w:numId="7" w16cid:durableId="1394040351">
    <w:abstractNumId w:val="2"/>
  </w:num>
  <w:num w:numId="8" w16cid:durableId="1393385533">
    <w:abstractNumId w:val="1"/>
  </w:num>
  <w:num w:numId="9" w16cid:durableId="563225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633F"/>
    <w:rsid w:val="00623BDA"/>
    <w:rsid w:val="00AA1D8D"/>
    <w:rsid w:val="00B47730"/>
    <w:rsid w:val="00C94F1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2024-02-11T21:31:00Z</dcterms:modified>
  <cp:category/>
</cp:coreProperties>
</file>