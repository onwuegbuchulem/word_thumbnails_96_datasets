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C37" w:rsidRDefault="00CF3F33">
      <w:pPr>
        <w:jc w:val="center"/>
      </w:pPr>
      <w:r>
        <w:rPr>
          <w:sz w:val="44"/>
        </w:rPr>
        <w:t>The Fascinating Realm of Chemistry: Unveiling the Secrets of Matter</w:t>
      </w:r>
    </w:p>
    <w:p w:rsidR="009B5C37" w:rsidRDefault="00CF3F33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665FC4">
        <w:rPr>
          <w:sz w:val="32"/>
        </w:rPr>
        <w:t>.</w:t>
      </w:r>
      <w:r>
        <w:rPr>
          <w:sz w:val="32"/>
        </w:rPr>
        <w:t>wilson@newwave</w:t>
      </w:r>
      <w:r w:rsidR="00665FC4">
        <w:rPr>
          <w:sz w:val="32"/>
        </w:rPr>
        <w:t>.</w:t>
      </w:r>
      <w:r>
        <w:rPr>
          <w:sz w:val="32"/>
        </w:rPr>
        <w:t>edu</w:t>
      </w:r>
    </w:p>
    <w:p w:rsidR="009B5C37" w:rsidRDefault="00CF3F33">
      <w:r>
        <w:rPr>
          <w:sz w:val="24"/>
        </w:rPr>
        <w:t>In the vast tapestry of scientific disciplines, Chemistry stands as a beacon of discovery, shedding light on the intricate workings of matter</w:t>
      </w:r>
      <w:r w:rsidR="00665FC4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665FC4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665FC4">
        <w:rPr>
          <w:sz w:val="24"/>
        </w:rPr>
        <w:t>.</w:t>
      </w:r>
    </w:p>
    <w:p w:rsidR="009B5C37" w:rsidRDefault="00CF3F33">
      <w:r>
        <w:rPr>
          <w:sz w:val="24"/>
        </w:rPr>
        <w:t>Within the realm of Chemistry, we will unravel the enigmatic nature of atoms and molecules, the building blocks of all matter</w:t>
      </w:r>
      <w:r w:rsidR="00665FC4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665FC4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665FC4">
        <w:rPr>
          <w:sz w:val="24"/>
        </w:rPr>
        <w:t>.</w:t>
      </w:r>
    </w:p>
    <w:p w:rsidR="009B5C37" w:rsidRDefault="00CF3F33">
      <w:r>
        <w:rPr>
          <w:sz w:val="24"/>
        </w:rPr>
        <w:t>Furthermore, we will probe the depths of chemical bonding, the forces that hold atoms together and determine the properties of substances</w:t>
      </w:r>
      <w:r w:rsidR="00665FC4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665FC4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665FC4">
        <w:rPr>
          <w:sz w:val="24"/>
        </w:rPr>
        <w:t>.</w:t>
      </w:r>
    </w:p>
    <w:p w:rsidR="009B5C37" w:rsidRDefault="009B5C37"/>
    <w:p w:rsidR="009B5C37" w:rsidRDefault="00CF3F33">
      <w:r>
        <w:rPr>
          <w:sz w:val="28"/>
        </w:rPr>
        <w:t>Summary</w:t>
      </w:r>
    </w:p>
    <w:p w:rsidR="009B5C37" w:rsidRDefault="00CF3F33">
      <w:r>
        <w:t>Chemistry, a captivating realm of scientific inquiry, uncovers the secrets of matter and its transformations</w:t>
      </w:r>
      <w:r w:rsidR="00665FC4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665FC4">
        <w:t>.</w:t>
      </w:r>
      <w: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665FC4">
        <w:t>.</w:t>
      </w:r>
    </w:p>
    <w:sectPr w:rsidR="009B5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81903">
    <w:abstractNumId w:val="8"/>
  </w:num>
  <w:num w:numId="2" w16cid:durableId="974991879">
    <w:abstractNumId w:val="6"/>
  </w:num>
  <w:num w:numId="3" w16cid:durableId="1487161766">
    <w:abstractNumId w:val="5"/>
  </w:num>
  <w:num w:numId="4" w16cid:durableId="2063286706">
    <w:abstractNumId w:val="4"/>
  </w:num>
  <w:num w:numId="5" w16cid:durableId="1195732332">
    <w:abstractNumId w:val="7"/>
  </w:num>
  <w:num w:numId="6" w16cid:durableId="702293309">
    <w:abstractNumId w:val="3"/>
  </w:num>
  <w:num w:numId="7" w16cid:durableId="215313789">
    <w:abstractNumId w:val="2"/>
  </w:num>
  <w:num w:numId="8" w16cid:durableId="1473870491">
    <w:abstractNumId w:val="1"/>
  </w:num>
  <w:num w:numId="9" w16cid:durableId="127725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FC4"/>
    <w:rsid w:val="009B5C37"/>
    <w:rsid w:val="00AA1D8D"/>
    <w:rsid w:val="00B47730"/>
    <w:rsid w:val="00CB0664"/>
    <w:rsid w:val="00CF3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