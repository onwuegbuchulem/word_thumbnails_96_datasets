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1E4" w:rsidRDefault="00985F97">
      <w:pPr>
        <w:jc w:val="center"/>
      </w:pPr>
      <w:r>
        <w:rPr>
          <w:sz w:val="44"/>
        </w:rPr>
        <w:t>Unraveling the Secrets of Life: A Journey into Biology</w:t>
      </w:r>
    </w:p>
    <w:p w:rsidR="001221E4" w:rsidRDefault="00985F97">
      <w:pPr>
        <w:jc w:val="center"/>
      </w:pPr>
      <w:r>
        <w:rPr>
          <w:sz w:val="36"/>
        </w:rPr>
        <w:t>Dr</w:t>
      </w:r>
      <w:r w:rsidR="00A45322">
        <w:rPr>
          <w:sz w:val="36"/>
        </w:rPr>
        <w:t>.</w:t>
      </w:r>
      <w:r>
        <w:rPr>
          <w:sz w:val="36"/>
        </w:rPr>
        <w:t xml:space="preserve"> Samuel Thompson</w:t>
      </w:r>
      <w:r>
        <w:br/>
      </w:r>
      <w:r>
        <w:rPr>
          <w:sz w:val="32"/>
        </w:rPr>
        <w:t>thompsonbiology@eduverse</w:t>
      </w:r>
      <w:r w:rsidR="00A45322">
        <w:rPr>
          <w:sz w:val="32"/>
        </w:rPr>
        <w:t>.</w:t>
      </w:r>
      <w:r>
        <w:rPr>
          <w:sz w:val="32"/>
        </w:rPr>
        <w:t>org</w:t>
      </w:r>
    </w:p>
    <w:p w:rsidR="001221E4" w:rsidRDefault="00985F97">
      <w:r>
        <w:rPr>
          <w:sz w:val="24"/>
        </w:rPr>
        <w:t>Biology, the study of life, is an awe-inspiring exploration into the intricacies of our world</w:t>
      </w:r>
      <w:r w:rsidR="00A45322">
        <w:rPr>
          <w:sz w:val="24"/>
        </w:rPr>
        <w:t>.</w:t>
      </w:r>
      <w:r>
        <w:rPr>
          <w:sz w:val="24"/>
        </w:rPr>
        <w:t xml:space="preserve"> It unravels the mysteries of living organisms, from the smallest microorganisms to the grandest creatures that roam the Earth</w:t>
      </w:r>
      <w:r w:rsidR="00A45322">
        <w:rPr>
          <w:sz w:val="24"/>
        </w:rPr>
        <w:t>.</w:t>
      </w:r>
      <w:r>
        <w:rPr>
          <w:sz w:val="24"/>
        </w:rPr>
        <w:t xml:space="preserve"> As we embark on this biological odyssey, we discover the wonders of the human body, the diversity of species, and the delicate equilibrium of the ecosystems that sustain us</w:t>
      </w:r>
      <w:r w:rsidR="00A45322">
        <w:rPr>
          <w:sz w:val="24"/>
        </w:rPr>
        <w:t>.</w:t>
      </w:r>
      <w:r>
        <w:rPr>
          <w:sz w:val="24"/>
        </w:rPr>
        <w:t xml:space="preserve"> Through experimentation, observation, and analysis, we unlock the secrets of life's origins, evolution, and the remarkable resilience of organisms facing adversity</w:t>
      </w:r>
      <w:r w:rsidR="00A45322">
        <w:rPr>
          <w:sz w:val="24"/>
        </w:rPr>
        <w:t>.</w:t>
      </w:r>
    </w:p>
    <w:p w:rsidR="001221E4" w:rsidRDefault="00985F97">
      <w:r>
        <w:rPr>
          <w:sz w:val="24"/>
        </w:rPr>
        <w:t>Biology is not merely a collection of facts and figures; it is a dynamic and ever-evolving tapestry of knowledge</w:t>
      </w:r>
      <w:r w:rsidR="00A45322">
        <w:rPr>
          <w:sz w:val="24"/>
        </w:rPr>
        <w:t>.</w:t>
      </w:r>
      <w:r>
        <w:rPr>
          <w:sz w:val="24"/>
        </w:rPr>
        <w:t xml:space="preserve"> As we delve deeper into the molecular mechanisms that govern life, we witness the intricate choreography of cells, the symphony of biochemical reactions, and the breathtaking precision of genetic inheritance</w:t>
      </w:r>
      <w:r w:rsidR="00A45322">
        <w:rPr>
          <w:sz w:val="24"/>
        </w:rPr>
        <w:t>.</w:t>
      </w:r>
      <w:r>
        <w:rPr>
          <w:sz w:val="24"/>
        </w:rPr>
        <w:t xml:space="preserve"> The field of biology invites us to question, explore, and unravel the profound mysteries of existence</w:t>
      </w:r>
      <w:r w:rsidR="00A45322">
        <w:rPr>
          <w:sz w:val="24"/>
        </w:rPr>
        <w:t>.</w:t>
      </w:r>
      <w:r>
        <w:rPr>
          <w:sz w:val="24"/>
        </w:rPr>
        <w:t xml:space="preserve"> It challenges us to understand the interconnectedness of life, the unity amidst diversity, and the fragile balance that sustains our planet</w:t>
      </w:r>
      <w:r w:rsidR="00A45322">
        <w:rPr>
          <w:sz w:val="24"/>
        </w:rPr>
        <w:t>.</w:t>
      </w:r>
    </w:p>
    <w:p w:rsidR="001221E4" w:rsidRDefault="00985F97">
      <w:r>
        <w:rPr>
          <w:sz w:val="24"/>
        </w:rPr>
        <w:t>The study of biology has far-reaching implications for our society</w:t>
      </w:r>
      <w:r w:rsidR="00A45322">
        <w:rPr>
          <w:sz w:val="24"/>
        </w:rPr>
        <w:t>.</w:t>
      </w:r>
      <w:r>
        <w:rPr>
          <w:sz w:val="24"/>
        </w:rPr>
        <w:t xml:space="preserve"> It empowers us to address global challenges such as disease, food insecurity, and environmental degradation</w:t>
      </w:r>
      <w:r w:rsidR="00A45322">
        <w:rPr>
          <w:sz w:val="24"/>
        </w:rPr>
        <w:t>.</w:t>
      </w:r>
      <w:r>
        <w:rPr>
          <w:sz w:val="24"/>
        </w:rPr>
        <w:t xml:space="preserve"> By understanding the workings of living systems, we gain insights into developing life-saving medications, creating sustainable agricultural practices, and preserving the delicate ecosystems that provide us with sustenance</w:t>
      </w:r>
      <w:r w:rsidR="00A45322">
        <w:rPr>
          <w:sz w:val="24"/>
        </w:rPr>
        <w:t>.</w:t>
      </w:r>
      <w:r>
        <w:rPr>
          <w:sz w:val="24"/>
        </w:rPr>
        <w:t xml:space="preserve"> Moreover, biology fosters critical thinking, problem-solving skills, and an appreciation for the beauty and interconnectedness of life</w:t>
      </w:r>
      <w:r w:rsidR="00A45322">
        <w:rPr>
          <w:sz w:val="24"/>
        </w:rPr>
        <w:t>.</w:t>
      </w:r>
    </w:p>
    <w:p w:rsidR="001221E4" w:rsidRDefault="001221E4"/>
    <w:p w:rsidR="001221E4" w:rsidRDefault="00985F97">
      <w:r>
        <w:rPr>
          <w:sz w:val="28"/>
        </w:rPr>
        <w:t>Summary</w:t>
      </w:r>
    </w:p>
    <w:p w:rsidR="001221E4" w:rsidRDefault="00985F97">
      <w:r>
        <w:t>Biology, the study of life, is a captivating field that unravels the mysteries of living organisms, from microscopic cells to diverse species</w:t>
      </w:r>
      <w:r w:rsidR="00A45322">
        <w:t>.</w:t>
      </w:r>
      <w:r>
        <w:t xml:space="preserve"> Through experimentation, observation, and analysis, we explore the inner workings of life, from molecular mechanisms to ecological interactions</w:t>
      </w:r>
      <w:r w:rsidR="00A45322">
        <w:t>.</w:t>
      </w:r>
      <w:r>
        <w:t xml:space="preserve"> Biology not only expands our understanding of </w:t>
      </w:r>
      <w:r>
        <w:lastRenderedPageBreak/>
        <w:t>the natural world but also empowers us to address global challenges and fosters critical thinking skills</w:t>
      </w:r>
      <w:r w:rsidR="00A45322">
        <w:t>.</w:t>
      </w:r>
      <w:r>
        <w:t xml:space="preserve"> As we continue to delve into the secrets of life, we deepen our appreciation for the interconnectedness and resilience of all living things</w:t>
      </w:r>
      <w:r w:rsidR="00A45322">
        <w:t>.</w:t>
      </w:r>
    </w:p>
    <w:sectPr w:rsidR="001221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6508295">
    <w:abstractNumId w:val="8"/>
  </w:num>
  <w:num w:numId="2" w16cid:durableId="560167807">
    <w:abstractNumId w:val="6"/>
  </w:num>
  <w:num w:numId="3" w16cid:durableId="122425953">
    <w:abstractNumId w:val="5"/>
  </w:num>
  <w:num w:numId="4" w16cid:durableId="532114675">
    <w:abstractNumId w:val="4"/>
  </w:num>
  <w:num w:numId="5" w16cid:durableId="1697583804">
    <w:abstractNumId w:val="7"/>
  </w:num>
  <w:num w:numId="6" w16cid:durableId="539245945">
    <w:abstractNumId w:val="3"/>
  </w:num>
  <w:num w:numId="7" w16cid:durableId="418336302">
    <w:abstractNumId w:val="2"/>
  </w:num>
  <w:num w:numId="8" w16cid:durableId="98919248">
    <w:abstractNumId w:val="1"/>
  </w:num>
  <w:num w:numId="9" w16cid:durableId="179309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1E4"/>
    <w:rsid w:val="0015074B"/>
    <w:rsid w:val="0029639D"/>
    <w:rsid w:val="00326F90"/>
    <w:rsid w:val="00985F97"/>
    <w:rsid w:val="00A453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