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7CA" w:rsidRDefault="00C824D3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D127CA" w:rsidRDefault="00C824D3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A72AE3">
        <w:rPr>
          <w:sz w:val="32"/>
        </w:rPr>
        <w:t>.</w:t>
      </w:r>
      <w:r>
        <w:rPr>
          <w:sz w:val="32"/>
        </w:rPr>
        <w:t>peterson27@eduvate</w:t>
      </w:r>
      <w:r w:rsidR="00A72AE3">
        <w:rPr>
          <w:sz w:val="32"/>
        </w:rPr>
        <w:t>.</w:t>
      </w:r>
      <w:r>
        <w:rPr>
          <w:sz w:val="32"/>
        </w:rPr>
        <w:t>org</w:t>
      </w:r>
    </w:p>
    <w:p w:rsidR="00D127CA" w:rsidRDefault="00C824D3">
      <w:r>
        <w:rPr>
          <w:sz w:val="24"/>
        </w:rPr>
        <w:t>Embark on an enthralling journey into the realm of chemistry, a science that explores the composition, properties, and behavior of matter</w:t>
      </w:r>
      <w:r w:rsidR="00A72AE3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A72AE3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A72AE3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A72AE3">
        <w:rPr>
          <w:sz w:val="24"/>
        </w:rPr>
        <w:t>.</w:t>
      </w:r>
    </w:p>
    <w:p w:rsidR="00D127CA" w:rsidRDefault="00C824D3">
      <w:r>
        <w:rPr>
          <w:sz w:val="24"/>
        </w:rPr>
        <w:t>In the depths of chemistry, you will uncover the captivating story of elements, the building blocks of matter</w:t>
      </w:r>
      <w:r w:rsidR="00A72AE3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A72AE3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A72AE3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A72AE3">
        <w:rPr>
          <w:sz w:val="24"/>
        </w:rPr>
        <w:t>.</w:t>
      </w:r>
    </w:p>
    <w:p w:rsidR="00D127CA" w:rsidRDefault="00C824D3">
      <w:r>
        <w:rPr>
          <w:sz w:val="24"/>
        </w:rPr>
        <w:t>Journey into the intricate world of chemical bonding, where atoms join together to create stable structures</w:t>
      </w:r>
      <w:r w:rsidR="00A72AE3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A72AE3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A72AE3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A72AE3">
        <w:rPr>
          <w:sz w:val="24"/>
        </w:rPr>
        <w:t>.</w:t>
      </w:r>
    </w:p>
    <w:p w:rsidR="00D127CA" w:rsidRDefault="00D127CA"/>
    <w:p w:rsidR="00D127CA" w:rsidRDefault="00C824D3">
      <w:r>
        <w:rPr>
          <w:sz w:val="28"/>
        </w:rPr>
        <w:t>Summary</w:t>
      </w:r>
    </w:p>
    <w:p w:rsidR="00D127CA" w:rsidRDefault="00C824D3">
      <w:r>
        <w:t>Through an exploration of chemistry, we unveil the hidden wonders of the universe, unraveling the secrets of matter and its transformations</w:t>
      </w:r>
      <w:r w:rsidR="00A72AE3">
        <w:t>.</w:t>
      </w:r>
      <w:r>
        <w:t xml:space="preserve"> We journey through the Periodic Table, delving into the captivating realm of elements and compounds</w:t>
      </w:r>
      <w:r w:rsidR="00A72AE3">
        <w:t>.</w:t>
      </w:r>
      <w:r>
        <w:t xml:space="preserve"> We investigate chemical bonding, witnessing the mesmerizing dance of atoms and molecules</w:t>
      </w:r>
      <w:r w:rsidR="00A72AE3">
        <w:t>.</w:t>
      </w:r>
      <w:r>
        <w:t xml:space="preserve"> We explore inorganic and organic chemistry, uncovering the diverse properties and reactions of substances found in our world</w:t>
      </w:r>
      <w:r w:rsidR="00A72AE3">
        <w:t>.</w:t>
      </w:r>
      <w:r>
        <w:t xml:space="preserve"> Together, we embark on a </w:t>
      </w:r>
      <w:r>
        <w:lastRenderedPageBreak/>
        <w:t>chemical odyssey, unlocking the secrets of science and gaining a profound understanding of the world around us</w:t>
      </w:r>
      <w:r w:rsidR="00A72AE3">
        <w:t>.</w:t>
      </w:r>
    </w:p>
    <w:sectPr w:rsidR="00D12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559823">
    <w:abstractNumId w:val="8"/>
  </w:num>
  <w:num w:numId="2" w16cid:durableId="1233849548">
    <w:abstractNumId w:val="6"/>
  </w:num>
  <w:num w:numId="3" w16cid:durableId="514463845">
    <w:abstractNumId w:val="5"/>
  </w:num>
  <w:num w:numId="4" w16cid:durableId="1868642890">
    <w:abstractNumId w:val="4"/>
  </w:num>
  <w:num w:numId="5" w16cid:durableId="1200432679">
    <w:abstractNumId w:val="7"/>
  </w:num>
  <w:num w:numId="6" w16cid:durableId="2066833255">
    <w:abstractNumId w:val="3"/>
  </w:num>
  <w:num w:numId="7" w16cid:durableId="1780684649">
    <w:abstractNumId w:val="2"/>
  </w:num>
  <w:num w:numId="8" w16cid:durableId="302198647">
    <w:abstractNumId w:val="1"/>
  </w:num>
  <w:num w:numId="9" w16cid:durableId="12322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2AE3"/>
    <w:rsid w:val="00AA1D8D"/>
    <w:rsid w:val="00B47730"/>
    <w:rsid w:val="00C824D3"/>
    <w:rsid w:val="00CB0664"/>
    <w:rsid w:val="00D127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