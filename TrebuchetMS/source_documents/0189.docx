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08A8" w:rsidRDefault="00F00C1B">
      <w:pPr>
        <w:jc w:val="center"/>
      </w:pPr>
      <w:r>
        <w:rPr>
          <w:sz w:val="44"/>
        </w:rPr>
        <w:t>The Enchanting World of Chemistry: Unveiling Nature's Symphony of Elements</w:t>
      </w:r>
    </w:p>
    <w:p w:rsidR="00D808A8" w:rsidRDefault="00F00C1B">
      <w:pPr>
        <w:jc w:val="center"/>
      </w:pPr>
      <w:r>
        <w:rPr>
          <w:sz w:val="36"/>
        </w:rPr>
        <w:t>Dr</w:t>
      </w:r>
      <w:r w:rsidR="004D361B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ecarter@highschoolchem</w:t>
      </w:r>
      <w:r w:rsidR="004D361B">
        <w:rPr>
          <w:sz w:val="32"/>
        </w:rPr>
        <w:t>.</w:t>
      </w:r>
      <w:r>
        <w:rPr>
          <w:sz w:val="32"/>
        </w:rPr>
        <w:t>edu</w:t>
      </w:r>
    </w:p>
    <w:p w:rsidR="00D808A8" w:rsidRDefault="00F00C1B">
      <w:r>
        <w:rPr>
          <w:sz w:val="24"/>
        </w:rPr>
        <w:t>In the vast tapestry of sciences, chemistry stands out as a symphony of elements, a harmonious dance of molecules, and a vibrant narrative of matter</w:t>
      </w:r>
      <w:r w:rsidR="004D361B">
        <w:rPr>
          <w:sz w:val="24"/>
        </w:rPr>
        <w:t>.</w:t>
      </w:r>
      <w:r>
        <w:rPr>
          <w:sz w:val="24"/>
        </w:rPr>
        <w:t xml:space="preserve"> It delves into the intricate relationships between substances, unveiling the secrets of their composition, properties, and interactions</w:t>
      </w:r>
      <w:r w:rsidR="004D361B">
        <w:rPr>
          <w:sz w:val="24"/>
        </w:rPr>
        <w:t>.</w:t>
      </w:r>
      <w:r>
        <w:rPr>
          <w:sz w:val="24"/>
        </w:rPr>
        <w:t xml:space="preserve"> Chemistry is the language of the natural world, spoken in the patterns of atoms, the eloquence of chemical bonds, and the ever-changing states of matter</w:t>
      </w:r>
      <w:r w:rsidR="004D361B">
        <w:rPr>
          <w:sz w:val="24"/>
        </w:rPr>
        <w:t>.</w:t>
      </w:r>
      <w:r>
        <w:rPr>
          <w:sz w:val="24"/>
        </w:rPr>
        <w:t xml:space="preserve"> Through chemistry, we gain the power to decipher nature's enigmatic whispers, unravel the complexities of our world, and harness its boundless potential for innovation</w:t>
      </w:r>
      <w:r w:rsidR="004D361B">
        <w:rPr>
          <w:sz w:val="24"/>
        </w:rPr>
        <w:t>.</w:t>
      </w:r>
    </w:p>
    <w:p w:rsidR="00D808A8" w:rsidRDefault="00F00C1B">
      <w:r>
        <w:rPr>
          <w:sz w:val="24"/>
        </w:rPr>
        <w:t>With each new discovery, chemistry opens doors to uncharted territories of knowledge, revealing the hidden wonders of the universe</w:t>
      </w:r>
      <w:r w:rsidR="004D361B">
        <w:rPr>
          <w:sz w:val="24"/>
        </w:rPr>
        <w:t>.</w:t>
      </w:r>
      <w:r>
        <w:rPr>
          <w:sz w:val="24"/>
        </w:rPr>
        <w:t xml:space="preserve"> It empowers us to decode the intricate workings of life, unlock the secrets of disease, and devise ingenious solutions to global challenges</w:t>
      </w:r>
      <w:r w:rsidR="004D361B">
        <w:rPr>
          <w:sz w:val="24"/>
        </w:rPr>
        <w:t>.</w:t>
      </w:r>
      <w:r>
        <w:rPr>
          <w:sz w:val="24"/>
        </w:rPr>
        <w:t xml:space="preserve"> Chemistry is the key to unraveling the mysteries of the cosmos, understanding the intricate mechanisms of our bodies, and developing revolutionary technologies that shape our future</w:t>
      </w:r>
      <w:r w:rsidR="004D361B">
        <w:rPr>
          <w:sz w:val="24"/>
        </w:rPr>
        <w:t>.</w:t>
      </w:r>
    </w:p>
    <w:p w:rsidR="00D808A8" w:rsidRDefault="00F00C1B">
      <w:r>
        <w:rPr>
          <w:sz w:val="24"/>
        </w:rPr>
        <w:t>As we delve deeper into the enchanting world of chemistry, we embark on a journey of exploration, experimentation, and enlightenment</w:t>
      </w:r>
      <w:r w:rsidR="004D361B">
        <w:rPr>
          <w:sz w:val="24"/>
        </w:rPr>
        <w:t>.</w:t>
      </w:r>
      <w:r>
        <w:rPr>
          <w:sz w:val="24"/>
        </w:rPr>
        <w:t xml:space="preserve"> We become alchemists, transforming ordinary substances into extraordinary materials, unlocking the secrets of chemical reactions, and witnessing the magic of transformations</w:t>
      </w:r>
      <w:r w:rsidR="004D361B">
        <w:rPr>
          <w:sz w:val="24"/>
        </w:rPr>
        <w:t>.</w:t>
      </w:r>
      <w:r>
        <w:rPr>
          <w:sz w:val="24"/>
        </w:rPr>
        <w:t xml:space="preserve"> Chemistry invites us to explore the boundless possibilities of matter, to create new substances, and to understand the interconnectedness of all things</w:t>
      </w:r>
      <w:r w:rsidR="004D361B">
        <w:rPr>
          <w:sz w:val="24"/>
        </w:rPr>
        <w:t>.</w:t>
      </w:r>
    </w:p>
    <w:p w:rsidR="00D808A8" w:rsidRDefault="00D808A8"/>
    <w:p w:rsidR="00D808A8" w:rsidRDefault="00F00C1B">
      <w:r>
        <w:rPr>
          <w:sz w:val="28"/>
        </w:rPr>
        <w:t>Summary</w:t>
      </w:r>
    </w:p>
    <w:p w:rsidR="00D808A8" w:rsidRDefault="00F00C1B">
      <w:r>
        <w:t>The realm of chemistry is an enchanting tapestry of elements, molecules, and interactions, offering a symphony of knowledge about the composition, properties, and transformations of matter</w:t>
      </w:r>
      <w:r w:rsidR="004D361B">
        <w:t>.</w:t>
      </w:r>
      <w:r>
        <w:t xml:space="preserve"> It empowers us to understand the natural world, decode the complexities of life, and devise innovative solutions to global challenges</w:t>
      </w:r>
      <w:r w:rsidR="004D361B">
        <w:t>.</w:t>
      </w:r>
      <w:r>
        <w:t xml:space="preserve"> As we delve deeper into the enchanting world of chemistry, we embark on a journey </w:t>
      </w:r>
      <w:r>
        <w:lastRenderedPageBreak/>
        <w:t>of exploration, experimentation, and enlightenment, unlocking the secrets of matter and shaping our future</w:t>
      </w:r>
      <w:r w:rsidR="004D361B">
        <w:t>.</w:t>
      </w:r>
    </w:p>
    <w:sectPr w:rsidR="00D808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9614050">
    <w:abstractNumId w:val="8"/>
  </w:num>
  <w:num w:numId="2" w16cid:durableId="795291023">
    <w:abstractNumId w:val="6"/>
  </w:num>
  <w:num w:numId="3" w16cid:durableId="1032998417">
    <w:abstractNumId w:val="5"/>
  </w:num>
  <w:num w:numId="4" w16cid:durableId="1926496290">
    <w:abstractNumId w:val="4"/>
  </w:num>
  <w:num w:numId="5" w16cid:durableId="475799161">
    <w:abstractNumId w:val="7"/>
  </w:num>
  <w:num w:numId="6" w16cid:durableId="114521505">
    <w:abstractNumId w:val="3"/>
  </w:num>
  <w:num w:numId="7" w16cid:durableId="1148862275">
    <w:abstractNumId w:val="2"/>
  </w:num>
  <w:num w:numId="8" w16cid:durableId="1773209480">
    <w:abstractNumId w:val="1"/>
  </w:num>
  <w:num w:numId="9" w16cid:durableId="1817650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361B"/>
    <w:rsid w:val="00AA1D8D"/>
    <w:rsid w:val="00B47730"/>
    <w:rsid w:val="00CB0664"/>
    <w:rsid w:val="00D808A8"/>
    <w:rsid w:val="00F00C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2024-02-11T21:21:00Z</dcterms:modified>
  <cp:category/>
</cp:coreProperties>
</file>