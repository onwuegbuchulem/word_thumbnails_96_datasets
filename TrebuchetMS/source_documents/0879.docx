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E66" w:rsidRDefault="00E41E6E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F34E66" w:rsidRDefault="00E41E6E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CC4E4B">
        <w:rPr>
          <w:sz w:val="32"/>
        </w:rPr>
        <w:t>.</w:t>
      </w:r>
      <w:r>
        <w:rPr>
          <w:sz w:val="32"/>
        </w:rPr>
        <w:t>net</w:t>
      </w:r>
    </w:p>
    <w:p w:rsidR="00F34E66" w:rsidRDefault="00E41E6E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CC4E4B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CC4E4B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CC4E4B">
        <w:rPr>
          <w:sz w:val="24"/>
        </w:rPr>
        <w:t>.</w:t>
      </w:r>
    </w:p>
    <w:p w:rsidR="00F34E66" w:rsidRDefault="00E41E6E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CC4E4B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CC4E4B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CC4E4B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CC4E4B">
        <w:rPr>
          <w:sz w:val="24"/>
        </w:rPr>
        <w:t>.</w:t>
      </w:r>
    </w:p>
    <w:p w:rsidR="00F34E66" w:rsidRDefault="00E41E6E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CC4E4B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CC4E4B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CC4E4B">
        <w:rPr>
          <w:sz w:val="24"/>
        </w:rPr>
        <w:t>.</w:t>
      </w:r>
    </w:p>
    <w:p w:rsidR="00F34E66" w:rsidRDefault="00F34E66"/>
    <w:p w:rsidR="00F34E66" w:rsidRDefault="00E41E6E">
      <w:r>
        <w:rPr>
          <w:sz w:val="28"/>
        </w:rPr>
        <w:t>Summary</w:t>
      </w:r>
    </w:p>
    <w:p w:rsidR="00F34E66" w:rsidRDefault="00E41E6E">
      <w:r>
        <w:t>Mathematics, an extraordinary discipline that blends abstract concepts with tangible applications, provides a framework for understanding the universe's intricate tapestry</w:t>
      </w:r>
      <w:r w:rsidR="00CC4E4B">
        <w:t>.</w:t>
      </w:r>
      <w:r>
        <w:t xml:space="preserve"> It empowers us to decipher patterns, uncover hidden relationships, and make sense of </w:t>
      </w:r>
      <w:r>
        <w:lastRenderedPageBreak/>
        <w:t>seemingly chaotic phenomena</w:t>
      </w:r>
      <w:r w:rsidR="00CC4E4B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CC4E4B">
        <w:t>.</w:t>
      </w:r>
      <w:r>
        <w:t xml:space="preserve"> It is a testament to the human mind's boundless capacity for reason and understanding</w:t>
      </w:r>
      <w:r w:rsidR="00CC4E4B">
        <w:t>.</w:t>
      </w:r>
    </w:p>
    <w:sectPr w:rsidR="00F34E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715034">
    <w:abstractNumId w:val="8"/>
  </w:num>
  <w:num w:numId="2" w16cid:durableId="1217200778">
    <w:abstractNumId w:val="6"/>
  </w:num>
  <w:num w:numId="3" w16cid:durableId="514423887">
    <w:abstractNumId w:val="5"/>
  </w:num>
  <w:num w:numId="4" w16cid:durableId="1392270203">
    <w:abstractNumId w:val="4"/>
  </w:num>
  <w:num w:numId="5" w16cid:durableId="308822445">
    <w:abstractNumId w:val="7"/>
  </w:num>
  <w:num w:numId="6" w16cid:durableId="1082526004">
    <w:abstractNumId w:val="3"/>
  </w:num>
  <w:num w:numId="7" w16cid:durableId="1749645236">
    <w:abstractNumId w:val="2"/>
  </w:num>
  <w:num w:numId="8" w16cid:durableId="275143571">
    <w:abstractNumId w:val="1"/>
  </w:num>
  <w:num w:numId="9" w16cid:durableId="54259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4E4B"/>
    <w:rsid w:val="00E41E6E"/>
    <w:rsid w:val="00F34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