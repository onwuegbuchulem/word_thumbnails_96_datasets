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F93" w:rsidRDefault="005F59D0">
      <w:pPr>
        <w:jc w:val="center"/>
      </w:pPr>
      <w:r>
        <w:rPr>
          <w:sz w:val="44"/>
        </w:rPr>
        <w:t>Democracy: A Journey Through the Evolution of Power Dynamics</w:t>
      </w:r>
    </w:p>
    <w:p w:rsidR="00892F93" w:rsidRDefault="005F59D0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3D12BA">
        <w:rPr>
          <w:sz w:val="32"/>
        </w:rPr>
        <w:t>.</w:t>
      </w:r>
      <w:r>
        <w:rPr>
          <w:sz w:val="32"/>
        </w:rPr>
        <w:t>com</w:t>
      </w:r>
    </w:p>
    <w:p w:rsidR="00892F93" w:rsidRDefault="005F59D0">
      <w:r>
        <w:rPr>
          <w:sz w:val="24"/>
        </w:rPr>
        <w:t>Democracy, a multifaceted concept, embodies the idea of governance through the collective will of citizens</w:t>
      </w:r>
      <w:r w:rsidR="003D12BA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3D12BA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3D12BA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3D12BA">
        <w:rPr>
          <w:sz w:val="24"/>
        </w:rPr>
        <w:t>.</w:t>
      </w:r>
    </w:p>
    <w:p w:rsidR="00892F93" w:rsidRDefault="005F59D0">
      <w:r>
        <w:rPr>
          <w:sz w:val="24"/>
        </w:rPr>
        <w:t>In ancient Athenian society, democracy took root as a revolutionary form of government</w:t>
      </w:r>
      <w:r w:rsidR="003D12BA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3D12BA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3D12BA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3D12BA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3D12BA">
        <w:rPr>
          <w:sz w:val="24"/>
        </w:rPr>
        <w:t>.</w:t>
      </w:r>
    </w:p>
    <w:p w:rsidR="00892F93" w:rsidRDefault="005F59D0">
      <w:r>
        <w:rPr>
          <w:sz w:val="24"/>
        </w:rPr>
        <w:t>The Enlightenment era brought forth new perspectives on the nature of democracy</w:t>
      </w:r>
      <w:r w:rsidR="003D12BA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3D12BA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3D12BA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3D12BA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3D12BA">
        <w:rPr>
          <w:sz w:val="24"/>
        </w:rPr>
        <w:t>.</w:t>
      </w:r>
    </w:p>
    <w:p w:rsidR="00892F93" w:rsidRDefault="00892F93"/>
    <w:p w:rsidR="00892F93" w:rsidRDefault="005F59D0">
      <w:r>
        <w:rPr>
          <w:sz w:val="28"/>
        </w:rPr>
        <w:t>Summary</w:t>
      </w:r>
    </w:p>
    <w:p w:rsidR="00892F93" w:rsidRDefault="005F59D0">
      <w:r>
        <w:lastRenderedPageBreak/>
        <w:t>The evolution of democracy is a testament to humanity's unwavering pursuit of a just and equitable society</w:t>
      </w:r>
      <w:r w:rsidR="003D12BA">
        <w:t>.</w:t>
      </w:r>
      <w:r>
        <w:t xml:space="preserve"> From the direct democracy of ancient Athens to the representative democracies of today, the concept of citizen-led governance has undergone profound transformations</w:t>
      </w:r>
      <w:r w:rsidR="003D12BA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3D12BA">
        <w:t>.</w:t>
      </w:r>
      <w:r>
        <w:t xml:space="preserve"> Democracy stands as an ever-evolving ideal, constantly adapting to the challenges of new generations, serving as a beacon of hope and a guiding force in the quest for a better world</w:t>
      </w:r>
      <w:r w:rsidR="003D12BA">
        <w:t>.</w:t>
      </w:r>
    </w:p>
    <w:sectPr w:rsidR="00892F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122367">
    <w:abstractNumId w:val="8"/>
  </w:num>
  <w:num w:numId="2" w16cid:durableId="189420720">
    <w:abstractNumId w:val="6"/>
  </w:num>
  <w:num w:numId="3" w16cid:durableId="1551114728">
    <w:abstractNumId w:val="5"/>
  </w:num>
  <w:num w:numId="4" w16cid:durableId="1688293252">
    <w:abstractNumId w:val="4"/>
  </w:num>
  <w:num w:numId="5" w16cid:durableId="90780369">
    <w:abstractNumId w:val="7"/>
  </w:num>
  <w:num w:numId="6" w16cid:durableId="1158963493">
    <w:abstractNumId w:val="3"/>
  </w:num>
  <w:num w:numId="7" w16cid:durableId="698509849">
    <w:abstractNumId w:val="2"/>
  </w:num>
  <w:num w:numId="8" w16cid:durableId="1691493831">
    <w:abstractNumId w:val="1"/>
  </w:num>
  <w:num w:numId="9" w16cid:durableId="159516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2BA"/>
    <w:rsid w:val="005F59D0"/>
    <w:rsid w:val="00892F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