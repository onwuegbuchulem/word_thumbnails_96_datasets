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27C" w:rsidRDefault="003D550B">
      <w:pPr>
        <w:jc w:val="center"/>
      </w:pPr>
      <w:r>
        <w:rPr>
          <w:sz w:val="44"/>
        </w:rPr>
        <w:t>The Art of Perception: Exploring the Visual Arts and Artistic Expression</w:t>
      </w:r>
    </w:p>
    <w:p w:rsidR="0095727C" w:rsidRDefault="003D550B">
      <w:pPr>
        <w:jc w:val="center"/>
      </w:pPr>
      <w:r>
        <w:rPr>
          <w:sz w:val="36"/>
        </w:rPr>
        <w:t>Aria G</w:t>
      </w:r>
      <w:r w:rsidR="001E1397">
        <w:rPr>
          <w:sz w:val="36"/>
        </w:rPr>
        <w:t>.</w:t>
      </w:r>
      <w:r>
        <w:rPr>
          <w:sz w:val="36"/>
        </w:rPr>
        <w:t xml:space="preserve"> Stevens</w:t>
      </w:r>
      <w:r>
        <w:br/>
      </w:r>
      <w:r>
        <w:rPr>
          <w:sz w:val="32"/>
        </w:rPr>
        <w:t>a</w:t>
      </w:r>
      <w:r w:rsidR="001E1397">
        <w:rPr>
          <w:sz w:val="32"/>
        </w:rPr>
        <w:t>.</w:t>
      </w:r>
      <w:r>
        <w:rPr>
          <w:sz w:val="32"/>
        </w:rPr>
        <w:t>stevens@artsacademy</w:t>
      </w:r>
      <w:r w:rsidR="001E1397">
        <w:rPr>
          <w:sz w:val="32"/>
        </w:rPr>
        <w:t>.</w:t>
      </w:r>
      <w:r>
        <w:rPr>
          <w:sz w:val="32"/>
        </w:rPr>
        <w:t>edu</w:t>
      </w:r>
    </w:p>
    <w:p w:rsidR="0095727C" w:rsidRDefault="003D550B">
      <w:r>
        <w:rPr>
          <w:sz w:val="24"/>
        </w:rPr>
        <w:t>In the realm of human experience, the visual arts hold a profound sway, speaking to our souls through a language of form, color, and texture</w:t>
      </w:r>
      <w:r w:rsidR="001E1397">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1E1397">
        <w:rPr>
          <w:sz w:val="24"/>
        </w:rPr>
        <w:t>.</w:t>
      </w:r>
      <w:r>
        <w:rPr>
          <w:sz w:val="24"/>
        </w:rPr>
        <w:t xml:space="preserve"> In this exploration of the visual arts, we will delve into the world of artistic expression, unearthing the secrets of perception and the transformative potential of creativity</w:t>
      </w:r>
      <w:r w:rsidR="001E1397">
        <w:rPr>
          <w:sz w:val="24"/>
        </w:rPr>
        <w:t>.</w:t>
      </w:r>
    </w:p>
    <w:p w:rsidR="0095727C" w:rsidRDefault="003D550B">
      <w:r>
        <w:rPr>
          <w:sz w:val="24"/>
        </w:rPr>
        <w:t>Embarking upon this journey, we shall begin by examining the fundamental elements of art, the building blocks that form the foundation of artistic creation</w:t>
      </w:r>
      <w:r w:rsidR="001E1397">
        <w:rPr>
          <w:sz w:val="24"/>
        </w:rPr>
        <w:t>.</w:t>
      </w:r>
      <w:r>
        <w:rPr>
          <w:sz w:val="24"/>
        </w:rPr>
        <w:t xml:space="preserve"> Line, shape, and color, each possesses a unique ability to convey meaning and emotion</w:t>
      </w:r>
      <w:r w:rsidR="001E1397">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1E1397">
        <w:rPr>
          <w:sz w:val="24"/>
        </w:rPr>
        <w:t>.</w:t>
      </w:r>
    </w:p>
    <w:p w:rsidR="0095727C" w:rsidRDefault="003D550B">
      <w:r>
        <w:rPr>
          <w:sz w:val="24"/>
        </w:rPr>
        <w:t>Proceeding further, we will explore the various genres and movements that have shaped the history of art</w:t>
      </w:r>
      <w:r w:rsidR="001E1397">
        <w:rPr>
          <w:sz w:val="24"/>
        </w:rPr>
        <w:t>.</w:t>
      </w:r>
      <w:r>
        <w:rPr>
          <w:sz w:val="24"/>
        </w:rPr>
        <w:t xml:space="preserve"> From the ethereal beauty of Renaissance masterpieces to the bold experimentation of contemporary installations, each era and style holds its own unique significance</w:t>
      </w:r>
      <w:r w:rsidR="001E1397">
        <w:rPr>
          <w:sz w:val="24"/>
        </w:rPr>
        <w:t>.</w:t>
      </w:r>
      <w:r>
        <w:rPr>
          <w:sz w:val="24"/>
        </w:rPr>
        <w:t xml:space="preserve"> We will examine the techniques and influences that have shaped these movements, tracing the evolution of artistic expression throughout the ages</w:t>
      </w:r>
      <w:r w:rsidR="001E1397">
        <w:rPr>
          <w:sz w:val="24"/>
        </w:rPr>
        <w:t>.</w:t>
      </w:r>
    </w:p>
    <w:p w:rsidR="0095727C" w:rsidRDefault="003D550B">
      <w:r>
        <w:rPr>
          <w:sz w:val="24"/>
        </w:rPr>
        <w:t>Finally, we will contemplate the role of art in society, its capacity to challenge norms, spark dialogue, and foster understanding</w:t>
      </w:r>
      <w:r w:rsidR="001E1397">
        <w:rPr>
          <w:sz w:val="24"/>
        </w:rPr>
        <w:t>.</w:t>
      </w:r>
      <w:r>
        <w:rPr>
          <w:sz w:val="24"/>
        </w:rPr>
        <w:t xml:space="preserve"> Art, in all its forms, can hold a mirror up to society, reflecting our hopes, fears, and aspirations</w:t>
      </w:r>
      <w:r w:rsidR="001E1397">
        <w:rPr>
          <w:sz w:val="24"/>
        </w:rPr>
        <w:t>.</w:t>
      </w:r>
      <w:r>
        <w:rPr>
          <w:sz w:val="24"/>
        </w:rPr>
        <w:t xml:space="preserve"> It can inspire, provoke, and bring people together, creating a shared experience that transcends cultural and societal boundaries</w:t>
      </w:r>
      <w:r w:rsidR="001E1397">
        <w:rPr>
          <w:sz w:val="24"/>
        </w:rPr>
        <w:t>.</w:t>
      </w:r>
    </w:p>
    <w:p w:rsidR="0095727C" w:rsidRDefault="0095727C"/>
    <w:p w:rsidR="0095727C" w:rsidRDefault="003D550B">
      <w:r>
        <w:rPr>
          <w:sz w:val="28"/>
        </w:rPr>
        <w:t>Summary</w:t>
      </w:r>
    </w:p>
    <w:p w:rsidR="0095727C" w:rsidRDefault="003D550B">
      <w:r>
        <w:lastRenderedPageBreak/>
        <w:t>Through this exploration of the visual arts, we have delved into the world of perception and artistic expression</w:t>
      </w:r>
      <w:r w:rsidR="001E1397">
        <w:t>.</w:t>
      </w:r>
      <w:r>
        <w:t xml:space="preserve"> We have examined the fundamental elements of art, the interplay of which creates visual tapestries that speak to our souls</w:t>
      </w:r>
      <w:r w:rsidR="001E1397">
        <w:t>.</w:t>
      </w:r>
      <w:r>
        <w:t xml:space="preserve"> We have journeyed through the history of art, appreciating the diverse genres and movements that have shaped artistic creation</w:t>
      </w:r>
      <w:r w:rsidR="001E1397">
        <w:t>.</w:t>
      </w:r>
      <w:r>
        <w:t xml:space="preserve"> Finally, we have pondered the role of art in society, its power to inspire, challenge, and bring people together</w:t>
      </w:r>
      <w:r w:rsidR="001E1397">
        <w:t>.</w:t>
      </w:r>
      <w:r>
        <w:t xml:space="preserve"> Ultimately, the visual arts stand as a testament to the human spirit's boundless creativity, reminding us of the beauty, complexity, and wonder of the world around us</w:t>
      </w:r>
      <w:r w:rsidR="001E1397">
        <w:t>.</w:t>
      </w:r>
    </w:p>
    <w:sectPr w:rsidR="009572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894584">
    <w:abstractNumId w:val="8"/>
  </w:num>
  <w:num w:numId="2" w16cid:durableId="1766337007">
    <w:abstractNumId w:val="6"/>
  </w:num>
  <w:num w:numId="3" w16cid:durableId="2122995782">
    <w:abstractNumId w:val="5"/>
  </w:num>
  <w:num w:numId="4" w16cid:durableId="554514623">
    <w:abstractNumId w:val="4"/>
  </w:num>
  <w:num w:numId="5" w16cid:durableId="476730326">
    <w:abstractNumId w:val="7"/>
  </w:num>
  <w:num w:numId="6" w16cid:durableId="2065909168">
    <w:abstractNumId w:val="3"/>
  </w:num>
  <w:num w:numId="7" w16cid:durableId="2097825431">
    <w:abstractNumId w:val="2"/>
  </w:num>
  <w:num w:numId="8" w16cid:durableId="1950308113">
    <w:abstractNumId w:val="1"/>
  </w:num>
  <w:num w:numId="9" w16cid:durableId="111309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397"/>
    <w:rsid w:val="0029639D"/>
    <w:rsid w:val="00326F90"/>
    <w:rsid w:val="003D550B"/>
    <w:rsid w:val="009572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