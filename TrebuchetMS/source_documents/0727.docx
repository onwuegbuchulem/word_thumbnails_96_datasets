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80B" w:rsidRDefault="00D33111">
      <w:pPr>
        <w:jc w:val="center"/>
      </w:pPr>
      <w:r>
        <w:rPr>
          <w:sz w:val="44"/>
        </w:rPr>
        <w:t>The Wonders of Art: Unleashing Creativity and Expression</w:t>
      </w:r>
    </w:p>
    <w:p w:rsidR="0074480B" w:rsidRDefault="00D33111">
      <w:pPr>
        <w:jc w:val="center"/>
      </w:pPr>
      <w:r>
        <w:rPr>
          <w:sz w:val="36"/>
        </w:rPr>
        <w:t>Dr</w:t>
      </w:r>
      <w:r w:rsidR="00CB0DE5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CB0DE5">
        <w:rPr>
          <w:sz w:val="32"/>
        </w:rPr>
        <w:t>.</w:t>
      </w:r>
      <w:r>
        <w:rPr>
          <w:sz w:val="32"/>
        </w:rPr>
        <w:t>org</w:t>
      </w:r>
    </w:p>
    <w:p w:rsidR="0074480B" w:rsidRDefault="00D33111">
      <w:r>
        <w:rPr>
          <w:sz w:val="24"/>
        </w:rPr>
        <w:t>Art, an enigmatic realm where emotions, ideas, and imagination intertwine, unfolds a captivating world of expression</w:t>
      </w:r>
      <w:r w:rsidR="00CB0DE5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CB0DE5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CB0DE5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CB0DE5">
        <w:rPr>
          <w:sz w:val="24"/>
        </w:rPr>
        <w:t>.</w:t>
      </w:r>
    </w:p>
    <w:p w:rsidR="0074480B" w:rsidRDefault="00D33111">
      <w:r>
        <w:rPr>
          <w:sz w:val="24"/>
        </w:rPr>
        <w:t>In the sanctuary of art, we embark on a quest to unravel the tapestry of human history and culture</w:t>
      </w:r>
      <w:r w:rsidR="00CB0DE5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CB0DE5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CB0DE5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CB0DE5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CB0DE5">
        <w:rPr>
          <w:sz w:val="24"/>
        </w:rPr>
        <w:t>.</w:t>
      </w:r>
    </w:p>
    <w:p w:rsidR="0074480B" w:rsidRDefault="00D33111">
      <w:r>
        <w:rPr>
          <w:sz w:val="24"/>
        </w:rPr>
        <w:t>Furthermore, art serves as a catalyst for personal and societal transformation</w:t>
      </w:r>
      <w:r w:rsidR="00CB0DE5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CB0DE5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CB0DE5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CB0DE5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CB0DE5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CB0DE5">
        <w:rPr>
          <w:sz w:val="24"/>
        </w:rPr>
        <w:t>.</w:t>
      </w:r>
    </w:p>
    <w:p w:rsidR="0074480B" w:rsidRDefault="0074480B"/>
    <w:p w:rsidR="0074480B" w:rsidRDefault="00D33111">
      <w:r>
        <w:rPr>
          <w:sz w:val="28"/>
        </w:rPr>
        <w:t>Summary</w:t>
      </w:r>
    </w:p>
    <w:p w:rsidR="0074480B" w:rsidRDefault="00D33111">
      <w:r>
        <w:lastRenderedPageBreak/>
        <w:t>Art, with its boundless forms and transformative power, offers a profound exploration of human creativity and expression</w:t>
      </w:r>
      <w:r w:rsidR="00CB0DE5">
        <w:t>.</w:t>
      </w:r>
      <w:r>
        <w:t xml:space="preserve"> Its historical significance and ability to capture the essence of human culture provide a rich tapestry of stories</w:t>
      </w:r>
      <w:r w:rsidR="00CB0DE5">
        <w:t>.</w:t>
      </w:r>
      <w:r>
        <w:t xml:space="preserve"> Art encourages personal growth, challenges societal norms, and inspires change</w:t>
      </w:r>
      <w:r w:rsidR="00CB0DE5">
        <w:t>.</w:t>
      </w:r>
      <w:r>
        <w:t xml:space="preserve"> It ignites our imagination, expands our horizons, and connects us to a shared human experience</w:t>
      </w:r>
      <w:r w:rsidR="00CB0DE5">
        <w:t>.</w:t>
      </w:r>
      <w:r>
        <w:t xml:space="preserve"> Art continues to be a vital force, enriching our lives and shaping our world in extraordinary ways</w:t>
      </w:r>
      <w:r w:rsidR="00CB0DE5">
        <w:t>.</w:t>
      </w:r>
    </w:p>
    <w:sectPr w:rsidR="007448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851570">
    <w:abstractNumId w:val="8"/>
  </w:num>
  <w:num w:numId="2" w16cid:durableId="1922638758">
    <w:abstractNumId w:val="6"/>
  </w:num>
  <w:num w:numId="3" w16cid:durableId="1469468504">
    <w:abstractNumId w:val="5"/>
  </w:num>
  <w:num w:numId="4" w16cid:durableId="1358892305">
    <w:abstractNumId w:val="4"/>
  </w:num>
  <w:num w:numId="5" w16cid:durableId="1377313857">
    <w:abstractNumId w:val="7"/>
  </w:num>
  <w:num w:numId="6" w16cid:durableId="262031539">
    <w:abstractNumId w:val="3"/>
  </w:num>
  <w:num w:numId="7" w16cid:durableId="2133329403">
    <w:abstractNumId w:val="2"/>
  </w:num>
  <w:num w:numId="8" w16cid:durableId="1485314505">
    <w:abstractNumId w:val="1"/>
  </w:num>
  <w:num w:numId="9" w16cid:durableId="45849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80B"/>
    <w:rsid w:val="00AA1D8D"/>
    <w:rsid w:val="00B47730"/>
    <w:rsid w:val="00CB0664"/>
    <w:rsid w:val="00CB0DE5"/>
    <w:rsid w:val="00D331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