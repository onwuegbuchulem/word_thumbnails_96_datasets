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2642" w:rsidRDefault="00C86667">
      <w:pPr>
        <w:jc w:val="center"/>
      </w:pPr>
      <w:r>
        <w:rPr>
          <w:sz w:val="44"/>
        </w:rPr>
        <w:t>Delving into the World of Arts: Unveiling the Beauty and Power of Creativity</w:t>
      </w:r>
    </w:p>
    <w:p w:rsidR="00D02642" w:rsidRDefault="00C86667">
      <w:pPr>
        <w:jc w:val="center"/>
      </w:pPr>
      <w:r>
        <w:rPr>
          <w:sz w:val="36"/>
        </w:rPr>
        <w:t>Sarah Miller</w:t>
      </w:r>
      <w:r>
        <w:br/>
      </w:r>
      <w:r>
        <w:rPr>
          <w:sz w:val="32"/>
        </w:rPr>
        <w:t>sarahmiller@artsacademy</w:t>
      </w:r>
      <w:r w:rsidR="00E307EC">
        <w:rPr>
          <w:sz w:val="32"/>
        </w:rPr>
        <w:t>.</w:t>
      </w:r>
      <w:r>
        <w:rPr>
          <w:sz w:val="32"/>
        </w:rPr>
        <w:t>edu</w:t>
      </w:r>
    </w:p>
    <w:p w:rsidR="00D02642" w:rsidRDefault="00C86667">
      <w:r>
        <w:rPr>
          <w:sz w:val="24"/>
        </w:rPr>
        <w:t>Immerse yourself in the captivating realm of arts, where imagination reigns supreme</w:t>
      </w:r>
      <w:r w:rsidR="00E307EC">
        <w:rPr>
          <w:sz w:val="24"/>
        </w:rPr>
        <w:t>.</w:t>
      </w:r>
      <w:r>
        <w:rPr>
          <w:sz w:val="24"/>
        </w:rPr>
        <w:t xml:space="preserve"> Discover the enchanting power of colors, melodies, words, and movements</w:t>
      </w:r>
      <w:r w:rsidR="00E307EC">
        <w:rPr>
          <w:sz w:val="24"/>
        </w:rPr>
        <w:t>.</w:t>
      </w:r>
      <w:r>
        <w:rPr>
          <w:sz w:val="24"/>
        </w:rPr>
        <w:t xml:space="preserve"> Immerse in the beauty and intrigue of art, where emotions dance on canvas, harmonies weave symphonies, stories paint landscapes of imagination, and dances tell tales of culture</w:t>
      </w:r>
      <w:r w:rsidR="00E307EC">
        <w:rPr>
          <w:sz w:val="24"/>
        </w:rPr>
        <w:t>.</w:t>
      </w:r>
      <w:r>
        <w:rPr>
          <w:sz w:val="24"/>
        </w:rPr>
        <w:t xml:space="preserve"> Visualize the wonders of arts transforming blank canvases into masterpieces, ordinary moments into immortal melodies, and everyday events into timeless tales</w:t>
      </w:r>
      <w:r w:rsidR="00E307EC">
        <w:rPr>
          <w:sz w:val="24"/>
        </w:rPr>
        <w:t>.</w:t>
      </w:r>
      <w:r>
        <w:rPr>
          <w:sz w:val="24"/>
        </w:rPr>
        <w:t xml:space="preserve"> Let arts stir your soul, awakening emotions that words cannot capture</w:t>
      </w:r>
      <w:r w:rsidR="00E307EC">
        <w:rPr>
          <w:sz w:val="24"/>
        </w:rPr>
        <w:t>.</w:t>
      </w:r>
    </w:p>
    <w:p w:rsidR="00D02642" w:rsidRDefault="00C86667">
      <w:r>
        <w:rPr>
          <w:sz w:val="24"/>
        </w:rPr>
        <w:t>Unlock the mysteriesof self-expression through art</w:t>
      </w:r>
      <w:r w:rsidR="00E307EC">
        <w:rPr>
          <w:sz w:val="24"/>
        </w:rPr>
        <w:t>.</w:t>
      </w:r>
      <w:r>
        <w:rPr>
          <w:sz w:val="24"/>
        </w:rPr>
        <w:t xml:space="preserve"> Embrace the canvas as a confidante, allowing the strokes of your brush to convey emotions beyond mere words</w:t>
      </w:r>
      <w:r w:rsidR="00E307EC">
        <w:rPr>
          <w:sz w:val="24"/>
        </w:rPr>
        <w:t>.</w:t>
      </w:r>
      <w:r>
        <w:rPr>
          <w:sz w:val="24"/>
        </w:rPr>
        <w:t xml:space="preserve"> Find solace in music's embrace, letting its notes soothe your weary heart</w:t>
      </w:r>
      <w:r w:rsidR="00E307EC">
        <w:rPr>
          <w:sz w:val="24"/>
        </w:rPr>
        <w:t>.</w:t>
      </w:r>
      <w:r>
        <w:rPr>
          <w:sz w:val="24"/>
        </w:rPr>
        <w:t xml:space="preserve"> Dance like no one's watching, expressing your innermost feelings through the language of movement</w:t>
      </w:r>
      <w:r w:rsidR="00E307EC">
        <w:rPr>
          <w:sz w:val="24"/>
        </w:rPr>
        <w:t>.</w:t>
      </w:r>
      <w:r>
        <w:rPr>
          <w:sz w:val="24"/>
        </w:rPr>
        <w:t xml:space="preserve"> Craft words into stories, giving life to characters and worlds that ignite the imagination</w:t>
      </w:r>
      <w:r w:rsidR="00E307EC">
        <w:rPr>
          <w:sz w:val="24"/>
        </w:rPr>
        <w:t>.</w:t>
      </w:r>
      <w:r>
        <w:rPr>
          <w:sz w:val="24"/>
        </w:rPr>
        <w:t xml:space="preserve"> Immerse in the myriad forms of arts, discovering new facets of yourself you never knew existed</w:t>
      </w:r>
      <w:r w:rsidR="00E307EC">
        <w:rPr>
          <w:sz w:val="24"/>
        </w:rPr>
        <w:t>.</w:t>
      </w:r>
    </w:p>
    <w:p w:rsidR="00D02642" w:rsidRDefault="00C86667">
      <w:r>
        <w:rPr>
          <w:sz w:val="24"/>
        </w:rPr>
        <w:t>Experience the healing  power of arts' transformative touch</w:t>
      </w:r>
      <w:r w:rsidR="00E307EC">
        <w:rPr>
          <w:sz w:val="24"/>
        </w:rPr>
        <w:t>.</w:t>
      </w:r>
      <w:r>
        <w:rPr>
          <w:sz w:val="24"/>
        </w:rPr>
        <w:t xml:space="preserve"> From ancient times, arts have served as a balm for wounded souls, soothing pain, and restoring hope</w:t>
      </w:r>
      <w:r w:rsidR="00E307EC">
        <w:rPr>
          <w:sz w:val="24"/>
        </w:rPr>
        <w:t>.</w:t>
      </w:r>
      <w:r>
        <w:rPr>
          <w:sz w:val="24"/>
        </w:rPr>
        <w:t xml:space="preserve"> Engage with the arts, becoming a part of something bigger than yourself</w:t>
      </w:r>
      <w:r w:rsidR="00E307EC">
        <w:rPr>
          <w:sz w:val="24"/>
        </w:rPr>
        <w:t>.</w:t>
      </w:r>
      <w:r>
        <w:rPr>
          <w:sz w:val="24"/>
        </w:rPr>
        <w:t xml:space="preserve"> Participate in workshops, concerts, exhibitions, and performances</w:t>
      </w:r>
      <w:r w:rsidR="00E307EC">
        <w:rPr>
          <w:sz w:val="24"/>
        </w:rPr>
        <w:t>.</w:t>
      </w:r>
      <w:r>
        <w:rPr>
          <w:sz w:val="24"/>
        </w:rPr>
        <w:t xml:space="preserve"> Explore the vast galleries of museums, absorbing the wisdom of past masters</w:t>
      </w:r>
      <w:r w:rsidR="00E307EC">
        <w:rPr>
          <w:sz w:val="24"/>
        </w:rPr>
        <w:t>.</w:t>
      </w:r>
      <w:r>
        <w:rPr>
          <w:sz w:val="24"/>
        </w:rPr>
        <w:t xml:space="preserve"> Discover the joy of community through artistic endeavors, forging connections that transcend boundaries</w:t>
      </w:r>
      <w:r w:rsidR="00E307EC">
        <w:rPr>
          <w:sz w:val="24"/>
        </w:rPr>
        <w:t>.</w:t>
      </w:r>
    </w:p>
    <w:p w:rsidR="00D02642" w:rsidRDefault="00D02642"/>
    <w:p w:rsidR="00D02642" w:rsidRDefault="00C86667">
      <w:r>
        <w:rPr>
          <w:sz w:val="28"/>
        </w:rPr>
        <w:t>Summary</w:t>
      </w:r>
    </w:p>
    <w:p w:rsidR="00D02642" w:rsidRDefault="00C86667">
      <w:r>
        <w:t>Through arts, we explore the depths of human expression, communicate with emotions, and create lasting legacies of beauty and significance</w:t>
      </w:r>
      <w:r w:rsidR="00E307EC">
        <w:t>.</w:t>
      </w:r>
      <w:r>
        <w:t xml:space="preserve"> From painting to music, literature to dance, arts connect us with our inner selves, each other, and the wider world</w:t>
      </w:r>
      <w:r w:rsidR="00E307EC">
        <w:t>.</w:t>
      </w:r>
      <w:r>
        <w:t xml:space="preserve"> Embrace the transformative power of arts, for they enrich our lives and </w:t>
      </w:r>
      <w:r>
        <w:lastRenderedPageBreak/>
        <w:t>inspire us to see the world in new and captivating ways</w:t>
      </w:r>
      <w:r w:rsidR="00E307EC">
        <w:t>.</w:t>
      </w:r>
      <w:r>
        <w:t xml:space="preserve"> Allow your creative spirit to flourish, and embrace the beauty and power of artistic expression</w:t>
      </w:r>
      <w:r w:rsidR="00E307EC">
        <w:t>.</w:t>
      </w:r>
    </w:p>
    <w:sectPr w:rsidR="00D026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9621108">
    <w:abstractNumId w:val="8"/>
  </w:num>
  <w:num w:numId="2" w16cid:durableId="488597833">
    <w:abstractNumId w:val="6"/>
  </w:num>
  <w:num w:numId="3" w16cid:durableId="1988897284">
    <w:abstractNumId w:val="5"/>
  </w:num>
  <w:num w:numId="4" w16cid:durableId="592473449">
    <w:abstractNumId w:val="4"/>
  </w:num>
  <w:num w:numId="5" w16cid:durableId="1975717185">
    <w:abstractNumId w:val="7"/>
  </w:num>
  <w:num w:numId="6" w16cid:durableId="752892450">
    <w:abstractNumId w:val="3"/>
  </w:num>
  <w:num w:numId="7" w16cid:durableId="1975484017">
    <w:abstractNumId w:val="2"/>
  </w:num>
  <w:num w:numId="8" w16cid:durableId="177352960">
    <w:abstractNumId w:val="1"/>
  </w:num>
  <w:num w:numId="9" w16cid:durableId="912087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86667"/>
    <w:rsid w:val="00CB0664"/>
    <w:rsid w:val="00D02642"/>
    <w:rsid w:val="00E307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2024-02-11T21:34:00Z</dcterms:modified>
  <cp:category/>
</cp:coreProperties>
</file>