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DA4" w:rsidRDefault="00EA70C9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E50DA4" w:rsidRDefault="00EA70C9">
      <w:pPr>
        <w:jc w:val="center"/>
      </w:pPr>
      <w:r>
        <w:rPr>
          <w:sz w:val="36"/>
        </w:rPr>
        <w:t>Dr</w:t>
      </w:r>
      <w:r w:rsidR="00B33D30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B33D30">
        <w:rPr>
          <w:sz w:val="32"/>
        </w:rPr>
        <w:t>.</w:t>
      </w:r>
      <w:r>
        <w:rPr>
          <w:sz w:val="32"/>
        </w:rPr>
        <w:t>net</w:t>
      </w:r>
    </w:p>
    <w:p w:rsidR="00E50DA4" w:rsidRDefault="00EA70C9">
      <w:r>
        <w:rPr>
          <w:sz w:val="24"/>
        </w:rPr>
        <w:t>In the realm of science, chemistry stands out as a captivating discipline that delves into the intricate world of matter and its transformations</w:t>
      </w:r>
      <w:r w:rsidR="00B33D30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B33D30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B33D30">
        <w:rPr>
          <w:sz w:val="24"/>
        </w:rPr>
        <w:t>.</w:t>
      </w:r>
    </w:p>
    <w:p w:rsidR="00E50DA4" w:rsidRDefault="00EA70C9">
      <w:r>
        <w:rPr>
          <w:sz w:val="24"/>
        </w:rPr>
        <w:t>From the smallest atoms to the vast universe, chemistry plays a pivotal role in shaping our understanding of the natural world</w:t>
      </w:r>
      <w:r w:rsidR="00B33D30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B33D30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B33D30">
        <w:rPr>
          <w:sz w:val="24"/>
        </w:rPr>
        <w:t>.</w:t>
      </w:r>
    </w:p>
    <w:p w:rsidR="00E50DA4" w:rsidRDefault="00EA70C9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B33D30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B33D30">
        <w:rPr>
          <w:sz w:val="24"/>
        </w:rPr>
        <w:t>.</w:t>
      </w:r>
    </w:p>
    <w:p w:rsidR="00E50DA4" w:rsidRDefault="00EA70C9">
      <w:r>
        <w:rPr>
          <w:sz w:val="24"/>
        </w:rPr>
        <w:t>Introduction Continued:</w:t>
      </w:r>
    </w:p>
    <w:p w:rsidR="00E50DA4" w:rsidRDefault="00EA70C9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B33D30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B33D30">
        <w:rPr>
          <w:sz w:val="24"/>
        </w:rPr>
        <w:t>.</w:t>
      </w:r>
      <w:r>
        <w:rPr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B33D30">
        <w:rPr>
          <w:sz w:val="24"/>
        </w:rPr>
        <w:t>.</w:t>
      </w:r>
    </w:p>
    <w:p w:rsidR="00E50DA4" w:rsidRDefault="00EA70C9">
      <w:r>
        <w:rPr>
          <w:sz w:val="24"/>
        </w:rPr>
        <w:lastRenderedPageBreak/>
        <w:t>Today, chemistry continues to be a dynamic and evolving field, with new discoveriesBu Duan  being made</w:t>
      </w:r>
      <w:r w:rsidR="00B33D30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B33D30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B33D30">
        <w:rPr>
          <w:sz w:val="24"/>
        </w:rPr>
        <w:t>.</w:t>
      </w:r>
    </w:p>
    <w:p w:rsidR="00E50DA4" w:rsidRDefault="00EA70C9">
      <w:r>
        <w:rPr>
          <w:sz w:val="24"/>
        </w:rPr>
        <w:t>Introduction Continued:</w:t>
      </w:r>
    </w:p>
    <w:p w:rsidR="00E50DA4" w:rsidRDefault="00EA70C9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B33D30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B33D30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B33D30">
        <w:rPr>
          <w:sz w:val="24"/>
        </w:rPr>
        <w:t>.</w:t>
      </w:r>
    </w:p>
    <w:p w:rsidR="00E50DA4" w:rsidRDefault="00E50DA4"/>
    <w:p w:rsidR="00E50DA4" w:rsidRDefault="00EA70C9">
      <w:r>
        <w:rPr>
          <w:sz w:val="28"/>
        </w:rPr>
        <w:t>Summary</w:t>
      </w:r>
    </w:p>
    <w:p w:rsidR="00E50DA4" w:rsidRDefault="00EA70C9">
      <w:r>
        <w:t>In this essay, we explored the captivating world of chemistry, unveiling its fundamental principles and highlighting its significance in shaping our understanding of matter and its transformations</w:t>
      </w:r>
      <w:r w:rsidR="00B33D30">
        <w:t>.</w:t>
      </w:r>
      <w:r>
        <w:t xml:space="preserve"> Chemistry is a field that challenges our curiosity, ignites our imagination, and empowers us to address global challenges</w:t>
      </w:r>
      <w:r w:rsidR="00B33D30">
        <w:t>.</w:t>
      </w:r>
      <w:r>
        <w:t xml:space="preserve"> By delving into the intricacies of matter, we unlock new possibilities for innovation, sustainability, and human progress</w:t>
      </w:r>
      <w:r w:rsidR="00B33D30">
        <w:t>.</w:t>
      </w:r>
    </w:p>
    <w:sectPr w:rsidR="00E50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321934">
    <w:abstractNumId w:val="8"/>
  </w:num>
  <w:num w:numId="2" w16cid:durableId="1909148384">
    <w:abstractNumId w:val="6"/>
  </w:num>
  <w:num w:numId="3" w16cid:durableId="856700674">
    <w:abstractNumId w:val="5"/>
  </w:num>
  <w:num w:numId="4" w16cid:durableId="1542862780">
    <w:abstractNumId w:val="4"/>
  </w:num>
  <w:num w:numId="5" w16cid:durableId="1139953300">
    <w:abstractNumId w:val="7"/>
  </w:num>
  <w:num w:numId="6" w16cid:durableId="464083957">
    <w:abstractNumId w:val="3"/>
  </w:num>
  <w:num w:numId="7" w16cid:durableId="746072009">
    <w:abstractNumId w:val="2"/>
  </w:num>
  <w:num w:numId="8" w16cid:durableId="488711905">
    <w:abstractNumId w:val="1"/>
  </w:num>
  <w:num w:numId="9" w16cid:durableId="45823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3D30"/>
    <w:rsid w:val="00B47730"/>
    <w:rsid w:val="00CB0664"/>
    <w:rsid w:val="00E50DA4"/>
    <w:rsid w:val="00EA70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