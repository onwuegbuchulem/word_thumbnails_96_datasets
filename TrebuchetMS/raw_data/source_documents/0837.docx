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C03" w:rsidRDefault="00223AC5">
      <w:pPr>
        <w:jc w:val="center"/>
      </w:pPr>
      <w:r>
        <w:rPr>
          <w:sz w:val="44"/>
        </w:rPr>
        <w:t>Exploring the Marvels of Mathematics: A Journey Through Numbers and Patterns</w:t>
      </w:r>
    </w:p>
    <w:p w:rsidR="00C50C03" w:rsidRDefault="00223AC5">
      <w:pPr>
        <w:jc w:val="center"/>
      </w:pPr>
      <w:r>
        <w:rPr>
          <w:sz w:val="36"/>
        </w:rPr>
        <w:t>Ms</w:t>
      </w:r>
      <w:r w:rsidR="009D5664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C50C03" w:rsidRDefault="00223AC5">
      <w:r>
        <w:rPr>
          <w:sz w:val="24"/>
        </w:rPr>
        <w:t>Mathematics, a subject often shrouded in complexity, is an art form that unveils the hidden beauty of numbers</w:t>
      </w:r>
      <w:r w:rsidR="009D5664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9D5664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9D5664">
        <w:rPr>
          <w:sz w:val="24"/>
        </w:rPr>
        <w:t>.</w:t>
      </w:r>
    </w:p>
    <w:p w:rsidR="00C50C03" w:rsidRDefault="00223AC5">
      <w:r>
        <w:rPr>
          <w:sz w:val="24"/>
        </w:rPr>
        <w:t>Mathematics is an intricate dance of numbers, a symphony of symbols that plays out on the stage of our minds</w:t>
      </w:r>
      <w:r w:rsidR="009D5664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9D5664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9D5664">
        <w:rPr>
          <w:sz w:val="24"/>
        </w:rPr>
        <w:t>.</w:t>
      </w:r>
    </w:p>
    <w:p w:rsidR="00C50C03" w:rsidRDefault="00223AC5">
      <w:r>
        <w:rPr>
          <w:sz w:val="24"/>
        </w:rPr>
        <w:t>As we delve deeper into the realm of mathematics, we discover the interconnectedness of concepts, the harmony between theory and application</w:t>
      </w:r>
      <w:r w:rsidR="009D5664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9D5664">
        <w:rPr>
          <w:sz w:val="24"/>
        </w:rPr>
        <w:t>.</w:t>
      </w:r>
    </w:p>
    <w:p w:rsidR="00C50C03" w:rsidRDefault="00223AC5">
      <w:r>
        <w:rPr>
          <w:sz w:val="24"/>
        </w:rPr>
        <w:t>Body:</w:t>
      </w:r>
    </w:p>
    <w:p w:rsidR="00C50C03" w:rsidRDefault="00223AC5">
      <w:r>
        <w:rPr>
          <w:sz w:val="24"/>
        </w:rPr>
        <w:t>Mathematics, in its essence, is a journey of exploration and discovery</w:t>
      </w:r>
      <w:r w:rsidR="009D5664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9D5664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9D5664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9D5664">
        <w:rPr>
          <w:sz w:val="24"/>
        </w:rPr>
        <w:t>.</w:t>
      </w:r>
    </w:p>
    <w:p w:rsidR="00C50C03" w:rsidRDefault="00223AC5">
      <w:r>
        <w:rPr>
          <w:sz w:val="24"/>
        </w:rPr>
        <w:t>This pursuit of knowledge is a collaborative effort, a collective exploration of the human race</w:t>
      </w:r>
      <w:r w:rsidR="009D5664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9D5664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9D5664">
        <w:rPr>
          <w:sz w:val="24"/>
        </w:rPr>
        <w:t>.</w:t>
      </w:r>
    </w:p>
    <w:p w:rsidR="00C50C03" w:rsidRDefault="00223AC5">
      <w:r>
        <w:rPr>
          <w:sz w:val="24"/>
        </w:rPr>
        <w:lastRenderedPageBreak/>
        <w:t>Mathematics is not merely a subject to be studied; it is an art to be appreciated, a skill to be mastered</w:t>
      </w:r>
      <w:r w:rsidR="009D5664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9D5664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9D5664">
        <w:rPr>
          <w:sz w:val="24"/>
        </w:rPr>
        <w:t>.</w:t>
      </w:r>
    </w:p>
    <w:p w:rsidR="00C50C03" w:rsidRDefault="00C50C03"/>
    <w:p w:rsidR="00C50C03" w:rsidRDefault="00223AC5">
      <w:r>
        <w:rPr>
          <w:sz w:val="28"/>
        </w:rPr>
        <w:t>Summary</w:t>
      </w:r>
    </w:p>
    <w:p w:rsidR="00C50C03" w:rsidRDefault="00223AC5">
      <w:r>
        <w:t>In conclusion, the world of mathematics is a vast and awe-inspiring landscape, an ever-evolving testament to human ingenuity</w:t>
      </w:r>
      <w:r w:rsidR="009D5664">
        <w:t>.</w:t>
      </w:r>
      <w:r>
        <w:t xml:space="preserve"> Its beauty lies in its simplicity and elegance, yet its depth reveals an inexhaustible wellspring of knowledge</w:t>
      </w:r>
      <w:r w:rsidR="009D5664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9D5664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9D5664">
        <w:t>.</w:t>
      </w:r>
      <w:r>
        <w:t xml:space="preserve"> As we continue to explore this realm of numbers and patterns, we unlock the secrets of the universe and embark on a lifelong journey of discovery</w:t>
      </w:r>
      <w:r w:rsidR="009D5664">
        <w:t>.</w:t>
      </w:r>
    </w:p>
    <w:sectPr w:rsidR="00C50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710259">
    <w:abstractNumId w:val="8"/>
  </w:num>
  <w:num w:numId="2" w16cid:durableId="1996567907">
    <w:abstractNumId w:val="6"/>
  </w:num>
  <w:num w:numId="3" w16cid:durableId="1195266240">
    <w:abstractNumId w:val="5"/>
  </w:num>
  <w:num w:numId="4" w16cid:durableId="1524976992">
    <w:abstractNumId w:val="4"/>
  </w:num>
  <w:num w:numId="5" w16cid:durableId="845944120">
    <w:abstractNumId w:val="7"/>
  </w:num>
  <w:num w:numId="6" w16cid:durableId="1287617233">
    <w:abstractNumId w:val="3"/>
  </w:num>
  <w:num w:numId="7" w16cid:durableId="1668827811">
    <w:abstractNumId w:val="2"/>
  </w:num>
  <w:num w:numId="8" w16cid:durableId="1089081491">
    <w:abstractNumId w:val="1"/>
  </w:num>
  <w:num w:numId="9" w16cid:durableId="140484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AC5"/>
    <w:rsid w:val="0029639D"/>
    <w:rsid w:val="00326F90"/>
    <w:rsid w:val="009D5664"/>
    <w:rsid w:val="00AA1D8D"/>
    <w:rsid w:val="00B47730"/>
    <w:rsid w:val="00C50C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