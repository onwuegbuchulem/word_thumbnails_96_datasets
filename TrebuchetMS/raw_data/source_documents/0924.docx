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86C" w:rsidRDefault="00363537">
      <w:pPr>
        <w:jc w:val="center"/>
      </w:pPr>
      <w:r>
        <w:rPr>
          <w:sz w:val="44"/>
        </w:rPr>
        <w:t>Empires: The Crucible of History's Greatest Civilizations</w:t>
      </w:r>
    </w:p>
    <w:p w:rsidR="0012086C" w:rsidRDefault="00363537">
      <w:pPr>
        <w:jc w:val="center"/>
      </w:pPr>
      <w:r>
        <w:rPr>
          <w:sz w:val="36"/>
        </w:rPr>
        <w:t>Dr</w:t>
      </w:r>
      <w:r w:rsidR="009B7953">
        <w:rPr>
          <w:sz w:val="36"/>
        </w:rPr>
        <w:t>.</w:t>
      </w:r>
      <w:r>
        <w:rPr>
          <w:sz w:val="36"/>
        </w:rPr>
        <w:t xml:space="preserve"> Reginald Macarthur</w:t>
      </w:r>
      <w:r>
        <w:br/>
      </w:r>
      <w:r>
        <w:rPr>
          <w:sz w:val="32"/>
        </w:rPr>
        <w:t>macarthureginald@pmail</w:t>
      </w:r>
      <w:r w:rsidR="009B7953">
        <w:rPr>
          <w:sz w:val="32"/>
        </w:rPr>
        <w:t>.</w:t>
      </w:r>
      <w:r>
        <w:rPr>
          <w:sz w:val="32"/>
        </w:rPr>
        <w:t>com</w:t>
      </w:r>
    </w:p>
    <w:p w:rsidR="0012086C" w:rsidRDefault="00363537">
      <w:r>
        <w:rPr>
          <w:sz w:val="24"/>
        </w:rPr>
        <w:t>Deep within the annals of time, where echoes of forgotten glories reverberate, lies the saga of empires--magnificent edifices of human ambition and ingenuity</w:t>
      </w:r>
      <w:r w:rsidR="009B7953">
        <w:rPr>
          <w:sz w:val="24"/>
        </w:rPr>
        <w:t>.</w:t>
      </w:r>
      <w:r>
        <w:rPr>
          <w:sz w:val="24"/>
        </w:rPr>
        <w:t xml:space="preserve"> They stand as testaments to our collective capacity for organization, innovation, and dominion over vast tracts of land and people</w:t>
      </w:r>
      <w:r w:rsidR="009B7953">
        <w:rPr>
          <w:sz w:val="24"/>
        </w:rPr>
        <w:t>.</w:t>
      </w:r>
      <w:r>
        <w:rPr>
          <w:sz w:val="24"/>
        </w:rPr>
        <w:t xml:space="preserve"> From the sprawling domains of ancient Rome to the opulent courts of imperial China, these colossal entities have shaped the course of history, leaving an indelible mark on the canvas of human civilization</w:t>
      </w:r>
      <w:r w:rsidR="009B7953">
        <w:rPr>
          <w:sz w:val="24"/>
        </w:rPr>
        <w:t>.</w:t>
      </w:r>
    </w:p>
    <w:p w:rsidR="0012086C" w:rsidRDefault="00363537">
      <w:r>
        <w:rPr>
          <w:sz w:val="24"/>
        </w:rPr>
        <w:t>From their humble origins, empires have ascended with the irresistible force of a tidal wave, sweeping aside lesser polities and assimilating diverse cultures into their ever-expanding orbits</w:t>
      </w:r>
      <w:r w:rsidR="009B7953">
        <w:rPr>
          <w:sz w:val="24"/>
        </w:rPr>
        <w:t>.</w:t>
      </w:r>
      <w:r>
        <w:rPr>
          <w:sz w:val="24"/>
        </w:rPr>
        <w:t xml:space="preserve"> With each conquest, they have absorbed new knowledge, technology, and perspectives, weaving together a rich tapestry of human experience</w:t>
      </w:r>
      <w:r w:rsidR="009B7953">
        <w:rPr>
          <w:sz w:val="24"/>
        </w:rPr>
        <w:t>.</w:t>
      </w:r>
      <w:r>
        <w:rPr>
          <w:sz w:val="24"/>
        </w:rPr>
        <w:t xml:space="preserve"> It is within this crucible of cultural amalgamation that some of history's greatest advancements have been forged--from architectural marvels and scientific breakthroughs to artistic masterpieces and legal systems that have stood the test of time</w:t>
      </w:r>
      <w:r w:rsidR="009B7953">
        <w:rPr>
          <w:sz w:val="24"/>
        </w:rPr>
        <w:t>.</w:t>
      </w:r>
    </w:p>
    <w:p w:rsidR="0012086C" w:rsidRDefault="00363537">
      <w:r>
        <w:rPr>
          <w:sz w:val="24"/>
        </w:rPr>
        <w:t>Empires have also been the harbingers of conflict and oppression, their unquenchable thirst for power often leading to wars of conquest and subjugation</w:t>
      </w:r>
      <w:r w:rsidR="009B7953">
        <w:rPr>
          <w:sz w:val="24"/>
        </w:rPr>
        <w:t>.</w:t>
      </w:r>
      <w:r>
        <w:rPr>
          <w:sz w:val="24"/>
        </w:rPr>
        <w:t xml:space="preserve"> Colonial empires, driven by avarice and imperial ambition, have left a legacy of exploitation and inequality that continues to reverberate in the modern world</w:t>
      </w:r>
      <w:r w:rsidR="009B7953">
        <w:rPr>
          <w:sz w:val="24"/>
        </w:rPr>
        <w:t>.</w:t>
      </w:r>
      <w:r>
        <w:rPr>
          <w:sz w:val="24"/>
        </w:rPr>
        <w:t xml:space="preserve"> Yet, even in the face of adversity, empires have also served as catalysts for resistance and revolution, inspiring movements for independence and self-determination that have reshaped the global political landscape</w:t>
      </w:r>
      <w:r w:rsidR="009B7953">
        <w:rPr>
          <w:sz w:val="24"/>
        </w:rPr>
        <w:t>.</w:t>
      </w:r>
    </w:p>
    <w:p w:rsidR="0012086C" w:rsidRDefault="0012086C"/>
    <w:p w:rsidR="0012086C" w:rsidRDefault="00363537">
      <w:r>
        <w:rPr>
          <w:sz w:val="28"/>
        </w:rPr>
        <w:t>Summary</w:t>
      </w:r>
    </w:p>
    <w:p w:rsidR="0012086C" w:rsidRDefault="00363537">
      <w:r>
        <w:t>In conclusion, empires stand as towering monuments to the paradoxical nature of human ambition and ingenuity</w:t>
      </w:r>
      <w:r w:rsidR="009B7953">
        <w:t>.</w:t>
      </w:r>
      <w:r>
        <w:t xml:space="preserve"> They have been the crucibles of civilization, forging unity from diversity and nurturing intellectual, artistic, and technological advancements</w:t>
      </w:r>
      <w:r w:rsidR="009B7953">
        <w:t>.</w:t>
      </w:r>
      <w:r>
        <w:t xml:space="preserve"> Yet, they have also been instruments of oppression and conflict, leaving a legacy of exploitation and inequality</w:t>
      </w:r>
      <w:r w:rsidR="009B7953">
        <w:t>.</w:t>
      </w:r>
      <w:r>
        <w:t xml:space="preserve"> As we delve into the history of </w:t>
      </w:r>
      <w:r>
        <w:lastRenderedPageBreak/>
        <w:t>empires, we gain a deeper understanding of the forces that have shaped our world and the enduring impact they continue to exert on our present</w:t>
      </w:r>
      <w:r w:rsidR="009B7953">
        <w:t>.</w:t>
      </w:r>
    </w:p>
    <w:sectPr w:rsidR="001208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8652247">
    <w:abstractNumId w:val="8"/>
  </w:num>
  <w:num w:numId="2" w16cid:durableId="1900942203">
    <w:abstractNumId w:val="6"/>
  </w:num>
  <w:num w:numId="3" w16cid:durableId="2017490177">
    <w:abstractNumId w:val="5"/>
  </w:num>
  <w:num w:numId="4" w16cid:durableId="1326202715">
    <w:abstractNumId w:val="4"/>
  </w:num>
  <w:num w:numId="5" w16cid:durableId="421998452">
    <w:abstractNumId w:val="7"/>
  </w:num>
  <w:num w:numId="6" w16cid:durableId="535508312">
    <w:abstractNumId w:val="3"/>
  </w:num>
  <w:num w:numId="7" w16cid:durableId="1109466129">
    <w:abstractNumId w:val="2"/>
  </w:num>
  <w:num w:numId="8" w16cid:durableId="1533760483">
    <w:abstractNumId w:val="1"/>
  </w:num>
  <w:num w:numId="9" w16cid:durableId="1377193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86C"/>
    <w:rsid w:val="0015074B"/>
    <w:rsid w:val="0029639D"/>
    <w:rsid w:val="00326F90"/>
    <w:rsid w:val="00363537"/>
    <w:rsid w:val="009B79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