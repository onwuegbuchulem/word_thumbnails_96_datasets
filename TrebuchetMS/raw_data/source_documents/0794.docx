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E79" w:rsidRDefault="00FA7FC4">
      <w:pPr>
        <w:jc w:val="center"/>
      </w:pPr>
      <w:r>
        <w:rPr>
          <w:sz w:val="44"/>
        </w:rPr>
        <w:t>Exploring the Wonders of Nature: Biology for High School Students</w:t>
      </w:r>
    </w:p>
    <w:p w:rsidR="00754E79" w:rsidRDefault="00FA7FC4">
      <w:pPr>
        <w:jc w:val="center"/>
      </w:pPr>
      <w:r>
        <w:rPr>
          <w:sz w:val="36"/>
        </w:rPr>
        <w:t>Ethan G</w:t>
      </w:r>
      <w:r w:rsidR="003D76AA">
        <w:rPr>
          <w:sz w:val="36"/>
        </w:rPr>
        <w:t>.</w:t>
      </w:r>
      <w:r>
        <w:rPr>
          <w:sz w:val="36"/>
        </w:rPr>
        <w:t xml:space="preserve"> Miller</w:t>
      </w:r>
      <w:r>
        <w:br/>
      </w:r>
      <w:r>
        <w:rPr>
          <w:sz w:val="32"/>
        </w:rPr>
        <w:t>egmiller@eduinstitute</w:t>
      </w:r>
      <w:r w:rsidR="003D76AA">
        <w:rPr>
          <w:sz w:val="32"/>
        </w:rPr>
        <w:t>.</w:t>
      </w:r>
      <w:r>
        <w:rPr>
          <w:sz w:val="32"/>
        </w:rPr>
        <w:t>hs</w:t>
      </w:r>
      <w:r w:rsidR="003D76AA">
        <w:rPr>
          <w:sz w:val="32"/>
        </w:rPr>
        <w:t>.</w:t>
      </w:r>
      <w:r>
        <w:rPr>
          <w:sz w:val="32"/>
        </w:rPr>
        <w:t>org</w:t>
      </w:r>
    </w:p>
    <w:p w:rsidR="00754E79" w:rsidRDefault="00FA7FC4">
      <w:r>
        <w:rPr>
          <w:sz w:val="24"/>
        </w:rPr>
        <w:t>Biology, the intricate study of life, offers an exhilarating expedition into the functioning and diversity of living organisms</w:t>
      </w:r>
      <w:r w:rsidR="003D76AA">
        <w:rPr>
          <w:sz w:val="24"/>
        </w:rPr>
        <w:t>.</w:t>
      </w:r>
      <w:r>
        <w:rPr>
          <w:sz w:val="24"/>
        </w:rPr>
        <w:t xml:space="preserve"> Like detectives unraveling mysteries, biologists delve into the complexities of cells, the blueprint of life, and explore the delicate interactions between organisms and their environment</w:t>
      </w:r>
      <w:r w:rsidR="003D76AA">
        <w:rPr>
          <w:sz w:val="24"/>
        </w:rPr>
        <w:t>.</w:t>
      </w:r>
      <w:r>
        <w:rPr>
          <w:sz w:val="24"/>
        </w:rPr>
        <w:t xml:space="preserve"> Discoveries in biology have led to groundbreaking advancements that shape our understanding of health, evolution, and ecology</w:t>
      </w:r>
      <w:r w:rsidR="003D76AA">
        <w:rPr>
          <w:sz w:val="24"/>
        </w:rPr>
        <w:t>.</w:t>
      </w:r>
      <w:r>
        <w:rPr>
          <w:sz w:val="24"/>
        </w:rPr>
        <w:t xml:space="preserve"> In the tapestry of life, biology offers valuable insights into the world we inhabit</w:t>
      </w:r>
      <w:r w:rsidR="003D76AA">
        <w:rPr>
          <w:sz w:val="24"/>
        </w:rPr>
        <w:t>.</w:t>
      </w:r>
    </w:p>
    <w:p w:rsidR="00754E79" w:rsidRDefault="00FA7FC4">
      <w:r>
        <w:rPr>
          <w:sz w:val="24"/>
        </w:rPr>
        <w:t>Embarking on this biological voyage, students encounter the remarkable diversity of living beings</w:t>
      </w:r>
      <w:r w:rsidR="003D76AA">
        <w:rPr>
          <w:sz w:val="24"/>
        </w:rPr>
        <w:t>.</w:t>
      </w:r>
      <w:r>
        <w:rPr>
          <w:sz w:val="24"/>
        </w:rPr>
        <w:t xml:space="preserve"> From minuscule bacteria to majestic whales, every organism represents a unique story of adaptation and resilience</w:t>
      </w:r>
      <w:r w:rsidR="003D76AA">
        <w:rPr>
          <w:sz w:val="24"/>
        </w:rPr>
        <w:t>.</w:t>
      </w:r>
      <w:r>
        <w:rPr>
          <w:sz w:val="24"/>
        </w:rPr>
        <w:t xml:space="preserve"> As they investigate ecosystems, students appreciate the symphony of interactions that maintain the balance of nature</w:t>
      </w:r>
      <w:r w:rsidR="003D76AA">
        <w:rPr>
          <w:sz w:val="24"/>
        </w:rPr>
        <w:t>.</w:t>
      </w:r>
      <w:r>
        <w:rPr>
          <w:sz w:val="24"/>
        </w:rPr>
        <w:t xml:space="preserve"> Through hands-on experiments, they witness the mechanisms of heredity, the dance of DNA, and the intricate mechanisms that govern our bodies</w:t>
      </w:r>
      <w:r w:rsidR="003D76AA">
        <w:rPr>
          <w:sz w:val="24"/>
        </w:rPr>
        <w:t>.</w:t>
      </w:r>
      <w:r>
        <w:rPr>
          <w:sz w:val="24"/>
        </w:rPr>
        <w:t xml:space="preserve"> Biology provides a lens through which we understand our place in the interconnected web of life</w:t>
      </w:r>
      <w:r w:rsidR="003D76AA">
        <w:rPr>
          <w:sz w:val="24"/>
        </w:rPr>
        <w:t>.</w:t>
      </w:r>
    </w:p>
    <w:p w:rsidR="00754E79" w:rsidRDefault="00FA7FC4">
      <w:r>
        <w:rPr>
          <w:sz w:val="24"/>
        </w:rPr>
        <w:t>By exploring biological phenomena, students gain a deeper appreciation for their own health and well-being</w:t>
      </w:r>
      <w:r w:rsidR="003D76AA">
        <w:rPr>
          <w:sz w:val="24"/>
        </w:rPr>
        <w:t>.</w:t>
      </w:r>
      <w:r>
        <w:rPr>
          <w:sz w:val="24"/>
        </w:rPr>
        <w:t xml:space="preserve"> Understanding the human body's miraculous functions offers a roadmap for making informed choices, promoting a healthy lifestyle, and recognizing the importance of preventive care</w:t>
      </w:r>
      <w:r w:rsidR="003D76AA">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3D76AA">
        <w:rPr>
          <w:sz w:val="24"/>
        </w:rPr>
        <w:t>.</w:t>
      </w:r>
    </w:p>
    <w:p w:rsidR="00754E79" w:rsidRDefault="00FA7FC4">
      <w:r>
        <w:rPr>
          <w:sz w:val="24"/>
        </w:rPr>
        <w:t>Introduction Continued:</w:t>
      </w:r>
    </w:p>
    <w:p w:rsidR="00754E79" w:rsidRDefault="00FA7FC4">
      <w:r>
        <w:rPr>
          <w:sz w:val="24"/>
        </w:rPr>
        <w:t>In the annals of science, biology occupies a prominent place, telling tales of evolution, adaptation, and the extraordinary diversity of life on Earth</w:t>
      </w:r>
      <w:r w:rsidR="003D76AA">
        <w:rPr>
          <w:sz w:val="24"/>
        </w:rPr>
        <w:t>.</w:t>
      </w:r>
      <w:r>
        <w:rPr>
          <w:sz w:val="24"/>
        </w:rPr>
        <w:t xml:space="preserve"> Through the study of biology, students develop critical thinking skills and learn to appreciate the beauty of scientific inquiry</w:t>
      </w:r>
      <w:r w:rsidR="003D76AA">
        <w:rPr>
          <w:sz w:val="24"/>
        </w:rPr>
        <w:t>.</w:t>
      </w:r>
      <w:r>
        <w:rPr>
          <w:sz w:val="24"/>
        </w:rPr>
        <w:t xml:space="preserve"> They gain an understanding of how living organisms function, interact, and change over time</w:t>
      </w:r>
      <w:r w:rsidR="003D76AA">
        <w:rPr>
          <w:sz w:val="24"/>
        </w:rPr>
        <w:t>.</w:t>
      </w:r>
      <w:r>
        <w:rPr>
          <w:sz w:val="24"/>
        </w:rPr>
        <w:t xml:space="preserve"> This knowledge </w:t>
      </w:r>
      <w:r>
        <w:rPr>
          <w:sz w:val="24"/>
        </w:rPr>
        <w:lastRenderedPageBreak/>
        <w:t>equips them to make informed decisions about their health, the environment, and the future of our planet</w:t>
      </w:r>
      <w:r w:rsidR="003D76AA">
        <w:rPr>
          <w:sz w:val="24"/>
        </w:rPr>
        <w:t>.</w:t>
      </w:r>
    </w:p>
    <w:p w:rsidR="00754E79" w:rsidRDefault="00FA7FC4">
      <w:r>
        <w:rPr>
          <w:sz w:val="24"/>
        </w:rPr>
        <w:t>Biology provides a gateway into the enchanting world of nature, inspiring students to appreciate the complexities of ecosystems and the interconnectedness of all living things</w:t>
      </w:r>
      <w:r w:rsidR="003D76AA">
        <w:rPr>
          <w:sz w:val="24"/>
        </w:rPr>
        <w:t>.</w:t>
      </w:r>
      <w:r>
        <w:rPr>
          <w:sz w:val="24"/>
        </w:rPr>
        <w:t xml:space="preserve"> It unveils the mechanisms by which organisms survive, reproduce, and adapt to their environment</w:t>
      </w:r>
      <w:r w:rsidR="003D76AA">
        <w:rPr>
          <w:sz w:val="24"/>
        </w:rPr>
        <w:t>.</w:t>
      </w:r>
      <w:r>
        <w:rPr>
          <w:sz w:val="24"/>
        </w:rPr>
        <w:t xml:space="preserve"> By delving into the intricacies of cells, genetics, and evolution, students gain a profound understanding of the unity and diversity of life's symphony</w:t>
      </w:r>
      <w:r w:rsidR="003D76AA">
        <w:rPr>
          <w:sz w:val="24"/>
        </w:rPr>
        <w:t>.</w:t>
      </w:r>
    </w:p>
    <w:p w:rsidR="00754E79" w:rsidRDefault="00754E79"/>
    <w:p w:rsidR="00754E79" w:rsidRDefault="00FA7FC4">
      <w:r>
        <w:rPr>
          <w:sz w:val="28"/>
        </w:rPr>
        <w:t>Summary</w:t>
      </w:r>
    </w:p>
    <w:p w:rsidR="00754E79" w:rsidRDefault="00FA7FC4">
      <w:r>
        <w:t>Biology, the study of life, offers high school students an eye-opening adventure into the intricacies of living organisms and their interactions</w:t>
      </w:r>
      <w:r w:rsidR="003D76AA">
        <w:t>.</w:t>
      </w:r>
      <w:r>
        <w:t xml:space="preserve"> Through hands-on experiments, investigations into ecosystems, and an understanding of the human body's mechanisms, biology empowers students to appreciate the unity and diversity of life's tapestry</w:t>
      </w:r>
      <w:r w:rsidR="003D76AA">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3D76AA">
        <w:t>.</w:t>
      </w:r>
      <w:r>
        <w:t xml:space="preserve"> Delving into biology fosters a deeper appreciation for the wonders of nature, promoting stewardship and inspiring a generation of informed and inquisitive young minds</w:t>
      </w:r>
      <w:r w:rsidR="003D76AA">
        <w:t>.</w:t>
      </w:r>
    </w:p>
    <w:sectPr w:rsidR="00754E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728801">
    <w:abstractNumId w:val="8"/>
  </w:num>
  <w:num w:numId="2" w16cid:durableId="278537080">
    <w:abstractNumId w:val="6"/>
  </w:num>
  <w:num w:numId="3" w16cid:durableId="76370794">
    <w:abstractNumId w:val="5"/>
  </w:num>
  <w:num w:numId="4" w16cid:durableId="1751926836">
    <w:abstractNumId w:val="4"/>
  </w:num>
  <w:num w:numId="5" w16cid:durableId="415563877">
    <w:abstractNumId w:val="7"/>
  </w:num>
  <w:num w:numId="6" w16cid:durableId="283511304">
    <w:abstractNumId w:val="3"/>
  </w:num>
  <w:num w:numId="7" w16cid:durableId="1374772661">
    <w:abstractNumId w:val="2"/>
  </w:num>
  <w:num w:numId="8" w16cid:durableId="1524055262">
    <w:abstractNumId w:val="1"/>
  </w:num>
  <w:num w:numId="9" w16cid:durableId="96188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6AA"/>
    <w:rsid w:val="00754E79"/>
    <w:rsid w:val="00AA1D8D"/>
    <w:rsid w:val="00B47730"/>
    <w:rsid w:val="00CB0664"/>
    <w:rsid w:val="00FA7F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