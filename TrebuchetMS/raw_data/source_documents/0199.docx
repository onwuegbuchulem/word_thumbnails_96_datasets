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4860" w:rsidRDefault="00F94A40">
      <w:pPr>
        <w:jc w:val="center"/>
      </w:pPr>
      <w:r>
        <w:rPr>
          <w:sz w:val="44"/>
        </w:rPr>
        <w:t>Exploring the Marvelous World of Chemistry: Unveiling the Secrets of Matter</w:t>
      </w:r>
    </w:p>
    <w:p w:rsidR="00854860" w:rsidRDefault="00F94A40">
      <w:pPr>
        <w:jc w:val="center"/>
      </w:pPr>
      <w:r>
        <w:rPr>
          <w:sz w:val="36"/>
        </w:rPr>
        <w:t>Emily Carter</w:t>
      </w:r>
      <w:r>
        <w:br/>
      </w:r>
      <w:r>
        <w:rPr>
          <w:sz w:val="32"/>
        </w:rPr>
        <w:t>at</w:t>
      </w:r>
    </w:p>
    <w:p w:rsidR="00854860" w:rsidRDefault="00F94A40">
      <w:r>
        <w:rPr>
          <w:sz w:val="24"/>
        </w:rPr>
        <w:t>Chemistry, the study of matter and its properties, is an intricate realm of scientific exploration where the secrets of the universe unfurl</w:t>
      </w:r>
      <w:r w:rsidR="000D662D">
        <w:rPr>
          <w:sz w:val="24"/>
        </w:rPr>
        <w:t>.</w:t>
      </w:r>
      <w:r>
        <w:rPr>
          <w:sz w:val="24"/>
        </w:rPr>
        <w:t xml:space="preserve"> From the smallest atoms to the vastness of molecules, chemistry unveils the fundamental principles that govern the workings of our world</w:t>
      </w:r>
      <w:r w:rsidR="000D662D">
        <w:rPr>
          <w:sz w:val="24"/>
        </w:rPr>
        <w:t>.</w:t>
      </w:r>
      <w:r>
        <w:rPr>
          <w:sz w:val="24"/>
        </w:rPr>
        <w:t xml:space="preserve"> Join us on an enthralling odyssey into the realm of chemistry, as we unravel the mysteries of matter and its transformations</w:t>
      </w:r>
      <w:r w:rsidR="000D662D">
        <w:rPr>
          <w:sz w:val="24"/>
        </w:rPr>
        <w:t>.</w:t>
      </w:r>
    </w:p>
    <w:p w:rsidR="00854860" w:rsidRDefault="00F94A40">
      <w:r>
        <w:rPr>
          <w:sz w:val="24"/>
        </w:rPr>
        <w:t>In this captivating journey through the world of chemistry, we will delve into atomic structures, uncovering the mysteries of intricate bonding and lively reactions</w:t>
      </w:r>
      <w:r w:rsidR="000D662D">
        <w:rPr>
          <w:sz w:val="24"/>
        </w:rPr>
        <w:t>.</w:t>
      </w:r>
      <w:r>
        <w:rPr>
          <w:sz w:val="24"/>
        </w:rPr>
        <w:t xml:space="preserve"> Along the way, we will unlock the secrets of bonding and unravel the dynamic interactions between elements</w:t>
      </w:r>
      <w:r w:rsidR="000D662D">
        <w:rPr>
          <w:sz w:val="24"/>
        </w:rPr>
        <w:t>.</w:t>
      </w:r>
      <w:r>
        <w:rPr>
          <w:sz w:val="24"/>
        </w:rPr>
        <w:t xml:space="preserve"> As we explore the periodic table, a symphony of elements awaits our discovery, each possessing unique characteristics and intriguing properties</w:t>
      </w:r>
      <w:r w:rsidR="000D662D">
        <w:rPr>
          <w:sz w:val="24"/>
        </w:rPr>
        <w:t>.</w:t>
      </w:r>
    </w:p>
    <w:p w:rsidR="00854860" w:rsidRDefault="00F94A40">
      <w:r>
        <w:rPr>
          <w:sz w:val="24"/>
        </w:rPr>
        <w:t>Chemistry is an avenue for understanding not only the world around us but also the universe at large</w:t>
      </w:r>
      <w:r w:rsidR="000D662D">
        <w:rPr>
          <w:sz w:val="24"/>
        </w:rPr>
        <w:t>.</w:t>
      </w:r>
      <w:r>
        <w:rPr>
          <w:sz w:val="24"/>
        </w:rPr>
        <w:t xml:space="preserve"> Through the lens of chemistry, we can decipher the intricate processes of life, the formation of stars, and the composition of far-off planets</w:t>
      </w:r>
      <w:r w:rsidR="000D662D">
        <w:rPr>
          <w:sz w:val="24"/>
        </w:rPr>
        <w:t>.</w:t>
      </w:r>
      <w:r>
        <w:rPr>
          <w:sz w:val="24"/>
        </w:rPr>
        <w:t xml:space="preserve"> The study of chemistry grants us the power to comprehend the composition of our bodies, the workings of medications, and the critical role of chemistry in shaping our planet</w:t>
      </w:r>
      <w:r w:rsidR="000D662D">
        <w:rPr>
          <w:sz w:val="24"/>
        </w:rPr>
        <w:t>.</w:t>
      </w:r>
    </w:p>
    <w:p w:rsidR="00854860" w:rsidRDefault="00F94A40">
      <w:r>
        <w:rPr>
          <w:sz w:val="24"/>
        </w:rPr>
        <w:t>Introduction Continued:</w:t>
      </w:r>
    </w:p>
    <w:p w:rsidR="00854860" w:rsidRDefault="00F94A40">
      <w:r>
        <w:rPr>
          <w:sz w:val="24"/>
        </w:rPr>
        <w:t>Chemistry is an integral part of our daily lives, from the food we consume to the medicines we take, from the materials we use to build our homes to the fuels that power our vehicles</w:t>
      </w:r>
      <w:r w:rsidR="000D662D">
        <w:rPr>
          <w:sz w:val="24"/>
        </w:rPr>
        <w:t>.</w:t>
      </w:r>
      <w:r>
        <w:rPr>
          <w:sz w:val="24"/>
        </w:rPr>
        <w:t xml:space="preserve"> It is a field that touches every aspect of our existence, demanding our respect and attention</w:t>
      </w:r>
      <w:r w:rsidR="000D662D">
        <w:rPr>
          <w:sz w:val="24"/>
        </w:rPr>
        <w:t>.</w:t>
      </w:r>
      <w:r>
        <w:rPr>
          <w:sz w:val="24"/>
        </w:rPr>
        <w:t xml:space="preserve"> As we embark on this journey, a wealth of opportunities awaits us</w:t>
      </w:r>
      <w:r w:rsidR="000D662D">
        <w:rPr>
          <w:sz w:val="24"/>
        </w:rPr>
        <w:t>.</w:t>
      </w:r>
      <w:r>
        <w:rPr>
          <w:sz w:val="24"/>
        </w:rPr>
        <w:t xml:space="preserve"> We will delve into the mysteries of chemical reactions, exploring the energy changes that accompany transformation</w:t>
      </w:r>
      <w:r w:rsidR="000D662D">
        <w:rPr>
          <w:sz w:val="24"/>
        </w:rPr>
        <w:t>.</w:t>
      </w:r>
      <w:r>
        <w:rPr>
          <w:sz w:val="24"/>
        </w:rPr>
        <w:t xml:space="preserve"> From combustion to photosynthesis, from acid-base reactions to redox processes, a symphony of chemical reactions unfolds before us</w:t>
      </w:r>
      <w:r w:rsidR="000D662D">
        <w:rPr>
          <w:sz w:val="24"/>
        </w:rPr>
        <w:t>.</w:t>
      </w:r>
    </w:p>
    <w:p w:rsidR="00854860" w:rsidRDefault="00F94A40">
      <w:r>
        <w:rPr>
          <w:sz w:val="24"/>
        </w:rPr>
        <w:lastRenderedPageBreak/>
        <w:t>Furthermore, chemistry empowers us with the ability to create new materials with tailored properties</w:t>
      </w:r>
      <w:r w:rsidR="000D662D">
        <w:rPr>
          <w:sz w:val="24"/>
        </w:rPr>
        <w:t>.</w:t>
      </w:r>
      <w:r>
        <w:rPr>
          <w:sz w:val="24"/>
        </w:rPr>
        <w:t xml:space="preserve"> This transformative power has led to advancements in medicine, electronics, and energy storage, enhancing our lives immeasurably</w:t>
      </w:r>
      <w:r w:rsidR="000D662D">
        <w:rPr>
          <w:sz w:val="24"/>
        </w:rPr>
        <w:t>.</w:t>
      </w:r>
      <w:r>
        <w:rPr>
          <w:sz w:val="24"/>
        </w:rPr>
        <w:t xml:space="preserve"> As we delve deeper into the realm of chemistry, we come face-to-face with the awe-inspiring diversity of elements and compounds</w:t>
      </w:r>
      <w:r w:rsidR="000D662D">
        <w:rPr>
          <w:sz w:val="24"/>
        </w:rPr>
        <w:t>.</w:t>
      </w:r>
      <w:r>
        <w:rPr>
          <w:sz w:val="24"/>
        </w:rPr>
        <w:t xml:space="preserve"> Each atom possesses a unique identity, and as they combine, they orchestrate an infinite array of molecules, each endowed with its own set of characteristics</w:t>
      </w:r>
      <w:r w:rsidR="000D662D">
        <w:rPr>
          <w:sz w:val="24"/>
        </w:rPr>
        <w:t>.</w:t>
      </w:r>
    </w:p>
    <w:p w:rsidR="00854860" w:rsidRDefault="00F94A40">
      <w:r>
        <w:rPr>
          <w:sz w:val="24"/>
        </w:rPr>
        <w:t>Introduction Concluded:</w:t>
      </w:r>
    </w:p>
    <w:p w:rsidR="00854860" w:rsidRDefault="00F94A40">
      <w:r>
        <w:rPr>
          <w:sz w:val="24"/>
        </w:rPr>
        <w:t>The study of chemistry is a captivating pursuit, revealing the profound interconnectedness of the universe</w:t>
      </w:r>
      <w:r w:rsidR="000D662D">
        <w:rPr>
          <w:sz w:val="24"/>
        </w:rPr>
        <w:t>.</w:t>
      </w:r>
      <w:r>
        <w:rPr>
          <w:sz w:val="24"/>
        </w:rPr>
        <w:t xml:space="preserve"> From ancient alchemists seeking the elusive philosopher's stone to modern scientists unraveling the secrets of DNA, chemistry has driven our understanding of the world</w:t>
      </w:r>
      <w:r w:rsidR="000D662D">
        <w:rPr>
          <w:sz w:val="24"/>
        </w:rPr>
        <w:t>.</w:t>
      </w:r>
      <w:r>
        <w:rPr>
          <w:sz w:val="24"/>
        </w:rPr>
        <w:t xml:space="preserve"> As we navigate this expansive landscape, a world of wonder and discovery beckons</w:t>
      </w:r>
      <w:r w:rsidR="000D662D">
        <w:rPr>
          <w:sz w:val="24"/>
        </w:rPr>
        <w:t>.</w:t>
      </w:r>
      <w:r>
        <w:rPr>
          <w:sz w:val="24"/>
        </w:rPr>
        <w:t xml:space="preserve"> Let us embark on this thrilling odyssey, embracing the challenges and reveling in the beauty of chemistry, a science that shapes our understanding of the world and transforms our lives</w:t>
      </w:r>
      <w:r w:rsidR="000D662D">
        <w:rPr>
          <w:sz w:val="24"/>
        </w:rPr>
        <w:t>.</w:t>
      </w:r>
    </w:p>
    <w:p w:rsidR="00854860" w:rsidRDefault="00854860"/>
    <w:p w:rsidR="00854860" w:rsidRDefault="00F94A40">
      <w:r>
        <w:rPr>
          <w:sz w:val="28"/>
        </w:rPr>
        <w:t>Summary</w:t>
      </w:r>
    </w:p>
    <w:p w:rsidR="00854860" w:rsidRDefault="00F94A40">
      <w:r>
        <w:t>Our journey through the realm of chemistry unveiled the intricate dance of atoms and molecules, the interplay of energy, and the profound impact chemistry exerts on our lives</w:t>
      </w:r>
      <w:r w:rsidR="000D662D">
        <w:t>.</w:t>
      </w:r>
      <w:r>
        <w:t xml:space="preserve"> From unraveling the secrets of matter to harnessing its power for human advancement, chemistry stands as a testament to the ingenuity and perseverance of humanity</w:t>
      </w:r>
      <w:r w:rsidR="000D662D">
        <w:t>.</w:t>
      </w:r>
      <w:r>
        <w:t xml:space="preserve"> Embark on this captivating exploration of chemistry, and discover the boundless opportunities that await you</w:t>
      </w:r>
      <w:r w:rsidR="000D662D">
        <w:t>.</w:t>
      </w:r>
    </w:p>
    <w:sectPr w:rsidR="008548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7939077">
    <w:abstractNumId w:val="8"/>
  </w:num>
  <w:num w:numId="2" w16cid:durableId="1643385826">
    <w:abstractNumId w:val="6"/>
  </w:num>
  <w:num w:numId="3" w16cid:durableId="775834534">
    <w:abstractNumId w:val="5"/>
  </w:num>
  <w:num w:numId="4" w16cid:durableId="1018387053">
    <w:abstractNumId w:val="4"/>
  </w:num>
  <w:num w:numId="5" w16cid:durableId="1430275586">
    <w:abstractNumId w:val="7"/>
  </w:num>
  <w:num w:numId="6" w16cid:durableId="216018482">
    <w:abstractNumId w:val="3"/>
  </w:num>
  <w:num w:numId="7" w16cid:durableId="897862962">
    <w:abstractNumId w:val="2"/>
  </w:num>
  <w:num w:numId="8" w16cid:durableId="1663507105">
    <w:abstractNumId w:val="1"/>
  </w:num>
  <w:num w:numId="9" w16cid:durableId="1257593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662D"/>
    <w:rsid w:val="0015074B"/>
    <w:rsid w:val="0029639D"/>
    <w:rsid w:val="00326F90"/>
    <w:rsid w:val="00854860"/>
    <w:rsid w:val="00AA1D8D"/>
    <w:rsid w:val="00B47730"/>
    <w:rsid w:val="00CB0664"/>
    <w:rsid w:val="00F94A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2024-02-11T21:22:00Z</dcterms:modified>
  <cp:category/>
</cp:coreProperties>
</file>