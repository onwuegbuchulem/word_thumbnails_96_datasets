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185" w:rsidRDefault="00324EF1">
      <w:pPr>
        <w:jc w:val="center"/>
      </w:pPr>
      <w:r>
        <w:rPr>
          <w:sz w:val="44"/>
        </w:rPr>
        <w:t>The Enigmatic Symphony of Chemistry: Unveiling the Secrets of Substance</w:t>
      </w:r>
    </w:p>
    <w:p w:rsidR="00323185" w:rsidRDefault="00324EF1">
      <w:pPr>
        <w:jc w:val="center"/>
      </w:pPr>
      <w:r>
        <w:rPr>
          <w:sz w:val="36"/>
        </w:rPr>
        <w:t>Dr</w:t>
      </w:r>
      <w:r w:rsidR="008F3072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8F3072">
        <w:rPr>
          <w:sz w:val="32"/>
        </w:rPr>
        <w:t>.</w:t>
      </w:r>
      <w:r>
        <w:rPr>
          <w:sz w:val="32"/>
        </w:rPr>
        <w:t>anderson@questacademy</w:t>
      </w:r>
      <w:r w:rsidR="008F3072">
        <w:rPr>
          <w:sz w:val="32"/>
        </w:rPr>
        <w:t>.</w:t>
      </w:r>
      <w:r>
        <w:rPr>
          <w:sz w:val="32"/>
        </w:rPr>
        <w:t>org</w:t>
      </w:r>
    </w:p>
    <w:p w:rsidR="00323185" w:rsidRDefault="00324EF1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8F3072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8F3072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8F3072">
        <w:rPr>
          <w:sz w:val="24"/>
        </w:rPr>
        <w:t>.</w:t>
      </w:r>
    </w:p>
    <w:p w:rsidR="00323185" w:rsidRDefault="00324EF1">
      <w:r>
        <w:rPr>
          <w:sz w:val="24"/>
        </w:rPr>
        <w:t>We start our journey by dissecting matter, unravelling the enigmatic symphony of atoms and molecules</w:t>
      </w:r>
      <w:r w:rsidR="008F3072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8F3072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8F3072">
        <w:rPr>
          <w:sz w:val="24"/>
        </w:rPr>
        <w:t>.</w:t>
      </w:r>
    </w:p>
    <w:p w:rsidR="00323185" w:rsidRDefault="00324EF1">
      <w:r>
        <w:rPr>
          <w:sz w:val="24"/>
        </w:rPr>
        <w:t>Expanding our focus, we venture into the realm of energy, the lifeblood of chemical change</w:t>
      </w:r>
      <w:r w:rsidR="008F3072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8F3072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8F3072">
        <w:rPr>
          <w:sz w:val="24"/>
        </w:rPr>
        <w:t>.</w:t>
      </w:r>
    </w:p>
    <w:p w:rsidR="00323185" w:rsidRDefault="00324EF1">
      <w:r>
        <w:rPr>
          <w:sz w:val="24"/>
        </w:rPr>
        <w:t>In our final movement, we step into the dynamic world of chemical equations, the concise notation of chemical transformation</w:t>
      </w:r>
      <w:r w:rsidR="008F3072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8F3072">
        <w:rPr>
          <w:sz w:val="24"/>
        </w:rPr>
        <w:t>.</w:t>
      </w:r>
      <w:r>
        <w:rPr>
          <w:sz w:val="24"/>
        </w:rPr>
        <w:t xml:space="preserve"> Equations reveal the dance of reactants and products, and the elegant progression of atoms and molecules as they transform from one state to another</w:t>
      </w:r>
      <w:r w:rsidR="008F3072">
        <w:rPr>
          <w:sz w:val="24"/>
        </w:rPr>
        <w:t>.</w:t>
      </w:r>
    </w:p>
    <w:p w:rsidR="00323185" w:rsidRDefault="00323185"/>
    <w:p w:rsidR="00323185" w:rsidRDefault="00324EF1">
      <w:r>
        <w:rPr>
          <w:sz w:val="28"/>
        </w:rPr>
        <w:t>Summary</w:t>
      </w:r>
    </w:p>
    <w:p w:rsidR="00323185" w:rsidRDefault="00324EF1">
      <w:r>
        <w:t>In this narrative, we embarked on a journey into the enigmatic symphony of chemistry, unravelling the secrets of substance and change</w:t>
      </w:r>
      <w:r w:rsidR="008F3072">
        <w:t>.</w:t>
      </w:r>
      <w:r>
        <w:t xml:space="preserve"> We explored matter's </w:t>
      </w:r>
      <w:r>
        <w:lastRenderedPageBreak/>
        <w:t>fundamental components, uncovered the dance of chemical bonds, delved into the realm of energy, and discovered the intricate notation of chemical equations</w:t>
      </w:r>
      <w:r w:rsidR="008F3072">
        <w:t>.</w:t>
      </w:r>
      <w:r>
        <w:t xml:space="preserve"> Chemistry, in its profound elegance, reveals the hidden harmony of the universe, laying bare the delicate balance of nature's grand symphony</w:t>
      </w:r>
      <w:r w:rsidR="008F3072">
        <w:t>.</w:t>
      </w:r>
    </w:p>
    <w:sectPr w:rsidR="003231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053446">
    <w:abstractNumId w:val="8"/>
  </w:num>
  <w:num w:numId="2" w16cid:durableId="1723677465">
    <w:abstractNumId w:val="6"/>
  </w:num>
  <w:num w:numId="3" w16cid:durableId="1375347593">
    <w:abstractNumId w:val="5"/>
  </w:num>
  <w:num w:numId="4" w16cid:durableId="1701474785">
    <w:abstractNumId w:val="4"/>
  </w:num>
  <w:num w:numId="5" w16cid:durableId="178198442">
    <w:abstractNumId w:val="7"/>
  </w:num>
  <w:num w:numId="6" w16cid:durableId="267977313">
    <w:abstractNumId w:val="3"/>
  </w:num>
  <w:num w:numId="7" w16cid:durableId="97255445">
    <w:abstractNumId w:val="2"/>
  </w:num>
  <w:num w:numId="8" w16cid:durableId="1739476509">
    <w:abstractNumId w:val="1"/>
  </w:num>
  <w:num w:numId="9" w16cid:durableId="169484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185"/>
    <w:rsid w:val="00324EF1"/>
    <w:rsid w:val="00326F90"/>
    <w:rsid w:val="008F30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