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57AD" w:rsidRDefault="00034E97">
      <w:pPr>
        <w:jc w:val="center"/>
      </w:pPr>
      <w:r>
        <w:rPr>
          <w:sz w:val="44"/>
        </w:rPr>
        <w:t>The Marvelous World of Chemistry: Unveiling the Secrets of Matter</w:t>
      </w:r>
    </w:p>
    <w:p w:rsidR="001A57AD" w:rsidRDefault="00034E97">
      <w:pPr>
        <w:jc w:val="center"/>
      </w:pPr>
      <w:r>
        <w:rPr>
          <w:sz w:val="36"/>
        </w:rPr>
        <w:t>Dr</w:t>
      </w:r>
      <w:r w:rsidR="00850380">
        <w:rPr>
          <w:sz w:val="36"/>
        </w:rPr>
        <w:t>.</w:t>
      </w:r>
      <w:r>
        <w:rPr>
          <w:sz w:val="36"/>
        </w:rPr>
        <w:t xml:space="preserve"> Sarah Kennedy</w:t>
      </w:r>
      <w:r>
        <w:br/>
      </w:r>
      <w:r>
        <w:rPr>
          <w:sz w:val="32"/>
        </w:rPr>
        <w:t>kennedychem123@protonmail</w:t>
      </w:r>
      <w:r w:rsidR="00850380">
        <w:rPr>
          <w:sz w:val="32"/>
        </w:rPr>
        <w:t>.</w:t>
      </w:r>
      <w:r>
        <w:rPr>
          <w:sz w:val="32"/>
        </w:rPr>
        <w:t>com</w:t>
      </w:r>
    </w:p>
    <w:p w:rsidR="001A57AD" w:rsidRDefault="00034E97">
      <w:r>
        <w:rPr>
          <w:sz w:val="24"/>
        </w:rPr>
        <w:t>Journey with us into the wondrous realm of chemistry, where we unravel the secrets of matter and its captivating transformations</w:t>
      </w:r>
      <w:r w:rsidR="00850380">
        <w:rPr>
          <w:sz w:val="24"/>
        </w:rPr>
        <w:t>.</w:t>
      </w:r>
      <w:r>
        <w:rPr>
          <w:sz w:val="24"/>
        </w:rPr>
        <w:t xml:space="preserve"> Chemistry unveils the fundamental building blocks of our universe, revealing the intricate interactions that govern the world around us</w:t>
      </w:r>
      <w:r w:rsidR="00850380">
        <w:rPr>
          <w:sz w:val="24"/>
        </w:rPr>
        <w:t>.</w:t>
      </w:r>
      <w:r>
        <w:rPr>
          <w:sz w:val="24"/>
        </w:rPr>
        <w:t xml:space="preserve"> From the air we breathe to the food we eat, from the clothes we wear to the medicines that heal us, chemistry is the driving force behind it all</w:t>
      </w:r>
      <w:r w:rsidR="00850380">
        <w:rPr>
          <w:sz w:val="24"/>
        </w:rPr>
        <w:t>.</w:t>
      </w:r>
    </w:p>
    <w:p w:rsidR="001A57AD" w:rsidRDefault="00034E97">
      <w:r>
        <w:rPr>
          <w:sz w:val="24"/>
        </w:rPr>
        <w:t>Discover the enchanting periodic table, a symphony of elements that paint the canvas of our physical world</w:t>
      </w:r>
      <w:r w:rsidR="00850380">
        <w:rPr>
          <w:sz w:val="24"/>
        </w:rPr>
        <w:t>.</w:t>
      </w:r>
      <w:r>
        <w:rPr>
          <w:sz w:val="24"/>
        </w:rPr>
        <w:t xml:space="preserve"> Each element possesses a unique character, shaped by the intricate dance of electrons orbiting atomic nuclei</w:t>
      </w:r>
      <w:r w:rsidR="00850380">
        <w:rPr>
          <w:sz w:val="24"/>
        </w:rPr>
        <w:t>.</w:t>
      </w:r>
      <w:r>
        <w:rPr>
          <w:sz w:val="24"/>
        </w:rPr>
        <w:t xml:space="preserve"> Explore the fascinating reactions that occur when elements combine, resulting in a kaleidoscope of colors and substances with remarkable properties</w:t>
      </w:r>
      <w:r w:rsidR="00850380">
        <w:rPr>
          <w:sz w:val="24"/>
        </w:rPr>
        <w:t>.</w:t>
      </w:r>
    </w:p>
    <w:p w:rsidR="001A57AD" w:rsidRDefault="00034E97">
      <w:r>
        <w:rPr>
          <w:sz w:val="24"/>
        </w:rPr>
        <w:t>Chemistry unlocks the mysteries of life itself, revealing the molecular secrets that govern our biological processes</w:t>
      </w:r>
      <w:r w:rsidR="00850380">
        <w:rPr>
          <w:sz w:val="24"/>
        </w:rPr>
        <w:t>.</w:t>
      </w:r>
      <w:r>
        <w:rPr>
          <w:sz w:val="24"/>
        </w:rPr>
        <w:t xml:space="preserve"> Uncover the intricate mechanisms that enable cells to function, unraveling the genetic code that determines our traits</w:t>
      </w:r>
      <w:r w:rsidR="00850380">
        <w:rPr>
          <w:sz w:val="24"/>
        </w:rPr>
        <w:t>.</w:t>
      </w:r>
      <w:r>
        <w:rPr>
          <w:sz w:val="24"/>
        </w:rPr>
        <w:t xml:space="preserve"> Explore the wonders of organic chemistry, the study of carbon-based compounds that form the basis of all living matter</w:t>
      </w:r>
      <w:r w:rsidR="00850380">
        <w:rPr>
          <w:sz w:val="24"/>
        </w:rPr>
        <w:t>.</w:t>
      </w:r>
    </w:p>
    <w:p w:rsidR="001A57AD" w:rsidRDefault="00034E97">
      <w:r>
        <w:rPr>
          <w:sz w:val="24"/>
        </w:rPr>
        <w:t>Body:</w:t>
      </w:r>
      <w:r>
        <w:rPr>
          <w:sz w:val="24"/>
        </w:rPr>
        <w:br/>
        <w:t>Chemistry has revolutionized our understanding of the natural world, leading to remarkable advancements in various fields</w:t>
      </w:r>
      <w:r w:rsidR="00850380">
        <w:rPr>
          <w:sz w:val="24"/>
        </w:rPr>
        <w:t>.</w:t>
      </w:r>
      <w:r>
        <w:rPr>
          <w:sz w:val="24"/>
        </w:rPr>
        <w:t xml:space="preserve"> In medicine, chemistry plays a pivotal role in the development of life-saving drugs and vaccines</w:t>
      </w:r>
      <w:r w:rsidR="00850380">
        <w:rPr>
          <w:sz w:val="24"/>
        </w:rPr>
        <w:t>.</w:t>
      </w:r>
      <w:r>
        <w:rPr>
          <w:sz w:val="24"/>
        </w:rPr>
        <w:t xml:space="preserve"> It enables the synthesis of antibiotics, which combat infectious diseases, and the creation of vaccines, which protect us from devastating illnesses</w:t>
      </w:r>
      <w:r w:rsidR="00850380">
        <w:rPr>
          <w:sz w:val="24"/>
        </w:rPr>
        <w:t>.</w:t>
      </w:r>
    </w:p>
    <w:p w:rsidR="001A57AD" w:rsidRDefault="00034E97">
      <w:r>
        <w:rPr>
          <w:sz w:val="24"/>
        </w:rPr>
        <w:t>Chemistry has also revolutionized agriculture, enabling the production of fertilizers and pesticides that enhance crop yields and protect crops from pests</w:t>
      </w:r>
      <w:r w:rsidR="00850380">
        <w:rPr>
          <w:sz w:val="24"/>
        </w:rPr>
        <w:t>.</w:t>
      </w:r>
      <w:r>
        <w:rPr>
          <w:sz w:val="24"/>
        </w:rPr>
        <w:t xml:space="preserve"> It has led to the development of new materials, such as plastics, synthetic fibers, and alloys, which have transformed industries and shaped our modern world</w:t>
      </w:r>
      <w:r w:rsidR="00850380">
        <w:rPr>
          <w:sz w:val="24"/>
        </w:rPr>
        <w:t>.</w:t>
      </w:r>
    </w:p>
    <w:p w:rsidR="001A57AD" w:rsidRDefault="00034E97">
      <w:r>
        <w:rPr>
          <w:sz w:val="24"/>
        </w:rPr>
        <w:lastRenderedPageBreak/>
        <w:t>Furthermore, chemistry contributes to environmental stewardship, providing solutions to address global challenges such as climate change and pollution</w:t>
      </w:r>
      <w:r w:rsidR="00850380">
        <w:rPr>
          <w:sz w:val="24"/>
        </w:rPr>
        <w:t>.</w:t>
      </w:r>
      <w:r>
        <w:rPr>
          <w:sz w:val="24"/>
        </w:rPr>
        <w:t xml:space="preserve"> By developing renewable energy sources, devising innovative methods for waste management, and creating environmentally friendly products, chemistry plays a vital role in safeguarding our planet</w:t>
      </w:r>
      <w:r w:rsidR="00850380">
        <w:rPr>
          <w:sz w:val="24"/>
        </w:rPr>
        <w:t>.</w:t>
      </w:r>
    </w:p>
    <w:p w:rsidR="001A57AD" w:rsidRDefault="001A57AD"/>
    <w:p w:rsidR="001A57AD" w:rsidRDefault="00034E97">
      <w:r>
        <w:rPr>
          <w:sz w:val="28"/>
        </w:rPr>
        <w:t>Summary</w:t>
      </w:r>
    </w:p>
    <w:p w:rsidR="001A57AD" w:rsidRDefault="00034E97">
      <w:r>
        <w:t>Throughout this essay, we have embarked on an exhilarating exploration of chemistry, unveiling the secrets of matter and its captivating transformations</w:t>
      </w:r>
      <w:r w:rsidR="00850380">
        <w:t>.</w:t>
      </w:r>
      <w:r>
        <w:t xml:space="preserve"> From the periodic table to chemical reactions, from the intricacies of life to the advancements in medicine, agriculture, and environmental science, chemistry reveals the profound impact it has on our lives and the world around us</w:t>
      </w:r>
      <w:r w:rsidR="00850380">
        <w:t>.</w:t>
      </w:r>
      <w:r>
        <w:t xml:space="preserve"> Its story is a testament to the power of human curiosity, perseverance, and the boundless possibilities that await us as we continue to unravel the mysteries of the universe</w:t>
      </w:r>
      <w:r w:rsidR="00850380">
        <w:t>.</w:t>
      </w:r>
    </w:p>
    <w:sectPr w:rsidR="001A57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3140475">
    <w:abstractNumId w:val="8"/>
  </w:num>
  <w:num w:numId="2" w16cid:durableId="1875995963">
    <w:abstractNumId w:val="6"/>
  </w:num>
  <w:num w:numId="3" w16cid:durableId="1959482982">
    <w:abstractNumId w:val="5"/>
  </w:num>
  <w:num w:numId="4" w16cid:durableId="35589425">
    <w:abstractNumId w:val="4"/>
  </w:num>
  <w:num w:numId="5" w16cid:durableId="552498695">
    <w:abstractNumId w:val="7"/>
  </w:num>
  <w:num w:numId="6" w16cid:durableId="1256094115">
    <w:abstractNumId w:val="3"/>
  </w:num>
  <w:num w:numId="7" w16cid:durableId="1643198695">
    <w:abstractNumId w:val="2"/>
  </w:num>
  <w:num w:numId="8" w16cid:durableId="709300563">
    <w:abstractNumId w:val="1"/>
  </w:num>
  <w:num w:numId="9" w16cid:durableId="212966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4E97"/>
    <w:rsid w:val="0006063C"/>
    <w:rsid w:val="0015074B"/>
    <w:rsid w:val="001A57AD"/>
    <w:rsid w:val="0029639D"/>
    <w:rsid w:val="00326F90"/>
    <w:rsid w:val="008503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