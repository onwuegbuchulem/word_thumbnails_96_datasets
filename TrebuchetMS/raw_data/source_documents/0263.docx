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6B2" w:rsidRDefault="000069F3">
      <w:pPr>
        <w:jc w:val="center"/>
      </w:pPr>
      <w:r>
        <w:rPr>
          <w:sz w:val="44"/>
        </w:rPr>
        <w:t>Exploring the Realm of Medicine: Unveiling the Human Body's Intricate Mechanisms</w:t>
      </w:r>
    </w:p>
    <w:p w:rsidR="005626B2" w:rsidRDefault="000069F3">
      <w:pPr>
        <w:jc w:val="center"/>
      </w:pPr>
      <w:r>
        <w:rPr>
          <w:sz w:val="36"/>
        </w:rPr>
        <w:t>Dr</w:t>
      </w:r>
      <w:r w:rsidR="00D41BDF">
        <w:rPr>
          <w:sz w:val="36"/>
        </w:rPr>
        <w:t>.</w:t>
      </w:r>
      <w:r>
        <w:rPr>
          <w:sz w:val="36"/>
        </w:rPr>
        <w:t xml:space="preserve"> Alex Thompson</w:t>
      </w:r>
      <w:r>
        <w:br/>
      </w:r>
      <w:r>
        <w:rPr>
          <w:sz w:val="32"/>
        </w:rPr>
        <w:t>alex</w:t>
      </w:r>
      <w:r w:rsidR="00D41BDF">
        <w:rPr>
          <w:sz w:val="32"/>
        </w:rPr>
        <w:t>.</w:t>
      </w:r>
      <w:r>
        <w:rPr>
          <w:sz w:val="32"/>
        </w:rPr>
        <w:t>thompson@hsmail</w:t>
      </w:r>
      <w:r w:rsidR="00D41BDF">
        <w:rPr>
          <w:sz w:val="32"/>
        </w:rPr>
        <w:t>.</w:t>
      </w:r>
      <w:r>
        <w:rPr>
          <w:sz w:val="32"/>
        </w:rPr>
        <w:t>edu</w:t>
      </w:r>
    </w:p>
    <w:p w:rsidR="005626B2" w:rsidRDefault="000069F3">
      <w:r>
        <w:rPr>
          <w:sz w:val="24"/>
        </w:rPr>
        <w:t>Embark on a captivating journey through the realm of medicine, where we delve into the intricacies of the human body, unraveling the mysteries that govern its complex mechanisms</w:t>
      </w:r>
      <w:r w:rsidR="00D41BDF">
        <w:rPr>
          <w:sz w:val="24"/>
        </w:rPr>
        <w:t>.</w:t>
      </w:r>
      <w:r>
        <w:rPr>
          <w:sz w:val="24"/>
        </w:rPr>
        <w:t xml:space="preserve"> Medicine, the art of healing, encompasses a vast tapestry of knowledge, from the microscopic world of cells to the intricate symphony of organs working in harmony</w:t>
      </w:r>
      <w:r w:rsidR="00D41BDF">
        <w:rPr>
          <w:sz w:val="24"/>
        </w:rPr>
        <w:t>.</w:t>
      </w:r>
      <w:r>
        <w:rPr>
          <w:sz w:val="24"/>
        </w:rPr>
        <w:t xml:space="preserve"> As we unveil the enigmatic secrets of the human body, we gain a profound appreciation for the resilience and adaptability of life</w:t>
      </w:r>
      <w:r w:rsidR="00D41BDF">
        <w:rPr>
          <w:sz w:val="24"/>
        </w:rPr>
        <w:t>.</w:t>
      </w:r>
    </w:p>
    <w:p w:rsidR="005626B2" w:rsidRDefault="000069F3">
      <w:r>
        <w:rPr>
          <w:sz w:val="24"/>
        </w:rPr>
        <w:t>The human body, an intricate masterpiece of biological engineering, is a marvel of adaptation and resilience</w:t>
      </w:r>
      <w:r w:rsidR="00D41BDF">
        <w:rPr>
          <w:sz w:val="24"/>
        </w:rPr>
        <w:t>.</w:t>
      </w:r>
      <w:r>
        <w:rPr>
          <w:sz w:val="24"/>
        </w:rPr>
        <w:t xml:space="preserve"> From the smallest cells to the largest organ systems, each component plays a vital role in maintaining homeostasis, the delicate balance that sustains life</w:t>
      </w:r>
      <w:r w:rsidR="00D41BDF">
        <w:rPr>
          <w:sz w:val="24"/>
        </w:rPr>
        <w:t>.</w:t>
      </w:r>
      <w:r>
        <w:rPr>
          <w:sz w:val="24"/>
        </w:rPr>
        <w:t xml:space="preserve"> As we explore the intricate workings of the circulatory, respiratory, and nervous systems, we marvel at the body's ability to transport oxygen, eliminate waste, and process information with remarkable efficiency</w:t>
      </w:r>
      <w:r w:rsidR="00D41BDF">
        <w:rPr>
          <w:sz w:val="24"/>
        </w:rPr>
        <w:t>.</w:t>
      </w:r>
    </w:p>
    <w:p w:rsidR="005626B2" w:rsidRDefault="000069F3">
      <w:r>
        <w:rPr>
          <w:sz w:val="24"/>
        </w:rPr>
        <w:t>At the heart of medicine lies the unwavering pursuit of understanding and treating diseases, alleviating suffering, and promoting well-being</w:t>
      </w:r>
      <w:r w:rsidR="00D41BDF">
        <w:rPr>
          <w:sz w:val="24"/>
        </w:rPr>
        <w:t>.</w:t>
      </w:r>
      <w:r>
        <w:rPr>
          <w:sz w:val="24"/>
        </w:rPr>
        <w:t xml:space="preserve"> Throughout history, medical pioneers have dedicated their lives to unraveling the enigmatic puzzle of human ailments, leading to groundbreaking discoveries and advancements in treatments</w:t>
      </w:r>
      <w:r w:rsidR="00D41BDF">
        <w:rPr>
          <w:sz w:val="24"/>
        </w:rPr>
        <w:t>.</w:t>
      </w:r>
      <w:r>
        <w:rPr>
          <w:sz w:val="24"/>
        </w:rPr>
        <w:t xml:space="preserve"> From the ancient practices of traditional medicine to the cutting-edge innovations of modern science, medicine continues to evolve, offering hope and healing to countless individuals</w:t>
      </w:r>
      <w:r w:rsidR="00D41BDF">
        <w:rPr>
          <w:sz w:val="24"/>
        </w:rPr>
        <w:t>.</w:t>
      </w:r>
    </w:p>
    <w:p w:rsidR="005626B2" w:rsidRDefault="005626B2"/>
    <w:p w:rsidR="005626B2" w:rsidRDefault="000069F3">
      <w:r>
        <w:rPr>
          <w:sz w:val="28"/>
        </w:rPr>
        <w:t>Summary</w:t>
      </w:r>
    </w:p>
    <w:p w:rsidR="005626B2" w:rsidRDefault="000069F3">
      <w:r>
        <w:t>In this essay, we embarked on an exploration of the fascinating realm of medicine, unveiling the intricate mechanisms of the human body and the unwavering pursuit of understanding and treating diseases</w:t>
      </w:r>
      <w:r w:rsidR="00D41BDF">
        <w:t>.</w:t>
      </w:r>
      <w:r>
        <w:t xml:space="preserve"> We delved into the body's remarkable ability to maintain homeostasis and its intricate systems that perform countless functions with remarkable efficiency</w:t>
      </w:r>
      <w:r w:rsidR="00D41BDF">
        <w:t>.</w:t>
      </w:r>
      <w:r>
        <w:t xml:space="preserve"> Through the unwavering dedication of medical pioneers </w:t>
      </w:r>
      <w:r>
        <w:lastRenderedPageBreak/>
        <w:t>throughout history, we have witnessed groundbreaking discoveries and advancements in treatments, offering hope and healing to countless individuals</w:t>
      </w:r>
      <w:r w:rsidR="00D41BDF">
        <w:t>.</w:t>
      </w:r>
    </w:p>
    <w:sectPr w:rsidR="005626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0676870">
    <w:abstractNumId w:val="8"/>
  </w:num>
  <w:num w:numId="2" w16cid:durableId="1944724906">
    <w:abstractNumId w:val="6"/>
  </w:num>
  <w:num w:numId="3" w16cid:durableId="2059358921">
    <w:abstractNumId w:val="5"/>
  </w:num>
  <w:num w:numId="4" w16cid:durableId="1793094618">
    <w:abstractNumId w:val="4"/>
  </w:num>
  <w:num w:numId="5" w16cid:durableId="1098477739">
    <w:abstractNumId w:val="7"/>
  </w:num>
  <w:num w:numId="6" w16cid:durableId="1031883732">
    <w:abstractNumId w:val="3"/>
  </w:num>
  <w:num w:numId="7" w16cid:durableId="1820340428">
    <w:abstractNumId w:val="2"/>
  </w:num>
  <w:num w:numId="8" w16cid:durableId="1990011462">
    <w:abstractNumId w:val="1"/>
  </w:num>
  <w:num w:numId="9" w16cid:durableId="143832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F3"/>
    <w:rsid w:val="00034616"/>
    <w:rsid w:val="0006063C"/>
    <w:rsid w:val="0015074B"/>
    <w:rsid w:val="0029639D"/>
    <w:rsid w:val="00326F90"/>
    <w:rsid w:val="005626B2"/>
    <w:rsid w:val="00AA1D8D"/>
    <w:rsid w:val="00B47730"/>
    <w:rsid w:val="00CB0664"/>
    <w:rsid w:val="00D41B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