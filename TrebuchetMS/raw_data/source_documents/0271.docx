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3CD7" w:rsidRDefault="003809E0">
      <w:pPr>
        <w:jc w:val="center"/>
      </w:pPr>
      <w:r>
        <w:rPr>
          <w:sz w:val="44"/>
        </w:rPr>
        <w:t>Unfolding the Enigmatic Symphony of Mathematics</w:t>
      </w:r>
    </w:p>
    <w:p w:rsidR="008F3CD7" w:rsidRDefault="003809E0">
      <w:pPr>
        <w:jc w:val="center"/>
      </w:pPr>
      <w:r>
        <w:rPr>
          <w:sz w:val="36"/>
        </w:rPr>
        <w:t>Dr</w:t>
      </w:r>
      <w:r w:rsidR="00093C08">
        <w:rPr>
          <w:sz w:val="36"/>
        </w:rPr>
        <w:t>.</w:t>
      </w:r>
      <w:r>
        <w:rPr>
          <w:sz w:val="36"/>
        </w:rPr>
        <w:t xml:space="preserve"> Mark Stevens</w:t>
      </w:r>
      <w:r>
        <w:br/>
      </w:r>
      <w:r>
        <w:rPr>
          <w:sz w:val="32"/>
        </w:rPr>
        <w:t>mark</w:t>
      </w:r>
      <w:r w:rsidR="00093C08">
        <w:rPr>
          <w:sz w:val="32"/>
        </w:rPr>
        <w:t>.</w:t>
      </w:r>
      <w:r>
        <w:rPr>
          <w:sz w:val="32"/>
        </w:rPr>
        <w:t>stevens@hsd</w:t>
      </w:r>
      <w:r w:rsidR="00093C08">
        <w:rPr>
          <w:sz w:val="32"/>
        </w:rPr>
        <w:t>.</w:t>
      </w:r>
      <w:r>
        <w:rPr>
          <w:sz w:val="32"/>
        </w:rPr>
        <w:t>edu</w:t>
      </w:r>
    </w:p>
    <w:p w:rsidR="008F3CD7" w:rsidRDefault="003809E0">
      <w:r>
        <w:rPr>
          <w:sz w:val="24"/>
        </w:rPr>
        <w:t>Within the vast realm of human knowledge, Mathematics reigns supreme as a symphony of abstract beauty and profound utility</w:t>
      </w:r>
      <w:r w:rsidR="00093C08">
        <w:rPr>
          <w:sz w:val="24"/>
        </w:rPr>
        <w:t>.</w:t>
      </w:r>
      <w:r>
        <w:rPr>
          <w:sz w:val="24"/>
        </w:rPr>
        <w:t xml:space="preserve"> It is a realm where numbers, shapes, and patterns dance in intricate harmony, revealing the underlying order that governs our universe</w:t>
      </w:r>
      <w:r w:rsidR="00093C08">
        <w:rPr>
          <w:sz w:val="24"/>
        </w:rPr>
        <w:t>.</w:t>
      </w:r>
      <w:r>
        <w:rPr>
          <w:sz w:val="24"/>
        </w:rPr>
        <w:t xml:space="preserve"> In this exploration, we delve into the enigmatic world of mathematics, unveiling its fascinating facets, unraveling its mysteries, and showcasing its captivating applications in various domains</w:t>
      </w:r>
      <w:r w:rsidR="00093C08">
        <w:rPr>
          <w:sz w:val="24"/>
        </w:rPr>
        <w:t>.</w:t>
      </w:r>
    </w:p>
    <w:p w:rsidR="008F3CD7" w:rsidRDefault="003809E0">
      <w:r>
        <w:rPr>
          <w:sz w:val="24"/>
        </w:rPr>
        <w:t>Journey through the annals of mathematical history, where we witness the birth of brilliant minds who dared to explore the unknown</w:t>
      </w:r>
      <w:r w:rsidR="00093C08">
        <w:rPr>
          <w:sz w:val="24"/>
        </w:rPr>
        <w:t>.</w:t>
      </w:r>
      <w:r>
        <w:rPr>
          <w:sz w:val="24"/>
        </w:rPr>
        <w:t xml:space="preserve"> From ancient civilizations to modern-day prodigies, these visionaries pushed the boundaries of understanding and illuminated new dimensions of thought</w:t>
      </w:r>
      <w:r w:rsidR="00093C08">
        <w:rPr>
          <w:sz w:val="24"/>
        </w:rPr>
        <w:t>.</w:t>
      </w:r>
      <w:r>
        <w:rPr>
          <w:sz w:val="24"/>
        </w:rPr>
        <w:t xml:space="preserve"> Their discoveries and theories have shaped our perception of reality, transforming the world around us</w:t>
      </w:r>
      <w:r w:rsidR="00093C08">
        <w:rPr>
          <w:sz w:val="24"/>
        </w:rPr>
        <w:t>.</w:t>
      </w:r>
    </w:p>
    <w:p w:rsidR="008F3CD7" w:rsidRDefault="003809E0">
      <w:r>
        <w:rPr>
          <w:sz w:val="24"/>
        </w:rPr>
        <w:t>Enter the captivating realm of numbers, where integers, fractions, decimals, and complex numbers play their unique roles</w:t>
      </w:r>
      <w:r w:rsidR="00093C08">
        <w:rPr>
          <w:sz w:val="24"/>
        </w:rPr>
        <w:t>.</w:t>
      </w:r>
      <w:r>
        <w:rPr>
          <w:sz w:val="24"/>
        </w:rPr>
        <w:t xml:space="preserve"> Discover the elegance of algebraic equations, where variables dance in dynamic relationships, unraveling hidden patterns and revealing profound truths</w:t>
      </w:r>
      <w:r w:rsidR="00093C08">
        <w:rPr>
          <w:sz w:val="24"/>
        </w:rPr>
        <w:t>.</w:t>
      </w:r>
      <w:r>
        <w:rPr>
          <w:sz w:val="24"/>
        </w:rPr>
        <w:t xml:space="preserve"> Explore the fascinating world of geometry, where shapes and their properties create a visual tapestry of beauty and symmetry</w:t>
      </w:r>
      <w:r w:rsidR="00093C08">
        <w:rPr>
          <w:sz w:val="24"/>
        </w:rPr>
        <w:t>.</w:t>
      </w:r>
    </w:p>
    <w:p w:rsidR="008F3CD7" w:rsidRDefault="008F3CD7"/>
    <w:p w:rsidR="008F3CD7" w:rsidRDefault="003809E0">
      <w:r>
        <w:rPr>
          <w:sz w:val="28"/>
        </w:rPr>
        <w:t>Summary</w:t>
      </w:r>
    </w:p>
    <w:p w:rsidR="008F3CD7" w:rsidRDefault="003809E0">
      <w:r>
        <w:t>In this literary expedition, we embarked on a journey to decipher the enigmatic symphony of mathematics, unveiling its captivating facets and intricate workings</w:t>
      </w:r>
      <w:r w:rsidR="00093C08">
        <w:t>.</w:t>
      </w:r>
      <w:r>
        <w:t xml:space="preserve"> From the dawn of civilization to the frontiers of modern thought, mathematicians have unraveled mysteries, illuminated new dimensions of understanding, and shaped our perception of reality</w:t>
      </w:r>
      <w:r w:rsidR="00093C08">
        <w:t>.</w:t>
      </w:r>
      <w:r>
        <w:t xml:space="preserve"> The language of mathematics, with its universal symbols and precise syntax, has enabled us to describe the world around us and predict its behavior</w:t>
      </w:r>
      <w:r w:rsidR="00093C08">
        <w:t>.</w:t>
      </w:r>
      <w:r>
        <w:t xml:space="preserve"> Whether it's balancing budgets, designing skyscrapers, or unraveling the secrets of the universe, mathematics remains an indispensable tool, guiding us </w:t>
      </w:r>
      <w:r>
        <w:lastRenderedPageBreak/>
        <w:t>towards a deeper comprehension of the cosmos and enriching our lives with its practical applications</w:t>
      </w:r>
      <w:r w:rsidR="00093C08">
        <w:t>.</w:t>
      </w:r>
    </w:p>
    <w:sectPr w:rsidR="008F3C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4014814">
    <w:abstractNumId w:val="8"/>
  </w:num>
  <w:num w:numId="2" w16cid:durableId="172114668">
    <w:abstractNumId w:val="6"/>
  </w:num>
  <w:num w:numId="3" w16cid:durableId="575557170">
    <w:abstractNumId w:val="5"/>
  </w:num>
  <w:num w:numId="4" w16cid:durableId="419371606">
    <w:abstractNumId w:val="4"/>
  </w:num>
  <w:num w:numId="5" w16cid:durableId="1007026995">
    <w:abstractNumId w:val="7"/>
  </w:num>
  <w:num w:numId="6" w16cid:durableId="1881548594">
    <w:abstractNumId w:val="3"/>
  </w:num>
  <w:num w:numId="7" w16cid:durableId="1394084440">
    <w:abstractNumId w:val="2"/>
  </w:num>
  <w:num w:numId="8" w16cid:durableId="1197692434">
    <w:abstractNumId w:val="1"/>
  </w:num>
  <w:num w:numId="9" w16cid:durableId="457528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C08"/>
    <w:rsid w:val="0015074B"/>
    <w:rsid w:val="0029639D"/>
    <w:rsid w:val="00326F90"/>
    <w:rsid w:val="003809E0"/>
    <w:rsid w:val="008F3CD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2024-02-11T21:23:00Z</dcterms:modified>
  <cp:category/>
</cp:coreProperties>
</file>