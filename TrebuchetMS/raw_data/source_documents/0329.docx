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A76" w:rsidRDefault="00FE661C">
      <w:pPr>
        <w:jc w:val="center"/>
      </w:pPr>
      <w:r>
        <w:rPr>
          <w:sz w:val="44"/>
        </w:rPr>
        <w:t>Science's Dance: A Symphony of Learning</w:t>
      </w:r>
    </w:p>
    <w:p w:rsidR="004B2A76" w:rsidRDefault="00FE661C">
      <w:pPr>
        <w:jc w:val="center"/>
      </w:pPr>
      <w:r>
        <w:rPr>
          <w:sz w:val="36"/>
        </w:rPr>
        <w:t>Sophia Stanton</w:t>
      </w:r>
      <w:r>
        <w:br/>
      </w:r>
      <w:r>
        <w:rPr>
          <w:sz w:val="32"/>
        </w:rPr>
        <w:t>sophiastanton@validmail</w:t>
      </w:r>
      <w:r w:rsidR="008068ED">
        <w:rPr>
          <w:sz w:val="32"/>
        </w:rPr>
        <w:t>.</w:t>
      </w:r>
      <w:r>
        <w:rPr>
          <w:sz w:val="32"/>
        </w:rPr>
        <w:t>com</w:t>
      </w:r>
    </w:p>
    <w:p w:rsidR="004B2A76" w:rsidRDefault="00FE661C">
      <w:r>
        <w:rPr>
          <w:sz w:val="24"/>
        </w:rPr>
        <w:t>Science encompasses a wondrous realm of exploration and understanding, a symphony of knowledge that unravels the mysteries of the natural world</w:t>
      </w:r>
      <w:r w:rsidR="008068ED">
        <w:rPr>
          <w:sz w:val="24"/>
        </w:rPr>
        <w:t>.</w:t>
      </w:r>
      <w:r>
        <w:rPr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8068ED">
        <w:rPr>
          <w:sz w:val="24"/>
        </w:rPr>
        <w:t>.</w:t>
      </w:r>
      <w:r>
        <w:rPr>
          <w:sz w:val="24"/>
        </w:rPr>
        <w:t xml:space="preserve"> In this essay, we'll embark on a brief journey through various science domains, tracing their distinctive contributions to our cognitive growth</w:t>
      </w:r>
      <w:r w:rsidR="008068ED">
        <w:rPr>
          <w:sz w:val="24"/>
        </w:rPr>
        <w:t>.</w:t>
      </w:r>
    </w:p>
    <w:p w:rsidR="004B2A76" w:rsidRDefault="00FE661C">
      <w:r>
        <w:rPr>
          <w:sz w:val="24"/>
        </w:rPr>
        <w:t>Amidst the intricate web of science, Mathematics weaves the fabric of knowledge with patterns, numbers, and structures</w:t>
      </w:r>
      <w:r w:rsidR="008068ED">
        <w:rPr>
          <w:sz w:val="24"/>
        </w:rPr>
        <w:t>.</w:t>
      </w:r>
      <w:r>
        <w:rPr>
          <w:sz w:val="24"/>
        </w:rPr>
        <w:t xml:space="preserve"> It provides the framework for analyzing and interpreting data, unveiling the relationships and connections hidden within</w:t>
      </w:r>
      <w:r w:rsidR="008068ED">
        <w:rPr>
          <w:sz w:val="24"/>
        </w:rPr>
        <w:t>.</w:t>
      </w:r>
      <w:r>
        <w:rPr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8068ED">
        <w:rPr>
          <w:sz w:val="24"/>
        </w:rPr>
        <w:t>.</w:t>
      </w:r>
      <w:r>
        <w:rPr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8068ED">
        <w:rPr>
          <w:sz w:val="24"/>
        </w:rPr>
        <w:t>.</w:t>
      </w:r>
    </w:p>
    <w:p w:rsidR="004B2A76" w:rsidRDefault="00FE661C">
      <w:r>
        <w:rPr>
          <w:sz w:val="24"/>
        </w:rPr>
        <w:t>Medicine, a noble pursuit born from science's embrace, heals and rejuvenates, alleviating suffering and enhancing human well-being</w:t>
      </w:r>
      <w:r w:rsidR="008068ED">
        <w:rPr>
          <w:sz w:val="24"/>
        </w:rPr>
        <w:t>.</w:t>
      </w:r>
      <w:r>
        <w:rPr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8068ED">
        <w:rPr>
          <w:sz w:val="24"/>
        </w:rPr>
        <w:t>.</w:t>
      </w:r>
    </w:p>
    <w:p w:rsidR="004B2A76" w:rsidRDefault="004B2A76"/>
    <w:p w:rsidR="004B2A76" w:rsidRDefault="00FE661C">
      <w:r>
        <w:rPr>
          <w:sz w:val="28"/>
        </w:rPr>
        <w:t>Summary</w:t>
      </w:r>
    </w:p>
    <w:p w:rsidR="004B2A76" w:rsidRDefault="00FE661C">
      <w:r>
        <w:t>Science, in its multifaceted splendor, offers a symphony of learning, inviting us to explore the intricate relationships that govern our universe</w:t>
      </w:r>
      <w:r w:rsidR="008068ED">
        <w:t>.</w:t>
      </w:r>
      <w: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8068ED">
        <w:t>.</w:t>
      </w:r>
      <w:r>
        <w:t xml:space="preserve"> It enriches our lives with the knowledge that fuels progress, health, and understanding</w:t>
      </w:r>
      <w:r w:rsidR="008068ED">
        <w:t>.</w:t>
      </w:r>
    </w:p>
    <w:sectPr w:rsidR="004B2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716955">
    <w:abstractNumId w:val="8"/>
  </w:num>
  <w:num w:numId="2" w16cid:durableId="2055495580">
    <w:abstractNumId w:val="6"/>
  </w:num>
  <w:num w:numId="3" w16cid:durableId="1789741819">
    <w:abstractNumId w:val="5"/>
  </w:num>
  <w:num w:numId="4" w16cid:durableId="454518569">
    <w:abstractNumId w:val="4"/>
  </w:num>
  <w:num w:numId="5" w16cid:durableId="1276057056">
    <w:abstractNumId w:val="7"/>
  </w:num>
  <w:num w:numId="6" w16cid:durableId="1650012254">
    <w:abstractNumId w:val="3"/>
  </w:num>
  <w:num w:numId="7" w16cid:durableId="1321889667">
    <w:abstractNumId w:val="2"/>
  </w:num>
  <w:num w:numId="8" w16cid:durableId="710957627">
    <w:abstractNumId w:val="1"/>
  </w:num>
  <w:num w:numId="9" w16cid:durableId="174124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A76"/>
    <w:rsid w:val="008068ED"/>
    <w:rsid w:val="00AA1D8D"/>
    <w:rsid w:val="00B47730"/>
    <w:rsid w:val="00CB0664"/>
    <w:rsid w:val="00FC693F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