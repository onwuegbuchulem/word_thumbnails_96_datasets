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A1B19" w:rsidRDefault="00D57EF3">
      <w:pPr>
        <w:jc w:val="center"/>
      </w:pPr>
      <w:r>
        <w:rPr>
          <w:sz w:val="44"/>
        </w:rPr>
        <w:t>The Art of Argumentation: A Path to Persuasion</w:t>
      </w:r>
    </w:p>
    <w:p w:rsidR="004A1B19" w:rsidRDefault="00D57EF3">
      <w:pPr>
        <w:jc w:val="center"/>
      </w:pPr>
      <w:r>
        <w:rPr>
          <w:sz w:val="36"/>
        </w:rPr>
        <w:t>Harriet Smith</w:t>
      </w:r>
      <w:r>
        <w:br/>
      </w:r>
      <w:r>
        <w:rPr>
          <w:sz w:val="32"/>
        </w:rPr>
        <w:t>harriet</w:t>
      </w:r>
      <w:r w:rsidR="007935A2">
        <w:rPr>
          <w:sz w:val="32"/>
        </w:rPr>
        <w:t>.</w:t>
      </w:r>
      <w:r>
        <w:rPr>
          <w:sz w:val="32"/>
        </w:rPr>
        <w:t>smith@westshorehigh</w:t>
      </w:r>
      <w:r w:rsidR="007935A2">
        <w:rPr>
          <w:sz w:val="32"/>
        </w:rPr>
        <w:t>.</w:t>
      </w:r>
      <w:r>
        <w:rPr>
          <w:sz w:val="32"/>
        </w:rPr>
        <w:t>edu</w:t>
      </w:r>
    </w:p>
    <w:p w:rsidR="004A1B19" w:rsidRDefault="00D57EF3">
      <w:r>
        <w:rPr>
          <w:sz w:val="24"/>
        </w:rPr>
        <w:t>In a world awash with information vying for our attention, the ability to construct persuasive arguments has become paramount</w:t>
      </w:r>
      <w:r w:rsidR="007935A2">
        <w:rPr>
          <w:sz w:val="24"/>
        </w:rPr>
        <w:t>.</w:t>
      </w:r>
      <w:r>
        <w:rPr>
          <w:sz w:val="24"/>
        </w:rPr>
        <w:t xml:space="preserve"> Argumentation, the art of presenting evidence and reasoning to support a claim, goes beyond mere opinion-sharing</w:t>
      </w:r>
      <w:r w:rsidR="007935A2">
        <w:rPr>
          <w:sz w:val="24"/>
        </w:rPr>
        <w:t>.</w:t>
      </w:r>
      <w:r>
        <w:rPr>
          <w:sz w:val="24"/>
        </w:rPr>
        <w:t xml:space="preserve"> It requires careful analysis, critical thinking, and effective communication</w:t>
      </w:r>
      <w:r w:rsidR="007935A2">
        <w:rPr>
          <w:sz w:val="24"/>
        </w:rPr>
        <w:t>.</w:t>
      </w:r>
      <w:r>
        <w:rPr>
          <w:sz w:val="24"/>
        </w:rPr>
        <w:t xml:space="preserve"> In the realm of education, argumentation is a skill that transcends individual subjects, shaping students into well-rounded individuals capable of navigating a world saturated with persuasive messages</w:t>
      </w:r>
      <w:r w:rsidR="007935A2">
        <w:rPr>
          <w:sz w:val="24"/>
        </w:rPr>
        <w:t>.</w:t>
      </w:r>
      <w:r>
        <w:rPr>
          <w:sz w:val="24"/>
        </w:rPr>
        <w:t xml:space="preserve"> Whether exploring historical events, delving into the intricacies of scientific theories, or deciphering social and political issues, the mastery of argumentation opens doors to a world where clarity of thought and effective communication converge to drive meaningful change</w:t>
      </w:r>
      <w:r w:rsidR="007935A2">
        <w:rPr>
          <w:sz w:val="24"/>
        </w:rPr>
        <w:t>.</w:t>
      </w:r>
    </w:p>
    <w:p w:rsidR="004A1B19" w:rsidRDefault="00D57EF3">
      <w:r>
        <w:rPr>
          <w:sz w:val="24"/>
        </w:rPr>
        <w:t>Furthermore, honing the art of argumentation empowers students to engage in thoughtful discussions, a cornerstone of democratic societies</w:t>
      </w:r>
      <w:r w:rsidR="007935A2">
        <w:rPr>
          <w:sz w:val="24"/>
        </w:rPr>
        <w:t>.</w:t>
      </w:r>
      <w:r>
        <w:rPr>
          <w:sz w:val="24"/>
        </w:rPr>
        <w:t xml:space="preserve"> By encouraging students to present their perspectives, supported by evidence and sound reasoning, we foster an environment of mutual respect and understanding</w:t>
      </w:r>
      <w:r w:rsidR="007935A2">
        <w:rPr>
          <w:sz w:val="24"/>
        </w:rPr>
        <w:t>.</w:t>
      </w:r>
      <w:r>
        <w:rPr>
          <w:sz w:val="24"/>
        </w:rPr>
        <w:t xml:space="preserve"> This exchange of ideas, where differing viewpoints are considered and evaluated, paves the way for informed decision-making and collective progress</w:t>
      </w:r>
      <w:r w:rsidR="007935A2">
        <w:rPr>
          <w:sz w:val="24"/>
        </w:rPr>
        <w:t>.</w:t>
      </w:r>
    </w:p>
    <w:p w:rsidR="004A1B19" w:rsidRDefault="00D57EF3">
      <w:r>
        <w:rPr>
          <w:sz w:val="24"/>
        </w:rPr>
        <w:t>Finally, argumentation hones the mind into a sharp analytical tool</w:t>
      </w:r>
      <w:r w:rsidR="007935A2">
        <w:rPr>
          <w:sz w:val="24"/>
        </w:rPr>
        <w:t>.</w:t>
      </w:r>
      <w:r>
        <w:rPr>
          <w:sz w:val="24"/>
        </w:rPr>
        <w:t xml:space="preserve"> By deconstructing arguments, examining evidence, and identifying fallacies, students develop a keen eye for discerning truth from falsehood</w:t>
      </w:r>
      <w:r w:rsidR="007935A2">
        <w:rPr>
          <w:sz w:val="24"/>
        </w:rPr>
        <w:t>.</w:t>
      </w:r>
      <w:r>
        <w:rPr>
          <w:sz w:val="24"/>
        </w:rPr>
        <w:t xml:space="preserve"> They learn to question assumptions, challenge conventional wisdom, and make informed judgments</w:t>
      </w:r>
      <w:r w:rsidR="007935A2">
        <w:rPr>
          <w:sz w:val="24"/>
        </w:rPr>
        <w:t>.</w:t>
      </w:r>
      <w:r>
        <w:rPr>
          <w:sz w:val="24"/>
        </w:rPr>
        <w:t xml:space="preserve"> This intellectual rigor, cultivated through the practice of argumentation, serves as a compass guiding students through the maze of information that inundates our lives, enabling them to navigate the world with greater discernment and purpose</w:t>
      </w:r>
      <w:r w:rsidR="007935A2">
        <w:rPr>
          <w:sz w:val="24"/>
        </w:rPr>
        <w:t>.</w:t>
      </w:r>
    </w:p>
    <w:p w:rsidR="004A1B19" w:rsidRDefault="004A1B19"/>
    <w:p w:rsidR="004A1B19" w:rsidRDefault="00D57EF3">
      <w:r>
        <w:rPr>
          <w:sz w:val="28"/>
        </w:rPr>
        <w:t>Summary</w:t>
      </w:r>
    </w:p>
    <w:p w:rsidR="004A1B19" w:rsidRDefault="00D57EF3">
      <w:r>
        <w:lastRenderedPageBreak/>
        <w:t>The art of argumentation is a vital skill for high school students, enabling them to construct persuasive arguments, engage in meaningful discussions, and develop critical thinking skills</w:t>
      </w:r>
      <w:r w:rsidR="007935A2">
        <w:t>.</w:t>
      </w:r>
      <w:r>
        <w:t xml:space="preserve"> By mastering the art of presenting evidence, analyzing reasoning, and identifying fallacies, students embark on a transformative journey that shapes them into effective communicators, discerning thinkers, and informed citizens, ready to make a positive impact on the world</w:t>
      </w:r>
      <w:r w:rsidR="007935A2">
        <w:t>.</w:t>
      </w:r>
    </w:p>
    <w:sectPr w:rsidR="004A1B1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4127459">
    <w:abstractNumId w:val="8"/>
  </w:num>
  <w:num w:numId="2" w16cid:durableId="261300091">
    <w:abstractNumId w:val="6"/>
  </w:num>
  <w:num w:numId="3" w16cid:durableId="1097361342">
    <w:abstractNumId w:val="5"/>
  </w:num>
  <w:num w:numId="4" w16cid:durableId="706217039">
    <w:abstractNumId w:val="4"/>
  </w:num>
  <w:num w:numId="5" w16cid:durableId="1109546824">
    <w:abstractNumId w:val="7"/>
  </w:num>
  <w:num w:numId="6" w16cid:durableId="1110590319">
    <w:abstractNumId w:val="3"/>
  </w:num>
  <w:num w:numId="7" w16cid:durableId="1049651439">
    <w:abstractNumId w:val="2"/>
  </w:num>
  <w:num w:numId="8" w16cid:durableId="599409145">
    <w:abstractNumId w:val="1"/>
  </w:num>
  <w:num w:numId="9" w16cid:durableId="1551842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A1B19"/>
    <w:rsid w:val="007935A2"/>
    <w:rsid w:val="00AA1D8D"/>
    <w:rsid w:val="00B47730"/>
    <w:rsid w:val="00CB0664"/>
    <w:rsid w:val="00D57EF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2024-02-11T21:37:00Z</dcterms:modified>
  <cp:category/>
</cp:coreProperties>
</file>