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FD1" w:rsidRDefault="00B72814">
      <w:pPr>
        <w:jc w:val="center"/>
      </w:pPr>
      <w:r>
        <w:rPr>
          <w:sz w:val="44"/>
        </w:rPr>
        <w:t>The Threads of History: Exploring Our Past to Understand Our Present</w:t>
      </w:r>
    </w:p>
    <w:p w:rsidR="00747FD1" w:rsidRDefault="00B72814">
      <w:pPr>
        <w:jc w:val="center"/>
      </w:pPr>
      <w:r>
        <w:rPr>
          <w:sz w:val="36"/>
        </w:rPr>
        <w:t>Amelia Black</w:t>
      </w:r>
      <w:r>
        <w:br/>
      </w:r>
      <w:r>
        <w:rPr>
          <w:sz w:val="32"/>
        </w:rPr>
        <w:t>ablack@hsd</w:t>
      </w:r>
      <w:r w:rsidR="00324881">
        <w:rPr>
          <w:sz w:val="32"/>
        </w:rPr>
        <w:t>.</w:t>
      </w:r>
      <w:r>
        <w:rPr>
          <w:sz w:val="32"/>
        </w:rPr>
        <w:t>edu</w:t>
      </w:r>
    </w:p>
    <w:p w:rsidR="00747FD1" w:rsidRDefault="00B72814">
      <w:r>
        <w:rPr>
          <w:sz w:val="24"/>
        </w:rPr>
        <w:t>History, the intricate tapestry of humanity's journey across time, beckons us to delve into its depths, unraveling the enigmatic stories that have shaped our world</w:t>
      </w:r>
      <w:r w:rsidR="00324881">
        <w:rPr>
          <w:sz w:val="24"/>
        </w:rPr>
        <w:t>.</w:t>
      </w:r>
      <w:r>
        <w:rPr>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324881">
        <w:rPr>
          <w:sz w:val="24"/>
        </w:rPr>
        <w:t>.</w:t>
      </w:r>
    </w:p>
    <w:p w:rsidR="00747FD1" w:rsidRDefault="00B72814">
      <w:r>
        <w:rPr>
          <w:sz w:val="24"/>
        </w:rPr>
        <w:t>From the empires of antiquity to the revolutions that transformed nations, history weaves a vibrant narrative of human endeavor</w:t>
      </w:r>
      <w:r w:rsidR="00324881">
        <w:rPr>
          <w:sz w:val="24"/>
        </w:rPr>
        <w:t>.</w:t>
      </w:r>
      <w:r>
        <w:rPr>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324881">
        <w:rPr>
          <w:sz w:val="24"/>
        </w:rPr>
        <w:t>.</w:t>
      </w:r>
      <w:r>
        <w:rPr>
          <w:sz w:val="24"/>
        </w:rPr>
        <w:t xml:space="preserve"> Each era whispers secrets and imparts wisdom, offering us invaluable insights into the complexities of human behavior and the forces that drive societal change</w:t>
      </w:r>
      <w:r w:rsidR="00324881">
        <w:rPr>
          <w:sz w:val="24"/>
        </w:rPr>
        <w:t>.</w:t>
      </w:r>
    </w:p>
    <w:p w:rsidR="00747FD1" w:rsidRDefault="00B72814">
      <w:r>
        <w:rPr>
          <w:sz w:val="24"/>
        </w:rPr>
        <w:t>In the grand sweep of history, we encounter civilizations that flourished and declined, empires that rose and fell, and cultures that flourished and faded</w:t>
      </w:r>
      <w:r w:rsidR="00324881">
        <w:rPr>
          <w:sz w:val="24"/>
        </w:rPr>
        <w:t>.</w:t>
      </w:r>
      <w:r>
        <w:rPr>
          <w:sz w:val="24"/>
        </w:rPr>
        <w:t xml:space="preserve"> These historical dramas reveal the cyclical nature of human existence, the ebb and flow of power and influence, and the resilience of the human spirit in the face of adversity</w:t>
      </w:r>
      <w:r w:rsidR="00324881">
        <w:rPr>
          <w:sz w:val="24"/>
        </w:rPr>
        <w:t>.</w:t>
      </w:r>
      <w:r>
        <w:rPr>
          <w:sz w:val="24"/>
        </w:rPr>
        <w:t xml:space="preserve"> By exploring the past, we gain a deeper understanding of our present circumstances, recognizing the echoes of history reverberating in contemporary events</w:t>
      </w:r>
      <w:r w:rsidR="00324881">
        <w:rPr>
          <w:sz w:val="24"/>
        </w:rPr>
        <w:t>.</w:t>
      </w:r>
    </w:p>
    <w:p w:rsidR="00747FD1" w:rsidRDefault="00747FD1"/>
    <w:p w:rsidR="00747FD1" w:rsidRDefault="00B72814">
      <w:r>
        <w:rPr>
          <w:sz w:val="28"/>
        </w:rPr>
        <w:t>Summary</w:t>
      </w:r>
    </w:p>
    <w:p w:rsidR="00747FD1" w:rsidRDefault="00B72814">
      <w:r>
        <w:t>This essay delves into the captivating world of history, emphasizing its significance in understanding our present and shaping our future</w:t>
      </w:r>
      <w:r w:rsidR="00324881">
        <w:t>.</w:t>
      </w:r>
      <w:r>
        <w:t xml:space="preserve"> It highlights the interconnectedness of events, the enduring lessons embedded within historical narratives, and the invaluable insights gained by examining past civilizations, empires, and cultures</w:t>
      </w:r>
      <w:r w:rsidR="00324881">
        <w:t>.</w:t>
      </w:r>
      <w:r>
        <w:t xml:space="preserve"> History serves as a mirror, reflecting the complexities of human behavior and the cyclical nature of societal change</w:t>
      </w:r>
      <w:r w:rsidR="00324881">
        <w:t>.</w:t>
      </w:r>
      <w:r>
        <w:t xml:space="preserve"> By immersing ourselves in the depths of historical knowledge, we illuminate our path forward, guided by the wisdom of the ages</w:t>
      </w:r>
      <w:r w:rsidR="00324881">
        <w:t>.</w:t>
      </w:r>
    </w:p>
    <w:sectPr w:rsidR="00747F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298975">
    <w:abstractNumId w:val="8"/>
  </w:num>
  <w:num w:numId="2" w16cid:durableId="1461344584">
    <w:abstractNumId w:val="6"/>
  </w:num>
  <w:num w:numId="3" w16cid:durableId="1935089679">
    <w:abstractNumId w:val="5"/>
  </w:num>
  <w:num w:numId="4" w16cid:durableId="1796679408">
    <w:abstractNumId w:val="4"/>
  </w:num>
  <w:num w:numId="5" w16cid:durableId="1079864300">
    <w:abstractNumId w:val="7"/>
  </w:num>
  <w:num w:numId="6" w16cid:durableId="990401451">
    <w:abstractNumId w:val="3"/>
  </w:num>
  <w:num w:numId="7" w16cid:durableId="366217281">
    <w:abstractNumId w:val="2"/>
  </w:num>
  <w:num w:numId="8" w16cid:durableId="859048804">
    <w:abstractNumId w:val="1"/>
  </w:num>
  <w:num w:numId="9" w16cid:durableId="25113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881"/>
    <w:rsid w:val="00326F90"/>
    <w:rsid w:val="00747FD1"/>
    <w:rsid w:val="00AA1D8D"/>
    <w:rsid w:val="00B47730"/>
    <w:rsid w:val="00B7281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