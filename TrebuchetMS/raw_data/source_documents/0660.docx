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0B1B" w:rsidRDefault="00241874">
      <w:pPr>
        <w:jc w:val="center"/>
      </w:pPr>
      <w:r>
        <w:rPr>
          <w:sz w:val="44"/>
        </w:rPr>
        <w:t>A Journey Through the Fascinating World of Mathematics</w:t>
      </w:r>
    </w:p>
    <w:p w:rsidR="000E0B1B" w:rsidRDefault="00241874">
      <w:pPr>
        <w:jc w:val="center"/>
      </w:pPr>
      <w:r>
        <w:rPr>
          <w:sz w:val="36"/>
        </w:rPr>
        <w:t>Dr</w:t>
      </w:r>
      <w:r w:rsidR="00B36CC3">
        <w:rPr>
          <w:sz w:val="36"/>
        </w:rPr>
        <w:t>.</w:t>
      </w:r>
      <w:r>
        <w:rPr>
          <w:sz w:val="36"/>
        </w:rPr>
        <w:t xml:space="preserve"> Mikaela Turner</w:t>
      </w:r>
      <w:r>
        <w:br/>
      </w:r>
      <w:r>
        <w:rPr>
          <w:sz w:val="32"/>
        </w:rPr>
        <w:t>mikaelaturner@school</w:t>
      </w:r>
      <w:r w:rsidR="00B36CC3">
        <w:rPr>
          <w:sz w:val="32"/>
        </w:rPr>
        <w:t>.</w:t>
      </w:r>
      <w:r>
        <w:rPr>
          <w:sz w:val="32"/>
        </w:rPr>
        <w:t>com</w:t>
      </w:r>
    </w:p>
    <w:p w:rsidR="000E0B1B" w:rsidRDefault="00241874">
      <w:r>
        <w:rPr>
          <w:sz w:val="24"/>
        </w:rPr>
        <w:t>Mathematics stands as a beacon of human intellectual achievement, a gateway to unlocking the complexities of the universe</w:t>
      </w:r>
      <w:r w:rsidR="00B36CC3">
        <w:rPr>
          <w:sz w:val="24"/>
        </w:rPr>
        <w:t>.</w:t>
      </w:r>
      <w:r>
        <w:rPr>
          <w:sz w:val="24"/>
        </w:rPr>
        <w:t xml:space="preserve"> It permeates every aspect of our existence, from the songs we sing to the machines we use</w:t>
      </w:r>
      <w:r w:rsidR="00B36CC3">
        <w:rPr>
          <w:sz w:val="24"/>
        </w:rPr>
        <w:t>.</w:t>
      </w:r>
      <w:r>
        <w:rPr>
          <w:sz w:val="24"/>
        </w:rPr>
        <w:t xml:space="preserve"> In this essay, we will embark on a journey through the enchanting realm of mathematics, unveiling its wonders, exploring its rich history, and gaining insights into its applications</w:t>
      </w:r>
      <w:r w:rsidR="00B36CC3">
        <w:rPr>
          <w:sz w:val="24"/>
        </w:rPr>
        <w:t>.</w:t>
      </w:r>
      <w:r>
        <w:rPr>
          <w:sz w:val="24"/>
        </w:rPr>
        <w:t xml:space="preserve"> Join us as we unravel the hidden patterns and symmetries, delve into the art of problem-solving, and appreciate the beauty that mathematics brings to our lives</w:t>
      </w:r>
      <w:r w:rsidR="00B36CC3">
        <w:rPr>
          <w:sz w:val="24"/>
        </w:rPr>
        <w:t>.</w:t>
      </w:r>
    </w:p>
    <w:p w:rsidR="000E0B1B" w:rsidRDefault="00241874">
      <w:r>
        <w:rPr>
          <w:sz w:val="24"/>
        </w:rPr>
        <w:t>Mathematics holds a unique place among human endeavors</w:t>
      </w:r>
      <w:r w:rsidR="00B36CC3">
        <w:rPr>
          <w:sz w:val="24"/>
        </w:rPr>
        <w:t>.</w:t>
      </w:r>
      <w:r>
        <w:rPr>
          <w:sz w:val="24"/>
        </w:rPr>
        <w:t xml:space="preserve"> Its universality transcends cultural boundaries, uniting people from diverse backgrounds under a shared language of logic and reason</w:t>
      </w:r>
      <w:r w:rsidR="00B36CC3">
        <w:rPr>
          <w:sz w:val="24"/>
        </w:rPr>
        <w:t>.</w:t>
      </w:r>
      <w:r>
        <w:rPr>
          <w:sz w:val="24"/>
        </w:rPr>
        <w:t xml:space="preserve"> Its foundations lie in the exploration of quantity, structure, and change, revealing the underlying order in the universe</w:t>
      </w:r>
      <w:r w:rsidR="00B36CC3">
        <w:rPr>
          <w:sz w:val="24"/>
        </w:rPr>
        <w:t>.</w:t>
      </w:r>
      <w:r>
        <w:rPr>
          <w:sz w:val="24"/>
        </w:rPr>
        <w:t xml:space="preserve"> Throughout history, mathematicians have relentlessly pushed the frontiers of knowledge, expanding the boundaries of mathematics and unveiling new realms of understanding</w:t>
      </w:r>
      <w:r w:rsidR="00B36CC3">
        <w:rPr>
          <w:sz w:val="24"/>
        </w:rPr>
        <w:t>.</w:t>
      </w:r>
    </w:p>
    <w:p w:rsidR="000E0B1B" w:rsidRDefault="00241874">
      <w:r>
        <w:rPr>
          <w:sz w:val="24"/>
        </w:rPr>
        <w:t>From the ancient Greeks to modern-day thinkers, mathematicians have sought to unravel the enigmas of existence through the lens of mathematics</w:t>
      </w:r>
      <w:r w:rsidR="00B36CC3">
        <w:rPr>
          <w:sz w:val="24"/>
        </w:rPr>
        <w:t>.</w:t>
      </w:r>
      <w:r>
        <w:rPr>
          <w:sz w:val="24"/>
        </w:rPr>
        <w:t xml:space="preserve"> From Pythagoras's theorem to Einstein's theory of relativity, humanity's quest for knowledge has been intricately intertwined with mathematical discoveries</w:t>
      </w:r>
      <w:r w:rsidR="00B36CC3">
        <w:rPr>
          <w:sz w:val="24"/>
        </w:rPr>
        <w:t>.</w:t>
      </w:r>
      <w:r>
        <w:rPr>
          <w:sz w:val="24"/>
        </w:rPr>
        <w:t xml:space="preserve"> In each era, mathematicians have confronted some of life's greatest challenges, from predicting celestial motions to designing efficient algorithms, propelling humanity forward</w:t>
      </w:r>
      <w:r w:rsidR="00B36CC3">
        <w:rPr>
          <w:sz w:val="24"/>
        </w:rPr>
        <w:t>.</w:t>
      </w:r>
    </w:p>
    <w:p w:rsidR="000E0B1B" w:rsidRDefault="000E0B1B"/>
    <w:p w:rsidR="000E0B1B" w:rsidRDefault="00241874">
      <w:r>
        <w:rPr>
          <w:sz w:val="28"/>
        </w:rPr>
        <w:t>Summary</w:t>
      </w:r>
    </w:p>
    <w:p w:rsidR="000E0B1B" w:rsidRDefault="00241874">
      <w:r>
        <w:t>Mathematics is a captivating discipline that unravels the patterns, symmetries, and structures of the universe</w:t>
      </w:r>
      <w:r w:rsidR="00B36CC3">
        <w:t>.</w:t>
      </w:r>
      <w:r>
        <w:t xml:space="preserve"> Its universal language and logical underpinnings have enabled civilizations to thrive, solve complex problems, and make sense of their surroundings</w:t>
      </w:r>
      <w:r w:rsidR="00B36CC3">
        <w:t>.</w:t>
      </w:r>
      <w:r>
        <w:t xml:space="preserve"> From ancient times to the present day, mathematicians have explored the realms of quantity, structure, and change, expanding the boundaries of knowledge </w:t>
      </w:r>
      <w:r>
        <w:lastRenderedPageBreak/>
        <w:t>and fueling human progress</w:t>
      </w:r>
      <w:r w:rsidR="00B36CC3">
        <w:t>.</w:t>
      </w:r>
      <w:r>
        <w:t xml:space="preserve"> This journey through the fascinating world of mathematics has illuminated its beauty, universality, and enduring significance</w:t>
      </w:r>
      <w:r w:rsidR="00B36CC3">
        <w:t>.</w:t>
      </w:r>
      <w:r>
        <w:t xml:space="preserve"> As we continue to unlock the secrets of this enigmatic realm, we pave the way for new discoveries and a deeper understanding of the universe we inhabit</w:t>
      </w:r>
      <w:r w:rsidR="00B36CC3">
        <w:t>.</w:t>
      </w:r>
    </w:p>
    <w:sectPr w:rsidR="000E0B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4597247">
    <w:abstractNumId w:val="8"/>
  </w:num>
  <w:num w:numId="2" w16cid:durableId="1084452000">
    <w:abstractNumId w:val="6"/>
  </w:num>
  <w:num w:numId="3" w16cid:durableId="1279331569">
    <w:abstractNumId w:val="5"/>
  </w:num>
  <w:num w:numId="4" w16cid:durableId="421611887">
    <w:abstractNumId w:val="4"/>
  </w:num>
  <w:num w:numId="5" w16cid:durableId="280965663">
    <w:abstractNumId w:val="7"/>
  </w:num>
  <w:num w:numId="6" w16cid:durableId="367729648">
    <w:abstractNumId w:val="3"/>
  </w:num>
  <w:num w:numId="7" w16cid:durableId="56364803">
    <w:abstractNumId w:val="2"/>
  </w:num>
  <w:num w:numId="8" w16cid:durableId="1048384438">
    <w:abstractNumId w:val="1"/>
  </w:num>
  <w:num w:numId="9" w16cid:durableId="308288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0B1B"/>
    <w:rsid w:val="0015074B"/>
    <w:rsid w:val="00241874"/>
    <w:rsid w:val="0029639D"/>
    <w:rsid w:val="00326F90"/>
    <w:rsid w:val="00AA1D8D"/>
    <w:rsid w:val="00B36CC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2024-02-11T21:30:00Z</dcterms:modified>
  <cp:category/>
</cp:coreProperties>
</file>