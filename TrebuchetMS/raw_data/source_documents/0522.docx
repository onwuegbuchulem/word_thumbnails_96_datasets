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C29" w:rsidRDefault="00CB0A9E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8D2C29" w:rsidRDefault="00CB0A9E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1E2722">
        <w:rPr>
          <w:sz w:val="32"/>
        </w:rPr>
        <w:t>.</w:t>
      </w:r>
      <w:r>
        <w:rPr>
          <w:sz w:val="32"/>
        </w:rPr>
        <w:t>Sterling@verifiedmail</w:t>
      </w:r>
      <w:r w:rsidR="001E2722">
        <w:rPr>
          <w:sz w:val="32"/>
        </w:rPr>
        <w:t>.</w:t>
      </w:r>
      <w:r>
        <w:rPr>
          <w:sz w:val="32"/>
        </w:rPr>
        <w:t>org</w:t>
      </w:r>
    </w:p>
    <w:p w:rsidR="008D2C29" w:rsidRDefault="00CB0A9E">
      <w:r>
        <w:rPr>
          <w:sz w:val="24"/>
        </w:rPr>
        <w:t>We live in a world adorned with astounding patterns, from the swirling galaxies above to the intricate fractals found in nature's designs</w:t>
      </w:r>
      <w:r w:rsidR="001E2722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1E2722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1E2722">
        <w:rPr>
          <w:sz w:val="24"/>
        </w:rPr>
        <w:t>.</w:t>
      </w:r>
    </w:p>
    <w:p w:rsidR="008D2C29" w:rsidRDefault="00CB0A9E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1E2722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1E2722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1E2722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1E2722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1E2722">
        <w:rPr>
          <w:sz w:val="24"/>
        </w:rPr>
        <w:t>.</w:t>
      </w:r>
    </w:p>
    <w:p w:rsidR="008D2C29" w:rsidRDefault="00CB0A9E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1E2722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1E2722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1E2722">
        <w:rPr>
          <w:sz w:val="24"/>
        </w:rPr>
        <w:t>.</w:t>
      </w:r>
      <w:r>
        <w:rPr>
          <w:sz w:val="24"/>
        </w:rPr>
        <w:t xml:space="preserve"> In the world of music, mathematical ratios define intervals and harmonics, creating melodies that resonate with our senses and stir our souls</w:t>
      </w:r>
      <w:r w:rsidR="001E2722">
        <w:rPr>
          <w:sz w:val="24"/>
        </w:rPr>
        <w:t>.</w:t>
      </w:r>
      <w:r>
        <w:rPr>
          <w:sz w:val="24"/>
        </w:rPr>
        <w:t xml:space="preserve"> Mathematics, as a language of creation, empowers us to transcends the </w:t>
      </w:r>
      <w:r>
        <w:rPr>
          <w:sz w:val="24"/>
        </w:rPr>
        <w:lastRenderedPageBreak/>
        <w:t>boundaries of the mundane and transport ourselves to the ethereal realm of imagination and expression</w:t>
      </w:r>
      <w:r w:rsidR="001E2722">
        <w:rPr>
          <w:sz w:val="24"/>
        </w:rPr>
        <w:t>.</w:t>
      </w:r>
    </w:p>
    <w:p w:rsidR="008D2C29" w:rsidRDefault="00CB0A9E">
      <w:r>
        <w:rPr>
          <w:sz w:val="24"/>
        </w:rPr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1E2722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1E2722">
        <w:rPr>
          <w:sz w:val="24"/>
        </w:rPr>
        <w:t>.</w:t>
      </w:r>
      <w:r>
        <w:rPr>
          <w:sz w:val="24"/>
        </w:rPr>
        <w:t xml:space="preserve"> In the field of medicine, mathematical models help us understand the complexities of the human body and develop life-saving treatments</w:t>
      </w:r>
      <w:r w:rsidR="001E2722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1E2722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1E2722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1E2722">
        <w:rPr>
          <w:sz w:val="24"/>
        </w:rPr>
        <w:t>.</w:t>
      </w:r>
    </w:p>
    <w:p w:rsidR="008D2C29" w:rsidRDefault="008D2C29"/>
    <w:p w:rsidR="008D2C29" w:rsidRDefault="00CB0A9E">
      <w:r>
        <w:rPr>
          <w:sz w:val="28"/>
        </w:rPr>
        <w:t>Summary</w:t>
      </w:r>
    </w:p>
    <w:p w:rsidR="008D2C29" w:rsidRDefault="00CB0A9E">
      <w:r>
        <w:t>Mathematics is a captivating subject that unveils the hidden structures and patterns that shape our universe</w:t>
      </w:r>
      <w:r w:rsidR="001E2722">
        <w:t>.</w:t>
      </w:r>
      <w:r>
        <w:t xml:space="preserve"> It serves as a tool for unraveling complexity, a language for expressing creativity, and a driving force behind technological progress</w:t>
      </w:r>
      <w:r w:rsidR="001E2722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1E2722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1E2722">
        <w:t>.</w:t>
      </w:r>
    </w:p>
    <w:sectPr w:rsidR="008D2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198735">
    <w:abstractNumId w:val="8"/>
  </w:num>
  <w:num w:numId="2" w16cid:durableId="1233465328">
    <w:abstractNumId w:val="6"/>
  </w:num>
  <w:num w:numId="3" w16cid:durableId="76443207">
    <w:abstractNumId w:val="5"/>
  </w:num>
  <w:num w:numId="4" w16cid:durableId="220989462">
    <w:abstractNumId w:val="4"/>
  </w:num>
  <w:num w:numId="5" w16cid:durableId="1161850750">
    <w:abstractNumId w:val="7"/>
  </w:num>
  <w:num w:numId="6" w16cid:durableId="1416322030">
    <w:abstractNumId w:val="3"/>
  </w:num>
  <w:num w:numId="7" w16cid:durableId="687679528">
    <w:abstractNumId w:val="2"/>
  </w:num>
  <w:num w:numId="8" w16cid:durableId="1154564456">
    <w:abstractNumId w:val="1"/>
  </w:num>
  <w:num w:numId="9" w16cid:durableId="155277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722"/>
    <w:rsid w:val="0029639D"/>
    <w:rsid w:val="00326F90"/>
    <w:rsid w:val="008D2C29"/>
    <w:rsid w:val="00AA1D8D"/>
    <w:rsid w:val="00B47730"/>
    <w:rsid w:val="00CB0664"/>
    <w:rsid w:val="00CB0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