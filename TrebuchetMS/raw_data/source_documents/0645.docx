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B69" w:rsidRDefault="00CB5DB7">
      <w:pPr>
        <w:jc w:val="center"/>
      </w:pPr>
      <w:r>
        <w:rPr>
          <w:sz w:val="44"/>
        </w:rPr>
        <w:t>The Enchanting Realm of History: A Journey Through Time</w:t>
      </w:r>
    </w:p>
    <w:p w:rsidR="00371B69" w:rsidRDefault="00CB5DB7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6B0C59">
        <w:rPr>
          <w:sz w:val="32"/>
        </w:rPr>
        <w:t>.</w:t>
      </w:r>
      <w:r>
        <w:rPr>
          <w:sz w:val="32"/>
        </w:rPr>
        <w:t>rose@schoolmail</w:t>
      </w:r>
      <w:r w:rsidR="006B0C59">
        <w:rPr>
          <w:sz w:val="32"/>
        </w:rPr>
        <w:t>.</w:t>
      </w:r>
      <w:r>
        <w:rPr>
          <w:sz w:val="32"/>
        </w:rPr>
        <w:t>edu</w:t>
      </w:r>
    </w:p>
    <w:p w:rsidR="00371B69" w:rsidRDefault="00CB5DB7">
      <w:r>
        <w:rPr>
          <w:sz w:val="24"/>
        </w:rPr>
        <w:t>History, the captivating saga of humanity's journey through time, invites us to embark on an enthralling voyage of discovery</w:t>
      </w:r>
      <w:r w:rsidR="006B0C59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6B0C59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6B0C59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6B0C59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6B0C59">
        <w:rPr>
          <w:sz w:val="24"/>
        </w:rPr>
        <w:t>.</w:t>
      </w:r>
    </w:p>
    <w:p w:rsidR="00371B69" w:rsidRDefault="00CB5DB7">
      <w:r>
        <w:rPr>
          <w:sz w:val="24"/>
        </w:rPr>
        <w:t>In the annals of history, we encounter iconic figures who shaped the course of events, leaving an indelible mark on the world</w:t>
      </w:r>
      <w:r w:rsidR="006B0C59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6B0C59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6B0C59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6B0C59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6B0C59">
        <w:rPr>
          <w:sz w:val="24"/>
        </w:rPr>
        <w:t>.</w:t>
      </w:r>
    </w:p>
    <w:p w:rsidR="00371B69" w:rsidRDefault="00CB5DB7">
      <w:r>
        <w:rPr>
          <w:sz w:val="24"/>
        </w:rPr>
        <w:t>Furthermore, history teaches us about the intricate interplay between individuals and the forces that shape their lives</w:t>
      </w:r>
      <w:r w:rsidR="006B0C59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6B0C59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6B0C59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6B0C59">
        <w:rPr>
          <w:sz w:val="24"/>
        </w:rPr>
        <w:t>.</w:t>
      </w:r>
    </w:p>
    <w:p w:rsidR="00371B69" w:rsidRDefault="00371B69"/>
    <w:p w:rsidR="00371B69" w:rsidRDefault="00CB5DB7">
      <w:r>
        <w:rPr>
          <w:sz w:val="28"/>
        </w:rPr>
        <w:t>Summary</w:t>
      </w:r>
    </w:p>
    <w:p w:rsidR="00371B69" w:rsidRDefault="00CB5DB7">
      <w:r>
        <w:t>History, an enthralling narrative of humanity's journey through time, unveils the intricate interconnectedness of human experiences</w:t>
      </w:r>
      <w:r w:rsidR="006B0C59">
        <w:t>.</w:t>
      </w:r>
      <w:r>
        <w:t xml:space="preserve"> It invites us to learn from the </w:t>
      </w:r>
      <w:r>
        <w:lastRenderedPageBreak/>
        <w:t>past, gaining insights into our origins, our struggles, and our triumphs</w:t>
      </w:r>
      <w:r w:rsidR="006B0C59">
        <w:t>.</w:t>
      </w:r>
      <w:r>
        <w:t xml:space="preserve"> Through the study of history, we encounter iconic figures and ordinary individuals whose actions shaped the course of events</w:t>
      </w:r>
      <w:r w:rsidR="006B0C59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6B0C59">
        <w:t>.</w:t>
      </w:r>
      <w:r>
        <w:t xml:space="preserve"> History equips us with critical thinking skills, enabling us to make informed decisions and contribute meaningfully to society</w:t>
      </w:r>
      <w:r w:rsidR="006B0C59">
        <w:t>.</w:t>
      </w:r>
    </w:p>
    <w:sectPr w:rsidR="00371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721296">
    <w:abstractNumId w:val="8"/>
  </w:num>
  <w:num w:numId="2" w16cid:durableId="729233910">
    <w:abstractNumId w:val="6"/>
  </w:num>
  <w:num w:numId="3" w16cid:durableId="1964846644">
    <w:abstractNumId w:val="5"/>
  </w:num>
  <w:num w:numId="4" w16cid:durableId="1279291343">
    <w:abstractNumId w:val="4"/>
  </w:num>
  <w:num w:numId="5" w16cid:durableId="677460647">
    <w:abstractNumId w:val="7"/>
  </w:num>
  <w:num w:numId="6" w16cid:durableId="437482862">
    <w:abstractNumId w:val="3"/>
  </w:num>
  <w:num w:numId="7" w16cid:durableId="965820409">
    <w:abstractNumId w:val="2"/>
  </w:num>
  <w:num w:numId="8" w16cid:durableId="1584335658">
    <w:abstractNumId w:val="1"/>
  </w:num>
  <w:num w:numId="9" w16cid:durableId="13176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B69"/>
    <w:rsid w:val="006B0C59"/>
    <w:rsid w:val="00AA1D8D"/>
    <w:rsid w:val="00B47730"/>
    <w:rsid w:val="00CB0664"/>
    <w:rsid w:val="00CB5D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