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7C2" w:rsidRDefault="00300288">
      <w:pPr>
        <w:jc w:val="center"/>
      </w:pPr>
      <w:r>
        <w:rPr>
          <w:sz w:val="44"/>
        </w:rPr>
        <w:t>Science and Society: Unraveling the Intertwined World of Nature and Humanity</w:t>
      </w:r>
    </w:p>
    <w:p w:rsidR="00BD47C2" w:rsidRDefault="00300288">
      <w:pPr>
        <w:jc w:val="center"/>
      </w:pPr>
      <w:r>
        <w:rPr>
          <w:sz w:val="36"/>
        </w:rPr>
        <w:t>Oliver Williams</w:t>
      </w:r>
      <w:r>
        <w:br/>
      </w:r>
      <w:r>
        <w:rPr>
          <w:sz w:val="32"/>
        </w:rPr>
        <w:t>williams</w:t>
      </w:r>
      <w:r w:rsidR="00894685">
        <w:rPr>
          <w:sz w:val="32"/>
        </w:rPr>
        <w:t>.</w:t>
      </w:r>
      <w:r>
        <w:rPr>
          <w:sz w:val="32"/>
        </w:rPr>
        <w:t>oliver@eduworld</w:t>
      </w:r>
      <w:r w:rsidR="00894685">
        <w:rPr>
          <w:sz w:val="32"/>
        </w:rPr>
        <w:t>.</w:t>
      </w:r>
      <w:r>
        <w:rPr>
          <w:sz w:val="32"/>
        </w:rPr>
        <w:t>org</w:t>
      </w:r>
    </w:p>
    <w:p w:rsidR="00BD47C2" w:rsidRDefault="00300288">
      <w:r>
        <w:rPr>
          <w:sz w:val="24"/>
        </w:rPr>
        <w:t>Science and society have always been intertwined, influencing and shaping one another in various ways</w:t>
      </w:r>
      <w:r w:rsidR="00894685">
        <w:rPr>
          <w:sz w:val="24"/>
        </w:rPr>
        <w:t>.</w:t>
      </w:r>
      <w:r>
        <w:rPr>
          <w:sz w:val="24"/>
        </w:rPr>
        <w:t xml:space="preserve"> From the earliest civilizations to the modern technological era, scientific discoveries and advancements have profoundly impacted human lives and the development of societies worldwide</w:t>
      </w:r>
      <w:r w:rsidR="00894685">
        <w:rPr>
          <w:sz w:val="24"/>
        </w:rPr>
        <w:t>.</w:t>
      </w:r>
      <w:r>
        <w:rPr>
          <w:sz w:val="24"/>
        </w:rPr>
        <w:t xml:space="preserve"> This essay examines the multifaceted relationship between science and society, exploring how scientific knowledge and societal values, beliefs, and cultures have reciprocally influenced each other throughout history</w:t>
      </w:r>
      <w:r w:rsidR="00894685">
        <w:rPr>
          <w:sz w:val="24"/>
        </w:rPr>
        <w:t>.</w:t>
      </w:r>
    </w:p>
    <w:p w:rsidR="00BD47C2" w:rsidRDefault="00300288">
      <w:r>
        <w:rPr>
          <w:sz w:val="24"/>
        </w:rPr>
        <w:t>In the realm of medicine and healthcare, scientific advancements have revolutionized the way people manage and treat diseases</w:t>
      </w:r>
      <w:r w:rsidR="00894685">
        <w:rPr>
          <w:sz w:val="24"/>
        </w:rPr>
        <w:t>.</w:t>
      </w:r>
      <w:r>
        <w:rPr>
          <w:sz w:val="24"/>
        </w:rPr>
        <w:t xml:space="preserve"> The discovery of antibiotics, vaccines, and surgical techniques has dramatically improved life expectancy and overall well-being</w:t>
      </w:r>
      <w:r w:rsidR="00894685">
        <w:rPr>
          <w:sz w:val="24"/>
        </w:rPr>
        <w:t>.</w:t>
      </w:r>
      <w:r>
        <w:rPr>
          <w:sz w:val="24"/>
        </w:rPr>
        <w:t xml:space="preserve"> Yet, the development of these medical technologies has also generated ethical and societal debates, such as the allocation of resources, the patenting of drugs, and the balancing of individual autonomy and public health concerns</w:t>
      </w:r>
      <w:r w:rsidR="00894685">
        <w:rPr>
          <w:sz w:val="24"/>
        </w:rPr>
        <w:t>.</w:t>
      </w:r>
    </w:p>
    <w:p w:rsidR="00BD47C2" w:rsidRDefault="00300288">
      <w:r>
        <w:rPr>
          <w:sz w:val="24"/>
        </w:rPr>
        <w:t>Moreover, the interplay between science and society is evident in the environmental sphere</w:t>
      </w:r>
      <w:r w:rsidR="00894685">
        <w:rPr>
          <w:sz w:val="24"/>
        </w:rPr>
        <w:t>.</w:t>
      </w:r>
      <w:r>
        <w:rPr>
          <w:sz w:val="24"/>
        </w:rPr>
        <w:t xml:space="preserve"> Scientific studies have provided crucial insights into the intricate workings of ecosystems and the impact of human activities on the environment</w:t>
      </w:r>
      <w:r w:rsidR="00894685">
        <w:rPr>
          <w:sz w:val="24"/>
        </w:rPr>
        <w:t>.</w:t>
      </w:r>
      <w:r>
        <w:rPr>
          <w:sz w:val="24"/>
        </w:rPr>
        <w:t xml:space="preserve"> These findings have spurred societal movements and policy shifts aimed at safeguarding natural resources, reducing pollution, and addressing climate change</w:t>
      </w:r>
      <w:r w:rsidR="00894685">
        <w:rPr>
          <w:sz w:val="24"/>
        </w:rPr>
        <w:t>.</w:t>
      </w:r>
      <w:r>
        <w:rPr>
          <w:sz w:val="24"/>
        </w:rPr>
        <w:t xml:space="preserve"> The call for sustainable practices and the transition to renewable energy sources underscore the critical role of science in shaping societal attitudes and behaviors toward the environment</w:t>
      </w:r>
      <w:r w:rsidR="00894685">
        <w:rPr>
          <w:sz w:val="24"/>
        </w:rPr>
        <w:t>.</w:t>
      </w:r>
    </w:p>
    <w:p w:rsidR="00BD47C2" w:rsidRDefault="00BD47C2"/>
    <w:p w:rsidR="00BD47C2" w:rsidRDefault="00300288">
      <w:r>
        <w:rPr>
          <w:sz w:val="28"/>
        </w:rPr>
        <w:t>Summary</w:t>
      </w:r>
    </w:p>
    <w:p w:rsidR="00BD47C2" w:rsidRDefault="00300288">
      <w:r>
        <w:t>The relationship between science and society is a dynamic and ever-evolving one</w:t>
      </w:r>
      <w:r w:rsidR="00894685">
        <w:t>.</w:t>
      </w:r>
      <w:r>
        <w:t xml:space="preserve"> Scientific advancements have brought immense benefits to humanity, improving healthcare, enhancing the understanding of the natural world, and aiding societal progress</w:t>
      </w:r>
      <w:r w:rsidR="00894685">
        <w:t>.</w:t>
      </w:r>
      <w:r>
        <w:t xml:space="preserve"> However, the incorporation of scientific knowledge into society is not without its challenges and ethical considerations</w:t>
      </w:r>
      <w:r w:rsidR="00894685">
        <w:t>.</w:t>
      </w:r>
      <w:r>
        <w:t xml:space="preserve"> The ongoing dialogue between </w:t>
      </w:r>
      <w:r>
        <w:lastRenderedPageBreak/>
        <w:t>science and society is crucial in addressing these issues responsibly and ensuring that scientific advancements continue to serve the betterment of humankind while harmonizing with societal values and beliefs</w:t>
      </w:r>
      <w:r w:rsidR="00894685">
        <w:t>.</w:t>
      </w:r>
      <w:r>
        <w:t xml:space="preserve"> Understanding this intricate relationship empowers individuals to make informed decisions, participate in scientific discourse, and contribute to a society where science and society coexist in a mutually beneficial manner</w:t>
      </w:r>
      <w:r w:rsidR="00894685">
        <w:t>.</w:t>
      </w:r>
    </w:p>
    <w:sectPr w:rsidR="00BD47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1380683">
    <w:abstractNumId w:val="8"/>
  </w:num>
  <w:num w:numId="2" w16cid:durableId="1154952772">
    <w:abstractNumId w:val="6"/>
  </w:num>
  <w:num w:numId="3" w16cid:durableId="408620269">
    <w:abstractNumId w:val="5"/>
  </w:num>
  <w:num w:numId="4" w16cid:durableId="1378624317">
    <w:abstractNumId w:val="4"/>
  </w:num>
  <w:num w:numId="5" w16cid:durableId="485976864">
    <w:abstractNumId w:val="7"/>
  </w:num>
  <w:num w:numId="6" w16cid:durableId="1493519813">
    <w:abstractNumId w:val="3"/>
  </w:num>
  <w:num w:numId="7" w16cid:durableId="1155880579">
    <w:abstractNumId w:val="2"/>
  </w:num>
  <w:num w:numId="8" w16cid:durableId="15280147">
    <w:abstractNumId w:val="1"/>
  </w:num>
  <w:num w:numId="9" w16cid:durableId="202428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288"/>
    <w:rsid w:val="00326F90"/>
    <w:rsid w:val="00894685"/>
    <w:rsid w:val="00AA1D8D"/>
    <w:rsid w:val="00B47730"/>
    <w:rsid w:val="00BD47C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