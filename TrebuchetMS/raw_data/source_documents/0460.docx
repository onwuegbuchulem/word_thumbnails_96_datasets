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B19" w:rsidRDefault="0005634B">
      <w:pPr>
        <w:jc w:val="center"/>
      </w:pPr>
      <w:r>
        <w:rPr>
          <w:sz w:val="44"/>
        </w:rPr>
        <w:t>The Enchanting Symphony of Colors</w:t>
      </w:r>
    </w:p>
    <w:p w:rsidR="005A0B19" w:rsidRDefault="0005634B">
      <w:pPr>
        <w:jc w:val="center"/>
      </w:pPr>
      <w:r>
        <w:rPr>
          <w:sz w:val="36"/>
        </w:rPr>
        <w:t>Roselyn Carter</w:t>
      </w:r>
      <w:r>
        <w:br/>
      </w:r>
      <w:r>
        <w:rPr>
          <w:sz w:val="32"/>
        </w:rPr>
        <w:t>roselyncarter@xyzschool</w:t>
      </w:r>
      <w:r w:rsidR="003101A2">
        <w:rPr>
          <w:sz w:val="32"/>
        </w:rPr>
        <w:t>.</w:t>
      </w:r>
      <w:r>
        <w:rPr>
          <w:sz w:val="32"/>
        </w:rPr>
        <w:t>edu</w:t>
      </w:r>
    </w:p>
    <w:p w:rsidR="005A0B19" w:rsidRDefault="0005634B">
      <w:r>
        <w:rPr>
          <w:sz w:val="24"/>
        </w:rPr>
        <w:t>- Dive into the vibrant realm of colors, where hues dance together in a captivating symphony</w:t>
      </w:r>
      <w:r w:rsidR="003101A2">
        <w:rPr>
          <w:sz w:val="24"/>
        </w:rPr>
        <w:t>.</w:t>
      </w:r>
      <w:r>
        <w:rPr>
          <w:sz w:val="24"/>
        </w:rPr>
        <w:t xml:space="preserve"> From the blazing scarlet sunsets that ignite the skies to the calming cerulean depths of the ocean, colors enchant our world with their unspoken stories</w:t>
      </w:r>
      <w:r w:rsidR="003101A2">
        <w:rPr>
          <w:sz w:val="24"/>
        </w:rPr>
        <w:t>.</w:t>
      </w:r>
    </w:p>
    <w:p w:rsidR="005A0B19" w:rsidRDefault="0005634B">
      <w:r>
        <w:rPr>
          <w:sz w:val="24"/>
        </w:rPr>
        <w:t>- Colors, like musical notes, possess the power to evoke emotions and shape perceptions</w:t>
      </w:r>
      <w:r w:rsidR="003101A2">
        <w:rPr>
          <w:sz w:val="24"/>
        </w:rPr>
        <w:t>.</w:t>
      </w:r>
      <w:r>
        <w:rPr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3101A2">
        <w:rPr>
          <w:sz w:val="24"/>
        </w:rPr>
        <w:t>.</w:t>
      </w:r>
    </w:p>
    <w:p w:rsidR="005A0B19" w:rsidRDefault="0005634B">
      <w:r>
        <w:rPr>
          <w:sz w:val="24"/>
        </w:rPr>
        <w:t>- Beyond their aesthetic allure, colors play a crucial role in various scientific fields</w:t>
      </w:r>
      <w:r w:rsidR="003101A2">
        <w:rPr>
          <w:sz w:val="24"/>
        </w:rPr>
        <w:t>.</w:t>
      </w:r>
      <w:r>
        <w:rPr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3101A2">
        <w:rPr>
          <w:sz w:val="24"/>
        </w:rPr>
        <w:t>.</w:t>
      </w:r>
    </w:p>
    <w:p w:rsidR="005A0B19" w:rsidRDefault="0005634B">
      <w:r>
        <w:rPr>
          <w:sz w:val="24"/>
        </w:rPr>
        <w:t>Body:</w:t>
      </w:r>
    </w:p>
    <w:p w:rsidR="005A0B19" w:rsidRDefault="0005634B">
      <w:r>
        <w:rPr>
          <w:sz w:val="24"/>
        </w:rPr>
        <w:t>Paragraph 1:</w:t>
      </w:r>
    </w:p>
    <w:p w:rsidR="005A0B19" w:rsidRDefault="0005634B">
      <w:r>
        <w:rPr>
          <w:sz w:val="24"/>
        </w:rPr>
        <w:t>- In the realm of art, colors become the language of expression</w:t>
      </w:r>
      <w:r w:rsidR="003101A2">
        <w:rPr>
          <w:sz w:val="24"/>
        </w:rPr>
        <w:t>.</w:t>
      </w:r>
      <w:r>
        <w:rPr>
          <w:sz w:val="24"/>
        </w:rPr>
        <w:t xml:space="preserve"> Artists use colors to convey emotions, tell stories, and create visual masterpieces</w:t>
      </w:r>
      <w:r w:rsidR="003101A2">
        <w:rPr>
          <w:sz w:val="24"/>
        </w:rPr>
        <w:t>.</w:t>
      </w:r>
      <w:r>
        <w:rPr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3101A2">
        <w:rPr>
          <w:sz w:val="24"/>
        </w:rPr>
        <w:t>.</w:t>
      </w:r>
    </w:p>
    <w:p w:rsidR="005A0B19" w:rsidRDefault="0005634B">
      <w:r>
        <w:rPr>
          <w:sz w:val="24"/>
        </w:rPr>
        <w:t>Paragraph 2:</w:t>
      </w:r>
    </w:p>
    <w:p w:rsidR="005A0B19" w:rsidRDefault="0005634B">
      <w:r>
        <w:rPr>
          <w:sz w:val="24"/>
        </w:rPr>
        <w:t>- In the realm of science, colors hold significant importance</w:t>
      </w:r>
      <w:r w:rsidR="003101A2">
        <w:rPr>
          <w:sz w:val="24"/>
        </w:rPr>
        <w:t>.</w:t>
      </w:r>
      <w:r>
        <w:rPr>
          <w:sz w:val="24"/>
        </w:rPr>
        <w:t xml:space="preserve"> From the rainbow's spectrum, scientists gain insights into the properties of light and its interactions with matter</w:t>
      </w:r>
      <w:r w:rsidR="003101A2">
        <w:rPr>
          <w:sz w:val="24"/>
        </w:rPr>
        <w:t>.</w:t>
      </w:r>
      <w:r>
        <w:rPr>
          <w:sz w:val="24"/>
        </w:rPr>
        <w:t xml:space="preserve"> Colors also serve as indicators in chemical reactions, revealing the composition and structure of substances</w:t>
      </w:r>
      <w:r w:rsidR="003101A2">
        <w:rPr>
          <w:sz w:val="24"/>
        </w:rPr>
        <w:t>.</w:t>
      </w:r>
      <w:r>
        <w:rPr>
          <w:sz w:val="24"/>
        </w:rPr>
        <w:t xml:space="preserve"> Moreover, colors play a vital role in biotechnology and medical research, assisting in the development of diagnostic techniques and treatments</w:t>
      </w:r>
      <w:r w:rsidR="003101A2">
        <w:rPr>
          <w:sz w:val="24"/>
        </w:rPr>
        <w:t>.</w:t>
      </w:r>
    </w:p>
    <w:p w:rsidR="005A0B19" w:rsidRDefault="0005634B">
      <w:r>
        <w:rPr>
          <w:sz w:val="24"/>
        </w:rPr>
        <w:t>Paragraph 3:</w:t>
      </w:r>
    </w:p>
    <w:p w:rsidR="005A0B19" w:rsidRDefault="0005634B">
      <w:r>
        <w:rPr>
          <w:sz w:val="24"/>
        </w:rPr>
        <w:lastRenderedPageBreak/>
        <w:t>- In the realm of history and culture, colors carry immense significance</w:t>
      </w:r>
      <w:r w:rsidR="003101A2">
        <w:rPr>
          <w:sz w:val="24"/>
        </w:rPr>
        <w:t>.</w:t>
      </w:r>
      <w:r>
        <w:rPr>
          <w:sz w:val="24"/>
        </w:rPr>
        <w:t xml:space="preserve"> Different cultures associate specific colors with emotions, values, and beliefs</w:t>
      </w:r>
      <w:r w:rsidR="003101A2">
        <w:rPr>
          <w:sz w:val="24"/>
        </w:rPr>
        <w:t>.</w:t>
      </w:r>
      <w:r>
        <w:rPr>
          <w:sz w:val="24"/>
        </w:rPr>
        <w:t xml:space="preserve"> From the vibrant colors of traditional festivals to the symbolic use of colors in flags and emblems, colors serve as cultural markers that reflect the heritage and identity of nations</w:t>
      </w:r>
      <w:r w:rsidR="003101A2">
        <w:rPr>
          <w:sz w:val="24"/>
        </w:rPr>
        <w:t>.</w:t>
      </w:r>
      <w:r>
        <w:rPr>
          <w:sz w:val="24"/>
        </w:rPr>
        <w:t xml:space="preserve"> Colors also play a crucial role in politics, influencing public perception and electoral outcomes</w:t>
      </w:r>
      <w:r w:rsidR="003101A2">
        <w:rPr>
          <w:sz w:val="24"/>
        </w:rPr>
        <w:t>.</w:t>
      </w:r>
    </w:p>
    <w:p w:rsidR="005A0B19" w:rsidRDefault="005A0B19"/>
    <w:p w:rsidR="005A0B19" w:rsidRDefault="0005634B">
      <w:r>
        <w:rPr>
          <w:sz w:val="28"/>
        </w:rPr>
        <w:t>Summary</w:t>
      </w:r>
    </w:p>
    <w:p w:rsidR="005A0B19" w:rsidRDefault="0005634B">
      <w:r>
        <w:t>- Colors, with their inherent beauty and symbolism, hold a profound impact on our lives</w:t>
      </w:r>
      <w:r w:rsidR="003101A2">
        <w:t>.</w:t>
      </w:r>
      <w:r>
        <w:t xml:space="preserve"> From their role in art and science to their significance in culture and history, colors shape our perceptions, evoke emotions, and contribute to our understanding of the world around us</w:t>
      </w:r>
      <w:r w:rsidR="003101A2">
        <w:t>.</w:t>
      </w:r>
      <w:r>
        <w:t xml:space="preserve"> By delving into the fascinating world of colors, we unlock a treasure trove of knowledge, beauty, and inspiration</w:t>
      </w:r>
      <w:r w:rsidR="003101A2">
        <w:t>.</w:t>
      </w:r>
    </w:p>
    <w:sectPr w:rsidR="005A0B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857967">
    <w:abstractNumId w:val="8"/>
  </w:num>
  <w:num w:numId="2" w16cid:durableId="808740153">
    <w:abstractNumId w:val="6"/>
  </w:num>
  <w:num w:numId="3" w16cid:durableId="1644234518">
    <w:abstractNumId w:val="5"/>
  </w:num>
  <w:num w:numId="4" w16cid:durableId="1436638284">
    <w:abstractNumId w:val="4"/>
  </w:num>
  <w:num w:numId="5" w16cid:durableId="1732119598">
    <w:abstractNumId w:val="7"/>
  </w:num>
  <w:num w:numId="6" w16cid:durableId="1859199325">
    <w:abstractNumId w:val="3"/>
  </w:num>
  <w:num w:numId="7" w16cid:durableId="683895194">
    <w:abstractNumId w:val="2"/>
  </w:num>
  <w:num w:numId="8" w16cid:durableId="967080289">
    <w:abstractNumId w:val="1"/>
  </w:num>
  <w:num w:numId="9" w16cid:durableId="127193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34B"/>
    <w:rsid w:val="0006063C"/>
    <w:rsid w:val="0015074B"/>
    <w:rsid w:val="0029639D"/>
    <w:rsid w:val="003101A2"/>
    <w:rsid w:val="00326F90"/>
    <w:rsid w:val="005A0B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