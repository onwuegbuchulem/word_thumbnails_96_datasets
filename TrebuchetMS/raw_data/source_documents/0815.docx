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0682" w:rsidRDefault="00E378E0">
      <w:pPr>
        <w:jc w:val="center"/>
      </w:pPr>
      <w:r>
        <w:rPr>
          <w:sz w:val="44"/>
        </w:rPr>
        <w:t>Biological Foundations of the Human Species: An Exploration into the Mechanisms of Life</w:t>
      </w:r>
    </w:p>
    <w:p w:rsidR="001D0682" w:rsidRDefault="00E378E0">
      <w:pPr>
        <w:jc w:val="center"/>
      </w:pPr>
      <w:r>
        <w:rPr>
          <w:sz w:val="36"/>
        </w:rPr>
        <w:t>Sandra J</w:t>
      </w:r>
      <w:r w:rsidR="007C00F7">
        <w:rPr>
          <w:sz w:val="36"/>
        </w:rPr>
        <w:t>.</w:t>
      </w:r>
      <w:r>
        <w:rPr>
          <w:sz w:val="36"/>
        </w:rPr>
        <w:t xml:space="preserve"> Powell</w:t>
      </w:r>
      <w:r>
        <w:br/>
      </w:r>
      <w:r>
        <w:rPr>
          <w:sz w:val="32"/>
        </w:rPr>
        <w:t>powellsandraj@educenter</w:t>
      </w:r>
      <w:r w:rsidR="007C00F7">
        <w:rPr>
          <w:sz w:val="32"/>
        </w:rPr>
        <w:t>.</w:t>
      </w:r>
      <w:r>
        <w:rPr>
          <w:sz w:val="32"/>
        </w:rPr>
        <w:t>org</w:t>
      </w:r>
    </w:p>
    <w:p w:rsidR="001D0682" w:rsidRDefault="00E378E0">
      <w:r>
        <w:rPr>
          <w:sz w:val="24"/>
        </w:rPr>
        <w:t>Biology, a comprehensive and intricate discipline, unravels the intricate mechanisms underlying life's processes</w:t>
      </w:r>
      <w:r w:rsidR="007C00F7">
        <w:rPr>
          <w:sz w:val="24"/>
        </w:rPr>
        <w:t>.</w:t>
      </w:r>
      <w:r>
        <w:rPr>
          <w:sz w:val="24"/>
        </w:rPr>
        <w:t xml:space="preserve"> As high school students, this introductory journey into biology will serve as a gateway to understanding the fundamentals of life, enabling us to appreciate the marvel of living organisms</w:t>
      </w:r>
      <w:r w:rsidR="007C00F7">
        <w:rPr>
          <w:sz w:val="24"/>
        </w:rPr>
        <w:t>.</w:t>
      </w:r>
      <w:r>
        <w:rPr>
          <w:sz w:val="24"/>
        </w:rPr>
        <w:t xml:space="preserve"> Our foray into biology will embark on a voyage of discovery, delving into the intricate workings of cells, unraveling the elegance of genetic inheritance, and exploring the remarkable diversity of life on Earth</w:t>
      </w:r>
      <w:r w:rsidR="007C00F7">
        <w:rPr>
          <w:sz w:val="24"/>
        </w:rPr>
        <w:t>.</w:t>
      </w:r>
    </w:p>
    <w:p w:rsidR="001D0682" w:rsidRDefault="00E378E0">
      <w:r>
        <w:rPr>
          <w:sz w:val="24"/>
        </w:rPr>
        <w:t>Along this enthralling expedition, we will peer into the microscopic world, uncovering the delicate structures within cells, the powerhouses of life</w:t>
      </w:r>
      <w:r w:rsidR="007C00F7">
        <w:rPr>
          <w:sz w:val="24"/>
        </w:rPr>
        <w:t>.</w:t>
      </w:r>
      <w:r>
        <w:rPr>
          <w:sz w:val="24"/>
        </w:rPr>
        <w:t xml:space="preserve"> Through investigations of cell division and the replication of DNA, we will unveil the profound mechanisms that perpetuate life, assuring an everlasting circle of existence</w:t>
      </w:r>
      <w:r w:rsidR="007C00F7">
        <w:rPr>
          <w:sz w:val="24"/>
        </w:rPr>
        <w:t>.</w:t>
      </w:r>
      <w:r>
        <w:rPr>
          <w:sz w:val="24"/>
        </w:rPr>
        <w:t xml:space="preserve"> Furthermore, genetic exploration will unveil the blueprint of heredity, illuminating the intricate patterns of inheritance that shape our characteristics, unlocking the hidden stories inscribed within our genetic code</w:t>
      </w:r>
      <w:r w:rsidR="007C00F7">
        <w:rPr>
          <w:sz w:val="24"/>
        </w:rPr>
        <w:t>.</w:t>
      </w:r>
    </w:p>
    <w:p w:rsidR="001D0682" w:rsidRDefault="00E378E0">
      <w:r>
        <w:rPr>
          <w:sz w:val="24"/>
        </w:rPr>
        <w:t>Biology unveils the extraordinary tapestry of biodiversity, highlighting Earth's vibrant abundance</w:t>
      </w:r>
      <w:r w:rsidR="007C00F7">
        <w:rPr>
          <w:sz w:val="24"/>
        </w:rPr>
        <w:t>.</w:t>
      </w:r>
      <w:r>
        <w:rPr>
          <w:sz w:val="24"/>
        </w:rPr>
        <w:t xml:space="preserve"> From the towering giants of the rainforests to the microscopic wonders in a drop of pond water, we will be astounded by the sheer diversity of species</w:t>
      </w:r>
      <w:r w:rsidR="007C00F7">
        <w:rPr>
          <w:sz w:val="24"/>
        </w:rPr>
        <w:t>.</w:t>
      </w:r>
      <w:r>
        <w:rPr>
          <w:sz w:val="24"/>
        </w:rPr>
        <w:t xml:space="preserve"> Embarking on this grand adventure of discovery, we will uncover the intricate web of relationships that connect all organisms, unraveling the ecological intricacies that maintain the balance of life</w:t>
      </w:r>
      <w:r w:rsidR="007C00F7">
        <w:rPr>
          <w:sz w:val="24"/>
        </w:rPr>
        <w:t>.</w:t>
      </w:r>
    </w:p>
    <w:p w:rsidR="001D0682" w:rsidRDefault="001D0682"/>
    <w:p w:rsidR="001D0682" w:rsidRDefault="00E378E0">
      <w:r>
        <w:rPr>
          <w:sz w:val="28"/>
        </w:rPr>
        <w:t>Summary</w:t>
      </w:r>
    </w:p>
    <w:p w:rsidR="001D0682" w:rsidRDefault="00E378E0">
      <w:r>
        <w:t>Our journey into biology unveiled a realm of fascinating discoveries, delving into the inner workings of cells, the secrets of genetic inheritance, and the remarkable array of life forms on Earth</w:t>
      </w:r>
      <w:r w:rsidR="007C00F7">
        <w:t>.</w:t>
      </w:r>
      <w:r>
        <w:t xml:space="preserve"> We uncovered the intricate mechanisms of life, appreciating the elegance of cell division and DNA replication</w:t>
      </w:r>
      <w:r w:rsidR="007C00F7">
        <w:t>.</w:t>
      </w:r>
      <w:r>
        <w:t xml:space="preserve"> Investigations into heredity unveiled the intricate patterns of genetic inheritance, unravelling the mysteries of our </w:t>
      </w:r>
      <w:r>
        <w:lastRenderedPageBreak/>
        <w:t>characteristics</w:t>
      </w:r>
      <w:r w:rsidR="007C00F7">
        <w:t>.</w:t>
      </w:r>
      <w:r>
        <w:t xml:space="preserve"> Moreover, we explored biodiversity, marveling at the sheer abundance of species and unravelling the delicate ecological balance that sustains life on our planet</w:t>
      </w:r>
      <w:r w:rsidR="007C00F7">
        <w:t>.</w:t>
      </w:r>
      <w:r>
        <w:t xml:space="preserve"> Biology, as a captivating discipline, ignites a profound admiration for the intricate beauty of life, inspiring us to further explore the mysteries that lie ahead</w:t>
      </w:r>
      <w:r w:rsidR="007C00F7">
        <w:t>.</w:t>
      </w:r>
    </w:p>
    <w:sectPr w:rsidR="001D06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4143139">
    <w:abstractNumId w:val="8"/>
  </w:num>
  <w:num w:numId="2" w16cid:durableId="13919063">
    <w:abstractNumId w:val="6"/>
  </w:num>
  <w:num w:numId="3" w16cid:durableId="1512064080">
    <w:abstractNumId w:val="5"/>
  </w:num>
  <w:num w:numId="4" w16cid:durableId="1897547385">
    <w:abstractNumId w:val="4"/>
  </w:num>
  <w:num w:numId="5" w16cid:durableId="940257632">
    <w:abstractNumId w:val="7"/>
  </w:num>
  <w:num w:numId="6" w16cid:durableId="1985889581">
    <w:abstractNumId w:val="3"/>
  </w:num>
  <w:num w:numId="7" w16cid:durableId="1220169457">
    <w:abstractNumId w:val="2"/>
  </w:num>
  <w:num w:numId="8" w16cid:durableId="48846052">
    <w:abstractNumId w:val="1"/>
  </w:num>
  <w:num w:numId="9" w16cid:durableId="772287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0682"/>
    <w:rsid w:val="0029639D"/>
    <w:rsid w:val="00326F90"/>
    <w:rsid w:val="007C00F7"/>
    <w:rsid w:val="00AA1D8D"/>
    <w:rsid w:val="00B47730"/>
    <w:rsid w:val="00CB0664"/>
    <w:rsid w:val="00E378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2024-02-11T21:33:00Z</dcterms:modified>
  <cp:category/>
</cp:coreProperties>
</file>