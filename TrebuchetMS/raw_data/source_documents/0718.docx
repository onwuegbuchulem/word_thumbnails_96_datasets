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132" w:rsidRDefault="00A21843">
      <w:pPr>
        <w:jc w:val="center"/>
      </w:pPr>
      <w:r>
        <w:rPr>
          <w:sz w:val="44"/>
        </w:rPr>
        <w:t>Politics: The Art of Governance</w:t>
      </w:r>
    </w:p>
    <w:p w:rsidR="007A5132" w:rsidRDefault="00A21843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emcarter123@ymail</w:t>
      </w:r>
      <w:r w:rsidR="00F64FF8">
        <w:rPr>
          <w:sz w:val="32"/>
        </w:rPr>
        <w:t>.</w:t>
      </w:r>
      <w:r>
        <w:rPr>
          <w:sz w:val="32"/>
        </w:rPr>
        <w:t>com</w:t>
      </w:r>
    </w:p>
    <w:p w:rsidR="007A5132" w:rsidRDefault="00A21843">
      <w:r>
        <w:rPr>
          <w:sz w:val="24"/>
        </w:rPr>
        <w:t>From the ancient city-states of Greece to the sprawling empires of modern times, politics has shaped the course of human history</w:t>
      </w:r>
      <w:r w:rsidR="00F64FF8">
        <w:rPr>
          <w:sz w:val="24"/>
        </w:rPr>
        <w:t>.</w:t>
      </w:r>
      <w:r>
        <w:rPr>
          <w:sz w:val="24"/>
        </w:rPr>
        <w:t xml:space="preserve"> It is the process by which societies organize themselves, make decisions, and allocate resources</w:t>
      </w:r>
      <w:r w:rsidR="00F64FF8">
        <w:rPr>
          <w:sz w:val="24"/>
        </w:rPr>
        <w:t>.</w:t>
      </w:r>
      <w:r>
        <w:rPr>
          <w:sz w:val="24"/>
        </w:rPr>
        <w:t xml:space="preserve"> Politics can be a messy and unpredictable business, but it is also essential for maintaining order and ensuring that the needs of all citizens are met</w:t>
      </w:r>
      <w:r w:rsidR="00F64FF8">
        <w:rPr>
          <w:sz w:val="24"/>
        </w:rPr>
        <w:t>.</w:t>
      </w:r>
    </w:p>
    <w:p w:rsidR="007A5132" w:rsidRDefault="00A21843">
      <w:r>
        <w:rPr>
          <w:sz w:val="24"/>
        </w:rPr>
        <w:t>In a democracy, politics is based on the principle of popular sovereignty</w:t>
      </w:r>
      <w:r w:rsidR="00F64FF8">
        <w:rPr>
          <w:sz w:val="24"/>
        </w:rPr>
        <w:t>.</w:t>
      </w:r>
      <w:r>
        <w:rPr>
          <w:sz w:val="24"/>
        </w:rPr>
        <w:t xml:space="preserve"> This means that the government is ultimately accountable to the people</w:t>
      </w:r>
      <w:r w:rsidR="00F64FF8">
        <w:rPr>
          <w:sz w:val="24"/>
        </w:rPr>
        <w:t>.</w:t>
      </w:r>
      <w:r>
        <w:rPr>
          <w:sz w:val="24"/>
        </w:rPr>
        <w:t xml:space="preserve"> Citizens have the right to vote for their representatives, who then make decisions on their behalf</w:t>
      </w:r>
      <w:r w:rsidR="00F64FF8">
        <w:rPr>
          <w:sz w:val="24"/>
        </w:rPr>
        <w:t>.</w:t>
      </w:r>
      <w:r>
        <w:rPr>
          <w:sz w:val="24"/>
        </w:rPr>
        <w:t xml:space="preserve"> This system of government is designed to ensure that the government is responsive to the needs of the people</w:t>
      </w:r>
      <w:r w:rsidR="00F64FF8">
        <w:rPr>
          <w:sz w:val="24"/>
        </w:rPr>
        <w:t>.</w:t>
      </w:r>
    </w:p>
    <w:p w:rsidR="007A5132" w:rsidRDefault="00A21843">
      <w:r>
        <w:rPr>
          <w:sz w:val="24"/>
        </w:rPr>
        <w:t>However, politics is not always a simple matter of majority rule</w:t>
      </w:r>
      <w:r w:rsidR="00F64FF8">
        <w:rPr>
          <w:sz w:val="24"/>
        </w:rPr>
        <w:t>.</w:t>
      </w:r>
      <w:r>
        <w:rPr>
          <w:sz w:val="24"/>
        </w:rPr>
        <w:t xml:space="preserve"> There are many different interest groups in society, each with its own goals and objectives</w:t>
      </w:r>
      <w:r w:rsidR="00F64FF8">
        <w:rPr>
          <w:sz w:val="24"/>
        </w:rPr>
        <w:t>.</w:t>
      </w:r>
      <w:r>
        <w:rPr>
          <w:sz w:val="24"/>
        </w:rPr>
        <w:t xml:space="preserve"> These groups often compete with each other for influence and power</w:t>
      </w:r>
      <w:r w:rsidR="00F64FF8">
        <w:rPr>
          <w:sz w:val="24"/>
        </w:rPr>
        <w:t>.</w:t>
      </w:r>
      <w:r>
        <w:rPr>
          <w:sz w:val="24"/>
        </w:rPr>
        <w:t xml:space="preserve"> This can lead to gridlock and political paralysis</w:t>
      </w:r>
      <w:r w:rsidR="00F64FF8">
        <w:rPr>
          <w:sz w:val="24"/>
        </w:rPr>
        <w:t>.</w:t>
      </w:r>
    </w:p>
    <w:p w:rsidR="007A5132" w:rsidRDefault="00A21843">
      <w:r>
        <w:rPr>
          <w:sz w:val="24"/>
        </w:rPr>
        <w:t>Body:</w:t>
      </w:r>
    </w:p>
    <w:p w:rsidR="007A5132" w:rsidRDefault="00A21843">
      <w:r>
        <w:rPr>
          <w:sz w:val="24"/>
        </w:rPr>
        <w:t>Despite these challenges, politics is essential for resolving conflicts, making decisions, and allocating resources</w:t>
      </w:r>
      <w:r w:rsidR="00F64FF8">
        <w:rPr>
          <w:sz w:val="24"/>
        </w:rPr>
        <w:t>.</w:t>
      </w:r>
      <w:r>
        <w:rPr>
          <w:sz w:val="24"/>
        </w:rPr>
        <w:t xml:space="preserve"> It is the only way to ensure that the needs of all citizens are met</w:t>
      </w:r>
      <w:r w:rsidR="00F64FF8">
        <w:rPr>
          <w:sz w:val="24"/>
        </w:rPr>
        <w:t>.</w:t>
      </w:r>
      <w:r>
        <w:rPr>
          <w:sz w:val="24"/>
        </w:rPr>
        <w:t xml:space="preserve"> Politics is a complex and ever-changing field, but it is also one of the most important aspects of human society</w:t>
      </w:r>
      <w:r w:rsidR="00F64FF8">
        <w:rPr>
          <w:sz w:val="24"/>
        </w:rPr>
        <w:t>.</w:t>
      </w:r>
    </w:p>
    <w:p w:rsidR="007A5132" w:rsidRDefault="00A21843">
      <w:r>
        <w:rPr>
          <w:sz w:val="24"/>
        </w:rPr>
        <w:t>One of the most important roles of politics is to resolve conflicts</w:t>
      </w:r>
      <w:r w:rsidR="00F64FF8">
        <w:rPr>
          <w:sz w:val="24"/>
        </w:rPr>
        <w:t>.</w:t>
      </w:r>
      <w:r>
        <w:rPr>
          <w:sz w:val="24"/>
        </w:rPr>
        <w:t xml:space="preserve"> When two or more groups have different interests, politics provides a way for them to negotiate and find a solution that is acceptable to all parties</w:t>
      </w:r>
      <w:r w:rsidR="00F64FF8">
        <w:rPr>
          <w:sz w:val="24"/>
        </w:rPr>
        <w:t>.</w:t>
      </w:r>
      <w:r>
        <w:rPr>
          <w:sz w:val="24"/>
        </w:rPr>
        <w:t xml:space="preserve"> This is not always easy, but it is essential for maintaining peace and stability</w:t>
      </w:r>
      <w:r w:rsidR="00F64FF8">
        <w:rPr>
          <w:sz w:val="24"/>
        </w:rPr>
        <w:t>.</w:t>
      </w:r>
    </w:p>
    <w:p w:rsidR="007A5132" w:rsidRDefault="00A21843">
      <w:r>
        <w:rPr>
          <w:sz w:val="24"/>
        </w:rPr>
        <w:t>Politics also plays a vital role in making decisions</w:t>
      </w:r>
      <w:r w:rsidR="00F64FF8">
        <w:rPr>
          <w:sz w:val="24"/>
        </w:rPr>
        <w:t>.</w:t>
      </w:r>
      <w:r>
        <w:rPr>
          <w:sz w:val="24"/>
        </w:rPr>
        <w:t xml:space="preserve"> In a democracy, the government is responsible for making decisions on behalf of the people</w:t>
      </w:r>
      <w:r w:rsidR="00F64FF8">
        <w:rPr>
          <w:sz w:val="24"/>
        </w:rPr>
        <w:t>.</w:t>
      </w:r>
      <w:r>
        <w:rPr>
          <w:sz w:val="24"/>
        </w:rPr>
        <w:t xml:space="preserve"> These decisions can range from small, everyday matters to major policy changes</w:t>
      </w:r>
      <w:r w:rsidR="00F64FF8">
        <w:rPr>
          <w:sz w:val="24"/>
        </w:rPr>
        <w:t>.</w:t>
      </w:r>
      <w:r>
        <w:rPr>
          <w:sz w:val="24"/>
        </w:rPr>
        <w:t xml:space="preserve"> The decisions that the government makes have a significant impact on the lives of all citizens</w:t>
      </w:r>
      <w:r w:rsidR="00F64FF8">
        <w:rPr>
          <w:sz w:val="24"/>
        </w:rPr>
        <w:t>.</w:t>
      </w:r>
    </w:p>
    <w:p w:rsidR="007A5132" w:rsidRDefault="00A21843">
      <w:r>
        <w:rPr>
          <w:sz w:val="24"/>
        </w:rPr>
        <w:lastRenderedPageBreak/>
        <w:t>Finally, politics is also responsible for allocating resources</w:t>
      </w:r>
      <w:r w:rsidR="00F64FF8">
        <w:rPr>
          <w:sz w:val="24"/>
        </w:rPr>
        <w:t>.</w:t>
      </w:r>
      <w:r>
        <w:rPr>
          <w:sz w:val="24"/>
        </w:rPr>
        <w:t xml:space="preserve"> This includes everything from money to land to natural resources</w:t>
      </w:r>
      <w:r w:rsidR="00F64FF8">
        <w:rPr>
          <w:sz w:val="24"/>
        </w:rPr>
        <w:t>.</w:t>
      </w:r>
      <w:r>
        <w:rPr>
          <w:sz w:val="24"/>
        </w:rPr>
        <w:t xml:space="preserve"> The way that resources are allocated can have a profound impact on the lives of all citizens</w:t>
      </w:r>
      <w:r w:rsidR="00F64FF8">
        <w:rPr>
          <w:sz w:val="24"/>
        </w:rPr>
        <w:t>.</w:t>
      </w:r>
      <w:r>
        <w:rPr>
          <w:sz w:val="24"/>
        </w:rPr>
        <w:t xml:space="preserve"> For example, the government may decide to allocate more money to education, which will benefit students and teachers</w:t>
      </w:r>
      <w:r w:rsidR="00F64FF8">
        <w:rPr>
          <w:sz w:val="24"/>
        </w:rPr>
        <w:t>.</w:t>
      </w:r>
      <w:r>
        <w:rPr>
          <w:sz w:val="24"/>
        </w:rPr>
        <w:t xml:space="preserve"> Or, the government may decide to allocate more money to healthcare, which will benefit patients and healthcare providers</w:t>
      </w:r>
      <w:r w:rsidR="00F64FF8">
        <w:rPr>
          <w:sz w:val="24"/>
        </w:rPr>
        <w:t>.</w:t>
      </w:r>
    </w:p>
    <w:p w:rsidR="007A5132" w:rsidRDefault="007A5132"/>
    <w:p w:rsidR="007A5132" w:rsidRDefault="00A21843">
      <w:r>
        <w:rPr>
          <w:sz w:val="28"/>
        </w:rPr>
        <w:t>Summary</w:t>
      </w:r>
    </w:p>
    <w:p w:rsidR="007A5132" w:rsidRDefault="00A21843">
      <w:r>
        <w:t>Politics is a complex and ever-changing field, but it is also one of the most important aspects of human society</w:t>
      </w:r>
      <w:r w:rsidR="00F64FF8">
        <w:t>.</w:t>
      </w:r>
      <w:r>
        <w:t xml:space="preserve"> It is the process by which societies organize themselves, make decisions, and allocate resources</w:t>
      </w:r>
      <w:r w:rsidR="00F64FF8">
        <w:t>.</w:t>
      </w:r>
      <w:r>
        <w:t xml:space="preserve"> Politics can be a messy and unpredictable business, but it is essential for maintaining order and ensuring that the needs of all citizens are met</w:t>
      </w:r>
      <w:r w:rsidR="00F64FF8">
        <w:t>.</w:t>
      </w:r>
    </w:p>
    <w:sectPr w:rsidR="007A51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7969">
    <w:abstractNumId w:val="8"/>
  </w:num>
  <w:num w:numId="2" w16cid:durableId="538319664">
    <w:abstractNumId w:val="6"/>
  </w:num>
  <w:num w:numId="3" w16cid:durableId="1761175340">
    <w:abstractNumId w:val="5"/>
  </w:num>
  <w:num w:numId="4" w16cid:durableId="145902937">
    <w:abstractNumId w:val="4"/>
  </w:num>
  <w:num w:numId="5" w16cid:durableId="1543902592">
    <w:abstractNumId w:val="7"/>
  </w:num>
  <w:num w:numId="6" w16cid:durableId="1415471051">
    <w:abstractNumId w:val="3"/>
  </w:num>
  <w:num w:numId="7" w16cid:durableId="1644699199">
    <w:abstractNumId w:val="2"/>
  </w:num>
  <w:num w:numId="8" w16cid:durableId="1073234003">
    <w:abstractNumId w:val="1"/>
  </w:num>
  <w:num w:numId="9" w16cid:durableId="164207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132"/>
    <w:rsid w:val="00A21843"/>
    <w:rsid w:val="00AA1D8D"/>
    <w:rsid w:val="00B47730"/>
    <w:rsid w:val="00CB0664"/>
    <w:rsid w:val="00F64F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