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E97" w:rsidRDefault="004F0180">
      <w:pPr>
        <w:jc w:val="center"/>
      </w:pPr>
      <w:r>
        <w:rPr>
          <w:sz w:val="44"/>
        </w:rPr>
        <w:t>Government, the Underpinning of a Civilized Society</w:t>
      </w:r>
    </w:p>
    <w:p w:rsidR="00142E97" w:rsidRDefault="004F0180">
      <w:pPr>
        <w:jc w:val="center"/>
      </w:pPr>
      <w:r>
        <w:rPr>
          <w:sz w:val="36"/>
        </w:rPr>
        <w:t>Mrs</w:t>
      </w:r>
      <w:r w:rsidR="00187A06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187A06">
        <w:rPr>
          <w:sz w:val="32"/>
        </w:rPr>
        <w:t>.</w:t>
      </w:r>
      <w:r>
        <w:rPr>
          <w:sz w:val="32"/>
        </w:rPr>
        <w:t>thompson56@gmailbox</w:t>
      </w:r>
      <w:r w:rsidR="00187A06">
        <w:rPr>
          <w:sz w:val="32"/>
        </w:rPr>
        <w:t>.</w:t>
      </w:r>
      <w:r>
        <w:rPr>
          <w:sz w:val="32"/>
        </w:rPr>
        <w:t>com</w:t>
      </w:r>
    </w:p>
    <w:p w:rsidR="00142E97" w:rsidRDefault="004F0180">
      <w:r>
        <w:rPr>
          <w:sz w:val="24"/>
        </w:rPr>
        <w:t>Government, an intricate tapestry of institutions and processes, plays a pivotal role in shaping our lives</w:t>
      </w:r>
      <w:r w:rsidR="00187A06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187A06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187A06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187A06">
        <w:rPr>
          <w:sz w:val="24"/>
        </w:rPr>
        <w:t>.</w:t>
      </w:r>
    </w:p>
    <w:p w:rsidR="00142E97" w:rsidRDefault="004F0180">
      <w:r>
        <w:rPr>
          <w:sz w:val="24"/>
        </w:rPr>
        <w:t>Governments, diverse in their structures and ideologies, are a universal feature of human civilization</w:t>
      </w:r>
      <w:r w:rsidR="00187A06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187A06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187A06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187A06">
        <w:rPr>
          <w:sz w:val="24"/>
        </w:rPr>
        <w:t>.</w:t>
      </w:r>
    </w:p>
    <w:p w:rsidR="00142E97" w:rsidRDefault="004F0180">
      <w:r>
        <w:rPr>
          <w:sz w:val="24"/>
        </w:rPr>
        <w:t>At the heart of government lies the principle of power and authority</w:t>
      </w:r>
      <w:r w:rsidR="00187A06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187A06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187A06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187A06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187A06">
        <w:rPr>
          <w:sz w:val="24"/>
        </w:rPr>
        <w:t>.</w:t>
      </w:r>
    </w:p>
    <w:p w:rsidR="00142E97" w:rsidRDefault="004F0180">
      <w:r>
        <w:rPr>
          <w:sz w:val="24"/>
        </w:rPr>
        <w:t>Body:</w:t>
      </w:r>
    </w:p>
    <w:p w:rsidR="00142E97" w:rsidRDefault="004F0180">
      <w:r>
        <w:rPr>
          <w:sz w:val="24"/>
        </w:rPr>
        <w:t>Governments fulfill a multitude of functions that are indispensable for a thriving society</w:t>
      </w:r>
      <w:r w:rsidR="00187A06">
        <w:rPr>
          <w:sz w:val="24"/>
        </w:rPr>
        <w:t>.</w:t>
      </w:r>
      <w:r>
        <w:rPr>
          <w:sz w:val="24"/>
        </w:rPr>
        <w:t xml:space="preserve"> Maintaining order and ensuring public safety are paramount</w:t>
      </w:r>
      <w:r w:rsidR="00187A06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coexistence, protecting citizens from harm and upholding justice</w:t>
      </w:r>
      <w:r w:rsidR="00187A06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healthcare, and infrastructure</w:t>
      </w:r>
      <w:r w:rsidR="00187A06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187A06">
        <w:rPr>
          <w:sz w:val="24"/>
        </w:rPr>
        <w:t>.</w:t>
      </w:r>
    </w:p>
    <w:p w:rsidR="00142E97" w:rsidRDefault="004F0180">
      <w:r>
        <w:rPr>
          <w:sz w:val="24"/>
        </w:rPr>
        <w:lastRenderedPageBreak/>
        <w:t>Furthermore, governments are tasked with regulating the economy, promoting growth, and ensuring fair competition</w:t>
      </w:r>
      <w:r w:rsidR="00187A06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187A06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187A06">
        <w:rPr>
          <w:sz w:val="24"/>
        </w:rPr>
        <w:t>.</w:t>
      </w:r>
      <w:r>
        <w:rPr>
          <w:sz w:val="24"/>
        </w:rPr>
        <w:t xml:space="preserve"> By actively participating in economic affairs, governments strive to create conditions that foster economic growth and prosperity</w:t>
      </w:r>
      <w:r w:rsidR="00187A06">
        <w:rPr>
          <w:sz w:val="24"/>
        </w:rPr>
        <w:t>.</w:t>
      </w:r>
    </w:p>
    <w:p w:rsidR="00142E97" w:rsidRDefault="004F0180">
      <w:r>
        <w:rPr>
          <w:sz w:val="24"/>
        </w:rPr>
        <w:t>In addition to these core functions, governments also play a significant role in social welfare and environmental protection</w:t>
      </w:r>
      <w:r w:rsidR="00187A06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187A06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187A06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187A06">
        <w:rPr>
          <w:sz w:val="24"/>
        </w:rPr>
        <w:t>.</w:t>
      </w:r>
    </w:p>
    <w:p w:rsidR="00142E97" w:rsidRDefault="00142E97"/>
    <w:p w:rsidR="00142E97" w:rsidRDefault="004F0180">
      <w:r>
        <w:rPr>
          <w:sz w:val="28"/>
        </w:rPr>
        <w:t>Summary</w:t>
      </w:r>
    </w:p>
    <w:p w:rsidR="00142E97" w:rsidRDefault="004F0180">
      <w:r>
        <w:t>In conclusion, government serves as the cornerstone of a civilized society, fulfilling a wide range of functions essential for the well-being of its citizens</w:t>
      </w:r>
      <w:r w:rsidR="00187A06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187A06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187A06">
        <w:t>.</w:t>
      </w:r>
    </w:p>
    <w:sectPr w:rsidR="00142E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422407">
    <w:abstractNumId w:val="8"/>
  </w:num>
  <w:num w:numId="2" w16cid:durableId="1008947819">
    <w:abstractNumId w:val="6"/>
  </w:num>
  <w:num w:numId="3" w16cid:durableId="1911380214">
    <w:abstractNumId w:val="5"/>
  </w:num>
  <w:num w:numId="4" w16cid:durableId="1385255265">
    <w:abstractNumId w:val="4"/>
  </w:num>
  <w:num w:numId="5" w16cid:durableId="687372342">
    <w:abstractNumId w:val="7"/>
  </w:num>
  <w:num w:numId="6" w16cid:durableId="695542549">
    <w:abstractNumId w:val="3"/>
  </w:num>
  <w:num w:numId="7" w16cid:durableId="561254008">
    <w:abstractNumId w:val="2"/>
  </w:num>
  <w:num w:numId="8" w16cid:durableId="1896308866">
    <w:abstractNumId w:val="1"/>
  </w:num>
  <w:num w:numId="9" w16cid:durableId="58164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E97"/>
    <w:rsid w:val="0015074B"/>
    <w:rsid w:val="00187A06"/>
    <w:rsid w:val="0029639D"/>
    <w:rsid w:val="00326F90"/>
    <w:rsid w:val="004F01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