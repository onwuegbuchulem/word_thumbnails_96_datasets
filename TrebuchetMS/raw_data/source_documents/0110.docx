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1DE" w:rsidRDefault="00FB17EA">
      <w:pPr>
        <w:jc w:val="center"/>
      </w:pPr>
      <w:r>
        <w:rPr>
          <w:sz w:val="44"/>
        </w:rPr>
        <w:t>Science: A Journey into the Wonders of the Natural World</w:t>
      </w:r>
    </w:p>
    <w:p w:rsidR="008C41DE" w:rsidRDefault="00FB17EA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F43D0D">
        <w:rPr>
          <w:sz w:val="32"/>
        </w:rPr>
        <w:t>.</w:t>
      </w:r>
      <w:r>
        <w:rPr>
          <w:sz w:val="32"/>
        </w:rPr>
        <w:t>james55@mail</w:t>
      </w:r>
      <w:r w:rsidR="00F43D0D">
        <w:rPr>
          <w:sz w:val="32"/>
        </w:rPr>
        <w:t>.</w:t>
      </w:r>
      <w:r>
        <w:rPr>
          <w:sz w:val="32"/>
        </w:rPr>
        <w:t>school</w:t>
      </w:r>
      <w:r w:rsidR="00F43D0D">
        <w:rPr>
          <w:sz w:val="32"/>
        </w:rPr>
        <w:t>.</w:t>
      </w:r>
      <w:r>
        <w:rPr>
          <w:sz w:val="32"/>
        </w:rPr>
        <w:t>edu</w:t>
      </w:r>
    </w:p>
    <w:p w:rsidR="008C41DE" w:rsidRDefault="00FB17EA">
      <w:r>
        <w:rPr>
          <w:sz w:val="24"/>
        </w:rPr>
        <w:t>Science, an enthralling realm where curiosity collides with knowledge, invites us to unravel the secrets of the universe</w:t>
      </w:r>
      <w:r w:rsidR="00F43D0D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F43D0D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F43D0D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F43D0D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F43D0D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F43D0D">
        <w:rPr>
          <w:sz w:val="24"/>
        </w:rPr>
        <w:t>.</w:t>
      </w:r>
    </w:p>
    <w:p w:rsidR="008C41DE" w:rsidRDefault="00FB17EA">
      <w:r>
        <w:rPr>
          <w:sz w:val="24"/>
        </w:rPr>
        <w:t>In the vast expanse of chemistry, we discover the building blocks of the universe, exploring the properties and behaviors of elements and compounds</w:t>
      </w:r>
      <w:r w:rsidR="00F43D0D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F43D0D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F43D0D">
        <w:rPr>
          <w:sz w:val="24"/>
        </w:rPr>
        <w:t>.</w:t>
      </w:r>
    </w:p>
    <w:p w:rsidR="008C41DE" w:rsidRDefault="00FB17EA">
      <w:r>
        <w:rPr>
          <w:sz w:val="24"/>
        </w:rPr>
        <w:t>Biology, a science of such profound elegance, paints a vibrant portrait of life's incredible diversity and intricacy</w:t>
      </w:r>
      <w:r w:rsidR="00F43D0D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F43D0D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F43D0D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F43D0D">
        <w:rPr>
          <w:sz w:val="24"/>
        </w:rPr>
        <w:t>.</w:t>
      </w:r>
    </w:p>
    <w:p w:rsidR="008C41DE" w:rsidRDefault="00FB17EA">
      <w:r>
        <w:rPr>
          <w:sz w:val="24"/>
        </w:rPr>
        <w:t>Medicine, a noble pursuit driven by compassion and scientific rigor, stands as a testament to humanity's enduring quest to alleviate suffering and enhance well-being</w:t>
      </w:r>
      <w:r w:rsidR="00F43D0D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F43D0D">
        <w:rPr>
          <w:sz w:val="24"/>
        </w:rPr>
        <w:t>.</w:t>
      </w:r>
      <w:r>
        <w:rPr>
          <w:sz w:val="24"/>
        </w:rPr>
        <w:t xml:space="preserve"> From the development of vaccines to the advancements in surgical </w:t>
      </w:r>
      <w:r>
        <w:rPr>
          <w:sz w:val="24"/>
        </w:rPr>
        <w:lastRenderedPageBreak/>
        <w:t>techniques, medicine has transformed our understanding of health and disease, improving the quality of life for countless individuals</w:t>
      </w:r>
      <w:r w:rsidR="00F43D0D">
        <w:rPr>
          <w:sz w:val="24"/>
        </w:rPr>
        <w:t>.</w:t>
      </w:r>
    </w:p>
    <w:p w:rsidR="008C41DE" w:rsidRDefault="008C41DE"/>
    <w:p w:rsidR="008C41DE" w:rsidRDefault="00FB17EA">
      <w:r>
        <w:rPr>
          <w:sz w:val="28"/>
        </w:rPr>
        <w:t>Summary</w:t>
      </w:r>
    </w:p>
    <w:p w:rsidR="008C41DE" w:rsidRDefault="00FB17EA">
      <w:r>
        <w:t>Science, encompassing chemistry, biology, and medicine, offers an awe-inspiring journey into the wonders of the natural world</w:t>
      </w:r>
      <w:r w:rsidR="00F43D0D">
        <w:t>.</w:t>
      </w:r>
      <w:r>
        <w:t xml:space="preserve"> Chemistry unveils the secrets of matter, revealing the intricate dance of atoms and molecules</w:t>
      </w:r>
      <w:r w:rsidR="00F43D0D">
        <w:t>.</w:t>
      </w:r>
      <w:r>
        <w:t xml:space="preserve"> Biology paints a vibrant portrait of life's diversity and complexity, from the cellular level to the grandeur of ecosystems</w:t>
      </w:r>
      <w:r w:rsidR="00F43D0D">
        <w:t>.</w:t>
      </w:r>
      <w:r>
        <w:t xml:space="preserve"> Medicine, guided by compassion and scientific rigor, stands as a beacon of hope in our quest to alleviate suffering and enhance human well-being</w:t>
      </w:r>
      <w:r w:rsidR="00F43D0D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F43D0D">
        <w:t>.</w:t>
      </w:r>
    </w:p>
    <w:sectPr w:rsidR="008C4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513415">
    <w:abstractNumId w:val="8"/>
  </w:num>
  <w:num w:numId="2" w16cid:durableId="764617216">
    <w:abstractNumId w:val="6"/>
  </w:num>
  <w:num w:numId="3" w16cid:durableId="45297685">
    <w:abstractNumId w:val="5"/>
  </w:num>
  <w:num w:numId="4" w16cid:durableId="1751462340">
    <w:abstractNumId w:val="4"/>
  </w:num>
  <w:num w:numId="5" w16cid:durableId="1262101621">
    <w:abstractNumId w:val="7"/>
  </w:num>
  <w:num w:numId="6" w16cid:durableId="2074886507">
    <w:abstractNumId w:val="3"/>
  </w:num>
  <w:num w:numId="7" w16cid:durableId="371349289">
    <w:abstractNumId w:val="2"/>
  </w:num>
  <w:num w:numId="8" w16cid:durableId="813568349">
    <w:abstractNumId w:val="1"/>
  </w:num>
  <w:num w:numId="9" w16cid:durableId="142791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1DE"/>
    <w:rsid w:val="00AA1D8D"/>
    <w:rsid w:val="00B47730"/>
    <w:rsid w:val="00CB0664"/>
    <w:rsid w:val="00F43D0D"/>
    <w:rsid w:val="00FB1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