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322" w:rsidRDefault="006E16F9">
      <w:pPr>
        <w:jc w:val="center"/>
      </w:pPr>
      <w:r>
        <w:rPr>
          <w:sz w:val="44"/>
        </w:rPr>
        <w:t>The Evolution of Technology: A Journey Through History</w:t>
      </w:r>
    </w:p>
    <w:p w:rsidR="00F83322" w:rsidRDefault="006E16F9">
      <w:pPr>
        <w:jc w:val="center"/>
      </w:pPr>
      <w:r>
        <w:rPr>
          <w:sz w:val="36"/>
        </w:rPr>
        <w:t>Luke Patterson</w:t>
      </w:r>
      <w:r>
        <w:br/>
      </w:r>
      <w:r>
        <w:rPr>
          <w:sz w:val="32"/>
        </w:rPr>
        <w:t>luke</w:t>
      </w:r>
      <w:r w:rsidR="00287E5E">
        <w:rPr>
          <w:sz w:val="32"/>
        </w:rPr>
        <w:t>.</w:t>
      </w:r>
      <w:r>
        <w:rPr>
          <w:sz w:val="32"/>
        </w:rPr>
        <w:t>patterson@highschool</w:t>
      </w:r>
      <w:r w:rsidR="00287E5E">
        <w:rPr>
          <w:sz w:val="32"/>
        </w:rPr>
        <w:t>.</w:t>
      </w:r>
      <w:r>
        <w:rPr>
          <w:sz w:val="32"/>
        </w:rPr>
        <w:t>edu</w:t>
      </w:r>
    </w:p>
    <w:p w:rsidR="00F83322" w:rsidRDefault="006E16F9">
      <w:r>
        <w:rPr>
          <w:sz w:val="24"/>
        </w:rPr>
        <w:t>The world has witnessed an awe-inspiring evolution of technology throughout history, a story intertwined with human ingenuity</w:t>
      </w:r>
      <w:r w:rsidR="00287E5E">
        <w:rPr>
          <w:sz w:val="24"/>
        </w:rPr>
        <w:t>.</w:t>
      </w:r>
      <w:r>
        <w:rPr>
          <w:sz w:val="24"/>
        </w:rPr>
        <w:t xml:space="preserve"> From the first stone tools crafted by our ancestors to the sophisticated digital gadgets we rely on today, technology has played a pivotal role in shaping civilizations and transforming the way we live</w:t>
      </w:r>
      <w:r w:rsidR="00287E5E">
        <w:rPr>
          <w:sz w:val="24"/>
        </w:rPr>
        <w:t>.</w:t>
      </w:r>
    </w:p>
    <w:p w:rsidR="00F83322" w:rsidRDefault="006E16F9">
      <w:r>
        <w:rPr>
          <w:sz w:val="24"/>
        </w:rPr>
        <w:t>During the dawn of humanity, our ancestors created rudimentary tools from stones, bones, and wood, utilizing these implements for hunting, gathering, and survival</w:t>
      </w:r>
      <w:r w:rsidR="00287E5E">
        <w:rPr>
          <w:sz w:val="24"/>
        </w:rPr>
        <w:t>.</w:t>
      </w:r>
      <w:r>
        <w:rPr>
          <w:sz w:val="24"/>
        </w:rPr>
        <w:t xml:space="preserve"> Over time, technological advancements propelled us forward: the invention of agriculture allowed for settled communities and fostered the growth of civilizations</w:t>
      </w:r>
      <w:r w:rsidR="00287E5E">
        <w:rPr>
          <w:sz w:val="24"/>
        </w:rPr>
        <w:t>.</w:t>
      </w:r>
      <w:r>
        <w:rPr>
          <w:sz w:val="24"/>
        </w:rPr>
        <w:t xml:space="preserve"> The harnessing of fire brought warmth, illumination, and the ability to cook food, enhancing our quality of life</w:t>
      </w:r>
      <w:r w:rsidR="00287E5E">
        <w:rPr>
          <w:sz w:val="24"/>
        </w:rPr>
        <w:t>.</w:t>
      </w:r>
    </w:p>
    <w:p w:rsidR="00F83322" w:rsidRDefault="006E16F9">
      <w:r>
        <w:rPr>
          <w:sz w:val="24"/>
        </w:rPr>
        <w:t>As civilizations flourished, technological innovations emerged at an accelerating pace</w:t>
      </w:r>
      <w:r w:rsidR="00287E5E">
        <w:rPr>
          <w:sz w:val="24"/>
        </w:rPr>
        <w:t>.</w:t>
      </w:r>
      <w:r>
        <w:rPr>
          <w:sz w:val="24"/>
        </w:rPr>
        <w:t xml:space="preserve"> The wheel revolutionized transportation, while the development of written language facilitated communication, record-keeping, and the accumulation of knowledge</w:t>
      </w:r>
      <w:r w:rsidR="00287E5E">
        <w:rPr>
          <w:sz w:val="24"/>
        </w:rPr>
        <w:t>.</w:t>
      </w:r>
      <w:r>
        <w:rPr>
          <w:sz w:val="24"/>
        </w:rPr>
        <w:t xml:space="preserve"> The Middle Ages brought forth towering cathedrals and intricate clocks, showcasing the artistry and engineering prowess of the time</w:t>
      </w:r>
      <w:r w:rsidR="00287E5E">
        <w:rPr>
          <w:sz w:val="24"/>
        </w:rPr>
        <w:t>.</w:t>
      </w:r>
    </w:p>
    <w:p w:rsidR="00F83322" w:rsidRDefault="006E16F9">
      <w:r>
        <w:rPr>
          <w:sz w:val="24"/>
        </w:rPr>
        <w:t>Introduction Continued:</w:t>
      </w:r>
    </w:p>
    <w:p w:rsidR="00F83322" w:rsidRDefault="006E16F9">
      <w:r>
        <w:rPr>
          <w:sz w:val="24"/>
        </w:rPr>
        <w:t>The Renaissance sparked a renewed interest in science and innovation, paving the way for groundbreaking discoveries</w:t>
      </w:r>
      <w:r w:rsidR="00287E5E">
        <w:rPr>
          <w:sz w:val="24"/>
        </w:rPr>
        <w:t>.</w:t>
      </w:r>
      <w:r>
        <w:rPr>
          <w:sz w:val="24"/>
        </w:rPr>
        <w:t xml:space="preserve"> Maritime navigation techniques and the invention of the printing press unlocked new worlds and disseminated knowledge far and wide</w:t>
      </w:r>
      <w:r w:rsidR="00287E5E">
        <w:rPr>
          <w:sz w:val="24"/>
        </w:rPr>
        <w:t>.</w:t>
      </w:r>
      <w:r>
        <w:rPr>
          <w:sz w:val="24"/>
        </w:rPr>
        <w:t xml:space="preserve"> The advent of the Industrial Revolution ushered in a surge of technological advancements: steam engines powered factories, railroads crisscrossed continents, and electricity illuminated cities</w:t>
      </w:r>
      <w:r w:rsidR="00287E5E">
        <w:rPr>
          <w:sz w:val="24"/>
        </w:rPr>
        <w:t>.</w:t>
      </w:r>
    </w:p>
    <w:p w:rsidR="00F83322" w:rsidRDefault="006E16F9">
      <w:r>
        <w:rPr>
          <w:sz w:val="24"/>
        </w:rPr>
        <w:t>The 20th century witnessed an explosion of technological innovation that continues to reshape the world today</w:t>
      </w:r>
      <w:r w:rsidR="00287E5E">
        <w:rPr>
          <w:sz w:val="24"/>
        </w:rPr>
        <w:t>.</w:t>
      </w:r>
      <w:r>
        <w:rPr>
          <w:sz w:val="24"/>
        </w:rPr>
        <w:t xml:space="preserve"> The invention of the computer and the internet has brought about a paradigm shift in communication, information access, and global connectivity</w:t>
      </w:r>
      <w:r w:rsidR="00287E5E">
        <w:rPr>
          <w:sz w:val="24"/>
        </w:rPr>
        <w:t>.</w:t>
      </w:r>
      <w:r>
        <w:rPr>
          <w:sz w:val="24"/>
        </w:rPr>
        <w:t xml:space="preserve"> Advancements in medicine have extended life </w:t>
      </w:r>
      <w:r>
        <w:rPr>
          <w:sz w:val="24"/>
        </w:rPr>
        <w:lastRenderedPageBreak/>
        <w:t>expectancy and improved healthcare, while breakthroughs in renewable energy and environmental sustainability offer hope for a greener future</w:t>
      </w:r>
      <w:r w:rsidR="00287E5E">
        <w:rPr>
          <w:sz w:val="24"/>
        </w:rPr>
        <w:t>.</w:t>
      </w:r>
    </w:p>
    <w:p w:rsidR="00F83322" w:rsidRDefault="006E16F9">
      <w:r>
        <w:rPr>
          <w:sz w:val="24"/>
        </w:rPr>
        <w:t>Introduction Concluded:</w:t>
      </w:r>
    </w:p>
    <w:p w:rsidR="00F83322" w:rsidRDefault="006E16F9">
      <w:r>
        <w:rPr>
          <w:sz w:val="24"/>
        </w:rPr>
        <w:t>Today, we stand at the precipice of a new era of technology</w:t>
      </w:r>
      <w:r w:rsidR="00287E5E">
        <w:rPr>
          <w:sz w:val="24"/>
        </w:rPr>
        <w:t>.</w:t>
      </w:r>
      <w:r>
        <w:rPr>
          <w:sz w:val="24"/>
        </w:rPr>
        <w:t xml:space="preserve"> Artificial intelligence, robotics, and genetic engineering hold immense promise for revolutionizing fields such as healthcare, transportation, and manufacturing</w:t>
      </w:r>
      <w:r w:rsidR="00287E5E">
        <w:rPr>
          <w:sz w:val="24"/>
        </w:rPr>
        <w:t>.</w:t>
      </w:r>
      <w:r>
        <w:rPr>
          <w:sz w:val="24"/>
        </w:rPr>
        <w:t xml:space="preserve"> Technology has become an integral part of our lives, offering convenience, connectivity, and access to information like never before</w:t>
      </w:r>
      <w:r w:rsidR="00287E5E">
        <w:rPr>
          <w:sz w:val="24"/>
        </w:rPr>
        <w:t>.</w:t>
      </w:r>
      <w:r>
        <w:rPr>
          <w:sz w:val="24"/>
        </w:rPr>
        <w:t xml:space="preserve"> As we venture into the future, we face both opportunities and challenges in harnessing technology responsibly and ensuring that it serves humanity's best interests</w:t>
      </w:r>
      <w:r w:rsidR="00287E5E">
        <w:rPr>
          <w:sz w:val="24"/>
        </w:rPr>
        <w:t>.</w:t>
      </w:r>
    </w:p>
    <w:p w:rsidR="00F83322" w:rsidRDefault="00F83322"/>
    <w:p w:rsidR="00F83322" w:rsidRDefault="006E16F9">
      <w:r>
        <w:rPr>
          <w:sz w:val="28"/>
        </w:rPr>
        <w:t>Summary</w:t>
      </w:r>
    </w:p>
    <w:p w:rsidR="00F83322" w:rsidRDefault="006E16F9">
      <w:r>
        <w:t>Our journey through history reveals the transformative power of technology</w:t>
      </w:r>
      <w:r w:rsidR="00287E5E">
        <w:t>.</w:t>
      </w:r>
      <w:r>
        <w:t xml:space="preserve"> From humble beginnings with stone tools to the marvels of modern science, technology has shaped our world and continues to redefine the way we live</w:t>
      </w:r>
      <w:r w:rsidR="00287E5E">
        <w:t>.</w:t>
      </w:r>
      <w:r>
        <w:t xml:space="preserve"> As we embrace new frontiers in technology, we must strive for inclusivity, sustainability, and responsible innovation, ensuring that these advancements benefit all of society and safeguard the well-being of our planet</w:t>
      </w:r>
      <w:r w:rsidR="00287E5E">
        <w:t>.</w:t>
      </w:r>
    </w:p>
    <w:sectPr w:rsidR="00F833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986202">
    <w:abstractNumId w:val="8"/>
  </w:num>
  <w:num w:numId="2" w16cid:durableId="1688823074">
    <w:abstractNumId w:val="6"/>
  </w:num>
  <w:num w:numId="3" w16cid:durableId="351958018">
    <w:abstractNumId w:val="5"/>
  </w:num>
  <w:num w:numId="4" w16cid:durableId="1117993190">
    <w:abstractNumId w:val="4"/>
  </w:num>
  <w:num w:numId="5" w16cid:durableId="1688674281">
    <w:abstractNumId w:val="7"/>
  </w:num>
  <w:num w:numId="6" w16cid:durableId="582690101">
    <w:abstractNumId w:val="3"/>
  </w:num>
  <w:num w:numId="7" w16cid:durableId="2003195834">
    <w:abstractNumId w:val="2"/>
  </w:num>
  <w:num w:numId="8" w16cid:durableId="582224180">
    <w:abstractNumId w:val="1"/>
  </w:num>
  <w:num w:numId="9" w16cid:durableId="156652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E5E"/>
    <w:rsid w:val="0029639D"/>
    <w:rsid w:val="00326F90"/>
    <w:rsid w:val="006E16F9"/>
    <w:rsid w:val="00AA1D8D"/>
    <w:rsid w:val="00B47730"/>
    <w:rsid w:val="00CB0664"/>
    <w:rsid w:val="00F833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