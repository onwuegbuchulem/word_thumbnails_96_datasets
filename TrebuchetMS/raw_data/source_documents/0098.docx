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410B" w:rsidRDefault="00B41D78">
      <w:pPr>
        <w:jc w:val="center"/>
      </w:pPr>
      <w:r>
        <w:rPr>
          <w:sz w:val="44"/>
        </w:rPr>
        <w:t>Life's Symphony: An Intricate Interplay of Biological Processes</w:t>
      </w:r>
    </w:p>
    <w:p w:rsidR="00B5410B" w:rsidRDefault="00B41D78">
      <w:pPr>
        <w:jc w:val="center"/>
      </w:pPr>
      <w:r>
        <w:rPr>
          <w:sz w:val="36"/>
        </w:rPr>
        <w:t>Emma Thompson</w:t>
      </w:r>
      <w:r>
        <w:br/>
      </w:r>
      <w:r>
        <w:rPr>
          <w:sz w:val="32"/>
        </w:rPr>
        <w:t>emma</w:t>
      </w:r>
      <w:r w:rsidR="00E64404">
        <w:rPr>
          <w:sz w:val="32"/>
        </w:rPr>
        <w:t>.</w:t>
      </w:r>
      <w:r>
        <w:rPr>
          <w:sz w:val="32"/>
        </w:rPr>
        <w:t>thompson@mydomain</w:t>
      </w:r>
      <w:r w:rsidR="00E64404">
        <w:rPr>
          <w:sz w:val="32"/>
        </w:rPr>
        <w:t>.</w:t>
      </w:r>
      <w:r>
        <w:rPr>
          <w:sz w:val="32"/>
        </w:rPr>
        <w:t>com</w:t>
      </w:r>
    </w:p>
    <w:p w:rsidR="00B5410B" w:rsidRDefault="00B41D78">
      <w:r>
        <w:rPr>
          <w:sz w:val="24"/>
        </w:rPr>
        <w:t>In the grand opera of life, each living organism plays a distinct melody, harmonizing with the symphony of existence</w:t>
      </w:r>
      <w:r w:rsidR="00E64404">
        <w:rPr>
          <w:sz w:val="24"/>
        </w:rPr>
        <w:t>.</w:t>
      </w:r>
      <w:r>
        <w:rPr>
          <w:sz w:val="24"/>
        </w:rPr>
        <w:t xml:space="preserve"> Biology, the study of life, invites us on a journey to understand the intricate mechanisms that govern the inner workings of all organisms</w:t>
      </w:r>
      <w:r w:rsidR="00E64404">
        <w:rPr>
          <w:sz w:val="24"/>
        </w:rPr>
        <w:t>.</w:t>
      </w:r>
      <w:r>
        <w:rPr>
          <w:sz w:val="24"/>
        </w:rPr>
        <w:t xml:space="preserve"> Embarking on this expedition, we will explore the marvels of cellular processes, the diversity of life forms, and the profound implications of genetic information</w:t>
      </w:r>
      <w:r w:rsidR="00E64404">
        <w:rPr>
          <w:sz w:val="24"/>
        </w:rPr>
        <w:t>.</w:t>
      </w:r>
    </w:p>
    <w:p w:rsidR="00B5410B" w:rsidRDefault="00B41D78">
      <w:r>
        <w:rPr>
          <w:sz w:val="24"/>
        </w:rPr>
        <w:t>Guided by curiosity, we delve into the microscopic realm, where cells, the fundamental units of life, orchestrate a symphony of biochemical reactions</w:t>
      </w:r>
      <w:r w:rsidR="00E64404">
        <w:rPr>
          <w:sz w:val="24"/>
        </w:rPr>
        <w:t>.</w:t>
      </w:r>
      <w:r>
        <w:rPr>
          <w:sz w:val="24"/>
        </w:rPr>
        <w:t xml:space="preserve"> We decipher the genetic code, embedded within the DNA molecule, revealing the blueprint of life</w:t>
      </w:r>
      <w:r w:rsidR="00E64404">
        <w:rPr>
          <w:sz w:val="24"/>
        </w:rPr>
        <w:t>.</w:t>
      </w:r>
      <w:r>
        <w:rPr>
          <w:sz w:val="24"/>
        </w:rPr>
        <w:t xml:space="preserve"> Unraveling the secrets of cellular respiration, we witness the conversion of energy, fueling the ceaseless activity of living systems</w:t>
      </w:r>
      <w:r w:rsidR="00E64404">
        <w:rPr>
          <w:sz w:val="24"/>
        </w:rPr>
        <w:t>.</w:t>
      </w:r>
    </w:p>
    <w:p w:rsidR="00B5410B" w:rsidRDefault="00B41D78">
      <w:r>
        <w:rPr>
          <w:sz w:val="24"/>
        </w:rPr>
        <w:t>Nature's tapestry is woven with an astonishing array of organisms, each adapted to specific environments and ecological niches</w:t>
      </w:r>
      <w:r w:rsidR="00E64404">
        <w:rPr>
          <w:sz w:val="24"/>
        </w:rPr>
        <w:t>.</w:t>
      </w:r>
      <w:r>
        <w:rPr>
          <w:sz w:val="24"/>
        </w:rPr>
        <w:t xml:space="preserve"> We marvel at the intricate adaptations that enable organisms to thrive in extreme conditions, from the scorching deserts to the icy polar regions</w:t>
      </w:r>
      <w:r w:rsidR="00E64404">
        <w:rPr>
          <w:sz w:val="24"/>
        </w:rPr>
        <w:t>.</w:t>
      </w:r>
      <w:r>
        <w:rPr>
          <w:sz w:val="24"/>
        </w:rPr>
        <w:t xml:space="preserve"> The delicate balance of ecosystems, where species coexist in intricate relationships, highlights the interdependence of life</w:t>
      </w:r>
      <w:r w:rsidR="00E64404">
        <w:rPr>
          <w:sz w:val="24"/>
        </w:rPr>
        <w:t>.</w:t>
      </w:r>
      <w:r>
        <w:rPr>
          <w:sz w:val="24"/>
        </w:rPr>
        <w:t xml:space="preserve"> We recognize the profound impact of human activities on the natural world, emphasizing the urgent need for responsible stewardship</w:t>
      </w:r>
      <w:r w:rsidR="00E64404">
        <w:rPr>
          <w:sz w:val="24"/>
        </w:rPr>
        <w:t>.</w:t>
      </w:r>
    </w:p>
    <w:p w:rsidR="00B5410B" w:rsidRDefault="00B41D78">
      <w:r>
        <w:rPr>
          <w:sz w:val="24"/>
        </w:rPr>
        <w:t>Introduction Continued:</w:t>
      </w:r>
    </w:p>
    <w:p w:rsidR="00B5410B" w:rsidRDefault="00B41D78">
      <w:r>
        <w:rPr>
          <w:sz w:val="24"/>
        </w:rPr>
        <w:t>Unraveling the complexities of genetics and genetic variation, we gain insights into the remarkable diversity of life</w:t>
      </w:r>
      <w:r w:rsidR="00E64404">
        <w:rPr>
          <w:sz w:val="24"/>
        </w:rPr>
        <w:t>.</w:t>
      </w:r>
      <w:r>
        <w:rPr>
          <w:sz w:val="24"/>
        </w:rPr>
        <w:t xml:space="preserve"> The study of heredity unveils the transmission of traits from parents to offspring, shaping the course of life</w:t>
      </w:r>
      <w:r w:rsidR="00E64404">
        <w:rPr>
          <w:sz w:val="24"/>
        </w:rPr>
        <w:t>.</w:t>
      </w:r>
      <w:r>
        <w:rPr>
          <w:sz w:val="24"/>
        </w:rPr>
        <w:t xml:space="preserve"> From the analysis of DNA fingerprinting to the exploration of genetic engineering, we uncover the potential and ethical considerations associated with altering the genetic makeup of organisms</w:t>
      </w:r>
      <w:r w:rsidR="00E64404">
        <w:rPr>
          <w:sz w:val="24"/>
        </w:rPr>
        <w:t>.</w:t>
      </w:r>
    </w:p>
    <w:p w:rsidR="00B5410B" w:rsidRDefault="00B41D78">
      <w:r>
        <w:rPr>
          <w:sz w:val="24"/>
        </w:rPr>
        <w:t>Further, we embark on a voyage through the history of life, tracing the evolutionary saga that has shaped the diversity of species on Earth</w:t>
      </w:r>
      <w:r w:rsidR="00E64404">
        <w:rPr>
          <w:sz w:val="24"/>
        </w:rPr>
        <w:t>.</w:t>
      </w:r>
      <w:r>
        <w:rPr>
          <w:sz w:val="24"/>
        </w:rPr>
        <w:t xml:space="preserve"> Fossils provide glimpses into past worlds, revealing the remarkable journey of life over </w:t>
      </w:r>
      <w:r>
        <w:rPr>
          <w:sz w:val="24"/>
        </w:rPr>
        <w:lastRenderedPageBreak/>
        <w:t>billions of years</w:t>
      </w:r>
      <w:r w:rsidR="00E64404">
        <w:rPr>
          <w:sz w:val="24"/>
        </w:rPr>
        <w:t>.</w:t>
      </w:r>
      <w:r>
        <w:rPr>
          <w:sz w:val="24"/>
        </w:rPr>
        <w:t xml:space="preserve"> We explore the mechanisms driving evolution, including natural selection and genetic mutations, shedding light on the adaptation and diversification of species</w:t>
      </w:r>
      <w:r w:rsidR="00E64404">
        <w:rPr>
          <w:sz w:val="24"/>
        </w:rPr>
        <w:t>.</w:t>
      </w:r>
    </w:p>
    <w:p w:rsidR="00B5410B" w:rsidRDefault="00B41D78">
      <w:r>
        <w:rPr>
          <w:sz w:val="24"/>
        </w:rPr>
        <w:t>Introduction Continued:</w:t>
      </w:r>
    </w:p>
    <w:p w:rsidR="00B5410B" w:rsidRDefault="00B41D78">
      <w:r>
        <w:rPr>
          <w:sz w:val="24"/>
        </w:rPr>
        <w:t>The exploration of biology extends beyond theoretical understanding to practical applications that impact human life</w:t>
      </w:r>
      <w:r w:rsidR="00E64404">
        <w:rPr>
          <w:sz w:val="24"/>
        </w:rPr>
        <w:t>.</w:t>
      </w:r>
      <w:r>
        <w:rPr>
          <w:sz w:val="24"/>
        </w:rPr>
        <w:t xml:space="preserve"> Advances in medical research have led to vaccines and treatments that combat diseases, improving public health and life expectancy</w:t>
      </w:r>
      <w:r w:rsidR="00E64404">
        <w:rPr>
          <w:sz w:val="24"/>
        </w:rPr>
        <w:t>.</w:t>
      </w:r>
      <w:r>
        <w:rPr>
          <w:sz w:val="24"/>
        </w:rPr>
        <w:t xml:space="preserve"> In the realm of agriculture, genetic engineering and biotechnology offer innovative solutions to address food security challenges, ensuring adequate nutrition for a growing population</w:t>
      </w:r>
      <w:r w:rsidR="00E64404">
        <w:rPr>
          <w:sz w:val="24"/>
        </w:rPr>
        <w:t>.</w:t>
      </w:r>
      <w:r>
        <w:rPr>
          <w:sz w:val="24"/>
        </w:rPr>
        <w:t xml:space="preserve"> Studying biology empowers us to appreciate the marvels of life, inspiring us to safeguard the natural world and harness scientific knowledge for the betterment of humanity</w:t>
      </w:r>
      <w:r w:rsidR="00E64404">
        <w:rPr>
          <w:sz w:val="24"/>
        </w:rPr>
        <w:t>.</w:t>
      </w:r>
    </w:p>
    <w:p w:rsidR="00B5410B" w:rsidRDefault="00B5410B"/>
    <w:p w:rsidR="00B5410B" w:rsidRDefault="00B41D78">
      <w:r>
        <w:rPr>
          <w:sz w:val="28"/>
        </w:rPr>
        <w:t>Summary</w:t>
      </w:r>
    </w:p>
    <w:p w:rsidR="00B5410B" w:rsidRDefault="00B41D78">
      <w:r>
        <w:t>Biology, the study of life, is an enthralling tapestry of knowledge that unveils the intricacies of cellular processes, the astounding diversity of organisms, and the profound significance of genetic information</w:t>
      </w:r>
      <w:r w:rsidR="00E64404">
        <w:t>.</w:t>
      </w:r>
      <w:r>
        <w:t xml:space="preserve"> Through the exploration of life's symphony, we gain a deeper understanding of ourselves, our place in the natural world, and the remarkable adaptive strategies employed by living organisms</w:t>
      </w:r>
      <w:r w:rsidR="00E64404">
        <w:t>.</w:t>
      </w:r>
      <w:r>
        <w:t xml:space="preserve"> Biology empowers us to appreciate the interconnectedness of life and inspires us to strive for a harmonious coexistence with the environment while harnessing scientific advancements for the betterment of humanity</w:t>
      </w:r>
      <w:r w:rsidR="00E64404">
        <w:t>.</w:t>
      </w:r>
    </w:p>
    <w:sectPr w:rsidR="00B541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8727628">
    <w:abstractNumId w:val="8"/>
  </w:num>
  <w:num w:numId="2" w16cid:durableId="603803647">
    <w:abstractNumId w:val="6"/>
  </w:num>
  <w:num w:numId="3" w16cid:durableId="1327436006">
    <w:abstractNumId w:val="5"/>
  </w:num>
  <w:num w:numId="4" w16cid:durableId="1657804042">
    <w:abstractNumId w:val="4"/>
  </w:num>
  <w:num w:numId="5" w16cid:durableId="1410883123">
    <w:abstractNumId w:val="7"/>
  </w:num>
  <w:num w:numId="6" w16cid:durableId="1722707309">
    <w:abstractNumId w:val="3"/>
  </w:num>
  <w:num w:numId="7" w16cid:durableId="943153394">
    <w:abstractNumId w:val="2"/>
  </w:num>
  <w:num w:numId="8" w16cid:durableId="13968848">
    <w:abstractNumId w:val="1"/>
  </w:num>
  <w:num w:numId="9" w16cid:durableId="145413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1D78"/>
    <w:rsid w:val="00B47730"/>
    <w:rsid w:val="00B5410B"/>
    <w:rsid w:val="00CB0664"/>
    <w:rsid w:val="00E644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