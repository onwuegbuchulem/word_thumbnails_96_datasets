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D0C" w:rsidRDefault="00FA3CD8">
      <w:pPr>
        <w:jc w:val="center"/>
      </w:pPr>
      <w:r>
        <w:rPr>
          <w:sz w:val="44"/>
        </w:rPr>
        <w:t>The Symphony of Science: Unfolding the Secrets of Our World</w:t>
      </w:r>
    </w:p>
    <w:p w:rsidR="00C92D0C" w:rsidRDefault="00FA3CD8">
      <w:pPr>
        <w:jc w:val="center"/>
      </w:pPr>
      <w:r>
        <w:rPr>
          <w:sz w:val="36"/>
        </w:rPr>
        <w:t>Laraine Peterson</w:t>
      </w:r>
      <w:r>
        <w:br/>
      </w:r>
      <w:r>
        <w:rPr>
          <w:sz w:val="32"/>
        </w:rPr>
        <w:t>laraine</w:t>
      </w:r>
      <w:r w:rsidR="00002F88">
        <w:rPr>
          <w:sz w:val="32"/>
        </w:rPr>
        <w:t>.</w:t>
      </w:r>
      <w:r>
        <w:rPr>
          <w:sz w:val="32"/>
        </w:rPr>
        <w:t>peterson860@yahoo</w:t>
      </w:r>
      <w:r w:rsidR="00002F88">
        <w:rPr>
          <w:sz w:val="32"/>
        </w:rPr>
        <w:t>.</w:t>
      </w:r>
      <w:r>
        <w:rPr>
          <w:sz w:val="32"/>
        </w:rPr>
        <w:t>com</w:t>
      </w:r>
    </w:p>
    <w:p w:rsidR="00C92D0C" w:rsidRDefault="00FA3CD8">
      <w:r>
        <w:rPr>
          <w:sz w:val="24"/>
        </w:rPr>
        <w:t>From the intricate patterns of a snowflake to the boundless expanse of the universe, our world is a tapestry of wonders that beckons us to explore its mysteries</w:t>
      </w:r>
      <w:r w:rsidR="00002F88">
        <w:rPr>
          <w:sz w:val="24"/>
        </w:rPr>
        <w:t>.</w:t>
      </w:r>
      <w:r>
        <w:rPr>
          <w:sz w:val="24"/>
        </w:rPr>
        <w:t xml:space="preserve"> Science, the systematic study of natural phenomena, offers us a lens through which we can decipher the secrets hidden within the symphony of existence</w:t>
      </w:r>
      <w:r w:rsidR="00002F88">
        <w:rPr>
          <w:sz w:val="24"/>
        </w:rPr>
        <w:t>.</w:t>
      </w:r>
      <w:r>
        <w:rPr>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002F88">
        <w:rPr>
          <w:sz w:val="24"/>
        </w:rPr>
        <w:t>.</w:t>
      </w:r>
    </w:p>
    <w:p w:rsidR="00C92D0C" w:rsidRDefault="00FA3CD8">
      <w:r>
        <w:rPr>
          <w:sz w:val="24"/>
        </w:rPr>
        <w:t>Through the prism of science, we unravel the enigmas that have captivated humanity for eons</w:t>
      </w:r>
      <w:r w:rsidR="00002F88">
        <w:rPr>
          <w:sz w:val="24"/>
        </w:rPr>
        <w:t>.</w:t>
      </w:r>
      <w:r>
        <w:rPr>
          <w:sz w:val="24"/>
        </w:rPr>
        <w:t xml:space="preserve"> We probe the depths of matter, seeking to comprehend the fundamental building blocks of reality, the very essence of existence</w:t>
      </w:r>
      <w:r w:rsidR="00002F88">
        <w:rPr>
          <w:sz w:val="24"/>
        </w:rPr>
        <w:t>.</w:t>
      </w:r>
      <w:r>
        <w:rPr>
          <w:sz w:val="24"/>
        </w:rPr>
        <w:t xml:space="preserve"> We investigate the intricacies of life, unraveling the secrets of DNA, the blueprint of heredity, and exploring the miraculous processes that sustain life on Earth</w:t>
      </w:r>
      <w:r w:rsidR="00002F88">
        <w:rPr>
          <w:sz w:val="24"/>
        </w:rPr>
        <w:t>.</w:t>
      </w:r>
      <w:r>
        <w:rPr>
          <w:sz w:val="24"/>
        </w:rPr>
        <w:t xml:space="preserve"> We delve into the annals of time, piecing together the puzzle of our planet's history, and deciphering the stories etched in the ancient rocks</w:t>
      </w:r>
      <w:r w:rsidR="00002F88">
        <w:rPr>
          <w:sz w:val="24"/>
        </w:rPr>
        <w:t>.</w:t>
      </w:r>
    </w:p>
    <w:p w:rsidR="00C92D0C" w:rsidRDefault="00FA3CD8">
      <w:r>
        <w:rPr>
          <w:sz w:val="24"/>
        </w:rPr>
        <w:t>But the pursuit of scientific knowledge is not merely an academic endeavor; it is a catalyst for progress and innovation</w:t>
      </w:r>
      <w:r w:rsidR="00002F88">
        <w:rPr>
          <w:sz w:val="24"/>
        </w:rPr>
        <w:t>.</w:t>
      </w:r>
      <w:r>
        <w:rPr>
          <w:sz w:val="24"/>
        </w:rPr>
        <w:t xml:space="preserve"> The discoveries made through scientific inquiry have transformed our lives, revolutionizing industries, improving healthcare, and shaping the very fabric of our societies</w:t>
      </w:r>
      <w:r w:rsidR="00002F88">
        <w:rPr>
          <w:sz w:val="24"/>
        </w:rPr>
        <w:t>.</w:t>
      </w:r>
      <w:r>
        <w:rPr>
          <w:sz w:val="24"/>
        </w:rPr>
        <w:t xml:space="preserve"> Science empowers us to tackle global challenges, from climate change to pandemics, by equipping us with the knowledge and tools necessary to address these complex issues effectively</w:t>
      </w:r>
      <w:r w:rsidR="00002F88">
        <w:rPr>
          <w:sz w:val="24"/>
        </w:rPr>
        <w:t>.</w:t>
      </w:r>
    </w:p>
    <w:p w:rsidR="00C92D0C" w:rsidRDefault="00C92D0C"/>
    <w:p w:rsidR="00C92D0C" w:rsidRDefault="00FA3CD8">
      <w:r>
        <w:rPr>
          <w:sz w:val="28"/>
        </w:rPr>
        <w:t>Summary</w:t>
      </w:r>
    </w:p>
    <w:p w:rsidR="00C92D0C" w:rsidRDefault="00FA3CD8">
      <w:r>
        <w:t>In this essay, we embark on a journey through the diverse realms of science, exploring the fundamental principles that govern our universe, unraveling the intricate mysteries of life, and delving into the profound impact that scientific discoveries have had on our world</w:t>
      </w:r>
      <w:r w:rsidR="00002F88">
        <w:t>.</w:t>
      </w:r>
      <w:r>
        <w:t xml:space="preserve"> From the exploration of matter to the study of life and the </w:t>
      </w:r>
      <w:r>
        <w:lastRenderedPageBreak/>
        <w:t>examination of our past, science illuminates the hidden wonders of our existence, driving progress and innovation, and empowering us to address global challenges</w:t>
      </w:r>
      <w:r w:rsidR="00002F88">
        <w:t>.</w:t>
      </w:r>
    </w:p>
    <w:sectPr w:rsidR="00C92D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5241212">
    <w:abstractNumId w:val="8"/>
  </w:num>
  <w:num w:numId="2" w16cid:durableId="1322929111">
    <w:abstractNumId w:val="6"/>
  </w:num>
  <w:num w:numId="3" w16cid:durableId="1436363654">
    <w:abstractNumId w:val="5"/>
  </w:num>
  <w:num w:numId="4" w16cid:durableId="1007564258">
    <w:abstractNumId w:val="4"/>
  </w:num>
  <w:num w:numId="5" w16cid:durableId="1836414067">
    <w:abstractNumId w:val="7"/>
  </w:num>
  <w:num w:numId="6" w16cid:durableId="1468820783">
    <w:abstractNumId w:val="3"/>
  </w:num>
  <w:num w:numId="7" w16cid:durableId="1724136408">
    <w:abstractNumId w:val="2"/>
  </w:num>
  <w:num w:numId="8" w16cid:durableId="271592004">
    <w:abstractNumId w:val="1"/>
  </w:num>
  <w:num w:numId="9" w16cid:durableId="204382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F88"/>
    <w:rsid w:val="00034616"/>
    <w:rsid w:val="0006063C"/>
    <w:rsid w:val="0015074B"/>
    <w:rsid w:val="0029639D"/>
    <w:rsid w:val="00326F90"/>
    <w:rsid w:val="00AA1D8D"/>
    <w:rsid w:val="00B47730"/>
    <w:rsid w:val="00C92D0C"/>
    <w:rsid w:val="00CB0664"/>
    <w:rsid w:val="00FA3C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