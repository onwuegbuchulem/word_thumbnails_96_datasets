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805" w:rsidRDefault="00A159E7">
      <w:pPr>
        <w:jc w:val="center"/>
      </w:pPr>
      <w:r>
        <w:rPr>
          <w:sz w:val="44"/>
        </w:rPr>
        <w:t>A Journey Through Matter: A Deeper Dive into Chemistry</w:t>
      </w:r>
    </w:p>
    <w:p w:rsidR="00FC7805" w:rsidRDefault="00A159E7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CB11C7">
        <w:rPr>
          <w:sz w:val="32"/>
        </w:rPr>
        <w:t>.</w:t>
      </w:r>
      <w:r>
        <w:rPr>
          <w:sz w:val="32"/>
        </w:rPr>
        <w:t>org</w:t>
      </w:r>
    </w:p>
    <w:p w:rsidR="00FC7805" w:rsidRDefault="00A159E7">
      <w:r>
        <w:rPr>
          <w:sz w:val="24"/>
        </w:rPr>
        <w:t>Chemistry, the study of matter and its interactions, is an intricate field that touches nearly every aspect of our lives</w:t>
      </w:r>
      <w:r w:rsidR="00CB11C7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CB11C7">
        <w:rPr>
          <w:sz w:val="24"/>
        </w:rPr>
        <w:t>.</w:t>
      </w:r>
    </w:p>
    <w:p w:rsidR="00FC7805" w:rsidRDefault="00A159E7">
      <w:r>
        <w:rPr>
          <w:sz w:val="24"/>
        </w:rPr>
        <w:t>In the vast expanse of chemistry, atoms and molecules dance like a symphony, presenting the foundation for every material we encounter</w:t>
      </w:r>
      <w:r w:rsidR="00CB11C7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CB11C7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CB11C7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CB11C7">
        <w:rPr>
          <w:sz w:val="24"/>
        </w:rPr>
        <w:t>.</w:t>
      </w:r>
    </w:p>
    <w:p w:rsidR="00FC7805" w:rsidRDefault="00A159E7">
      <w:r>
        <w:rPr>
          <w:sz w:val="24"/>
        </w:rPr>
        <w:t>Explore the reactions between substances, where atoms rearrange, forming new compounds and generating energy</w:t>
      </w:r>
      <w:r w:rsidR="00CB11C7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CB11C7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CB11C7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CB11C7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CB11C7">
        <w:rPr>
          <w:sz w:val="24"/>
        </w:rPr>
        <w:t>.</w:t>
      </w:r>
    </w:p>
    <w:p w:rsidR="00FC7805" w:rsidRDefault="00A159E7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CB11C7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CB11C7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CB11C7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conditions to favor desired products</w:t>
      </w:r>
      <w:r w:rsidR="00CB11C7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CB11C7">
        <w:rPr>
          <w:sz w:val="24"/>
        </w:rPr>
        <w:t>.</w:t>
      </w:r>
    </w:p>
    <w:p w:rsidR="00FC7805" w:rsidRDefault="00A159E7">
      <w:r>
        <w:rPr>
          <w:sz w:val="24"/>
        </w:rPr>
        <w:lastRenderedPageBreak/>
        <w:t>Through the lens of chemistry, gain insights into the phenomena that shape our world</w:t>
      </w:r>
      <w:r w:rsidR="00CB11C7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CB11C7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CB11C7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CB11C7">
        <w:rPr>
          <w:sz w:val="24"/>
        </w:rPr>
        <w:t>.</w:t>
      </w:r>
    </w:p>
    <w:p w:rsidR="00FC7805" w:rsidRDefault="00A159E7">
      <w:r>
        <w:rPr>
          <w:sz w:val="24"/>
        </w:rPr>
        <w:t>Join a community of scientists as they explore the frontiers of chemistry, making groundbreaking discoveries</w:t>
      </w:r>
      <w:r w:rsidR="00CB11C7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CB11C7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CB11C7">
        <w:rPr>
          <w:sz w:val="24"/>
        </w:rPr>
        <w:t>.</w:t>
      </w:r>
    </w:p>
    <w:p w:rsidR="00FC7805" w:rsidRDefault="00FC7805"/>
    <w:p w:rsidR="00FC7805" w:rsidRDefault="00A159E7">
      <w:r>
        <w:rPr>
          <w:sz w:val="28"/>
        </w:rPr>
        <w:t>Summary</w:t>
      </w:r>
    </w:p>
    <w:p w:rsidR="00FC7805" w:rsidRDefault="00A159E7">
      <w:r>
        <w:t>The tapestry of chemistry encompasses the study of matter and its interactions, extending from the grandeur of the universe to the intricacies of life</w:t>
      </w:r>
      <w:r w:rsidR="00CB11C7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CB11C7">
        <w:t>.</w:t>
      </w:r>
      <w:r>
        <w:t xml:space="preserve"> From familiar objects to sophisticated materials, chemistry underpins numerous industries and sectors, from medicine to energy to manufacturing</w:t>
      </w:r>
      <w:r w:rsidR="00CB11C7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CB11C7">
        <w:t>.</w:t>
      </w:r>
    </w:p>
    <w:sectPr w:rsidR="00FC7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613721">
    <w:abstractNumId w:val="8"/>
  </w:num>
  <w:num w:numId="2" w16cid:durableId="940184540">
    <w:abstractNumId w:val="6"/>
  </w:num>
  <w:num w:numId="3" w16cid:durableId="513763688">
    <w:abstractNumId w:val="5"/>
  </w:num>
  <w:num w:numId="4" w16cid:durableId="273445335">
    <w:abstractNumId w:val="4"/>
  </w:num>
  <w:num w:numId="5" w16cid:durableId="1356544684">
    <w:abstractNumId w:val="7"/>
  </w:num>
  <w:num w:numId="6" w16cid:durableId="1830947667">
    <w:abstractNumId w:val="3"/>
  </w:num>
  <w:num w:numId="7" w16cid:durableId="1388452308">
    <w:abstractNumId w:val="2"/>
  </w:num>
  <w:num w:numId="8" w16cid:durableId="1792627827">
    <w:abstractNumId w:val="1"/>
  </w:num>
  <w:num w:numId="9" w16cid:durableId="15563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9E7"/>
    <w:rsid w:val="00AA1D8D"/>
    <w:rsid w:val="00B47730"/>
    <w:rsid w:val="00CB0664"/>
    <w:rsid w:val="00CB11C7"/>
    <w:rsid w:val="00FC693F"/>
    <w:rsid w:val="00FC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