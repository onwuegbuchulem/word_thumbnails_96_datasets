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1329" w:rsidRDefault="00F949C3">
      <w:pPr>
        <w:jc w:val="center"/>
      </w:pPr>
      <w:r>
        <w:rPr>
          <w:sz w:val="44"/>
        </w:rPr>
        <w:t>History's Echoes: Unraveling the Secrets of the Past</w:t>
      </w:r>
    </w:p>
    <w:p w:rsidR="00081329" w:rsidRDefault="00F949C3">
      <w:pPr>
        <w:jc w:val="center"/>
      </w:pPr>
      <w:r>
        <w:rPr>
          <w:sz w:val="36"/>
        </w:rPr>
        <w:t>Sarah Winchester</w:t>
      </w:r>
      <w:r>
        <w:br/>
      </w:r>
      <w:r>
        <w:rPr>
          <w:sz w:val="32"/>
        </w:rPr>
        <w:t>sarahwinchester@highschool</w:t>
      </w:r>
      <w:r w:rsidR="009B6FB5">
        <w:rPr>
          <w:sz w:val="32"/>
        </w:rPr>
        <w:t>.</w:t>
      </w:r>
      <w:r>
        <w:rPr>
          <w:sz w:val="32"/>
        </w:rPr>
        <w:t>edu</w:t>
      </w:r>
    </w:p>
    <w:p w:rsidR="00081329" w:rsidRDefault="00F949C3">
      <w:r>
        <w:rPr>
          <w:sz w:val="24"/>
        </w:rPr>
        <w:t>Amidst the tapestry of time, history beckons us to embark on an extraordinary journey through ages, revealing forgotten tales and untold secrets</w:t>
      </w:r>
      <w:r w:rsidR="009B6FB5">
        <w:rPr>
          <w:sz w:val="24"/>
        </w:rPr>
        <w:t>.</w:t>
      </w:r>
      <w:r>
        <w:rPr>
          <w:sz w:val="24"/>
        </w:rPr>
        <w:t xml:space="preserve"> Within the annals of history, echoes of old whisper stories of ancient civilizations, remarkable people, and world-shaping events</w:t>
      </w:r>
      <w:r w:rsidR="009B6FB5">
        <w:rPr>
          <w:sz w:val="24"/>
        </w:rPr>
        <w:t>.</w:t>
      </w:r>
      <w:r>
        <w:rPr>
          <w:sz w:val="24"/>
        </w:rPr>
        <w:t xml:space="preserve"> It is here, in the annals of bygone eras, that we find ourselves captivated by the enigma of the past</w:t>
      </w:r>
      <w:r w:rsidR="009B6FB5">
        <w:rPr>
          <w:sz w:val="24"/>
        </w:rPr>
        <w:t>.</w:t>
      </w:r>
    </w:p>
    <w:p w:rsidR="00081329" w:rsidRDefault="00F949C3">
      <w:r>
        <w:rPr>
          <w:sz w:val="24"/>
        </w:rPr>
        <w:t>In this grand theatre of history, each era plays a pivotal role, contributing to the intricate symphony of human existence</w:t>
      </w:r>
      <w:r w:rsidR="009B6FB5">
        <w:rPr>
          <w:sz w:val="24"/>
        </w:rPr>
        <w:t>.</w:t>
      </w:r>
      <w:r>
        <w:rPr>
          <w:sz w:val="24"/>
        </w:rPr>
        <w:t xml:space="preserve"> From the birth of civilizations on the banks of mighty rivers to the rise and fall of empires, history unveils the saga of humanity's relentless quest for purpose and meaning</w:t>
      </w:r>
      <w:r w:rsidR="009B6FB5">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9B6FB5">
        <w:rPr>
          <w:sz w:val="24"/>
        </w:rPr>
        <w:t>.</w:t>
      </w:r>
    </w:p>
    <w:p w:rsidR="00081329" w:rsidRDefault="00F949C3">
      <w:r>
        <w:rPr>
          <w:sz w:val="24"/>
        </w:rPr>
        <w:t>Delving into the depths of history, we explore the intricate web of cause and effect, unraveling the threads that connect seemingly disparate events</w:t>
      </w:r>
      <w:r w:rsidR="009B6FB5">
        <w:rPr>
          <w:sz w:val="24"/>
        </w:rPr>
        <w:t>.</w:t>
      </w:r>
      <w:r>
        <w:rPr>
          <w:sz w:val="24"/>
        </w:rPr>
        <w:t xml:space="preserve"> The echoes of the past resonate in the present, shaping our values, beliefs, and institutions</w:t>
      </w:r>
      <w:r w:rsidR="009B6FB5">
        <w:rPr>
          <w:sz w:val="24"/>
        </w:rPr>
        <w:t>.</w:t>
      </w:r>
      <w:r>
        <w:rPr>
          <w:sz w:val="24"/>
        </w:rPr>
        <w:t xml:space="preserve"> Our understanding of history provides an invaluable lens through which we can examine current trends, anticipate future developments, and work towards a better world for generations to come</w:t>
      </w:r>
      <w:r w:rsidR="009B6FB5">
        <w:rPr>
          <w:sz w:val="24"/>
        </w:rPr>
        <w:t>.</w:t>
      </w:r>
    </w:p>
    <w:p w:rsidR="00081329" w:rsidRDefault="00081329"/>
    <w:p w:rsidR="00081329" w:rsidRDefault="00F949C3">
      <w:r>
        <w:rPr>
          <w:sz w:val="28"/>
        </w:rPr>
        <w:t>Summary</w:t>
      </w:r>
    </w:p>
    <w:p w:rsidR="00081329" w:rsidRDefault="00F949C3">
      <w:r>
        <w:t>History, with its vast panorama of civilizations, events, and individuals, holds a profound allure for the curious mind</w:t>
      </w:r>
      <w:r w:rsidR="009B6FB5">
        <w:t>.</w:t>
      </w:r>
      <w:r>
        <w:t xml:space="preserve"> Its echoes reverberate through the corridors of time, enabling us to learn from the mistakes and triumphs of the past, grasp the complexity of the human experience, and appreciate the richness of our shared heritage</w:t>
      </w:r>
      <w:r w:rsidR="009B6FB5">
        <w:t>.</w:t>
      </w:r>
      <w:r>
        <w:t xml:space="preserve"> By engaging with history, we gain a deeper understanding of ourselves, our place in the world, and the challenges and opportunities that lie ahead</w:t>
      </w:r>
      <w:r w:rsidR="009B6FB5">
        <w:t>.</w:t>
      </w:r>
      <w:r>
        <w:t xml:space="preserve"> The journey through the annals of history is an unending exploration, a quest for knowledge and wisdom that enriches our lives and empowers us to shape a better future</w:t>
      </w:r>
      <w:r w:rsidR="009B6FB5">
        <w:t>.</w:t>
      </w:r>
    </w:p>
    <w:sectPr w:rsidR="000813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902456">
    <w:abstractNumId w:val="8"/>
  </w:num>
  <w:num w:numId="2" w16cid:durableId="1296333482">
    <w:abstractNumId w:val="6"/>
  </w:num>
  <w:num w:numId="3" w16cid:durableId="1036663273">
    <w:abstractNumId w:val="5"/>
  </w:num>
  <w:num w:numId="4" w16cid:durableId="322659691">
    <w:abstractNumId w:val="4"/>
  </w:num>
  <w:num w:numId="5" w16cid:durableId="1838232125">
    <w:abstractNumId w:val="7"/>
  </w:num>
  <w:num w:numId="6" w16cid:durableId="1224413029">
    <w:abstractNumId w:val="3"/>
  </w:num>
  <w:num w:numId="7" w16cid:durableId="776951435">
    <w:abstractNumId w:val="2"/>
  </w:num>
  <w:num w:numId="8" w16cid:durableId="1746417813">
    <w:abstractNumId w:val="1"/>
  </w:num>
  <w:num w:numId="9" w16cid:durableId="112750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329"/>
    <w:rsid w:val="0015074B"/>
    <w:rsid w:val="0029639D"/>
    <w:rsid w:val="00326F90"/>
    <w:rsid w:val="009B6FB5"/>
    <w:rsid w:val="00AA1D8D"/>
    <w:rsid w:val="00B47730"/>
    <w:rsid w:val="00CB0664"/>
    <w:rsid w:val="00F949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