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415" w:rsidRDefault="005F12F6">
      <w:pPr>
        <w:jc w:val="center"/>
      </w:pPr>
      <w:r>
        <w:rPr>
          <w:sz w:val="44"/>
        </w:rPr>
        <w:t>The Symphony of Science: Exploring the Interconnectedness of Knowledge</w:t>
      </w:r>
    </w:p>
    <w:p w:rsidR="004F5415" w:rsidRDefault="005F12F6">
      <w:pPr>
        <w:jc w:val="center"/>
      </w:pPr>
      <w:r>
        <w:rPr>
          <w:sz w:val="36"/>
        </w:rPr>
        <w:t>Dr</w:t>
      </w:r>
      <w:r w:rsidR="00B04D7A">
        <w:rPr>
          <w:sz w:val="36"/>
        </w:rPr>
        <w:t>.</w:t>
      </w:r>
      <w:r>
        <w:rPr>
          <w:sz w:val="36"/>
        </w:rPr>
        <w:t xml:space="preserve"> Eleanor H</w:t>
      </w:r>
      <w:r w:rsidR="00B04D7A">
        <w:rPr>
          <w:sz w:val="36"/>
        </w:rPr>
        <w:t>.</w:t>
      </w:r>
      <w:r>
        <w:rPr>
          <w:sz w:val="36"/>
        </w:rPr>
        <w:t xml:space="preserve"> Patterson</w:t>
      </w:r>
      <w:r>
        <w:br/>
      </w:r>
      <w:r>
        <w:rPr>
          <w:sz w:val="32"/>
        </w:rPr>
        <w:t>eleanor</w:t>
      </w:r>
      <w:r w:rsidR="00B04D7A">
        <w:rPr>
          <w:sz w:val="32"/>
        </w:rPr>
        <w:t>.</w:t>
      </w:r>
      <w:r>
        <w:rPr>
          <w:sz w:val="32"/>
        </w:rPr>
        <w:t>patterson@edunet</w:t>
      </w:r>
      <w:r w:rsidR="00B04D7A">
        <w:rPr>
          <w:sz w:val="32"/>
        </w:rPr>
        <w:t>.</w:t>
      </w:r>
      <w:r>
        <w:rPr>
          <w:sz w:val="32"/>
        </w:rPr>
        <w:t>academy</w:t>
      </w:r>
    </w:p>
    <w:p w:rsidR="004F5415" w:rsidRDefault="005F12F6">
      <w:r>
        <w:rPr>
          <w:sz w:val="24"/>
        </w:rPr>
        <w:t>Science, with its vast array of disciplines, is not merely a collection of isolated facts and formulas</w:t>
      </w:r>
      <w:r w:rsidR="00B04D7A">
        <w:rPr>
          <w:sz w:val="24"/>
        </w:rPr>
        <w:t>.</w:t>
      </w:r>
      <w:r>
        <w:rPr>
          <w:sz w:val="24"/>
        </w:rPr>
        <w:t xml:space="preserve"> It is a symphony of knowledge, where each discipline plays a unique melody that harmonizes with others to create a rich and intricate tapestry</w:t>
      </w:r>
      <w:r w:rsidR="00B04D7A">
        <w:rPr>
          <w:sz w:val="24"/>
        </w:rPr>
        <w:t>.</w:t>
      </w:r>
      <w:r>
        <w:rPr>
          <w:sz w:val="24"/>
        </w:rPr>
        <w:t xml:space="preserve"> The interconnectedness of scientific fields ensures that discoveries in one area can resonate and influence advancements in another, leading to a deeper understanding of the world around us</w:t>
      </w:r>
      <w:r w:rsidR="00B04D7A">
        <w:rPr>
          <w:sz w:val="24"/>
        </w:rPr>
        <w:t>.</w:t>
      </w:r>
      <w:r>
        <w:rPr>
          <w:sz w:val="24"/>
        </w:rPr>
        <w:t xml:space="preserve"> As we delve into the realms of science, we embark on an exciting journey of exploration, seeking to unravel the mysteries that surround us and uncover the hidden connections that weave together different branches of knowledge</w:t>
      </w:r>
      <w:r w:rsidR="00B04D7A">
        <w:rPr>
          <w:sz w:val="24"/>
        </w:rPr>
        <w:t>.</w:t>
      </w:r>
    </w:p>
    <w:p w:rsidR="004F5415" w:rsidRDefault="005F12F6">
      <w:r>
        <w:rPr>
          <w:sz w:val="24"/>
        </w:rPr>
        <w:t>Within the framework of science, we witness the elegance of mathematics, a language that transcends cultural and linguistic boundaries, providing a universal framework for describing the laws that govern the universe</w:t>
      </w:r>
      <w:r w:rsidR="00B04D7A">
        <w:rPr>
          <w:sz w:val="24"/>
        </w:rPr>
        <w:t>.</w:t>
      </w:r>
      <w:r>
        <w:rPr>
          <w:sz w:val="24"/>
        </w:rPr>
        <w:t xml:space="preserve"> It serves as the foundation for diverse scientific disciplines, empowering us to model and analyze complex phenomena, predict outcomes, and make informed decisions</w:t>
      </w:r>
      <w:r w:rsidR="00B04D7A">
        <w:rPr>
          <w:sz w:val="24"/>
        </w:rPr>
        <w:t>.</w:t>
      </w:r>
      <w:r>
        <w:rPr>
          <w:sz w:val="24"/>
        </w:rPr>
        <w:t xml:space="preserve"> Mathematics offers a lens through which we can decipher the patterns and harmonies inherent in nature</w:t>
      </w:r>
      <w:r w:rsidR="00B04D7A">
        <w:rPr>
          <w:sz w:val="24"/>
        </w:rPr>
        <w:t>.</w:t>
      </w:r>
    </w:p>
    <w:p w:rsidR="004F5415" w:rsidRDefault="005F12F6">
      <w:r>
        <w:rPr>
          <w:sz w:val="24"/>
        </w:rPr>
        <w:t>Chemistry unveils the intricacies of matter at the molecular level, exploring the interactions between elements and compounds that shape the substances that make up our world</w:t>
      </w:r>
      <w:r w:rsidR="00B04D7A">
        <w:rPr>
          <w:sz w:val="24"/>
        </w:rPr>
        <w:t>.</w:t>
      </w:r>
      <w:r>
        <w:rPr>
          <w:sz w:val="24"/>
        </w:rPr>
        <w:t xml:space="preserve"> It delves into the realm of chemical reactions, unravelling the mechanisms that drive transformations and revealing the secrets of how substances behave under different conditions</w:t>
      </w:r>
      <w:r w:rsidR="00B04D7A">
        <w:rPr>
          <w:sz w:val="24"/>
        </w:rPr>
        <w:t>.</w:t>
      </w:r>
      <w:r>
        <w:rPr>
          <w:sz w:val="24"/>
        </w:rPr>
        <w:t xml:space="preserve"> By understanding the fundamentals of chemistry, we gain insights into the properties and behavior of materials, paving the way for advancements in medicine, materials science, and other fields</w:t>
      </w:r>
      <w:r w:rsidR="00B04D7A">
        <w:rPr>
          <w:sz w:val="24"/>
        </w:rPr>
        <w:t>.</w:t>
      </w:r>
    </w:p>
    <w:p w:rsidR="004F5415" w:rsidRDefault="005F12F6">
      <w:r>
        <w:rPr>
          <w:sz w:val="24"/>
        </w:rPr>
        <w:t>Biology, the study of life, delves into the complexities of living organisms, from microscopic cells to vast ecosystems</w:t>
      </w:r>
      <w:r w:rsidR="00B04D7A">
        <w:rPr>
          <w:sz w:val="24"/>
        </w:rPr>
        <w:t>.</w:t>
      </w:r>
      <w:r>
        <w:rPr>
          <w:sz w:val="24"/>
        </w:rPr>
        <w:t xml:space="preserve"> It encompasses a multitude of subfields, each focused on specific aspects of life's intricacies, from genetics to ecology</w:t>
      </w:r>
      <w:r w:rsidR="00B04D7A">
        <w:rPr>
          <w:sz w:val="24"/>
        </w:rPr>
        <w:t>.</w:t>
      </w:r>
      <w:r>
        <w:rPr>
          <w:sz w:val="24"/>
        </w:rPr>
        <w:t xml:space="preserve"> Biology unveils the mechanisms that govern growth, reproduction, and adaptation, providing a foundation for understanding the diversity of life on Earth and the intricate relationships between organisms</w:t>
      </w:r>
      <w:r w:rsidR="00B04D7A">
        <w:rPr>
          <w:sz w:val="24"/>
        </w:rPr>
        <w:t>.</w:t>
      </w:r>
      <w:r>
        <w:rPr>
          <w:sz w:val="24"/>
        </w:rPr>
        <w:t xml:space="preserve"> By delving into the </w:t>
      </w:r>
      <w:r>
        <w:rPr>
          <w:sz w:val="24"/>
        </w:rPr>
        <w:lastRenderedPageBreak/>
        <w:t>biological world, we gain insights into our own existence and our place within the web of life</w:t>
      </w:r>
      <w:r w:rsidR="00B04D7A">
        <w:rPr>
          <w:sz w:val="24"/>
        </w:rPr>
        <w:t>.</w:t>
      </w:r>
    </w:p>
    <w:p w:rsidR="004F5415" w:rsidRDefault="004F5415"/>
    <w:p w:rsidR="004F5415" w:rsidRDefault="005F12F6">
      <w:r>
        <w:rPr>
          <w:sz w:val="28"/>
        </w:rPr>
        <w:t>Summary</w:t>
      </w:r>
    </w:p>
    <w:p w:rsidR="004F5415" w:rsidRDefault="005F12F6">
      <w:r>
        <w:t>In essence, science is a mosaic of interconnected disciplines, each contributing a unique tessera to a grand tableau of knowledge</w:t>
      </w:r>
      <w:r w:rsidR="00B04D7A">
        <w:t>.</w:t>
      </w:r>
      <w:r>
        <w:t xml:space="preserve"> Mathematics provides the framework for understanding the universe's laws, chemistry explores the makeup and behavior of matter, and biology delves into the complexities of life</w:t>
      </w:r>
      <w:r w:rsidR="00B04D7A">
        <w:t>.</w:t>
      </w:r>
      <w:r>
        <w:t xml:space="preserve"> By recognizing and appreciating the interconnectedness of science, we unlock the potential for transformative discoveries and advancements that benefit humanity and deepen our understanding of the universe</w:t>
      </w:r>
      <w:r w:rsidR="00B04D7A">
        <w:t>.</w:t>
      </w:r>
    </w:p>
    <w:sectPr w:rsidR="004F54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262922">
    <w:abstractNumId w:val="8"/>
  </w:num>
  <w:num w:numId="2" w16cid:durableId="1478646609">
    <w:abstractNumId w:val="6"/>
  </w:num>
  <w:num w:numId="3" w16cid:durableId="1896117142">
    <w:abstractNumId w:val="5"/>
  </w:num>
  <w:num w:numId="4" w16cid:durableId="788546861">
    <w:abstractNumId w:val="4"/>
  </w:num>
  <w:num w:numId="5" w16cid:durableId="148131330">
    <w:abstractNumId w:val="7"/>
  </w:num>
  <w:num w:numId="6" w16cid:durableId="664937564">
    <w:abstractNumId w:val="3"/>
  </w:num>
  <w:num w:numId="7" w16cid:durableId="22368062">
    <w:abstractNumId w:val="2"/>
  </w:num>
  <w:num w:numId="8" w16cid:durableId="959333975">
    <w:abstractNumId w:val="1"/>
  </w:num>
  <w:num w:numId="9" w16cid:durableId="9293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415"/>
    <w:rsid w:val="005F12F6"/>
    <w:rsid w:val="00AA1D8D"/>
    <w:rsid w:val="00B04D7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