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4A89" w:rsidRDefault="00A53E55">
      <w:pPr>
        <w:jc w:val="center"/>
      </w:pPr>
      <w:r>
        <w:rPr>
          <w:sz w:val="44"/>
        </w:rPr>
        <w:t>A Journey through the Realm of Biology: Unraveling the Secrets of Life</w:t>
      </w:r>
    </w:p>
    <w:p w:rsidR="00E94A89" w:rsidRDefault="00A53E55">
      <w:pPr>
        <w:jc w:val="center"/>
      </w:pPr>
      <w:r>
        <w:rPr>
          <w:sz w:val="36"/>
        </w:rPr>
        <w:t>Bethany Williams</w:t>
      </w:r>
      <w:r>
        <w:br/>
      </w:r>
      <w:r>
        <w:rPr>
          <w:sz w:val="32"/>
        </w:rPr>
        <w:t>bethany</w:t>
      </w:r>
      <w:r w:rsidR="007154D1">
        <w:rPr>
          <w:sz w:val="32"/>
        </w:rPr>
        <w:t>.</w:t>
      </w:r>
      <w:r>
        <w:rPr>
          <w:sz w:val="32"/>
        </w:rPr>
        <w:t>williams@eduworld</w:t>
      </w:r>
      <w:r w:rsidR="007154D1">
        <w:rPr>
          <w:sz w:val="32"/>
        </w:rPr>
        <w:t>.</w:t>
      </w:r>
      <w:r>
        <w:rPr>
          <w:sz w:val="32"/>
        </w:rPr>
        <w:t>org</w:t>
      </w:r>
    </w:p>
    <w:p w:rsidR="00E94A89" w:rsidRDefault="00A53E55">
      <w:r>
        <w:rPr>
          <w:sz w:val="24"/>
        </w:rPr>
        <w:t>Biology, a dynamic and fascinating science, invites us on an enthralling journey to explore the intricacies of life</w:t>
      </w:r>
      <w:r w:rsidR="007154D1">
        <w:rPr>
          <w:sz w:val="24"/>
        </w:rPr>
        <w:t>.</w:t>
      </w:r>
      <w:r>
        <w:rPr>
          <w:sz w:val="24"/>
        </w:rPr>
        <w:t xml:space="preserve"> It delves into the captivating world of organisms, their structure, function, and interactions within the vast tapestry of ecosystems</w:t>
      </w:r>
      <w:r w:rsidR="007154D1">
        <w:rPr>
          <w:sz w:val="24"/>
        </w:rPr>
        <w:t>.</w:t>
      </w:r>
      <w:r>
        <w:rPr>
          <w:sz w:val="24"/>
        </w:rPr>
        <w:t xml:space="preserve"> As we peer into the microscopic realms of cells and venture into the complexities of genetics, we unveil the remarkable adaptations and resilience of lifeforms</w:t>
      </w:r>
      <w:r w:rsidR="007154D1">
        <w:rPr>
          <w:sz w:val="24"/>
        </w:rPr>
        <w:t>.</w:t>
      </w:r>
      <w:r>
        <w:rPr>
          <w:sz w:val="24"/>
        </w:rPr>
        <w:t xml:space="preserve"> The study of biology illuminates our understanding of the human body, unraveling the symphony of physiological processes that govern our existence</w:t>
      </w:r>
      <w:r w:rsidR="007154D1">
        <w:rPr>
          <w:sz w:val="24"/>
        </w:rPr>
        <w:t>.</w:t>
      </w:r>
      <w:r>
        <w:rPr>
          <w:sz w:val="24"/>
        </w:rPr>
        <w:t xml:space="preserve"> It uncovers the mysteries of reproduction, the intricate mechanisms that perpetuate the continuity of life</w:t>
      </w:r>
      <w:r w:rsidR="007154D1">
        <w:rPr>
          <w:sz w:val="24"/>
        </w:rPr>
        <w:t>.</w:t>
      </w:r>
    </w:p>
    <w:p w:rsidR="00E94A89" w:rsidRDefault="00A53E55">
      <w:r>
        <w:rPr>
          <w:sz w:val="24"/>
        </w:rPr>
        <w:t>Biology empowers us to appreciate the interconnectedness of organisms, revealing the delicate balance and interdependence within ecosystems</w:t>
      </w:r>
      <w:r w:rsidR="007154D1">
        <w:rPr>
          <w:sz w:val="24"/>
        </w:rPr>
        <w:t>.</w:t>
      </w:r>
      <w:r>
        <w:rPr>
          <w:sz w:val="24"/>
        </w:rPr>
        <w:t xml:space="preserve"> From the depths of oceans to the soaring heights of forests, biology unveils the exquisite relationships between species, highlighting the vital role of biodiversity in maintaining the health and stability of our planet</w:t>
      </w:r>
      <w:r w:rsidR="007154D1">
        <w:rPr>
          <w:sz w:val="24"/>
        </w:rPr>
        <w:t>.</w:t>
      </w:r>
      <w:r>
        <w:rPr>
          <w:sz w:val="24"/>
        </w:rPr>
        <w:t xml:space="preserve"> It challenges us to unravel the enigmas of evolution, tracing the remarkable odyssey of life's diversification across eons, shaping the astonishing array of organisms that grace our world today</w:t>
      </w:r>
      <w:r w:rsidR="007154D1">
        <w:rPr>
          <w:sz w:val="24"/>
        </w:rPr>
        <w:t>.</w:t>
      </w:r>
    </w:p>
    <w:p w:rsidR="00E94A89" w:rsidRDefault="00A53E55">
      <w:r>
        <w:rPr>
          <w:sz w:val="24"/>
        </w:rPr>
        <w:t>Finally, biology equips us with a toolkit of knowledge essential for addressing global challenges</w:t>
      </w:r>
      <w:r w:rsidR="007154D1">
        <w:rPr>
          <w:sz w:val="24"/>
        </w:rPr>
        <w:t>.</w:t>
      </w:r>
      <w:r>
        <w:rPr>
          <w:sz w:val="24"/>
        </w:rPr>
        <w:t xml:space="preserve"> It provides insights into the impact of human activities on ecosystems, empowering us to devise strategies for sustainable living and conservation</w:t>
      </w:r>
      <w:r w:rsidR="007154D1">
        <w:rPr>
          <w:sz w:val="24"/>
        </w:rPr>
        <w:t>.</w:t>
      </w:r>
      <w:r>
        <w:rPr>
          <w:sz w:val="24"/>
        </w:rPr>
        <w:t xml:space="preserve"> By harnessing the transformative power of biotechnology, biology holds the promise of advancements in medicine, agriculture, and environmental conservation</w:t>
      </w:r>
      <w:r w:rsidR="007154D1">
        <w:rPr>
          <w:sz w:val="24"/>
        </w:rPr>
        <w:t>.</w:t>
      </w:r>
      <w:r>
        <w:rPr>
          <w:sz w:val="24"/>
        </w:rPr>
        <w:t xml:space="preserve"> Embracing the study of biology empowers us to navigate the complexities of life, fostering a deeper appreciation for the interconnectedness of all living things and inspiring us to become responsible stewards of our planet</w:t>
      </w:r>
      <w:r w:rsidR="007154D1">
        <w:rPr>
          <w:sz w:val="24"/>
        </w:rPr>
        <w:t>.</w:t>
      </w:r>
    </w:p>
    <w:p w:rsidR="00E94A89" w:rsidRDefault="00E94A89"/>
    <w:p w:rsidR="00E94A89" w:rsidRDefault="00A53E55">
      <w:r>
        <w:rPr>
          <w:sz w:val="28"/>
        </w:rPr>
        <w:t>Summary</w:t>
      </w:r>
    </w:p>
    <w:p w:rsidR="00E94A89" w:rsidRDefault="00A53E55">
      <w:r>
        <w:lastRenderedPageBreak/>
        <w:t>Biology, a captivating and multifaceted science, unveils the secrets of life, exploring the structure, function, and interactions of organisms</w:t>
      </w:r>
      <w:r w:rsidR="007154D1">
        <w:t>.</w:t>
      </w:r>
      <w:r>
        <w:t xml:space="preserve"> It unravels the mysteries of reproduction and evolution, revealing the remarkable adaptations and resilience of lifeforms</w:t>
      </w:r>
      <w:r w:rsidR="007154D1">
        <w:t>.</w:t>
      </w:r>
      <w:r>
        <w:t xml:space="preserve"> Biology emphasizes the interconnectedness of ecosystems, highlighting the importance of biodiversity and sustainable living</w:t>
      </w:r>
      <w:r w:rsidR="007154D1">
        <w:t>.</w:t>
      </w:r>
      <w:r>
        <w:t xml:space="preserve"> It equips us with knowledge to address global challenges, harnessing biotechnology for advancements in medicine and conservation</w:t>
      </w:r>
      <w:r w:rsidR="007154D1">
        <w:t>.</w:t>
      </w:r>
      <w:r>
        <w:t xml:space="preserve"> By embarking on this journey of biological exploration, we gain a profound appreciation for the intricacies of life and our role as responsible custodians of our planet</w:t>
      </w:r>
      <w:r w:rsidR="007154D1">
        <w:t>.</w:t>
      </w:r>
    </w:p>
    <w:sectPr w:rsidR="00E94A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7624797">
    <w:abstractNumId w:val="8"/>
  </w:num>
  <w:num w:numId="2" w16cid:durableId="1517959757">
    <w:abstractNumId w:val="6"/>
  </w:num>
  <w:num w:numId="3" w16cid:durableId="35274234">
    <w:abstractNumId w:val="5"/>
  </w:num>
  <w:num w:numId="4" w16cid:durableId="1176379915">
    <w:abstractNumId w:val="4"/>
  </w:num>
  <w:num w:numId="5" w16cid:durableId="1009985199">
    <w:abstractNumId w:val="7"/>
  </w:num>
  <w:num w:numId="6" w16cid:durableId="982345085">
    <w:abstractNumId w:val="3"/>
  </w:num>
  <w:num w:numId="7" w16cid:durableId="708839048">
    <w:abstractNumId w:val="2"/>
  </w:num>
  <w:num w:numId="8" w16cid:durableId="1847860156">
    <w:abstractNumId w:val="1"/>
  </w:num>
  <w:num w:numId="9" w16cid:durableId="990133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54D1"/>
    <w:rsid w:val="00A53E55"/>
    <w:rsid w:val="00AA1D8D"/>
    <w:rsid w:val="00B47730"/>
    <w:rsid w:val="00CB0664"/>
    <w:rsid w:val="00E94A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2024-02-11T21:31:00Z</dcterms:modified>
  <cp:category/>
</cp:coreProperties>
</file>