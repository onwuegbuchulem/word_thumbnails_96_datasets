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EBA" w:rsidRDefault="008D381C">
      <w:pPr>
        <w:jc w:val="center"/>
      </w:pPr>
      <w:r>
        <w:rPr>
          <w:sz w:val="44"/>
        </w:rPr>
        <w:t>The Art of Expression: Exploring the History of Art</w:t>
      </w:r>
    </w:p>
    <w:p w:rsidR="003A4EBA" w:rsidRDefault="008D381C">
      <w:pPr>
        <w:jc w:val="center"/>
      </w:pPr>
      <w:r>
        <w:rPr>
          <w:sz w:val="36"/>
        </w:rPr>
        <w:t>Sophia Thompson</w:t>
      </w:r>
      <w:r>
        <w:br/>
      </w:r>
      <w:r>
        <w:rPr>
          <w:sz w:val="32"/>
        </w:rPr>
        <w:t>sophiat@artsacademy</w:t>
      </w:r>
      <w:r w:rsidR="00A06203">
        <w:rPr>
          <w:sz w:val="32"/>
        </w:rPr>
        <w:t>.</w:t>
      </w:r>
      <w:r>
        <w:rPr>
          <w:sz w:val="32"/>
        </w:rPr>
        <w:t>org</w:t>
      </w:r>
    </w:p>
    <w:p w:rsidR="003A4EBA" w:rsidRDefault="008D381C">
      <w:r>
        <w:rPr>
          <w:sz w:val="24"/>
        </w:rPr>
        <w:t>In the realm of human history, art holds a mirror to the very essence of our civilization</w:t>
      </w:r>
      <w:r w:rsidR="00A06203">
        <w:rPr>
          <w:sz w:val="24"/>
        </w:rPr>
        <w:t>.</w:t>
      </w:r>
      <w:r>
        <w:rPr>
          <w:sz w:val="24"/>
        </w:rPr>
        <w:t xml:space="preserve"> It offers a unique language, transcending the limitations of words, to express emotions, convey ideas, and document the tapestry of existence</w:t>
      </w:r>
      <w:r w:rsidR="00A06203">
        <w:rPr>
          <w:sz w:val="24"/>
        </w:rPr>
        <w:t>.</w:t>
      </w:r>
      <w:r>
        <w:rPr>
          <w:sz w:val="24"/>
        </w:rPr>
        <w:t xml:space="preserve"> The world of art is more than just aesthetics; it's a reflection of human ingenuity, creativity, and the collective human experience</w:t>
      </w:r>
      <w:r w:rsidR="00A06203">
        <w:rPr>
          <w:sz w:val="24"/>
        </w:rPr>
        <w:t>.</w:t>
      </w:r>
    </w:p>
    <w:p w:rsidR="003A4EBA" w:rsidRDefault="008D381C">
      <w:r>
        <w:rPr>
          <w:sz w:val="24"/>
        </w:rPr>
        <w:t>From the vivid cave paintings of our prehistoric ancestors, to the intricate sculptures of ancient civilizations, to the masterpieces of the Renaissance, art has been intertwined with the journey of humankind</w:t>
      </w:r>
      <w:r w:rsidR="00A06203">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A06203">
        <w:rPr>
          <w:sz w:val="24"/>
        </w:rPr>
        <w:t>.</w:t>
      </w:r>
    </w:p>
    <w:p w:rsidR="003A4EBA" w:rsidRDefault="008D381C">
      <w:r>
        <w:rPr>
          <w:sz w:val="24"/>
        </w:rPr>
        <w:t>The history of art is a testament to the indomitable spirit of exploration, the desire to understand and interpret the world around us</w:t>
      </w:r>
      <w:r w:rsidR="00A06203">
        <w:rPr>
          <w:sz w:val="24"/>
        </w:rPr>
        <w:t>.</w:t>
      </w:r>
      <w:r>
        <w:rPr>
          <w:sz w:val="24"/>
        </w:rPr>
        <w:t xml:space="preserve"> Artists have captured the essence of life's myriad moments - joy, sorrow, love, and despair - turning them into visual narratives that resonate with audiences across time and cultures</w:t>
      </w:r>
      <w:r w:rsidR="00A06203">
        <w:rPr>
          <w:sz w:val="24"/>
        </w:rPr>
        <w:t>.</w:t>
      </w:r>
    </w:p>
    <w:p w:rsidR="003A4EBA" w:rsidRDefault="008D381C">
      <w:r>
        <w:rPr>
          <w:sz w:val="24"/>
        </w:rPr>
        <w:t>Whether it's the realism of the Old Masters, the vibrant colors of the Impressionists, or the abstract forms of Modern Art, each movement and era has added a layer to the ever-evolving narrative of human expression</w:t>
      </w:r>
      <w:r w:rsidR="00A06203">
        <w:rPr>
          <w:sz w:val="24"/>
        </w:rPr>
        <w:t>.</w:t>
      </w:r>
      <w:r>
        <w:rPr>
          <w:sz w:val="24"/>
        </w:rPr>
        <w:t xml:space="preserve"> Art has served as a catalyst for social, cultural, and political change, offering a platform for challenging norms, igniting dialogue, and provoking reflection</w:t>
      </w:r>
      <w:r w:rsidR="00A06203">
        <w:rPr>
          <w:sz w:val="24"/>
        </w:rPr>
        <w:t>.</w:t>
      </w:r>
    </w:p>
    <w:p w:rsidR="003A4EBA" w:rsidRDefault="003A4EBA"/>
    <w:p w:rsidR="003A4EBA" w:rsidRDefault="008D381C">
      <w:r>
        <w:rPr>
          <w:sz w:val="28"/>
        </w:rPr>
        <w:t>Summary</w:t>
      </w:r>
    </w:p>
    <w:p w:rsidR="003A4EBA" w:rsidRDefault="008D381C">
      <w:r>
        <w:t>In the annals of history, art occupies a place of immense significance, reflecting the human experience in its myriad forms</w:t>
      </w:r>
      <w:r w:rsidR="00A06203">
        <w:t>.</w:t>
      </w:r>
      <w:r>
        <w:t xml:space="preserve"> Through the lens of art, we gain insights into the aspirations, fears, and triumphs of past generations</w:t>
      </w:r>
      <w:r w:rsidR="00A06203">
        <w:t>.</w:t>
      </w:r>
      <w:r>
        <w:t xml:space="preserve"> The history of art is a testament to human creativity, revealing a symphony of visual expressions that speaks to our emotions, provokes thought, and challenges our perceptions</w:t>
      </w:r>
      <w:r w:rsidR="00A06203">
        <w:t>.</w:t>
      </w:r>
      <w:r>
        <w:t xml:space="preserve"> From cave </w:t>
      </w:r>
      <w:r>
        <w:lastRenderedPageBreak/>
        <w:t>paintings to contemporary installations, art continues to evolve, capturing the essence of our existence in a language that transcends words</w:t>
      </w:r>
      <w:r w:rsidR="00A06203">
        <w:t>.</w:t>
      </w:r>
    </w:p>
    <w:sectPr w:rsidR="003A4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390186">
    <w:abstractNumId w:val="8"/>
  </w:num>
  <w:num w:numId="2" w16cid:durableId="559092599">
    <w:abstractNumId w:val="6"/>
  </w:num>
  <w:num w:numId="3" w16cid:durableId="71776631">
    <w:abstractNumId w:val="5"/>
  </w:num>
  <w:num w:numId="4" w16cid:durableId="1921988601">
    <w:abstractNumId w:val="4"/>
  </w:num>
  <w:num w:numId="5" w16cid:durableId="692151868">
    <w:abstractNumId w:val="7"/>
  </w:num>
  <w:num w:numId="6" w16cid:durableId="800659272">
    <w:abstractNumId w:val="3"/>
  </w:num>
  <w:num w:numId="7" w16cid:durableId="1150246926">
    <w:abstractNumId w:val="2"/>
  </w:num>
  <w:num w:numId="8" w16cid:durableId="2059429353">
    <w:abstractNumId w:val="1"/>
  </w:num>
  <w:num w:numId="9" w16cid:durableId="190876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EBA"/>
    <w:rsid w:val="008D381C"/>
    <w:rsid w:val="00A062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