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6B4" w:rsidRDefault="000C5DFF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F266B4" w:rsidRDefault="000C5DFF">
      <w:pPr>
        <w:jc w:val="center"/>
      </w:pPr>
      <w:r>
        <w:rPr>
          <w:sz w:val="36"/>
        </w:rPr>
        <w:t>Dr</w:t>
      </w:r>
      <w:r w:rsidR="00831C9F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831C9F">
        <w:rPr>
          <w:sz w:val="32"/>
        </w:rPr>
        <w:t>.</w:t>
      </w:r>
      <w:r>
        <w:rPr>
          <w:sz w:val="32"/>
        </w:rPr>
        <w:t>com</w:t>
      </w:r>
    </w:p>
    <w:p w:rsidR="00F266B4" w:rsidRDefault="000C5DFF">
      <w:r>
        <w:rPr>
          <w:sz w:val="24"/>
        </w:rPr>
        <w:t>Mathematics, Chemistry, Biology, and Medicine are dynamic and interconnected fields that unveil the mysteries of the world around us</w:t>
      </w:r>
      <w:r w:rsidR="00831C9F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831C9F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831C9F">
        <w:rPr>
          <w:sz w:val="24"/>
        </w:rPr>
        <w:t>.</w:t>
      </w:r>
    </w:p>
    <w:p w:rsidR="00F266B4" w:rsidRDefault="000C5DFF">
      <w:r>
        <w:rPr>
          <w:sz w:val="24"/>
        </w:rPr>
        <w:t>Chemistry, the study of matter and its properties, unlocks the secrets of how substances interact, react, and transform</w:t>
      </w:r>
      <w:r w:rsidR="00831C9F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831C9F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831C9F">
        <w:rPr>
          <w:sz w:val="24"/>
        </w:rPr>
        <w:t>.</w:t>
      </w:r>
    </w:p>
    <w:p w:rsidR="00F266B4" w:rsidRDefault="000C5DFF">
      <w:r>
        <w:rPr>
          <w:sz w:val="24"/>
        </w:rPr>
        <w:t>Biology, the study of living organisms, reveals the complexities of life's processes and the interconnectedness of all living things</w:t>
      </w:r>
      <w:r w:rsidR="00831C9F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831C9F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831C9F">
        <w:rPr>
          <w:sz w:val="24"/>
        </w:rPr>
        <w:t>.</w:t>
      </w:r>
    </w:p>
    <w:p w:rsidR="00F266B4" w:rsidRDefault="000C5DFF">
      <w:r>
        <w:rPr>
          <w:sz w:val="24"/>
        </w:rPr>
        <w:t>Introduction Continued:</w:t>
      </w:r>
    </w:p>
    <w:p w:rsidR="00F266B4" w:rsidRDefault="000C5DFF">
      <w:r>
        <w:rPr>
          <w:sz w:val="24"/>
        </w:rPr>
        <w:t>Medicine, the application of scientific knowledge to prevent, diagnose, and treat diseases, represents the convergence of all these disciplines</w:t>
      </w:r>
      <w:r w:rsidR="00831C9F">
        <w:rPr>
          <w:sz w:val="24"/>
        </w:rPr>
        <w:t>.</w:t>
      </w:r>
      <w:r>
        <w:rPr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831C9F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831C9F">
        <w:rPr>
          <w:sz w:val="24"/>
        </w:rPr>
        <w:t>.</w:t>
      </w:r>
    </w:p>
    <w:p w:rsidR="00F266B4" w:rsidRDefault="000C5DFF">
      <w:r>
        <w:rPr>
          <w:sz w:val="24"/>
        </w:rPr>
        <w:t>Introduction Concluded:</w:t>
      </w:r>
    </w:p>
    <w:p w:rsidR="00F266B4" w:rsidRDefault="000C5DFF">
      <w:r>
        <w:rPr>
          <w:sz w:val="24"/>
        </w:rPr>
        <w:lastRenderedPageBreak/>
        <w:t>The study of Mathematics, Chemistry, Biology, and Medicine empowers individuals with a multifaceted understanding of the natural world and the human body</w:t>
      </w:r>
      <w:r w:rsidR="00831C9F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831C9F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831C9F">
        <w:rPr>
          <w:sz w:val="24"/>
        </w:rPr>
        <w:t>.</w:t>
      </w:r>
      <w:r>
        <w:rPr>
          <w:sz w:val="24"/>
        </w:rPr>
        <w:t xml:space="preserve"> By delving into these subjects, students embark on an intellectually stimulating journey that prepares them to make meaningful contributions to society</w:t>
      </w:r>
      <w:r w:rsidR="00831C9F">
        <w:rPr>
          <w:sz w:val="24"/>
        </w:rPr>
        <w:t>.</w:t>
      </w:r>
    </w:p>
    <w:p w:rsidR="00F266B4" w:rsidRDefault="00F266B4"/>
    <w:p w:rsidR="00F266B4" w:rsidRDefault="000C5DFF">
      <w:r>
        <w:rPr>
          <w:sz w:val="28"/>
        </w:rPr>
        <w:t>Summary</w:t>
      </w:r>
    </w:p>
    <w:p w:rsidR="00F266B4" w:rsidRDefault="000C5DFF">
      <w:r>
        <w:t>Mathematics, Chemistry, Biology, and Medicine are captivating fields of study that provide a comprehensive understanding of the natural world and its intricate processes</w:t>
      </w:r>
      <w:r w:rsidR="00831C9F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831C9F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831C9F">
        <w:t>.</w:t>
      </w:r>
    </w:p>
    <w:sectPr w:rsidR="00F26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414889">
    <w:abstractNumId w:val="8"/>
  </w:num>
  <w:num w:numId="2" w16cid:durableId="45684215">
    <w:abstractNumId w:val="6"/>
  </w:num>
  <w:num w:numId="3" w16cid:durableId="1032725260">
    <w:abstractNumId w:val="5"/>
  </w:num>
  <w:num w:numId="4" w16cid:durableId="1437411263">
    <w:abstractNumId w:val="4"/>
  </w:num>
  <w:num w:numId="5" w16cid:durableId="2078044752">
    <w:abstractNumId w:val="7"/>
  </w:num>
  <w:num w:numId="6" w16cid:durableId="934824476">
    <w:abstractNumId w:val="3"/>
  </w:num>
  <w:num w:numId="7" w16cid:durableId="594753391">
    <w:abstractNumId w:val="2"/>
  </w:num>
  <w:num w:numId="8" w16cid:durableId="592472424">
    <w:abstractNumId w:val="1"/>
  </w:num>
  <w:num w:numId="9" w16cid:durableId="45209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DFF"/>
    <w:rsid w:val="0015074B"/>
    <w:rsid w:val="0029639D"/>
    <w:rsid w:val="00326F90"/>
    <w:rsid w:val="00831C9F"/>
    <w:rsid w:val="00AA1D8D"/>
    <w:rsid w:val="00B47730"/>
    <w:rsid w:val="00CB0664"/>
    <w:rsid w:val="00F266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