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5240" w:rsidRDefault="00963B26">
      <w:pPr>
        <w:jc w:val="center"/>
      </w:pPr>
      <w:r>
        <w:rPr>
          <w:sz w:val="44"/>
        </w:rPr>
        <w:t>Government: A Crucible of Power and Influence</w:t>
      </w:r>
    </w:p>
    <w:p w:rsidR="00635240" w:rsidRDefault="00963B26">
      <w:pPr>
        <w:jc w:val="center"/>
      </w:pPr>
      <w:r>
        <w:rPr>
          <w:sz w:val="36"/>
        </w:rPr>
        <w:t>Ms</w:t>
      </w:r>
      <w:r w:rsidR="0074773C">
        <w:rPr>
          <w:sz w:val="36"/>
        </w:rPr>
        <w:t>.</w:t>
      </w:r>
      <w:r>
        <w:rPr>
          <w:sz w:val="36"/>
        </w:rPr>
        <w:t xml:space="preserve"> Olivia Clayton</w:t>
      </w:r>
      <w:r>
        <w:br/>
      </w:r>
      <w:r>
        <w:rPr>
          <w:sz w:val="32"/>
        </w:rPr>
        <w:t>oliviaclayton@westschools</w:t>
      </w:r>
      <w:r w:rsidR="0074773C">
        <w:rPr>
          <w:sz w:val="32"/>
        </w:rPr>
        <w:t>.</w:t>
      </w:r>
      <w:r>
        <w:rPr>
          <w:sz w:val="32"/>
        </w:rPr>
        <w:t>org</w:t>
      </w:r>
    </w:p>
    <w:p w:rsidR="00635240" w:rsidRDefault="00963B26">
      <w:r>
        <w:rPr>
          <w:sz w:val="24"/>
        </w:rPr>
        <w:t>The world of government is a complex and multifaceted domain, shaping the lives of citizens and steering the course of nations</w:t>
      </w:r>
      <w:r w:rsidR="0074773C">
        <w:rPr>
          <w:sz w:val="24"/>
        </w:rPr>
        <w:t>.</w:t>
      </w:r>
      <w:r>
        <w:rPr>
          <w:sz w:val="24"/>
        </w:rPr>
        <w:t xml:space="preserve"> It is an arena where power resides, where decisions are made, and where the collective will of the people is expressed</w:t>
      </w:r>
      <w:r w:rsidR="0074773C">
        <w:rPr>
          <w:sz w:val="24"/>
        </w:rPr>
        <w:t>.</w:t>
      </w:r>
      <w:r>
        <w:rPr>
          <w:sz w:val="24"/>
        </w:rPr>
        <w:t xml:space="preserve"> In this essay, we embark on a journey to explore the intricate workings of government, examining its fundamental principles, diverse structures, and profound impact on society</w:t>
      </w:r>
      <w:r w:rsidR="0074773C">
        <w:rPr>
          <w:sz w:val="24"/>
        </w:rPr>
        <w:t>.</w:t>
      </w:r>
    </w:p>
    <w:p w:rsidR="00635240" w:rsidRDefault="00963B26">
      <w:r>
        <w:rPr>
          <w:sz w:val="24"/>
        </w:rPr>
        <w:t>The concept of government finds its roots in the need for order and cooperation within a society</w:t>
      </w:r>
      <w:r w:rsidR="0074773C">
        <w:rPr>
          <w:sz w:val="24"/>
        </w:rPr>
        <w:t>.</w:t>
      </w:r>
      <w:r>
        <w:rPr>
          <w:sz w:val="24"/>
        </w:rPr>
        <w:t xml:space="preserve"> As human communities grew in size and complexity, the need for a framework to regulate interactions, resolve disputes, and ensure the common good became apparent</w:t>
      </w:r>
      <w:r w:rsidR="0074773C">
        <w:rPr>
          <w:sz w:val="24"/>
        </w:rPr>
        <w:t>.</w:t>
      </w:r>
      <w:r>
        <w:rPr>
          <w:sz w:val="24"/>
        </w:rPr>
        <w:t xml:space="preserve"> Thus, governments emerged as institutions invested with the authority to exercise power on behalf of the people</w:t>
      </w:r>
      <w:r w:rsidR="0074773C">
        <w:rPr>
          <w:sz w:val="24"/>
        </w:rPr>
        <w:t>.</w:t>
      </w:r>
    </w:p>
    <w:p w:rsidR="00635240" w:rsidRDefault="00963B26">
      <w:r>
        <w:rPr>
          <w:sz w:val="24"/>
        </w:rPr>
        <w:t>Governments assume various forms, each with its own unique characteristics and mechanisms of operation</w:t>
      </w:r>
      <w:r w:rsidR="0074773C">
        <w:rPr>
          <w:sz w:val="24"/>
        </w:rPr>
        <w:t>.</w:t>
      </w:r>
      <w:r>
        <w:rPr>
          <w:sz w:val="24"/>
        </w:rPr>
        <w:t xml:space="preserve"> Some prevalent types include democracies, where power is vested in the people through elected representatives; autocracies, where power is concentrated in the hands of a single individual or a small group; and monarchies, where power is inherited through a royal lineage</w:t>
      </w:r>
      <w:r w:rsidR="0074773C">
        <w:rPr>
          <w:sz w:val="24"/>
        </w:rPr>
        <w:t>.</w:t>
      </w:r>
      <w:r>
        <w:rPr>
          <w:sz w:val="24"/>
        </w:rPr>
        <w:t xml:space="preserve"> The structure and functions of a government are shaped by a multitude of factors, including history, culture, economic conditions, and political ideology</w:t>
      </w:r>
      <w:r w:rsidR="0074773C">
        <w:rPr>
          <w:sz w:val="24"/>
        </w:rPr>
        <w:t>.</w:t>
      </w:r>
    </w:p>
    <w:p w:rsidR="00635240" w:rsidRDefault="00963B26">
      <w:r>
        <w:rPr>
          <w:sz w:val="24"/>
        </w:rPr>
        <w:t>Introduction Continued</w:t>
      </w:r>
      <w:r w:rsidR="0074773C">
        <w:rPr>
          <w:sz w:val="24"/>
        </w:rPr>
        <w:t>...</w:t>
      </w:r>
    </w:p>
    <w:p w:rsidR="00635240" w:rsidRDefault="00963B26">
      <w:r>
        <w:rPr>
          <w:sz w:val="24"/>
        </w:rPr>
        <w:t>The functions undertaken by governments are vast and encompass a wide range of responsibilities</w:t>
      </w:r>
      <w:r w:rsidR="0074773C">
        <w:rPr>
          <w:sz w:val="24"/>
        </w:rPr>
        <w:t>.</w:t>
      </w:r>
      <w:r>
        <w:rPr>
          <w:sz w:val="24"/>
        </w:rPr>
        <w:t xml:space="preserve"> They are tasked with providing essential services to citizens, such as education, healthcare, and infrastructure</w:t>
      </w:r>
      <w:r w:rsidR="0074773C">
        <w:rPr>
          <w:sz w:val="24"/>
        </w:rPr>
        <w:t>.</w:t>
      </w:r>
      <w:r>
        <w:rPr>
          <w:sz w:val="24"/>
        </w:rPr>
        <w:t xml:space="preserve"> Governments also play a crucial role in maintaining law and order, promoting economic growth, and safeguarding the nation's security</w:t>
      </w:r>
      <w:r w:rsidR="0074773C">
        <w:rPr>
          <w:sz w:val="24"/>
        </w:rPr>
        <w:t>.</w:t>
      </w:r>
      <w:r>
        <w:rPr>
          <w:sz w:val="24"/>
        </w:rPr>
        <w:t xml:space="preserve"> The effectiveness of a government is often measured by its ability to meet these responsibilities and fulfill the needs of its citizens</w:t>
      </w:r>
      <w:r w:rsidR="0074773C">
        <w:rPr>
          <w:sz w:val="24"/>
        </w:rPr>
        <w:t>.</w:t>
      </w:r>
    </w:p>
    <w:p w:rsidR="00635240" w:rsidRDefault="00963B26">
      <w:r>
        <w:rPr>
          <w:sz w:val="24"/>
        </w:rPr>
        <w:lastRenderedPageBreak/>
        <w:t>Introduction Continued</w:t>
      </w:r>
      <w:r w:rsidR="0074773C">
        <w:rPr>
          <w:sz w:val="24"/>
        </w:rPr>
        <w:t>....</w:t>
      </w:r>
    </w:p>
    <w:p w:rsidR="00635240" w:rsidRDefault="00963B26">
      <w:r>
        <w:rPr>
          <w:sz w:val="24"/>
        </w:rPr>
        <w:t>The relationship between a government and its citizens is a dynamic and often complex interaction</w:t>
      </w:r>
      <w:r w:rsidR="0074773C">
        <w:rPr>
          <w:sz w:val="24"/>
        </w:rPr>
        <w:t>.</w:t>
      </w:r>
      <w:r>
        <w:rPr>
          <w:sz w:val="24"/>
        </w:rPr>
        <w:t xml:space="preserve"> Citizens, as the ultimate source of power, have the right to participate in the governing process, typically through voting and other forms of political engagement</w:t>
      </w:r>
      <w:r w:rsidR="0074773C">
        <w:rPr>
          <w:sz w:val="24"/>
        </w:rPr>
        <w:t>.</w:t>
      </w:r>
      <w:r>
        <w:rPr>
          <w:sz w:val="24"/>
        </w:rPr>
        <w:t xml:space="preserve"> Governments, in turn, have the responsibility to represent the interests of their citizens, protect their rights, and ensure their well-being</w:t>
      </w:r>
      <w:r w:rsidR="0074773C">
        <w:rPr>
          <w:sz w:val="24"/>
        </w:rPr>
        <w:t>.</w:t>
      </w:r>
      <w:r>
        <w:rPr>
          <w:sz w:val="24"/>
        </w:rPr>
        <w:t xml:space="preserve"> The level of trust and cooperation between a government and its citizens is crucial for the stability and effectiveness of the governing system</w:t>
      </w:r>
      <w:r w:rsidR="0074773C">
        <w:rPr>
          <w:sz w:val="24"/>
        </w:rPr>
        <w:t>.</w:t>
      </w:r>
    </w:p>
    <w:p w:rsidR="00635240" w:rsidRDefault="00635240"/>
    <w:p w:rsidR="00635240" w:rsidRDefault="00963B26">
      <w:r>
        <w:rPr>
          <w:sz w:val="28"/>
        </w:rPr>
        <w:t>Summary</w:t>
      </w:r>
    </w:p>
    <w:p w:rsidR="00635240" w:rsidRDefault="00963B26">
      <w:r>
        <w:t>Government, as an institution, is a complex and diverse entity that plays a pivotal role in shaping societies</w:t>
      </w:r>
      <w:r w:rsidR="0074773C">
        <w:t>.</w:t>
      </w:r>
      <w:r>
        <w:t xml:space="preserve"> Governments assume various forms and functions, ranging from providing essential services to ensuring national security</w:t>
      </w:r>
      <w:r w:rsidR="0074773C">
        <w:t>.</w:t>
      </w:r>
      <w:r>
        <w:t xml:space="preserve"> The relationship between a government and its citizens is a delicate balance between power and accountability, with the effectiveness of a government often hinging on its ability to meet the needs of its people</w:t>
      </w:r>
      <w:r w:rsidR="0074773C">
        <w:t>.</w:t>
      </w:r>
      <w:r>
        <w:t xml:space="preserve"> Understanding the principles and practices of government is essential for fostering informed citizenship and ensuring the well-being of society</w:t>
      </w:r>
      <w:r w:rsidR="0074773C">
        <w:t>.</w:t>
      </w:r>
    </w:p>
    <w:sectPr w:rsidR="006352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442934">
    <w:abstractNumId w:val="8"/>
  </w:num>
  <w:num w:numId="2" w16cid:durableId="1090350196">
    <w:abstractNumId w:val="6"/>
  </w:num>
  <w:num w:numId="3" w16cid:durableId="673991695">
    <w:abstractNumId w:val="5"/>
  </w:num>
  <w:num w:numId="4" w16cid:durableId="1289580615">
    <w:abstractNumId w:val="4"/>
  </w:num>
  <w:num w:numId="5" w16cid:durableId="1176308579">
    <w:abstractNumId w:val="7"/>
  </w:num>
  <w:num w:numId="6" w16cid:durableId="1159539387">
    <w:abstractNumId w:val="3"/>
  </w:num>
  <w:num w:numId="7" w16cid:durableId="1269237134">
    <w:abstractNumId w:val="2"/>
  </w:num>
  <w:num w:numId="8" w16cid:durableId="2045935108">
    <w:abstractNumId w:val="1"/>
  </w:num>
  <w:num w:numId="9" w16cid:durableId="121886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5240"/>
    <w:rsid w:val="0074773C"/>
    <w:rsid w:val="00963B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