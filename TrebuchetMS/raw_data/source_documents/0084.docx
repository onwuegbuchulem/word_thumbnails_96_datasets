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43CF" w:rsidRDefault="007B7B0A">
      <w:pPr>
        <w:jc w:val="center"/>
      </w:pPr>
      <w:r>
        <w:rPr>
          <w:sz w:val="44"/>
        </w:rPr>
        <w:t>Unveiling the Symphony of Mathematics: A Journey Through Patterns, Relationships, and Problem-Solving</w:t>
      </w:r>
    </w:p>
    <w:p w:rsidR="00B443CF" w:rsidRDefault="007B7B0A">
      <w:pPr>
        <w:jc w:val="center"/>
      </w:pPr>
      <w:r>
        <w:rPr>
          <w:sz w:val="36"/>
        </w:rPr>
        <w:t>Miss Alida Bustamante</w:t>
      </w:r>
      <w:r>
        <w:br/>
      </w:r>
      <w:r>
        <w:rPr>
          <w:sz w:val="32"/>
        </w:rPr>
        <w:t>alida</w:t>
      </w:r>
      <w:r w:rsidR="00486E10">
        <w:rPr>
          <w:sz w:val="32"/>
        </w:rPr>
        <w:t>.</w:t>
      </w:r>
      <w:r>
        <w:rPr>
          <w:sz w:val="32"/>
        </w:rPr>
        <w:t>bustamante@robomentor</w:t>
      </w:r>
      <w:r w:rsidR="00486E10">
        <w:rPr>
          <w:sz w:val="32"/>
        </w:rPr>
        <w:t>.</w:t>
      </w:r>
      <w:r>
        <w:rPr>
          <w:sz w:val="32"/>
        </w:rPr>
        <w:t>net</w:t>
      </w:r>
    </w:p>
    <w:p w:rsidR="00B443CF" w:rsidRDefault="007B7B0A">
      <w:r>
        <w:rPr>
          <w:sz w:val="24"/>
        </w:rPr>
        <w:t>Mathematics, the universal language of science, unravels the hidden order and patterns that govern our world</w:t>
      </w:r>
      <w:r w:rsidR="00486E10">
        <w:rPr>
          <w:sz w:val="24"/>
        </w:rPr>
        <w:t>.</w:t>
      </w:r>
      <w:r>
        <w:rPr>
          <w:sz w:val="24"/>
        </w:rPr>
        <w:t xml:space="preserve"> It is a symphony of numbers, shapes, and relationships, beckoning us to explore the intricacies of the cosmos</w:t>
      </w:r>
      <w:r w:rsidR="00486E10">
        <w:rPr>
          <w:sz w:val="24"/>
        </w:rPr>
        <w:t>.</w:t>
      </w:r>
      <w:r>
        <w:rPr>
          <w:sz w:val="24"/>
        </w:rPr>
        <w:t xml:space="preserve"> From the intricate designs of nature to the mind-boggling complexities of quantum physics, mathematics provides the tools to decipher the enigmatic puzzles that surround us</w:t>
      </w:r>
      <w:r w:rsidR="00486E10">
        <w:rPr>
          <w:sz w:val="24"/>
        </w:rPr>
        <w:t>.</w:t>
      </w:r>
    </w:p>
    <w:p w:rsidR="00B443CF" w:rsidRDefault="007B7B0A">
      <w:r>
        <w:rPr>
          <w:sz w:val="24"/>
        </w:rPr>
        <w:t>As we embark on this mathematical odyssey, we will uncover the fundamental principles that underpin this fascinating discipline</w:t>
      </w:r>
      <w:r w:rsidR="00486E10">
        <w:rPr>
          <w:sz w:val="24"/>
        </w:rPr>
        <w:t>.</w:t>
      </w:r>
      <w:r>
        <w:rPr>
          <w:sz w:val="24"/>
        </w:rPr>
        <w:t xml:space="preserve"> We will explore the world of numbers, learning about their properties and operations</w:t>
      </w:r>
      <w:r w:rsidR="00486E10">
        <w:rPr>
          <w:sz w:val="24"/>
        </w:rPr>
        <w:t>.</w:t>
      </w:r>
      <w:r>
        <w:rPr>
          <w:sz w:val="24"/>
        </w:rPr>
        <w:t xml:space="preserve"> We will delve into the realm of geometry, discovering the beauty and symmetry of shapes and their relationships</w:t>
      </w:r>
      <w:r w:rsidR="00486E10">
        <w:rPr>
          <w:sz w:val="24"/>
        </w:rPr>
        <w:t>.</w:t>
      </w:r>
      <w:r>
        <w:rPr>
          <w:sz w:val="24"/>
        </w:rPr>
        <w:t xml:space="preserve"> Algebra will introduce us to the power of variables and equations, enabling us to model and solve real-world problems</w:t>
      </w:r>
      <w:r w:rsidR="00486E10">
        <w:rPr>
          <w:sz w:val="24"/>
        </w:rPr>
        <w:t>.</w:t>
      </w:r>
    </w:p>
    <w:p w:rsidR="00B443CF" w:rsidRDefault="007B7B0A">
      <w:r>
        <w:rPr>
          <w:sz w:val="24"/>
        </w:rPr>
        <w:t>Statistics, the science of data analysis, will equip us with the skills to interpret and make sense of the vast amounts of information that permeate our modern world</w:t>
      </w:r>
      <w:r w:rsidR="00486E10">
        <w:rPr>
          <w:sz w:val="24"/>
        </w:rPr>
        <w:t>.</w:t>
      </w:r>
      <w:r>
        <w:rPr>
          <w:sz w:val="24"/>
        </w:rPr>
        <w:t xml:space="preserve"> Calculus, the mathematics of change, will open up new avenues of understanding, revealing the intricate dance of motion and the interplay of forces</w:t>
      </w:r>
      <w:r w:rsidR="00486E10">
        <w:rPr>
          <w:sz w:val="24"/>
        </w:rPr>
        <w:t>.</w:t>
      </w:r>
      <w:r>
        <w:rPr>
          <w:sz w:val="24"/>
        </w:rPr>
        <w:t xml:space="preserve"> Through these explorations, we will discover the elegance and power of mathematics, appreciating its role as a fundamental pillar of scientific inquiry and technological advancement</w:t>
      </w:r>
      <w:r w:rsidR="00486E10">
        <w:rPr>
          <w:sz w:val="24"/>
        </w:rPr>
        <w:t>.</w:t>
      </w:r>
    </w:p>
    <w:p w:rsidR="00B443CF" w:rsidRDefault="00B443CF"/>
    <w:p w:rsidR="00B443CF" w:rsidRDefault="007B7B0A">
      <w:r>
        <w:rPr>
          <w:sz w:val="28"/>
        </w:rPr>
        <w:t>Summary</w:t>
      </w:r>
    </w:p>
    <w:p w:rsidR="00B443CF" w:rsidRDefault="007B7B0A">
      <w:r>
        <w:t>Our mathematical journey has taken us through the captivating world of numbers, shapes, relationships, and problem-solving</w:t>
      </w:r>
      <w:r w:rsidR="00486E10">
        <w:t>.</w:t>
      </w:r>
      <w:r>
        <w:t xml:space="preserve"> We have explored the fundamental principles of arithmetic, geometry, algebra, statistics, and calculus, gaining a deeper appreciation for the beauty and power of mathematics</w:t>
      </w:r>
      <w:r w:rsidR="00486E10">
        <w:t>.</w:t>
      </w:r>
      <w:r>
        <w:t xml:space="preserve"> Along the way, we have discovered the diverse applications of mathematics in science, engineering, technology, and everyday life</w:t>
      </w:r>
      <w:r w:rsidR="00486E10">
        <w:t>.</w:t>
      </w:r>
    </w:p>
    <w:sectPr w:rsidR="00B443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3136274">
    <w:abstractNumId w:val="8"/>
  </w:num>
  <w:num w:numId="2" w16cid:durableId="1932885466">
    <w:abstractNumId w:val="6"/>
  </w:num>
  <w:num w:numId="3" w16cid:durableId="1411122212">
    <w:abstractNumId w:val="5"/>
  </w:num>
  <w:num w:numId="4" w16cid:durableId="841313620">
    <w:abstractNumId w:val="4"/>
  </w:num>
  <w:num w:numId="5" w16cid:durableId="1074083124">
    <w:abstractNumId w:val="7"/>
  </w:num>
  <w:num w:numId="6" w16cid:durableId="118112431">
    <w:abstractNumId w:val="3"/>
  </w:num>
  <w:num w:numId="7" w16cid:durableId="381368971">
    <w:abstractNumId w:val="2"/>
  </w:num>
  <w:num w:numId="8" w16cid:durableId="1773165498">
    <w:abstractNumId w:val="1"/>
  </w:num>
  <w:num w:numId="9" w16cid:durableId="488836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6E10"/>
    <w:rsid w:val="007B7B0A"/>
    <w:rsid w:val="00AA1D8D"/>
    <w:rsid w:val="00B443C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