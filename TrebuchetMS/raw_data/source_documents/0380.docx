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AC6" w:rsidRDefault="00D447E1">
      <w:pPr>
        <w:jc w:val="center"/>
      </w:pPr>
      <w:r>
        <w:rPr>
          <w:sz w:val="44"/>
        </w:rPr>
        <w:t>Mathematics: The Language of the Universe</w:t>
      </w:r>
    </w:p>
    <w:p w:rsidR="00377AC6" w:rsidRDefault="00D447E1">
      <w:pPr>
        <w:jc w:val="center"/>
      </w:pPr>
      <w:r>
        <w:rPr>
          <w:sz w:val="36"/>
        </w:rPr>
        <w:t>Adrianna Park</w:t>
      </w:r>
      <w:r>
        <w:br/>
      </w:r>
      <w:r>
        <w:rPr>
          <w:sz w:val="32"/>
        </w:rPr>
        <w:t>adrianna-park@eduworld</w:t>
      </w:r>
      <w:r w:rsidR="0084114D">
        <w:rPr>
          <w:sz w:val="32"/>
        </w:rPr>
        <w:t>.</w:t>
      </w:r>
      <w:r>
        <w:rPr>
          <w:sz w:val="32"/>
        </w:rPr>
        <w:t>org</w:t>
      </w:r>
    </w:p>
    <w:p w:rsidR="00377AC6" w:rsidRDefault="00D447E1">
      <w:r>
        <w:rPr>
          <w:sz w:val="24"/>
        </w:rPr>
        <w:t>Mathematics, the language of the universe, has fascinated and challenged humanity for millennia</w:t>
      </w:r>
      <w:r w:rsidR="0084114D">
        <w:rPr>
          <w:sz w:val="24"/>
        </w:rPr>
        <w:t>.</w:t>
      </w:r>
      <w:r>
        <w:rPr>
          <w:sz w:val="24"/>
        </w:rPr>
        <w:t xml:space="preserve"> Its symbols, equations, and concepts hold the power to unlock the secrets of nature and unravel the mysteries of existence</w:t>
      </w:r>
      <w:r w:rsidR="0084114D">
        <w:rPr>
          <w:sz w:val="24"/>
        </w:rPr>
        <w:t>.</w:t>
      </w:r>
      <w:r>
        <w:rPr>
          <w:sz w:val="24"/>
        </w:rPr>
        <w:t xml:space="preserve"> From the intricate patterns of geometry to the elegant formulations of calculus, mathematics provides a gateway to understanding the universe we inhabit</w:t>
      </w:r>
      <w:r w:rsidR="0084114D">
        <w:rPr>
          <w:sz w:val="24"/>
        </w:rPr>
        <w:t>.</w:t>
      </w:r>
    </w:p>
    <w:p w:rsidR="00377AC6" w:rsidRDefault="00D447E1">
      <w:r>
        <w:rPr>
          <w:sz w:val="24"/>
        </w:rPr>
        <w:t>At its core, mathematics is about relationships and patterns</w:t>
      </w:r>
      <w:r w:rsidR="0084114D">
        <w:rPr>
          <w:sz w:val="24"/>
        </w:rPr>
        <w:t>.</w:t>
      </w:r>
      <w:r>
        <w:rPr>
          <w:sz w:val="24"/>
        </w:rPr>
        <w:t xml:space="preserve"> It is the science of structure and order, the study of how things fit together and the rules that govern their interactions</w:t>
      </w:r>
      <w:r w:rsidR="0084114D">
        <w:rPr>
          <w:sz w:val="24"/>
        </w:rPr>
        <w:t>.</w:t>
      </w:r>
      <w:r>
        <w:rPr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84114D">
        <w:rPr>
          <w:sz w:val="24"/>
        </w:rPr>
        <w:t>.</w:t>
      </w:r>
    </w:p>
    <w:p w:rsidR="00377AC6" w:rsidRDefault="00D447E1">
      <w:r>
        <w:rPr>
          <w:sz w:val="24"/>
        </w:rPr>
        <w:t>Throughout history, mathematics has been a driving force behind scientific advancement and technological innovation</w:t>
      </w:r>
      <w:r w:rsidR="0084114D">
        <w:rPr>
          <w:sz w:val="24"/>
        </w:rPr>
        <w:t>.</w:t>
      </w:r>
      <w:r>
        <w:rPr>
          <w:sz w:val="24"/>
        </w:rPr>
        <w:t xml:space="preserve"> From the Pythagorean theorem to the theory of relativity, mathematics has shaped our understanding of the physical world</w:t>
      </w:r>
      <w:r w:rsidR="0084114D">
        <w:rPr>
          <w:sz w:val="24"/>
        </w:rPr>
        <w:t>.</w:t>
      </w:r>
      <w:r>
        <w:rPr>
          <w:sz w:val="24"/>
        </w:rPr>
        <w:t xml:space="preserve"> Today, mathematics continues to play a crucial role in fields as diverse as engineering, medicine, finance, and computer science</w:t>
      </w:r>
      <w:r w:rsidR="0084114D">
        <w:rPr>
          <w:sz w:val="24"/>
        </w:rPr>
        <w:t>.</w:t>
      </w:r>
    </w:p>
    <w:p w:rsidR="00377AC6" w:rsidRDefault="00D447E1">
      <w:r>
        <w:rPr>
          <w:sz w:val="24"/>
        </w:rPr>
        <w:t>Introduction Continued:</w:t>
      </w:r>
    </w:p>
    <w:p w:rsidR="00377AC6" w:rsidRDefault="00D447E1">
      <w:r>
        <w:rPr>
          <w:sz w:val="24"/>
        </w:rPr>
        <w:t>As a subject in high school, Mathematics provides students with a toolkit for thinking critically, solving problems, and communicating effectively</w:t>
      </w:r>
      <w:r w:rsidR="0084114D">
        <w:rPr>
          <w:sz w:val="24"/>
        </w:rPr>
        <w:t>.</w:t>
      </w:r>
      <w:r>
        <w:rPr>
          <w:sz w:val="24"/>
        </w:rPr>
        <w:t xml:space="preserve"> It cultivates analytical skills, logical reasoning, and the ability to recognize patterns and relationships</w:t>
      </w:r>
      <w:r w:rsidR="0084114D">
        <w:rPr>
          <w:sz w:val="24"/>
        </w:rPr>
        <w:t>.</w:t>
      </w:r>
      <w:r>
        <w:rPr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84114D">
        <w:rPr>
          <w:sz w:val="24"/>
        </w:rPr>
        <w:t>.</w:t>
      </w:r>
    </w:p>
    <w:p w:rsidR="00377AC6" w:rsidRDefault="00D447E1">
      <w:r>
        <w:rPr>
          <w:sz w:val="24"/>
        </w:rPr>
        <w:t>Mathematics also fosters a sense of curiosity and wonder</w:t>
      </w:r>
      <w:r w:rsidR="0084114D">
        <w:rPr>
          <w:sz w:val="24"/>
        </w:rPr>
        <w:t>.</w:t>
      </w:r>
      <w:r>
        <w:rPr>
          <w:sz w:val="24"/>
        </w:rPr>
        <w:t xml:space="preserve"> It invites students to explore the unknown, to question assumptions, and to seek out new knowledge</w:t>
      </w:r>
      <w:r w:rsidR="0084114D">
        <w:rPr>
          <w:sz w:val="24"/>
        </w:rPr>
        <w:t>.</w:t>
      </w:r>
      <w:r>
        <w:rPr>
          <w:sz w:val="24"/>
        </w:rPr>
        <w:t xml:space="preserve"> Through mathematical investigations, students develop a deeper appreciation for the beauty and order of the universe, as well as a greater understanding of their place within it</w:t>
      </w:r>
      <w:r w:rsidR="0084114D">
        <w:rPr>
          <w:sz w:val="24"/>
        </w:rPr>
        <w:t>.</w:t>
      </w:r>
    </w:p>
    <w:p w:rsidR="00377AC6" w:rsidRDefault="00D447E1">
      <w:r>
        <w:rPr>
          <w:sz w:val="24"/>
        </w:rPr>
        <w:lastRenderedPageBreak/>
        <w:t>At the heart of mathematics lies the joy of discovery</w:t>
      </w:r>
      <w:r w:rsidR="0084114D">
        <w:rPr>
          <w:sz w:val="24"/>
        </w:rPr>
        <w:t>.</w:t>
      </w:r>
      <w:r>
        <w:rPr>
          <w:sz w:val="24"/>
        </w:rPr>
        <w:t xml:space="preserve"> Like detectives, students learn to gather evidence, construct hypotheses, and test their ideas</w:t>
      </w:r>
      <w:r w:rsidR="0084114D">
        <w:rPr>
          <w:sz w:val="24"/>
        </w:rPr>
        <w:t>.</w:t>
      </w:r>
      <w:r>
        <w:rPr>
          <w:sz w:val="24"/>
        </w:rPr>
        <w:t xml:space="preserve"> They experience the exhilaration of solving a challenging problem, the satisfaction of seeing a complex concept fall into place, and the thrill of breaking new intellectual ground</w:t>
      </w:r>
      <w:r w:rsidR="0084114D">
        <w:rPr>
          <w:sz w:val="24"/>
        </w:rPr>
        <w:t>.</w:t>
      </w:r>
    </w:p>
    <w:p w:rsidR="00377AC6" w:rsidRDefault="00D447E1">
      <w:r>
        <w:rPr>
          <w:sz w:val="24"/>
        </w:rPr>
        <w:t>Introduction Continued:</w:t>
      </w:r>
    </w:p>
    <w:p w:rsidR="00377AC6" w:rsidRDefault="00D447E1">
      <w:r>
        <w:rPr>
          <w:sz w:val="24"/>
        </w:rPr>
        <w:t>Mathematics is more than just a collection of rules and formulas; it is a living, breathing discipline that continues to evolve and grow</w:t>
      </w:r>
      <w:r w:rsidR="0084114D">
        <w:rPr>
          <w:sz w:val="24"/>
        </w:rPr>
        <w:t>.</w:t>
      </w:r>
      <w:r>
        <w:rPr>
          <w:sz w:val="24"/>
        </w:rPr>
        <w:t xml:space="preserve"> New mathematical discoveries are being made every day, as mathematicians push the boundaries of human knowledge and understanding</w:t>
      </w:r>
      <w:r w:rsidR="0084114D">
        <w:rPr>
          <w:sz w:val="24"/>
        </w:rPr>
        <w:t>.</w:t>
      </w:r>
      <w:r>
        <w:rPr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84114D">
        <w:rPr>
          <w:sz w:val="24"/>
        </w:rPr>
        <w:t>.</w:t>
      </w:r>
    </w:p>
    <w:p w:rsidR="00377AC6" w:rsidRDefault="00377AC6"/>
    <w:p w:rsidR="00377AC6" w:rsidRDefault="00D447E1">
      <w:r>
        <w:rPr>
          <w:sz w:val="28"/>
        </w:rPr>
        <w:t>Summary</w:t>
      </w:r>
    </w:p>
    <w:p w:rsidR="00377AC6" w:rsidRDefault="00D447E1">
      <w:r>
        <w:t>Mathematics, the language of the universe, is a powerful tool for understanding the world around us</w:t>
      </w:r>
      <w:r w:rsidR="0084114D">
        <w:t>.</w:t>
      </w:r>
      <w:r>
        <w:t xml:space="preserve"> It provides a framework for thinking critically, solving problems, and communicating effectively</w:t>
      </w:r>
      <w:r w:rsidR="0084114D">
        <w:t>.</w:t>
      </w:r>
      <w:r>
        <w:t xml:space="preserve"> By engaging with mathematical concepts and applications, students cultivate analytical skills, logical reasoning, and the ability to recognize patterns and relationships</w:t>
      </w:r>
      <w:r w:rsidR="0084114D">
        <w:t>.</w:t>
      </w:r>
      <w:r>
        <w:t xml:space="preserve"> Mathematics also fosters curiosity, wonder, and a thirst for knowledge</w:t>
      </w:r>
      <w:r w:rsidR="0084114D">
        <w:t>.</w:t>
      </w:r>
      <w:r>
        <w:t xml:space="preserve"> Ultimately, the study of mathematics is about more than just learning a set of rules; it is about embarking on a lifelong journey of exploration and discovery</w:t>
      </w:r>
      <w:r w:rsidR="0084114D">
        <w:t>.</w:t>
      </w:r>
    </w:p>
    <w:sectPr w:rsidR="00377A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217039">
    <w:abstractNumId w:val="8"/>
  </w:num>
  <w:num w:numId="2" w16cid:durableId="2037802407">
    <w:abstractNumId w:val="6"/>
  </w:num>
  <w:num w:numId="3" w16cid:durableId="1869637395">
    <w:abstractNumId w:val="5"/>
  </w:num>
  <w:num w:numId="4" w16cid:durableId="578298052">
    <w:abstractNumId w:val="4"/>
  </w:num>
  <w:num w:numId="5" w16cid:durableId="1527524602">
    <w:abstractNumId w:val="7"/>
  </w:num>
  <w:num w:numId="6" w16cid:durableId="2089230248">
    <w:abstractNumId w:val="3"/>
  </w:num>
  <w:num w:numId="7" w16cid:durableId="619457890">
    <w:abstractNumId w:val="2"/>
  </w:num>
  <w:num w:numId="8" w16cid:durableId="1382704364">
    <w:abstractNumId w:val="1"/>
  </w:num>
  <w:num w:numId="9" w16cid:durableId="28812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AC6"/>
    <w:rsid w:val="0084114D"/>
    <w:rsid w:val="00AA1D8D"/>
    <w:rsid w:val="00B47730"/>
    <w:rsid w:val="00CB0664"/>
    <w:rsid w:val="00D44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