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5EB" w:rsidRDefault="00C66935">
      <w:pPr>
        <w:jc w:val="center"/>
      </w:pPr>
      <w:r>
        <w:rPr>
          <w:sz w:val="44"/>
        </w:rPr>
        <w:t>From Beyond: Exploring the Mysteries of the Cosmos</w:t>
      </w:r>
    </w:p>
    <w:p w:rsidR="00B935EB" w:rsidRDefault="00C66935">
      <w:pPr>
        <w:jc w:val="center"/>
      </w:pPr>
      <w:r>
        <w:rPr>
          <w:sz w:val="36"/>
        </w:rPr>
        <w:t>Dr</w:t>
      </w:r>
      <w:r w:rsidR="00164D23">
        <w:rPr>
          <w:sz w:val="36"/>
        </w:rPr>
        <w:t>.</w:t>
      </w:r>
      <w:r>
        <w:rPr>
          <w:sz w:val="36"/>
        </w:rPr>
        <w:t xml:space="preserve"> Howard Armstrong</w:t>
      </w:r>
      <w:r>
        <w:br/>
      </w:r>
      <w:r>
        <w:rPr>
          <w:sz w:val="32"/>
        </w:rPr>
        <w:t>howardarmstrong@cosmos</w:t>
      </w:r>
      <w:r w:rsidR="00164D23">
        <w:rPr>
          <w:sz w:val="32"/>
        </w:rPr>
        <w:t>.</w:t>
      </w:r>
      <w:r>
        <w:rPr>
          <w:sz w:val="32"/>
        </w:rPr>
        <w:t>edu</w:t>
      </w:r>
    </w:p>
    <w:p w:rsidR="00B935EB" w:rsidRDefault="00C66935">
      <w:r>
        <w:rPr>
          <w:sz w:val="24"/>
        </w:rPr>
        <w:t>Since time immemorial, humanity has been captivated by the boundless expanse of the cosmos, a tapestry woven with celestial wonders that ignite our imagination and fuel our curiosity</w:t>
      </w:r>
      <w:r w:rsidR="00164D23">
        <w:rPr>
          <w:sz w:val="24"/>
        </w:rPr>
        <w:t>.</w:t>
      </w:r>
      <w:r>
        <w:rPr>
          <w:sz w:val="24"/>
        </w:rPr>
        <w:t xml:space="preserve"> From the shimmering stars that adorn the night sky to the enigmatic black holes that lurk within the gravitational abyss, the universe beckons us to unravel its secrets and comprehend its vastness</w:t>
      </w:r>
      <w:r w:rsidR="00164D23">
        <w:rPr>
          <w:sz w:val="24"/>
        </w:rPr>
        <w:t>.</w:t>
      </w:r>
    </w:p>
    <w:p w:rsidR="00B935EB" w:rsidRDefault="00C66935">
      <w:r>
        <w:rPr>
          <w:sz w:val="24"/>
        </w:rPr>
        <w:t>With each passing day, our understanding of the cosmos deepens, thanks to the tireless efforts of astronomers and scientists who dedicate their lives to unraveling the blueprint of the universe</w:t>
      </w:r>
      <w:r w:rsidR="00164D23">
        <w:rPr>
          <w:sz w:val="24"/>
        </w:rPr>
        <w:t>.</w:t>
      </w:r>
      <w:r>
        <w:rPr>
          <w:sz w:val="24"/>
        </w:rPr>
        <w:t xml:space="preserve"> Utilizing innovative telescopes and cutting-edge technology, they embark on a perpetual quest to decipher the enigmatic symphony of the cosmos</w:t>
      </w:r>
      <w:r w:rsidR="00164D23">
        <w:rPr>
          <w:sz w:val="24"/>
        </w:rPr>
        <w:t>.</w:t>
      </w:r>
      <w:r>
        <w:rPr>
          <w:sz w:val="24"/>
        </w:rPr>
        <w:t xml:space="preserve"> From the quantum dance of subatomic particles to the gravitational ballet of galaxies, the cosmos unveils its wonders to those who dare to explore its boundless expanse</w:t>
      </w:r>
      <w:r w:rsidR="00164D23">
        <w:rPr>
          <w:sz w:val="24"/>
        </w:rPr>
        <w:t>.</w:t>
      </w:r>
    </w:p>
    <w:p w:rsidR="00B935EB" w:rsidRDefault="00C66935">
      <w:r>
        <w:rPr>
          <w:sz w:val="24"/>
        </w:rPr>
        <w:t>As we continue to delve into the mysteries of the universe, we are confronted by awe-inspiring phenomena that challenge our comprehension and ignite our sense of wonder</w:t>
      </w:r>
      <w:r w:rsidR="00164D23">
        <w:rPr>
          <w:sz w:val="24"/>
        </w:rPr>
        <w:t>.</w:t>
      </w:r>
      <w:r>
        <w:rPr>
          <w:sz w:val="24"/>
        </w:rPr>
        <w:t xml:space="preserve"> From the explosive birth and fiery demise of stars to the mind-bending paradoxes of black holes and dark matter, the cosmos presents us with questions that push the boundaries of our knowledge and drive us to seek deeper understanding</w:t>
      </w:r>
      <w:r w:rsidR="00164D23">
        <w:rPr>
          <w:sz w:val="24"/>
        </w:rPr>
        <w:t>.</w:t>
      </w:r>
    </w:p>
    <w:p w:rsidR="00B935EB" w:rsidRDefault="00C66935">
      <w:r>
        <w:rPr>
          <w:sz w:val="24"/>
        </w:rPr>
        <w:t>Body:</w:t>
      </w:r>
    </w:p>
    <w:p w:rsidR="00B935EB" w:rsidRDefault="00C66935">
      <w:r>
        <w:rPr>
          <w:sz w:val="24"/>
        </w:rPr>
        <w:t>The vastness of the universe and the boundless nature of time have always intrigued humankind, inspiring philosophers, scientists, and artists alike to contemplate their mysteries</w:t>
      </w:r>
      <w:r w:rsidR="00164D23">
        <w:rPr>
          <w:sz w:val="24"/>
        </w:rPr>
        <w:t>.</w:t>
      </w:r>
      <w:r>
        <w:rPr>
          <w:sz w:val="24"/>
        </w:rPr>
        <w:t xml:space="preserve"> As we embark on this cosmic journey, we encounter celestial bodies of immense proportions that dwarf our planet Earth</w:t>
      </w:r>
      <w:r w:rsidR="00164D23">
        <w:rPr>
          <w:sz w:val="24"/>
        </w:rPr>
        <w:t>.</w:t>
      </w:r>
      <w:r>
        <w:rPr>
          <w:sz w:val="24"/>
        </w:rPr>
        <w:t xml:space="preserve"> From Jupiter, the gas giant with its swirling tempests, to the Sun, the fiery source of life and energy, the solar system offers a glimpse into the diversity and grandeur of the cosmos</w:t>
      </w:r>
      <w:r w:rsidR="00164D23">
        <w:rPr>
          <w:sz w:val="24"/>
        </w:rPr>
        <w:t>.</w:t>
      </w:r>
    </w:p>
    <w:p w:rsidR="00B935EB" w:rsidRDefault="00C66935">
      <w:r>
        <w:rPr>
          <w:sz w:val="24"/>
        </w:rPr>
        <w:t xml:space="preserve">Venturing beyond our solar system, we encounter countless stars, each a blazing inferno of nuclear fusion, scattered throughout the Milky Way galaxy </w:t>
      </w:r>
      <w:r>
        <w:rPr>
          <w:sz w:val="24"/>
        </w:rPr>
        <w:lastRenderedPageBreak/>
        <w:t>like celestial jewels</w:t>
      </w:r>
      <w:r w:rsidR="00164D23">
        <w:rPr>
          <w:sz w:val="24"/>
        </w:rPr>
        <w:t>.</w:t>
      </w:r>
      <w:r>
        <w:rPr>
          <w:sz w:val="24"/>
        </w:rPr>
        <w:t xml:space="preserve"> These distant suns host their own planetary systems, some of which may harbor life, sparking our imagination and fueling our quest for extraterrestrial intelligence</w:t>
      </w:r>
      <w:r w:rsidR="00164D23">
        <w:rPr>
          <w:sz w:val="24"/>
        </w:rPr>
        <w:t>.</w:t>
      </w:r>
      <w:r>
        <w:rPr>
          <w:sz w:val="24"/>
        </w:rPr>
        <w:t xml:space="preserve"> The discovery of exoplanets, worlds beyond our own, has expanded our understanding of cosmic diversity and raised profound questions about the possibility of life elsewhere in the universe</w:t>
      </w:r>
      <w:r w:rsidR="00164D23">
        <w:rPr>
          <w:sz w:val="24"/>
        </w:rPr>
        <w:t>.</w:t>
      </w:r>
    </w:p>
    <w:p w:rsidR="00B935EB" w:rsidRDefault="00C66935">
      <w:r>
        <w:rPr>
          <w:sz w:val="24"/>
        </w:rPr>
        <w:t>As we delve deeper into the cosmos, we encounter perplexing phenomena that challenge our current scientific understanding</w:t>
      </w:r>
      <w:r w:rsidR="00164D23">
        <w:rPr>
          <w:sz w:val="24"/>
        </w:rPr>
        <w:t>.</w:t>
      </w:r>
      <w:r>
        <w:rPr>
          <w:sz w:val="24"/>
        </w:rPr>
        <w:t xml:space="preserve"> Black holes, regions of immense gravitational pull from which nothing, not even light, can escape, have captivated the scientific community and inspired numerous theories about their formation and behavior</w:t>
      </w:r>
      <w:r w:rsidR="00164D23">
        <w:rPr>
          <w:sz w:val="24"/>
        </w:rPr>
        <w:t>.</w:t>
      </w:r>
      <w:r>
        <w:rPr>
          <w:sz w:val="24"/>
        </w:rPr>
        <w:t xml:space="preserve"> Dark matter and dark energy, enigmatic substances that make up most of the universe but remain elusive to our detection, pose fundamental questions about the nature of reality and the composition of the cosmos</w:t>
      </w:r>
      <w:r w:rsidR="00164D23">
        <w:rPr>
          <w:sz w:val="24"/>
        </w:rPr>
        <w:t>.</w:t>
      </w:r>
    </w:p>
    <w:p w:rsidR="00B935EB" w:rsidRDefault="00B935EB"/>
    <w:p w:rsidR="00B935EB" w:rsidRDefault="00C66935">
      <w:r>
        <w:rPr>
          <w:sz w:val="28"/>
        </w:rPr>
        <w:t>Summary</w:t>
      </w:r>
    </w:p>
    <w:p w:rsidR="00B935EB" w:rsidRDefault="00C66935">
      <w:r>
        <w:t>Our exploration of the cosmos has revealed a universe of awe-inspiring beauty, unfathomable complexity, and profound mysteries</w:t>
      </w:r>
      <w:r w:rsidR="00164D23">
        <w:t>.</w:t>
      </w:r>
      <w:r>
        <w:t xml:space="preserve"> From the vast expanse of galaxies to the enigmatic phenomena of black holes and dark matter, the universe continues to challenge our understanding and ignite our sense of wonder</w:t>
      </w:r>
      <w:r w:rsidR="00164D23">
        <w:t>.</w:t>
      </w:r>
      <w:r>
        <w:t xml:space="preserve"> As we push the boundaries of human knowledge, we embark on an endless quest to unravel the secrets of the cosmos, driven by an insatiable curiosity and an unwavering desire to comprehend the nature of reality itself</w:t>
      </w:r>
      <w:r w:rsidR="00164D23">
        <w:t>.</w:t>
      </w:r>
      <w:r>
        <w:t xml:space="preserve"> The journey to unravel the mysteries of the universe is an ongoing odyssey, filled with both challenges and rewards, as we strive to understand our place in the grand cosmic symphony</w:t>
      </w:r>
      <w:r w:rsidR="00164D23">
        <w:t>.</w:t>
      </w:r>
    </w:p>
    <w:sectPr w:rsidR="00B935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5800334">
    <w:abstractNumId w:val="8"/>
  </w:num>
  <w:num w:numId="2" w16cid:durableId="321740256">
    <w:abstractNumId w:val="6"/>
  </w:num>
  <w:num w:numId="3" w16cid:durableId="1412116564">
    <w:abstractNumId w:val="5"/>
  </w:num>
  <w:num w:numId="4" w16cid:durableId="2107535654">
    <w:abstractNumId w:val="4"/>
  </w:num>
  <w:num w:numId="5" w16cid:durableId="1501046451">
    <w:abstractNumId w:val="7"/>
  </w:num>
  <w:num w:numId="6" w16cid:durableId="1569146331">
    <w:abstractNumId w:val="3"/>
  </w:num>
  <w:num w:numId="7" w16cid:durableId="2055735365">
    <w:abstractNumId w:val="2"/>
  </w:num>
  <w:num w:numId="8" w16cid:durableId="1035737734">
    <w:abstractNumId w:val="1"/>
  </w:num>
  <w:num w:numId="9" w16cid:durableId="190070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D23"/>
    <w:rsid w:val="0029639D"/>
    <w:rsid w:val="00326F90"/>
    <w:rsid w:val="00AA1D8D"/>
    <w:rsid w:val="00B47730"/>
    <w:rsid w:val="00B935EB"/>
    <w:rsid w:val="00C6693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2024-02-11T21:23:00Z</dcterms:modified>
  <cp:category/>
</cp:coreProperties>
</file>