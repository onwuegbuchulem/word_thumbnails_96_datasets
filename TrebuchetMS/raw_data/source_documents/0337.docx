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2B6" w:rsidRDefault="00C97C7A">
      <w:pPr>
        <w:jc w:val="center"/>
      </w:pPr>
      <w:r>
        <w:rPr>
          <w:sz w:val="44"/>
        </w:rPr>
        <w:t>The Fundamental Principles of Chemistry: Unveiling the Secrets of Matter</w:t>
      </w:r>
    </w:p>
    <w:p w:rsidR="002152B6" w:rsidRDefault="00C97C7A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20444A">
        <w:rPr>
          <w:sz w:val="32"/>
        </w:rPr>
        <w:t>.</w:t>
      </w:r>
      <w:r>
        <w:rPr>
          <w:sz w:val="32"/>
        </w:rPr>
        <w:t>2602@gmail</w:t>
      </w:r>
      <w:r w:rsidR="0020444A">
        <w:rPr>
          <w:sz w:val="32"/>
        </w:rPr>
        <w:t>.</w:t>
      </w:r>
      <w:r>
        <w:rPr>
          <w:sz w:val="32"/>
        </w:rPr>
        <w:t>com</w:t>
      </w:r>
    </w:p>
    <w:p w:rsidR="002152B6" w:rsidRDefault="00C97C7A">
      <w:r>
        <w:rPr>
          <w:sz w:val="24"/>
        </w:rPr>
        <w:t>Delving into the captivating world of Chemistry, we embark on a journey to unravel the enigmatic tapestry of matter</w:t>
      </w:r>
      <w:r w:rsidR="0020444A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20444A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20444A">
        <w:rPr>
          <w:sz w:val="24"/>
        </w:rPr>
        <w:t>.</w:t>
      </w:r>
    </w:p>
    <w:p w:rsidR="002152B6" w:rsidRDefault="00C97C7A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20444A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20444A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20444A">
        <w:rPr>
          <w:sz w:val="24"/>
        </w:rPr>
        <w:t>.</w:t>
      </w:r>
    </w:p>
    <w:p w:rsidR="002152B6" w:rsidRDefault="00C97C7A">
      <w:r>
        <w:rPr>
          <w:sz w:val="24"/>
        </w:rPr>
        <w:t>As we navigate the intricate web of chemical principles, we gain a profound understanding of the material world</w:t>
      </w:r>
      <w:r w:rsidR="0020444A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20444A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20444A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20444A">
        <w:rPr>
          <w:sz w:val="24"/>
        </w:rPr>
        <w:t>.</w:t>
      </w:r>
    </w:p>
    <w:p w:rsidR="002152B6" w:rsidRDefault="002152B6"/>
    <w:p w:rsidR="002152B6" w:rsidRDefault="00C97C7A">
      <w:r>
        <w:rPr>
          <w:sz w:val="28"/>
        </w:rPr>
        <w:t>Summary</w:t>
      </w:r>
    </w:p>
    <w:p w:rsidR="002152B6" w:rsidRDefault="00C97C7A">
      <w:r>
        <w:t>This essay has presented a comprehensive overview of the fundamental aspects and principles of Chemistry</w:t>
      </w:r>
      <w:r w:rsidR="0020444A">
        <w:t>.</w:t>
      </w:r>
      <w:r>
        <w:t xml:space="preserve"> We explored the intricate world of chemical reactions, discovering the driving forces behind their occurrence and the profound changes they induce</w:t>
      </w:r>
      <w:r w:rsidR="0020444A">
        <w:t>.</w:t>
      </w:r>
      <w:r>
        <w:t xml:space="preserve"> Furthermore, we investigated the captivating realm of chemical bonding, gaining insights into the relationships between elements that dictate the structure and properties of molecules</w:t>
      </w:r>
      <w:r w:rsidR="0020444A">
        <w:t>.</w:t>
      </w:r>
      <w:r>
        <w:t xml:space="preserve"> Finally, we delved into the fascinating properties of matter, </w:t>
      </w:r>
      <w:r>
        <w:lastRenderedPageBreak/>
        <w:t>uncovering the underlying principles that govern their behavior and characteristics</w:t>
      </w:r>
      <w:r w:rsidR="0020444A">
        <w:t>.</w:t>
      </w:r>
      <w:r>
        <w:t xml:space="preserve"> Through this exploration, we have gained a deeper understanding and appreciation for the material world and the intricate symphony of interactions that shape our universe</w:t>
      </w:r>
      <w:r w:rsidR="0020444A">
        <w:t>.</w:t>
      </w:r>
    </w:p>
    <w:sectPr w:rsidR="00215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805876">
    <w:abstractNumId w:val="8"/>
  </w:num>
  <w:num w:numId="2" w16cid:durableId="1360358279">
    <w:abstractNumId w:val="6"/>
  </w:num>
  <w:num w:numId="3" w16cid:durableId="2112048462">
    <w:abstractNumId w:val="5"/>
  </w:num>
  <w:num w:numId="4" w16cid:durableId="604534319">
    <w:abstractNumId w:val="4"/>
  </w:num>
  <w:num w:numId="5" w16cid:durableId="1772625770">
    <w:abstractNumId w:val="7"/>
  </w:num>
  <w:num w:numId="6" w16cid:durableId="1630431627">
    <w:abstractNumId w:val="3"/>
  </w:num>
  <w:num w:numId="7" w16cid:durableId="1008945160">
    <w:abstractNumId w:val="2"/>
  </w:num>
  <w:num w:numId="8" w16cid:durableId="222446830">
    <w:abstractNumId w:val="1"/>
  </w:num>
  <w:num w:numId="9" w16cid:durableId="189153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44A"/>
    <w:rsid w:val="002152B6"/>
    <w:rsid w:val="0029639D"/>
    <w:rsid w:val="00326F90"/>
    <w:rsid w:val="00AA1D8D"/>
    <w:rsid w:val="00B47730"/>
    <w:rsid w:val="00C97C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