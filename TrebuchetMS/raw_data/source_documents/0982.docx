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F0C9D" w:rsidRDefault="00F47654">
      <w:pPr>
        <w:jc w:val="center"/>
      </w:pPr>
      <w:r>
        <w:rPr>
          <w:sz w:val="44"/>
        </w:rPr>
        <w:t>Arts Appreciation: Unveiling the Essence of Creative Expression</w:t>
      </w:r>
    </w:p>
    <w:p w:rsidR="001F0C9D" w:rsidRDefault="00F47654">
      <w:pPr>
        <w:jc w:val="center"/>
      </w:pPr>
      <w:r>
        <w:rPr>
          <w:sz w:val="36"/>
        </w:rPr>
        <w:t>Lydia Williams</w:t>
      </w:r>
      <w:r>
        <w:br/>
      </w:r>
      <w:r>
        <w:rPr>
          <w:sz w:val="32"/>
        </w:rPr>
        <w:t>lydia</w:t>
      </w:r>
      <w:r w:rsidR="009848FE">
        <w:rPr>
          <w:sz w:val="32"/>
        </w:rPr>
        <w:t>.</w:t>
      </w:r>
      <w:r>
        <w:rPr>
          <w:sz w:val="32"/>
        </w:rPr>
        <w:t>williams</w:t>
      </w:r>
      <w:r w:rsidR="009848FE">
        <w:rPr>
          <w:sz w:val="32"/>
        </w:rPr>
        <w:t>.</w:t>
      </w:r>
      <w:r>
        <w:rPr>
          <w:sz w:val="32"/>
        </w:rPr>
        <w:t>arts@schoolmail</w:t>
      </w:r>
      <w:r w:rsidR="009848FE">
        <w:rPr>
          <w:sz w:val="32"/>
        </w:rPr>
        <w:t>.</w:t>
      </w:r>
      <w:r>
        <w:rPr>
          <w:sz w:val="32"/>
        </w:rPr>
        <w:t>edu</w:t>
      </w:r>
    </w:p>
    <w:p w:rsidR="001F0C9D" w:rsidRDefault="00F47654">
      <w:r>
        <w:rPr>
          <w:sz w:val="24"/>
        </w:rPr>
        <w:t>In the realm of human expression, arts occupies a unique and profound space</w:t>
      </w:r>
      <w:r w:rsidR="009848FE">
        <w:rPr>
          <w:sz w:val="24"/>
        </w:rPr>
        <w:t>.</w:t>
      </w:r>
      <w:r>
        <w:rPr>
          <w:sz w:val="24"/>
        </w:rPr>
        <w:t xml:space="preserve"> It is a window into the soul of humanity, revealing the depths of our emotions, aspirations, and experiences</w:t>
      </w:r>
      <w:r w:rsidR="009848FE">
        <w:rPr>
          <w:sz w:val="24"/>
        </w:rPr>
        <w:t>.</w:t>
      </w:r>
      <w:r>
        <w:rPr>
          <w:sz w:val="24"/>
        </w:rPr>
        <w:t xml:space="preserve"> Through diverse mediums, arts invites us to contemplate life's mysteries, challenges, and joys</w:t>
      </w:r>
      <w:r w:rsidR="009848FE">
        <w:rPr>
          <w:sz w:val="24"/>
        </w:rPr>
        <w:t>.</w:t>
      </w:r>
      <w:r>
        <w:rPr>
          <w:sz w:val="24"/>
        </w:rPr>
        <w:t xml:space="preserve"> In this essay, we embark on an exploration of arts appreciation, unraveling its significance and fostering an understanding of its transformative power</w:t>
      </w:r>
      <w:r w:rsidR="009848FE">
        <w:rPr>
          <w:sz w:val="24"/>
        </w:rPr>
        <w:t>.</w:t>
      </w:r>
    </w:p>
    <w:p w:rsidR="001F0C9D" w:rsidRDefault="00F47654">
      <w:r>
        <w:rPr>
          <w:sz w:val="24"/>
        </w:rPr>
        <w:t>Arts Appreciation: A Journey of Discovery</w:t>
      </w:r>
    </w:p>
    <w:p w:rsidR="001F0C9D" w:rsidRDefault="00F47654">
      <w:r>
        <w:rPr>
          <w:sz w:val="24"/>
        </w:rPr>
        <w:t>Embarking on a journey of arts appreciation is akin to embarking on a voyage of self-discovery</w:t>
      </w:r>
      <w:r w:rsidR="009848FE">
        <w:rPr>
          <w:sz w:val="24"/>
        </w:rPr>
        <w:t>.</w:t>
      </w:r>
      <w:r>
        <w:rPr>
          <w:sz w:val="24"/>
        </w:rPr>
        <w:t xml:space="preserve"> Through engaging with various art forms, we encounter different perspectives, beliefs, and emotions, expanding our own horizons and enriching our understanding of the human condition</w:t>
      </w:r>
      <w:r w:rsidR="009848FE">
        <w:rPr>
          <w:sz w:val="24"/>
        </w:rPr>
        <w:t>.</w:t>
      </w:r>
      <w:r>
        <w:rPr>
          <w:sz w:val="24"/>
        </w:rPr>
        <w:t xml:space="preserve"> Moreover, arts cultivates empathy, enabling us to step into the shoes of others and appreciate their unique experiences</w:t>
      </w:r>
      <w:r w:rsidR="009848FE">
        <w:rPr>
          <w:sz w:val="24"/>
        </w:rPr>
        <w:t>.</w:t>
      </w:r>
      <w:r>
        <w:rPr>
          <w:sz w:val="24"/>
        </w:rPr>
        <w:t xml:space="preserve"> As we immerse ourselves in the beauty, wonder, and complexity of arts, we cultivate a deeper sense of introspection and become more aware of our own feelings and motivations</w:t>
      </w:r>
      <w:r w:rsidR="009848FE">
        <w:rPr>
          <w:sz w:val="24"/>
        </w:rPr>
        <w:t>.</w:t>
      </w:r>
    </w:p>
    <w:p w:rsidR="001F0C9D" w:rsidRDefault="00F47654">
      <w:r>
        <w:rPr>
          <w:sz w:val="24"/>
        </w:rPr>
        <w:t>Arts and Society: A Tapestry of Interwoven Relationships</w:t>
      </w:r>
    </w:p>
    <w:p w:rsidR="001F0C9D" w:rsidRDefault="00F47654">
      <w:r>
        <w:rPr>
          <w:sz w:val="24"/>
        </w:rPr>
        <w:t>Arts is an integral thread in the fabric of society</w:t>
      </w:r>
      <w:r w:rsidR="009848FE">
        <w:rPr>
          <w:sz w:val="24"/>
        </w:rPr>
        <w:t>.</w:t>
      </w:r>
      <w:r>
        <w:rPr>
          <w:sz w:val="24"/>
        </w:rPr>
        <w:t xml:space="preserve"> It shapes cultural identities, reflects societal values, and serves as a platform for social commentary</w:t>
      </w:r>
      <w:r w:rsidR="009848FE">
        <w:rPr>
          <w:sz w:val="24"/>
        </w:rPr>
        <w:t>.</w:t>
      </w:r>
      <w:r>
        <w:rPr>
          <w:sz w:val="24"/>
        </w:rPr>
        <w:t xml:space="preserve"> Through literature, music, painting, and other forms of artistic expression, artists communicate their insights, challenges, and hopes</w:t>
      </w:r>
      <w:r w:rsidR="009848FE">
        <w:rPr>
          <w:sz w:val="24"/>
        </w:rPr>
        <w:t>.</w:t>
      </w:r>
      <w:r>
        <w:rPr>
          <w:sz w:val="24"/>
        </w:rPr>
        <w:t xml:space="preserve"> Arts has the power to spark dialogue, foster understanding, and promote social change</w:t>
      </w:r>
      <w:r w:rsidR="009848FE">
        <w:rPr>
          <w:sz w:val="24"/>
        </w:rPr>
        <w:t>.</w:t>
      </w:r>
      <w:r>
        <w:rPr>
          <w:sz w:val="24"/>
        </w:rPr>
        <w:t xml:space="preserve"> By examining how arts intersects with history, politics, and current events, we gain valuable insights into the complexities of human interaction and the forces that shape our world</w:t>
      </w:r>
      <w:r w:rsidR="009848FE">
        <w:rPr>
          <w:sz w:val="24"/>
        </w:rPr>
        <w:t>.</w:t>
      </w:r>
    </w:p>
    <w:p w:rsidR="001F0C9D" w:rsidRDefault="00F47654">
      <w:r>
        <w:rPr>
          <w:sz w:val="24"/>
        </w:rPr>
        <w:t>The Power of Arts: Transforming Individuals and Communities</w:t>
      </w:r>
    </w:p>
    <w:p w:rsidR="001F0C9D" w:rsidRDefault="00F47654">
      <w:r>
        <w:rPr>
          <w:sz w:val="24"/>
        </w:rPr>
        <w:t>Arts has an undeniable transformative power</w:t>
      </w:r>
      <w:r w:rsidR="009848FE">
        <w:rPr>
          <w:sz w:val="24"/>
        </w:rPr>
        <w:t>.</w:t>
      </w:r>
      <w:r>
        <w:rPr>
          <w:sz w:val="24"/>
        </w:rPr>
        <w:t xml:space="preserve"> It can ignite creativity, fuel innovation, and inspire positive change</w:t>
      </w:r>
      <w:r w:rsidR="009848FE">
        <w:rPr>
          <w:sz w:val="24"/>
        </w:rPr>
        <w:t>.</w:t>
      </w:r>
      <w:r>
        <w:rPr>
          <w:sz w:val="24"/>
        </w:rPr>
        <w:t xml:space="preserve"> Engaging with arts, whether as a creator or as an audience, nourishes the imagination and enhances problem-</w:t>
      </w:r>
      <w:r>
        <w:rPr>
          <w:sz w:val="24"/>
        </w:rPr>
        <w:lastRenderedPageBreak/>
        <w:t>solving skills</w:t>
      </w:r>
      <w:r w:rsidR="009848FE">
        <w:rPr>
          <w:sz w:val="24"/>
        </w:rPr>
        <w:t>.</w:t>
      </w:r>
      <w:r>
        <w:rPr>
          <w:sz w:val="24"/>
        </w:rPr>
        <w:t xml:space="preserve"> It teaches us to think critically and creatively, fostering adaptability and resilience in an ever-changing world</w:t>
      </w:r>
      <w:r w:rsidR="009848FE">
        <w:rPr>
          <w:sz w:val="24"/>
        </w:rPr>
        <w:t>.</w:t>
      </w:r>
      <w:r>
        <w:rPr>
          <w:sz w:val="24"/>
        </w:rPr>
        <w:t xml:space="preserve"> Moreover, arts has the ability to heal and uplift</w:t>
      </w:r>
      <w:r w:rsidR="009848FE">
        <w:rPr>
          <w:sz w:val="24"/>
        </w:rPr>
        <w:t>.</w:t>
      </w:r>
      <w:r>
        <w:rPr>
          <w:sz w:val="24"/>
        </w:rPr>
        <w:t xml:space="preserve"> It provides an outlet for emotions, helping us to process trauma, cope with challenges, and find solace in adversity</w:t>
      </w:r>
      <w:r w:rsidR="009848FE">
        <w:rPr>
          <w:sz w:val="24"/>
        </w:rPr>
        <w:t>.</w:t>
      </w:r>
    </w:p>
    <w:p w:rsidR="001F0C9D" w:rsidRDefault="001F0C9D"/>
    <w:p w:rsidR="001F0C9D" w:rsidRDefault="00F47654">
      <w:r>
        <w:rPr>
          <w:sz w:val="28"/>
        </w:rPr>
        <w:t>Summary</w:t>
      </w:r>
    </w:p>
    <w:p w:rsidR="001F0C9D" w:rsidRDefault="00F47654">
      <w:r>
        <w:t>In conclusion, arts appreciation is a journey of self-discovery, a tapestry of interwoven relationships, and a catalyst for positive change</w:t>
      </w:r>
      <w:r w:rsidR="009848FE">
        <w:t>.</w:t>
      </w:r>
      <w:r>
        <w:t xml:space="preserve"> It enriches our lives by expanding our understanding of the human condition, fostering empathy, and cultivating critical thinking skills</w:t>
      </w:r>
      <w:r w:rsidR="009848FE">
        <w:t>.</w:t>
      </w:r>
      <w:r>
        <w:t xml:space="preserve"> Through engagement with diverse art forms, we become more aware of our own emotions, more appreciative of others' perspectives, and more responsive to the needs of our communities</w:t>
      </w:r>
      <w:r w:rsidR="009848FE">
        <w:t>.</w:t>
      </w:r>
      <w:r>
        <w:t xml:space="preserve"> By embracing arts, we unlock its transformative power, unleashing creativity, encouraging dialogue, and fostering change</w:t>
      </w:r>
      <w:r w:rsidR="009848FE">
        <w:t>.</w:t>
      </w:r>
      <w:r>
        <w:t xml:space="preserve"> In a world often characterized by uncertainty and division, arts serves as a beacon of hope, reminding us of the beauty, wonder, and resilience of the human spirit</w:t>
      </w:r>
      <w:r w:rsidR="009848FE">
        <w:t>.</w:t>
      </w:r>
    </w:p>
    <w:sectPr w:rsidR="001F0C9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32445130">
    <w:abstractNumId w:val="8"/>
  </w:num>
  <w:num w:numId="2" w16cid:durableId="555052354">
    <w:abstractNumId w:val="6"/>
  </w:num>
  <w:num w:numId="3" w16cid:durableId="355041169">
    <w:abstractNumId w:val="5"/>
  </w:num>
  <w:num w:numId="4" w16cid:durableId="166755641">
    <w:abstractNumId w:val="4"/>
  </w:num>
  <w:num w:numId="5" w16cid:durableId="2004893013">
    <w:abstractNumId w:val="7"/>
  </w:num>
  <w:num w:numId="6" w16cid:durableId="390269536">
    <w:abstractNumId w:val="3"/>
  </w:num>
  <w:num w:numId="7" w16cid:durableId="935013759">
    <w:abstractNumId w:val="2"/>
  </w:num>
  <w:num w:numId="8" w16cid:durableId="211768470">
    <w:abstractNumId w:val="1"/>
  </w:num>
  <w:num w:numId="9" w16cid:durableId="9407252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F0C9D"/>
    <w:rsid w:val="0029639D"/>
    <w:rsid w:val="00326F90"/>
    <w:rsid w:val="009848FE"/>
    <w:rsid w:val="00AA1D8D"/>
    <w:rsid w:val="00B47730"/>
    <w:rsid w:val="00CB0664"/>
    <w:rsid w:val="00F4765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467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3123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2024-02-11T21:37:00Z</dcterms:modified>
  <cp:category/>
</cp:coreProperties>
</file>