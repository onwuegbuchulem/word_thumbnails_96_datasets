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4D7" w:rsidRDefault="00DF7FC3">
      <w:pPr>
        <w:jc w:val="center"/>
      </w:pPr>
      <w:r>
        <w:rPr>
          <w:sz w:val="44"/>
        </w:rPr>
        <w:t>The Essence of Biology Unveiled: Exploring the Realm of Life's Complexities</w:t>
      </w:r>
    </w:p>
    <w:p w:rsidR="008954D7" w:rsidRDefault="00DF7FC3">
      <w:pPr>
        <w:jc w:val="center"/>
      </w:pPr>
      <w:r>
        <w:rPr>
          <w:sz w:val="36"/>
        </w:rPr>
        <w:t>Amelia Williams</w:t>
      </w:r>
      <w:r>
        <w:br/>
      </w:r>
      <w:r>
        <w:rPr>
          <w:sz w:val="32"/>
        </w:rPr>
        <w:t>amwilliams97@educonnect</w:t>
      </w:r>
      <w:r w:rsidR="0029037C">
        <w:rPr>
          <w:sz w:val="32"/>
        </w:rPr>
        <w:t>.</w:t>
      </w:r>
      <w:r>
        <w:rPr>
          <w:sz w:val="32"/>
        </w:rPr>
        <w:t>org</w:t>
      </w:r>
    </w:p>
    <w:p w:rsidR="008954D7" w:rsidRDefault="00DF7FC3">
      <w:r>
        <w:rPr>
          <w:sz w:val="24"/>
        </w:rPr>
        <w:t>Biology, the study of life in all its intricate forms, offers an enthralling journey into the remarkable phenomena that surround us</w:t>
      </w:r>
      <w:r w:rsidR="0029037C">
        <w:rPr>
          <w:sz w:val="24"/>
        </w:rPr>
        <w:t>.</w:t>
      </w:r>
      <w:r>
        <w:rPr>
          <w:sz w:val="24"/>
        </w:rPr>
        <w:t xml:space="preserve"> From the swirling patterns of a single cell to the sophisticated symphony of ecosystems, biology unveils the secrets of life's boundless diversity and its inherent unity</w:t>
      </w:r>
      <w:r w:rsidR="0029037C">
        <w:rPr>
          <w:sz w:val="24"/>
        </w:rPr>
        <w:t>.</w:t>
      </w:r>
      <w:r>
        <w:rPr>
          <w:sz w:val="24"/>
        </w:rPr>
        <w:t xml:space="preserve"> In this realm, we delve into the captivating secrets of living organisms - their structures, intricate processes, and interactions with one another and the wider world</w:t>
      </w:r>
      <w:r w:rsidR="0029037C">
        <w:rPr>
          <w:sz w:val="24"/>
        </w:rPr>
        <w:t>.</w:t>
      </w:r>
    </w:p>
    <w:p w:rsidR="008954D7" w:rsidRDefault="00DF7FC3">
      <w:r>
        <w:rPr>
          <w:sz w:val="24"/>
        </w:rPr>
        <w:t>Biology is a captivating mosaic of interconnected concepts, a captivating saga of life's astounding resilience</w:t>
      </w:r>
      <w:r w:rsidR="0029037C">
        <w:rPr>
          <w:sz w:val="24"/>
        </w:rPr>
        <w:t>.</w:t>
      </w:r>
      <w:r>
        <w:rPr>
          <w:sz w:val="24"/>
        </w:rPr>
        <w:t xml:space="preserve"> Witnessing the transformation of a caterpillar into a butterfly or unraveling the complex chain of events that allows plants to turn sunlight into energy illuminates the sheer mindboggling capabilities of life</w:t>
      </w:r>
      <w:r w:rsidR="0029037C">
        <w:rPr>
          <w:sz w:val="24"/>
        </w:rPr>
        <w:t>.</w:t>
      </w:r>
      <w:r>
        <w:rPr>
          <w:sz w:val="24"/>
        </w:rPr>
        <w:t xml:space="preserve"> Biology incites in us an innate quest for answers, unraveling the mysteries of our bodies, understanding the mechanisms behind diseases, and searching for innovative solutions to address pressing ecological issues</w:t>
      </w:r>
      <w:r w:rsidR="0029037C">
        <w:rPr>
          <w:sz w:val="24"/>
        </w:rPr>
        <w:t>.</w:t>
      </w:r>
    </w:p>
    <w:p w:rsidR="008954D7" w:rsidRDefault="00DF7FC3">
      <w:r>
        <w:rPr>
          <w:sz w:val="24"/>
        </w:rP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29037C">
        <w:rPr>
          <w:sz w:val="24"/>
        </w:rPr>
        <w:t>.</w:t>
      </w:r>
    </w:p>
    <w:p w:rsidR="008954D7" w:rsidRDefault="008954D7"/>
    <w:p w:rsidR="008954D7" w:rsidRDefault="00DF7FC3">
      <w:r>
        <w:rPr>
          <w:sz w:val="28"/>
        </w:rPr>
        <w:t>Summary</w:t>
      </w:r>
    </w:p>
    <w:p w:rsidR="008954D7" w:rsidRDefault="00DF7FC3">
      <w:r>
        <w:t>The study of biology unveils the captivating intricacies of life, from the minuscule world within a single cell to the complex interactions of entire ecosystems</w:t>
      </w:r>
      <w:r w:rsidR="0029037C">
        <w:t>.</w:t>
      </w:r>
      <w:r>
        <w:t xml:space="preserve"> It encapsulates investigations into diverse living organisms, encompassing their structures, functions, and interplay with each other and the environment</w:t>
      </w:r>
      <w:r w:rsidR="0029037C">
        <w:t>.</w:t>
      </w:r>
      <w:r>
        <w:t xml:space="preserve"> Biology inspires us to delve into profound questions about the origins of life, mechanisms of adaptation, and the intricate genetic code</w:t>
      </w:r>
      <w:r w:rsidR="0029037C">
        <w:t>.</w:t>
      </w:r>
      <w:r>
        <w:t xml:space="preserve"> The journey of understanding biology unveils the essence of our connection with all living things and unravels the fascinating story of our place within the grand tapestry of life on Earth</w:t>
      </w:r>
      <w:r w:rsidR="0029037C">
        <w:t>.</w:t>
      </w:r>
    </w:p>
    <w:sectPr w:rsidR="008954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8963353">
    <w:abstractNumId w:val="8"/>
  </w:num>
  <w:num w:numId="2" w16cid:durableId="751632844">
    <w:abstractNumId w:val="6"/>
  </w:num>
  <w:num w:numId="3" w16cid:durableId="1449155125">
    <w:abstractNumId w:val="5"/>
  </w:num>
  <w:num w:numId="4" w16cid:durableId="1660422845">
    <w:abstractNumId w:val="4"/>
  </w:num>
  <w:num w:numId="5" w16cid:durableId="1033385699">
    <w:abstractNumId w:val="7"/>
  </w:num>
  <w:num w:numId="6" w16cid:durableId="1642493609">
    <w:abstractNumId w:val="3"/>
  </w:num>
  <w:num w:numId="7" w16cid:durableId="798036686">
    <w:abstractNumId w:val="2"/>
  </w:num>
  <w:num w:numId="8" w16cid:durableId="714357684">
    <w:abstractNumId w:val="1"/>
  </w:num>
  <w:num w:numId="9" w16cid:durableId="56029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37C"/>
    <w:rsid w:val="0029639D"/>
    <w:rsid w:val="00326F90"/>
    <w:rsid w:val="008954D7"/>
    <w:rsid w:val="00AA1D8D"/>
    <w:rsid w:val="00B47730"/>
    <w:rsid w:val="00CB0664"/>
    <w:rsid w:val="00DF7F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