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16C" w:rsidRDefault="005531C2">
      <w:pPr>
        <w:jc w:val="center"/>
      </w:pPr>
      <w:r>
        <w:rPr>
          <w:sz w:val="44"/>
        </w:rPr>
        <w:t>The Marvelous Mechanism of the Circulatory System: A Journey Through the Human Body's Vital Framework</w:t>
      </w:r>
    </w:p>
    <w:p w:rsidR="009F716C" w:rsidRDefault="005531C2">
      <w:pPr>
        <w:jc w:val="center"/>
      </w:pPr>
      <w:r>
        <w:rPr>
          <w:sz w:val="36"/>
        </w:rPr>
        <w:t>Professor Albert Cambridge</w:t>
      </w:r>
      <w:r>
        <w:br/>
      </w:r>
      <w:r>
        <w:rPr>
          <w:sz w:val="32"/>
        </w:rPr>
        <w:t>albert</w:t>
      </w:r>
      <w:r w:rsidR="00FD3B58">
        <w:rPr>
          <w:sz w:val="32"/>
        </w:rPr>
        <w:t>.</w:t>
      </w:r>
      <w:r>
        <w:rPr>
          <w:sz w:val="32"/>
        </w:rPr>
        <w:t>cambridge@validmail</w:t>
      </w:r>
      <w:r w:rsidR="00FD3B58">
        <w:rPr>
          <w:sz w:val="32"/>
        </w:rPr>
        <w:t>.</w:t>
      </w:r>
      <w:r>
        <w:rPr>
          <w:sz w:val="32"/>
        </w:rPr>
        <w:t>edu</w:t>
      </w:r>
    </w:p>
    <w:p w:rsidR="009F716C" w:rsidRDefault="005531C2">
      <w:r>
        <w:rPr>
          <w:sz w:val="24"/>
        </w:rPr>
        <w:t>Voyage into the intricate labyrinth of the human circulatory system, an awe-inspiring network of blood vessels meticulously designed to sustain life</w:t>
      </w:r>
      <w:r w:rsidR="00FD3B58">
        <w:rPr>
          <w:sz w:val="24"/>
        </w:rPr>
        <w:t>.</w:t>
      </w:r>
      <w:r>
        <w:rPr>
          <w:sz w:val="24"/>
        </w:rPr>
        <w:t xml:space="preserve"> This remarkable system, comprised of the heart, blood vessels, and blood, orchestrates a ceaseless symphony of vital functions, ensuring the delivery of oxygen, nutrients, hormones, and waste products to and from every nook and cranny of the body</w:t>
      </w:r>
      <w:r w:rsidR="00FD3B58">
        <w:rPr>
          <w:sz w:val="24"/>
        </w:rPr>
        <w:t>.</w:t>
      </w:r>
      <w:r>
        <w:rPr>
          <w:sz w:val="24"/>
        </w:rPr>
        <w:t xml:space="preserve"> The rhythmic beat of the heart serves as the conductor of this life-sustaining symphony, propelling blood along an intricate network of arteries, veins, and capillaries, like a fleet of miniature rivers coursing through our bodies</w:t>
      </w:r>
      <w:r w:rsidR="00FD3B58">
        <w:rPr>
          <w:sz w:val="24"/>
        </w:rPr>
        <w:t>.</w:t>
      </w:r>
    </w:p>
    <w:p w:rsidR="009F716C" w:rsidRDefault="005531C2">
      <w:r>
        <w:rPr>
          <w:sz w:val="24"/>
        </w:rPr>
        <w:t>As blood embarks on its continuous journey, it embarks on a mission of profound importance: the exchange of essential substances</w:t>
      </w:r>
      <w:r w:rsidR="00FD3B58">
        <w:rPr>
          <w:sz w:val="24"/>
        </w:rPr>
        <w:t>.</w:t>
      </w:r>
      <w:r>
        <w:rPr>
          <w:sz w:val="24"/>
        </w:rPr>
        <w:t xml:space="preserve"> Oxygen, the lifeblood of our cells, is effortlessly transferred from the lungs into the bloodstream, while carbon dioxide, the cellular waste product, is expelled</w:t>
      </w:r>
      <w:r w:rsidR="00FD3B58">
        <w:rPr>
          <w:sz w:val="24"/>
        </w:rPr>
        <w:t>.</w:t>
      </w:r>
      <w:r>
        <w:rPr>
          <w:sz w:val="24"/>
        </w:rPr>
        <w:t xml:space="preserve"> This vital exchange takes place within the minute capillaries, where the blood's journey slows, allowing for the diffusion of gases and other substances across their delicate walls</w:t>
      </w:r>
      <w:r w:rsidR="00FD3B58">
        <w:rPr>
          <w:sz w:val="24"/>
        </w:rPr>
        <w:t>.</w:t>
      </w:r>
      <w:r>
        <w:rPr>
          <w:sz w:val="24"/>
        </w:rPr>
        <w:t xml:space="preserve"> With each beat of the heart, this life-giving elixir continues its ceaseless circulation, tirelessly nourishing and cleansing our bodies</w:t>
      </w:r>
      <w:r w:rsidR="00FD3B58">
        <w:rPr>
          <w:sz w:val="24"/>
        </w:rPr>
        <w:t>.</w:t>
      </w:r>
    </w:p>
    <w:p w:rsidR="009F716C" w:rsidRDefault="005531C2">
      <w:r>
        <w:rPr>
          <w:sz w:val="24"/>
        </w:rPr>
        <w:t>The circulatory system's efficiency is further enhanced by the presence of specialized blood cells</w:t>
      </w:r>
      <w:r w:rsidR="00FD3B58">
        <w:rPr>
          <w:sz w:val="24"/>
        </w:rPr>
        <w:t>.</w:t>
      </w:r>
      <w:r>
        <w:rPr>
          <w:sz w:val="24"/>
        </w:rPr>
        <w:t xml:space="preserve"> Red blood cells, the tireless workhorses of the bloodstream, carry oxygen to all corners of the body, while white blood cells stand guard against infection, ready to combat any invaders that threaten our health</w:t>
      </w:r>
      <w:r w:rsidR="00FD3B58">
        <w:rPr>
          <w:sz w:val="24"/>
        </w:rPr>
        <w:t>.</w:t>
      </w:r>
      <w:r>
        <w:rPr>
          <w:sz w:val="24"/>
        </w:rPr>
        <w:t xml:space="preserve"> Platelets, the guardians of hemostasis, swiftly rush to the scene of any injury, staunching blood flow and facilitating the healing process</w:t>
      </w:r>
      <w:r w:rsidR="00FD3B58">
        <w:rPr>
          <w:sz w:val="24"/>
        </w:rPr>
        <w:t>.</w:t>
      </w:r>
      <w:r>
        <w:rPr>
          <w:sz w:val="24"/>
        </w:rPr>
        <w:t xml:space="preserve"> United in their mission, these cellular components maintain the delicate balance of life</w:t>
      </w:r>
      <w:r w:rsidR="00FD3B58">
        <w:rPr>
          <w:sz w:val="24"/>
        </w:rPr>
        <w:t>.</w:t>
      </w:r>
    </w:p>
    <w:p w:rsidR="009F716C" w:rsidRDefault="009F716C"/>
    <w:p w:rsidR="009F716C" w:rsidRDefault="005531C2">
      <w:r>
        <w:rPr>
          <w:sz w:val="28"/>
        </w:rPr>
        <w:t>Summary</w:t>
      </w:r>
    </w:p>
    <w:p w:rsidR="009F716C" w:rsidRDefault="005531C2">
      <w:r>
        <w:lastRenderedPageBreak/>
        <w:t>The circulatory system, a masterpiece of biological engineering, pulsates with life, delivering oxygen and nutrients to every cell while removing waste products</w:t>
      </w:r>
      <w:r w:rsidR="00FD3B58">
        <w:t>.</w:t>
      </w:r>
      <w:r>
        <w:t xml:space="preserve"> The intricate interplay between the heart, blood vessels, and blood orchestrates a symphony of vital functions, ensuring the body's harmonious operation</w:t>
      </w:r>
      <w:r w:rsidR="00FD3B58">
        <w:t>.</w:t>
      </w:r>
      <w:r>
        <w:t xml:space="preserve"> Blood, the life-giving elixir, flows ceaselessly through an intricate network of arteries, veins, and capillaries - microscopic conduits where essential substances are exchanged</w:t>
      </w:r>
      <w:r w:rsidR="00FD3B58">
        <w:t>.</w:t>
      </w:r>
      <w:r>
        <w:t xml:space="preserve"> Specialized blood cells, each playing a unique role, contribute to the system's efficiency</w:t>
      </w:r>
      <w:r w:rsidR="00FD3B58">
        <w:t>.</w:t>
      </w:r>
      <w:r>
        <w:t xml:space="preserve"> Together, they maintain the delicate balance of life, a testament to the marvels of human physiology</w:t>
      </w:r>
      <w:r w:rsidR="00FD3B58">
        <w:t>.</w:t>
      </w:r>
    </w:p>
    <w:sectPr w:rsidR="009F71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8367450">
    <w:abstractNumId w:val="8"/>
  </w:num>
  <w:num w:numId="2" w16cid:durableId="1392776835">
    <w:abstractNumId w:val="6"/>
  </w:num>
  <w:num w:numId="3" w16cid:durableId="206526721">
    <w:abstractNumId w:val="5"/>
  </w:num>
  <w:num w:numId="4" w16cid:durableId="773135827">
    <w:abstractNumId w:val="4"/>
  </w:num>
  <w:num w:numId="5" w16cid:durableId="147094237">
    <w:abstractNumId w:val="7"/>
  </w:num>
  <w:num w:numId="6" w16cid:durableId="1880822178">
    <w:abstractNumId w:val="3"/>
  </w:num>
  <w:num w:numId="7" w16cid:durableId="1060639077">
    <w:abstractNumId w:val="2"/>
  </w:num>
  <w:num w:numId="8" w16cid:durableId="597836170">
    <w:abstractNumId w:val="1"/>
  </w:num>
  <w:num w:numId="9" w16cid:durableId="186551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31C2"/>
    <w:rsid w:val="009F716C"/>
    <w:rsid w:val="00AA1D8D"/>
    <w:rsid w:val="00B47730"/>
    <w:rsid w:val="00CB0664"/>
    <w:rsid w:val="00FC693F"/>
    <w:rsid w:val="00FD3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