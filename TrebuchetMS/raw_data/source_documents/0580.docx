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7F" w:rsidRDefault="00D92275">
      <w:pPr>
        <w:jc w:val="center"/>
      </w:pPr>
      <w:r>
        <w:rPr>
          <w:sz w:val="44"/>
        </w:rPr>
        <w:t>The Captivating Cosmos: Unveiling the Mysteries of the Universe</w:t>
      </w:r>
    </w:p>
    <w:p w:rsidR="0017647F" w:rsidRDefault="00D92275">
      <w:pPr>
        <w:jc w:val="center"/>
      </w:pPr>
      <w:r>
        <w:rPr>
          <w:sz w:val="36"/>
        </w:rPr>
        <w:t>Prof</w:t>
      </w:r>
      <w:r w:rsidR="009F6D4D">
        <w:rPr>
          <w:sz w:val="36"/>
        </w:rPr>
        <w:t>.</w:t>
      </w:r>
      <w:r>
        <w:rPr>
          <w:sz w:val="36"/>
        </w:rPr>
        <w:t xml:space="preserve"> Cosmos</w:t>
      </w:r>
      <w:r>
        <w:br/>
      </w:r>
      <w:r>
        <w:rPr>
          <w:sz w:val="32"/>
        </w:rPr>
        <w:t>cosmos</w:t>
      </w:r>
      <w:r w:rsidR="009F6D4D">
        <w:rPr>
          <w:sz w:val="32"/>
        </w:rPr>
        <w:t>.</w:t>
      </w:r>
      <w:r>
        <w:rPr>
          <w:sz w:val="32"/>
        </w:rPr>
        <w:t>prof@edumail</w:t>
      </w:r>
      <w:r w:rsidR="009F6D4D">
        <w:rPr>
          <w:sz w:val="32"/>
        </w:rPr>
        <w:t>.</w:t>
      </w:r>
      <w:r>
        <w:rPr>
          <w:sz w:val="32"/>
        </w:rPr>
        <w:t>org</w:t>
      </w:r>
    </w:p>
    <w:p w:rsidR="0017647F" w:rsidRDefault="00D92275">
      <w:r>
        <w:rPr>
          <w:sz w:val="24"/>
        </w:rPr>
        <w:t>In the vast expanses beyond our earthly realm, lies an enigmatic tapestry of cosmic wonders that beckon our exploration</w:t>
      </w:r>
      <w:r w:rsidR="009F6D4D">
        <w:rPr>
          <w:sz w:val="24"/>
        </w:rPr>
        <w:t>.</w:t>
      </w:r>
      <w:r>
        <w:rPr>
          <w:sz w:val="24"/>
        </w:rPr>
        <w:t xml:space="preserve"> Each luminous constellation, celestial body, and distant galaxy holds the promise of unlocking secrets long veiled by the darkness of the void</w:t>
      </w:r>
      <w:r w:rsidR="009F6D4D">
        <w:rPr>
          <w:sz w:val="24"/>
        </w:rPr>
        <w:t>.</w:t>
      </w:r>
      <w:r>
        <w:rPr>
          <w:sz w:val="24"/>
        </w:rPr>
        <w:t xml:space="preserve"> As we embark on this journey of astronomical discovery, let us unravel the awe-inspiring mysteries that dwell within the boundless realm of the cosmos</w:t>
      </w:r>
      <w:r w:rsidR="009F6D4D">
        <w:rPr>
          <w:sz w:val="24"/>
        </w:rPr>
        <w:t>.</w:t>
      </w:r>
    </w:p>
    <w:p w:rsidR="0017647F" w:rsidRDefault="00D92275">
      <w:r>
        <w:rPr>
          <w:sz w:val="24"/>
        </w:rPr>
        <w:t>The allure of the cosmos has captivated humanity for millennia, inspiring countless generations to ponder the nature of our universe</w:t>
      </w:r>
      <w:r w:rsidR="009F6D4D">
        <w:rPr>
          <w:sz w:val="24"/>
        </w:rPr>
        <w:t>.</w:t>
      </w:r>
      <w:r>
        <w:rPr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9F6D4D">
        <w:rPr>
          <w:sz w:val="24"/>
        </w:rPr>
        <w:t>.</w:t>
      </w:r>
      <w:r>
        <w:rPr>
          <w:sz w:val="24"/>
        </w:rPr>
        <w:t xml:space="preserve"> With every new discovery, we come closer to unraveling the enigma of our cosmic origins and our place amidst the grand symphony of the universe</w:t>
      </w:r>
      <w:r w:rsidR="009F6D4D">
        <w:rPr>
          <w:sz w:val="24"/>
        </w:rPr>
        <w:t>.</w:t>
      </w:r>
    </w:p>
    <w:p w:rsidR="0017647F" w:rsidRDefault="00D92275">
      <w:r>
        <w:rPr>
          <w:sz w:val="24"/>
        </w:rPr>
        <w:t>As we gaze upon the celestial tapestry above, we cannot help but marvel at the intricate dance of celestial bodies</w:t>
      </w:r>
      <w:r w:rsidR="009F6D4D">
        <w:rPr>
          <w:sz w:val="24"/>
        </w:rPr>
        <w:t>.</w:t>
      </w:r>
      <w:r>
        <w:rPr>
          <w:sz w:val="24"/>
        </w:rPr>
        <w:t xml:space="preserve"> From the fiery brilliance of stars to the gentle luminosity of planets, each celestial object contributes to the captivating symphony of the cosmos</w:t>
      </w:r>
      <w:r w:rsidR="009F6D4D">
        <w:rPr>
          <w:sz w:val="24"/>
        </w:rPr>
        <w:t>.</w:t>
      </w:r>
      <w:r>
        <w:rPr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9F6D4D">
        <w:rPr>
          <w:sz w:val="24"/>
        </w:rPr>
        <w:t>.</w:t>
      </w:r>
    </w:p>
    <w:p w:rsidR="0017647F" w:rsidRDefault="0017647F"/>
    <w:p w:rsidR="0017647F" w:rsidRDefault="00D92275">
      <w:r>
        <w:rPr>
          <w:sz w:val="28"/>
        </w:rPr>
        <w:t>Summary</w:t>
      </w:r>
    </w:p>
    <w:p w:rsidR="0017647F" w:rsidRDefault="00D92275">
      <w:r>
        <w:t>Our journey into the captivating cosmos has taken us on an exploration of its enigmatic mysteries, from the nature of celestial objects to the dance of planetary motion</w:t>
      </w:r>
      <w:r w:rsidR="009F6D4D">
        <w:t>.</w:t>
      </w:r>
      <w:r>
        <w:t xml:space="preserve"> We have delved into the awe-inspiring vastness of the universe, contemplating our place amidst the cosmic symphony</w:t>
      </w:r>
      <w:r w:rsidR="009F6D4D">
        <w:t>.</w:t>
      </w:r>
      <w:r>
        <w:t xml:space="preserve"> As we continue to unravel the secrets of the cosmos, we learn not only about the universe but also about ourselves and our place within this vast and wondrous realm</w:t>
      </w:r>
      <w:r w:rsidR="009F6D4D">
        <w:t>.</w:t>
      </w:r>
    </w:p>
    <w:sectPr w:rsidR="00176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152175">
    <w:abstractNumId w:val="8"/>
  </w:num>
  <w:num w:numId="2" w16cid:durableId="725833683">
    <w:abstractNumId w:val="6"/>
  </w:num>
  <w:num w:numId="3" w16cid:durableId="211430172">
    <w:abstractNumId w:val="5"/>
  </w:num>
  <w:num w:numId="4" w16cid:durableId="1352414776">
    <w:abstractNumId w:val="4"/>
  </w:num>
  <w:num w:numId="5" w16cid:durableId="1119376347">
    <w:abstractNumId w:val="7"/>
  </w:num>
  <w:num w:numId="6" w16cid:durableId="1574926963">
    <w:abstractNumId w:val="3"/>
  </w:num>
  <w:num w:numId="7" w16cid:durableId="750003794">
    <w:abstractNumId w:val="2"/>
  </w:num>
  <w:num w:numId="8" w16cid:durableId="341394766">
    <w:abstractNumId w:val="1"/>
  </w:num>
  <w:num w:numId="9" w16cid:durableId="124302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47F"/>
    <w:rsid w:val="0029639D"/>
    <w:rsid w:val="00326F90"/>
    <w:rsid w:val="009F6D4D"/>
    <w:rsid w:val="00AA1D8D"/>
    <w:rsid w:val="00B47730"/>
    <w:rsid w:val="00CB0664"/>
    <w:rsid w:val="00D92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