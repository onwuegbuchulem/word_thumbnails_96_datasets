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DA1" w:rsidRDefault="000E0D31">
      <w:pPr>
        <w:jc w:val="center"/>
      </w:pPr>
      <w:r>
        <w:rPr>
          <w:sz w:val="44"/>
        </w:rPr>
        <w:t>The Catalyst: Chemistry - The Powerhouse of Transformation</w:t>
      </w:r>
    </w:p>
    <w:p w:rsidR="000C5DA1" w:rsidRDefault="000E0D31">
      <w:pPr>
        <w:jc w:val="center"/>
      </w:pPr>
      <w:r>
        <w:rPr>
          <w:sz w:val="36"/>
        </w:rPr>
        <w:t>Dr</w:t>
      </w:r>
      <w:r w:rsidR="00C65883">
        <w:rPr>
          <w:sz w:val="36"/>
        </w:rPr>
        <w:t>.</w:t>
      </w:r>
      <w:r>
        <w:rPr>
          <w:sz w:val="36"/>
        </w:rPr>
        <w:t xml:space="preserve"> Amelia Stephens</w:t>
      </w:r>
      <w:r>
        <w:br/>
      </w:r>
      <w:r>
        <w:rPr>
          <w:sz w:val="32"/>
        </w:rPr>
        <w:t>amelia</w:t>
      </w:r>
      <w:r w:rsidR="00C65883">
        <w:rPr>
          <w:sz w:val="32"/>
        </w:rPr>
        <w:t>.</w:t>
      </w:r>
      <w:r>
        <w:rPr>
          <w:sz w:val="32"/>
        </w:rPr>
        <w:t>stephens@bridgingknowledge</w:t>
      </w:r>
      <w:r w:rsidR="00C65883">
        <w:rPr>
          <w:sz w:val="32"/>
        </w:rPr>
        <w:t>.</w:t>
      </w:r>
      <w:r>
        <w:rPr>
          <w:sz w:val="32"/>
        </w:rPr>
        <w:t>academy</w:t>
      </w:r>
    </w:p>
    <w:p w:rsidR="000C5DA1" w:rsidRDefault="000E0D31">
      <w:r>
        <w:rPr>
          <w:sz w:val="24"/>
        </w:rPr>
        <w:t>In the realm of science, chemistry stands as a transformative force, driving the changes observed in our physical world</w:t>
      </w:r>
      <w:r w:rsidR="00C65883">
        <w:rPr>
          <w:sz w:val="24"/>
        </w:rPr>
        <w:t>.</w:t>
      </w:r>
      <w:r>
        <w:rPr>
          <w:sz w:val="24"/>
        </w:rPr>
        <w:t xml:space="preserve"> Embarking on this journey into the enigmatic world of chemistry, we explore the fundamentals of this captivating field, unravelling the secrets of matter and its interactions</w:t>
      </w:r>
      <w:r w:rsidR="00C65883">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C65883">
        <w:rPr>
          <w:sz w:val="24"/>
        </w:rPr>
        <w:t>.</w:t>
      </w:r>
      <w:r>
        <w:rPr>
          <w:sz w:val="24"/>
        </w:rPr>
        <w:t xml:space="preserve"> Through the lens of chemistry, we unveil the enigmas that lie at the very core of our existence</w:t>
      </w:r>
      <w:r w:rsidR="00C65883">
        <w:rPr>
          <w:sz w:val="24"/>
        </w:rPr>
        <w:t>.</w:t>
      </w:r>
    </w:p>
    <w:p w:rsidR="000C5DA1" w:rsidRDefault="000E0D31">
      <w:r>
        <w:rPr>
          <w:sz w:val="24"/>
        </w:rPr>
        <w:t>Chemistry forms the cornerstone of modern life, permeating every aspect of our world</w:t>
      </w:r>
      <w:r w:rsidR="00C65883">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C65883">
        <w:rPr>
          <w:sz w:val="24"/>
        </w:rPr>
        <w:t>.</w:t>
      </w:r>
      <w:r>
        <w:rPr>
          <w:sz w:val="24"/>
        </w:rPr>
        <w:t xml:space="preserve"> This field of study has propelled humanity to unimaginable heights, yet its roots are elegantly simple</w:t>
      </w:r>
      <w:r w:rsidR="00C65883">
        <w:rPr>
          <w:sz w:val="24"/>
        </w:rPr>
        <w:t>.</w:t>
      </w:r>
      <w:r>
        <w:rPr>
          <w:sz w:val="24"/>
        </w:rPr>
        <w:t xml:space="preserve"> Chemistry unravels the intricacies of matter, dissecting it into its constituent parts - atoms and molecules - and examining their interactions with one another</w:t>
      </w:r>
      <w:r w:rsidR="00C65883">
        <w:rPr>
          <w:sz w:val="24"/>
        </w:rPr>
        <w:t>.</w:t>
      </w:r>
      <w:r>
        <w:rPr>
          <w:sz w:val="24"/>
        </w:rPr>
        <w:t xml:space="preserve"> Understanding these fundamental building blocks enables us to manipulate them in a myriad of ways, unveiling the vast potential of this transformative subject</w:t>
      </w:r>
      <w:r w:rsidR="00C65883">
        <w:rPr>
          <w:sz w:val="24"/>
        </w:rPr>
        <w:t>.</w:t>
      </w:r>
    </w:p>
    <w:p w:rsidR="000C5DA1" w:rsidRDefault="000E0D31">
      <w:r>
        <w:rPr>
          <w:sz w:val="24"/>
        </w:rPr>
        <w:t>As we traverse the captivating terrain of chemistry, we encounter a symphony of concepts, each contributing to our comprehension of the world</w:t>
      </w:r>
      <w:r w:rsidR="00C65883">
        <w:rPr>
          <w:sz w:val="24"/>
        </w:rPr>
        <w:t>.</w:t>
      </w:r>
      <w:r>
        <w:rPr>
          <w:sz w:val="24"/>
        </w:rPr>
        <w:t xml:space="preserve"> Delving into the nature of atoms, we unravel the secrets of their structure and properties, observing how they forge alliances to create molecules - the fundamental units of matter</w:t>
      </w:r>
      <w:r w:rsidR="00C65883">
        <w:rPr>
          <w:sz w:val="24"/>
        </w:rPr>
        <w:t>.</w:t>
      </w:r>
      <w:r>
        <w:rPr>
          <w:sz w:val="24"/>
        </w:rPr>
        <w:t xml:space="preserve"> The study of periodic trends allows us to discern patterns in the behavior of elements, their reactivity, and their tendency to form chemical bonds</w:t>
      </w:r>
      <w:r w:rsidR="00C65883">
        <w:rPr>
          <w:sz w:val="24"/>
        </w:rPr>
        <w:t>.</w:t>
      </w:r>
      <w:r>
        <w:rPr>
          <w:sz w:val="24"/>
        </w:rPr>
        <w:t xml:space="preserve"> We venture into concepts like chemical reactions, witnessing how substances undergo transformations, exchanging atoms and molecules to create new substances, and liberating energy or absorbing it</w:t>
      </w:r>
      <w:r w:rsidR="00C65883">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C65883">
        <w:rPr>
          <w:sz w:val="24"/>
        </w:rPr>
        <w:t>.</w:t>
      </w:r>
    </w:p>
    <w:p w:rsidR="000C5DA1" w:rsidRDefault="000C5DA1"/>
    <w:p w:rsidR="000C5DA1" w:rsidRDefault="000E0D31">
      <w:r>
        <w:rPr>
          <w:sz w:val="28"/>
        </w:rPr>
        <w:t>Summary</w:t>
      </w:r>
    </w:p>
    <w:p w:rsidR="000C5DA1" w:rsidRDefault="000E0D31">
      <w:r>
        <w:t>Chemistry holds a mirror to the world, reflecting its power to transform both the world and us</w:t>
      </w:r>
      <w:r w:rsidR="00C65883">
        <w:t>.</w:t>
      </w:r>
      <w:r>
        <w:t xml:space="preserve"> From the intricate web of life to the materials that shape our technological achievements, chemistry's influence is undeniably pervasive</w:t>
      </w:r>
      <w:r w:rsidR="00C65883">
        <w:t>.</w:t>
      </w:r>
      <w:r>
        <w:t xml:space="preserve"> Through the study of atoms, molecules, and chemical reactions, we unravel the secrets of matter, empowering ourselves to manipulate and harness its potential for progress</w:t>
      </w:r>
      <w:r w:rsidR="00C65883">
        <w:t>.</w:t>
      </w:r>
      <w:r>
        <w:t xml:space="preserve"> Chemistry's symphony of concepts, ranging from atomic structure to periodic trends and chemical reactions, orchestrates the intricate dance of change, revealing the transformative power of this captivating field</w:t>
      </w:r>
      <w:r w:rsidR="00C65883">
        <w:t>.</w:t>
      </w:r>
      <w:r>
        <w:t xml:space="preserve"> Understanding chemistry is not merely acquiring knowledge but embarking on an intellectual adventure, enriching our perspective of the world and our place within it</w:t>
      </w:r>
      <w:r w:rsidR="00C65883">
        <w:t>.</w:t>
      </w:r>
    </w:p>
    <w:sectPr w:rsidR="000C5D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721385">
    <w:abstractNumId w:val="8"/>
  </w:num>
  <w:num w:numId="2" w16cid:durableId="1924222393">
    <w:abstractNumId w:val="6"/>
  </w:num>
  <w:num w:numId="3" w16cid:durableId="2066027456">
    <w:abstractNumId w:val="5"/>
  </w:num>
  <w:num w:numId="4" w16cid:durableId="1347563530">
    <w:abstractNumId w:val="4"/>
  </w:num>
  <w:num w:numId="5" w16cid:durableId="589971089">
    <w:abstractNumId w:val="7"/>
  </w:num>
  <w:num w:numId="6" w16cid:durableId="1327200559">
    <w:abstractNumId w:val="3"/>
  </w:num>
  <w:num w:numId="7" w16cid:durableId="1761219845">
    <w:abstractNumId w:val="2"/>
  </w:num>
  <w:num w:numId="8" w16cid:durableId="479855600">
    <w:abstractNumId w:val="1"/>
  </w:num>
  <w:num w:numId="9" w16cid:durableId="140417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DA1"/>
    <w:rsid w:val="000E0D31"/>
    <w:rsid w:val="0015074B"/>
    <w:rsid w:val="0029639D"/>
    <w:rsid w:val="00326F90"/>
    <w:rsid w:val="00AA1D8D"/>
    <w:rsid w:val="00B47730"/>
    <w:rsid w:val="00C658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