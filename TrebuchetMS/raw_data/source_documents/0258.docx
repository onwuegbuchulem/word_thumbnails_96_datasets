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147" w:rsidRDefault="00D87B60">
      <w:pPr>
        <w:jc w:val="center"/>
      </w:pPr>
      <w:r>
        <w:rPr>
          <w:sz w:val="44"/>
        </w:rPr>
        <w:t>Exploring the Labyrinth of History: Unveiling the Past to Understand the Present</w:t>
      </w:r>
    </w:p>
    <w:p w:rsidR="00461147" w:rsidRDefault="00D87B60">
      <w:pPr>
        <w:jc w:val="center"/>
      </w:pPr>
      <w:r>
        <w:rPr>
          <w:sz w:val="36"/>
        </w:rPr>
        <w:t>Amelia Montgomery</w:t>
      </w:r>
      <w:r>
        <w:br/>
      </w:r>
      <w:r>
        <w:rPr>
          <w:sz w:val="32"/>
        </w:rPr>
        <w:t>ameliamontgomery06@gmail</w:t>
      </w:r>
      <w:r w:rsidR="00AA2484">
        <w:rPr>
          <w:sz w:val="32"/>
        </w:rPr>
        <w:t>.</w:t>
      </w:r>
      <w:r>
        <w:rPr>
          <w:sz w:val="32"/>
        </w:rPr>
        <w:t>com</w:t>
      </w:r>
    </w:p>
    <w:p w:rsidR="00461147" w:rsidRDefault="00D87B60">
      <w:r>
        <w:rPr>
          <w:sz w:val="24"/>
        </w:rPr>
        <w:t>History, a vast and intricate tapestry woven from the threads of human experiences, stands as a gateway to understanding our collective past and forging a path towards a better future</w:t>
      </w:r>
      <w:r w:rsidR="00AA2484">
        <w:rPr>
          <w:sz w:val="24"/>
        </w:rPr>
        <w:t>.</w:t>
      </w:r>
      <w:r>
        <w:rPr>
          <w:sz w:val="24"/>
        </w:rPr>
        <w:t xml:space="preserve"> It's a kaleidoscope of civilizations, events, and individuals whose actions have shaped the world we live in today</w:t>
      </w:r>
      <w:r w:rsidR="00AA2484">
        <w:rPr>
          <w:sz w:val="24"/>
        </w:rPr>
        <w:t>.</w:t>
      </w:r>
      <w:r>
        <w:rPr>
          <w:sz w:val="24"/>
        </w:rPr>
        <w:t xml:space="preserve"> Within this labyrinth of history, we find stories of triumph and tragedy, innovation and stagnation, unity and conflict</w:t>
      </w:r>
      <w:r w:rsidR="00AA2484">
        <w:rPr>
          <w:sz w:val="24"/>
        </w:rPr>
        <w:t>.</w:t>
      </w:r>
      <w:r>
        <w:rPr>
          <w:sz w:val="24"/>
        </w:rPr>
        <w:t xml:space="preserve"> Each era, each civilization, contributes its unique hue to the vibrant tapestry of our shared history</w:t>
      </w:r>
      <w:r w:rsidR="00AA2484">
        <w:rPr>
          <w:sz w:val="24"/>
        </w:rPr>
        <w:t>.</w:t>
      </w:r>
    </w:p>
    <w:p w:rsidR="00461147" w:rsidRDefault="00D87B60">
      <w:r>
        <w:rPr>
          <w:sz w:val="24"/>
        </w:rPr>
        <w:t>As we delve into the annals of history, we unravel the enigmatic puzzles of the past, piece by piece, revealing the intricate connections between seemingly disparate events</w:t>
      </w:r>
      <w:r w:rsidR="00AA2484">
        <w:rPr>
          <w:sz w:val="24"/>
        </w:rPr>
        <w:t>.</w:t>
      </w:r>
      <w:r>
        <w:rPr>
          <w:sz w:val="24"/>
        </w:rPr>
        <w:t xml:space="preserve"> The study of history provides us with a lens through time, allowing us to trace the evolution of human societies, cultures, and technologies</w:t>
      </w:r>
      <w:r w:rsidR="00AA2484">
        <w:rPr>
          <w:sz w:val="24"/>
        </w:rPr>
        <w:t>.</w:t>
      </w:r>
      <w:r>
        <w:rPr>
          <w:sz w:val="24"/>
        </w:rPr>
        <w:t xml:space="preserve"> It's a journey that spans millennia, from the dawn of civilization to the modern era, connecting us to our ancestors and illuminating the roots of our present circumstances</w:t>
      </w:r>
      <w:r w:rsidR="00AA2484">
        <w:rPr>
          <w:sz w:val="24"/>
        </w:rPr>
        <w:t>.</w:t>
      </w:r>
    </w:p>
    <w:p w:rsidR="00461147" w:rsidRDefault="00D87B60">
      <w:r>
        <w:rPr>
          <w:sz w:val="24"/>
        </w:rPr>
        <w:t>History isn't merely a collection of dates and names; it's a symphony of human endeavor, a testament to our capacity for both progress and regression</w:t>
      </w:r>
      <w:r w:rsidR="00AA2484">
        <w:rPr>
          <w:sz w:val="24"/>
        </w:rPr>
        <w:t>.</w:t>
      </w:r>
      <w:r>
        <w:rPr>
          <w:sz w:val="24"/>
        </w:rPr>
        <w:t xml:space="preserve"> It's a mirror that reflects our strengths and weaknesses, reminding us of the choices we've made and the consequences we've faced</w:t>
      </w:r>
      <w:r w:rsidR="00AA2484">
        <w:rPr>
          <w:sz w:val="24"/>
        </w:rPr>
        <w:t>.</w:t>
      </w:r>
      <w:r>
        <w:rPr>
          <w:sz w:val="24"/>
        </w:rPr>
        <w:t xml:space="preserve"> History offers invaluable lessons, cautionary tales, and inspirational stories that can guide us as individuals and as a global community</w:t>
      </w:r>
      <w:r w:rsidR="00AA2484">
        <w:rPr>
          <w:sz w:val="24"/>
        </w:rPr>
        <w:t>.</w:t>
      </w:r>
      <w:r>
        <w:rPr>
          <w:sz w:val="24"/>
        </w:rPr>
        <w:t xml:space="preserve"> It's a reservoir of wisdom, a source of both pride and humility, urging us to learn from our mistakes and strive for a better future</w:t>
      </w:r>
      <w:r w:rsidR="00AA2484">
        <w:rPr>
          <w:sz w:val="24"/>
        </w:rPr>
        <w:t>.</w:t>
      </w:r>
    </w:p>
    <w:p w:rsidR="00461147" w:rsidRDefault="00461147"/>
    <w:p w:rsidR="00461147" w:rsidRDefault="00D87B60">
      <w:r>
        <w:rPr>
          <w:sz w:val="28"/>
        </w:rPr>
        <w:t>Summary</w:t>
      </w:r>
    </w:p>
    <w:p w:rsidR="00461147" w:rsidRDefault="00D87B60">
      <w:r>
        <w:t>In this essay, we explored the significance of history as a field of study and its relevance to our lives</w:t>
      </w:r>
      <w:r w:rsidR="00AA2484">
        <w:t>.</w:t>
      </w:r>
      <w:r>
        <w:t xml:space="preserve"> History serves as a gateway to understanding the past, shedding light on the events, civilizations, and individuals that have shaped our world</w:t>
      </w:r>
      <w:r w:rsidR="00AA2484">
        <w:t>.</w:t>
      </w:r>
      <w:r>
        <w:t xml:space="preserve"> By </w:t>
      </w:r>
      <w:r>
        <w:lastRenderedPageBreak/>
        <w:t>unraveling the mysteries of the past, we gain insights into the present and can make informed decisions for the future</w:t>
      </w:r>
      <w:r w:rsidR="00AA2484">
        <w:t>.</w:t>
      </w:r>
      <w:r>
        <w:t xml:space="preserve"> History teaches us about human nature, our capacity for progress and regression, and the interconnectedness of all things</w:t>
      </w:r>
      <w:r w:rsidR="00AA2484">
        <w:t>.</w:t>
      </w:r>
      <w:r>
        <w:t xml:space="preserve"> It offers lessons, cautionary tales, and inspirational stories that can guide us as individuals and as a global community</w:t>
      </w:r>
      <w:r w:rsidR="00AA2484">
        <w:t>.</w:t>
      </w:r>
      <w:r>
        <w:t xml:space="preserve"> Ultimately, history is a tapestry of human experiences that provides us with a sense of identity, purpose, and the wisdom to navigate the complexities of the present and future</w:t>
      </w:r>
      <w:r w:rsidR="00AA2484">
        <w:t>.</w:t>
      </w:r>
    </w:p>
    <w:sectPr w:rsidR="004611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0284238">
    <w:abstractNumId w:val="8"/>
  </w:num>
  <w:num w:numId="2" w16cid:durableId="160700101">
    <w:abstractNumId w:val="6"/>
  </w:num>
  <w:num w:numId="3" w16cid:durableId="200827834">
    <w:abstractNumId w:val="5"/>
  </w:num>
  <w:num w:numId="4" w16cid:durableId="499809019">
    <w:abstractNumId w:val="4"/>
  </w:num>
  <w:num w:numId="5" w16cid:durableId="1817526789">
    <w:abstractNumId w:val="7"/>
  </w:num>
  <w:num w:numId="6" w16cid:durableId="214657702">
    <w:abstractNumId w:val="3"/>
  </w:num>
  <w:num w:numId="7" w16cid:durableId="130291988">
    <w:abstractNumId w:val="2"/>
  </w:num>
  <w:num w:numId="8" w16cid:durableId="1385642641">
    <w:abstractNumId w:val="1"/>
  </w:num>
  <w:num w:numId="9" w16cid:durableId="93737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147"/>
    <w:rsid w:val="00AA1D8D"/>
    <w:rsid w:val="00AA2484"/>
    <w:rsid w:val="00B47730"/>
    <w:rsid w:val="00CB0664"/>
    <w:rsid w:val="00D87B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