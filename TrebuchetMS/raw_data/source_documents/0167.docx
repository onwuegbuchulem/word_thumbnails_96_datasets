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25F" w:rsidRDefault="00F02FE0">
      <w:pPr>
        <w:jc w:val="center"/>
      </w:pPr>
      <w:r>
        <w:rPr>
          <w:sz w:val="44"/>
        </w:rPr>
        <w:t>The Orchestra of Life: An Introduction to Biology</w:t>
      </w:r>
    </w:p>
    <w:p w:rsidR="0082025F" w:rsidRDefault="00F02FE0">
      <w:pPr>
        <w:jc w:val="center"/>
      </w:pPr>
      <w:r>
        <w:rPr>
          <w:sz w:val="36"/>
        </w:rPr>
        <w:t>Martha Kendrick</w:t>
      </w:r>
      <w:r>
        <w:br/>
      </w:r>
      <w:r>
        <w:rPr>
          <w:sz w:val="32"/>
        </w:rPr>
        <w:t>martha</w:t>
      </w:r>
      <w:r w:rsidR="00CA3EBD">
        <w:rPr>
          <w:sz w:val="32"/>
        </w:rPr>
        <w:t>.</w:t>
      </w:r>
      <w:r>
        <w:rPr>
          <w:sz w:val="32"/>
        </w:rPr>
        <w:t>kendrick@berkeley</w:t>
      </w:r>
      <w:r w:rsidR="00CA3EBD">
        <w:rPr>
          <w:sz w:val="32"/>
        </w:rPr>
        <w:t>.</w:t>
      </w:r>
      <w:r>
        <w:rPr>
          <w:sz w:val="32"/>
        </w:rPr>
        <w:t>edu</w:t>
      </w:r>
    </w:p>
    <w:p w:rsidR="0082025F" w:rsidRDefault="00F02FE0">
      <w:r>
        <w:rPr>
          <w:sz w:val="24"/>
        </w:rPr>
        <w:t>Biology, the study of life, unveils the secrets of the natural world like a conductor revealing the symphony of an orchestra</w:t>
      </w:r>
      <w:r w:rsidR="00CA3EBD">
        <w:rPr>
          <w:sz w:val="24"/>
        </w:rPr>
        <w:t>.</w:t>
      </w:r>
      <w:r>
        <w:rPr>
          <w:sz w:val="24"/>
        </w:rPr>
        <w:t xml:space="preserve"> We embark on a grand exploration, uncovering the intricate mechanisms of organisms from microscopic cells to towering trees</w:t>
      </w:r>
      <w:r w:rsidR="00CA3EBD">
        <w:rPr>
          <w:sz w:val="24"/>
        </w:rPr>
        <w:t>.</w:t>
      </w:r>
      <w:r>
        <w:rPr>
          <w:sz w:val="24"/>
        </w:rPr>
        <w:t xml:space="preserve"> This journey of discovery invites us to comprehend the myriad forms of life and their remarkable adaptations</w:t>
      </w:r>
      <w:r w:rsidR="00CA3EBD">
        <w:rPr>
          <w:sz w:val="24"/>
        </w:rPr>
        <w:t>.</w:t>
      </w:r>
    </w:p>
    <w:p w:rsidR="0082025F" w:rsidRDefault="00F02FE0">
      <w:r>
        <w:rPr>
          <w:sz w:val="24"/>
        </w:rPr>
        <w:t>Imagine a vast tapestry of ecosystems, each interwoven with diverse organisms, interacting like instruments in a grand symphony</w:t>
      </w:r>
      <w:r w:rsidR="00CA3EBD">
        <w:rPr>
          <w:sz w:val="24"/>
        </w:rPr>
        <w:t>.</w:t>
      </w:r>
      <w:r>
        <w:rPr>
          <w:sz w:val="24"/>
        </w:rPr>
        <w:t xml:space="preserve"> Ecosystems, like perfectly orchestrated compositions, are intricate webs of relationships where every organism plays a unique role</w:t>
      </w:r>
      <w:r w:rsidR="00CA3EBD">
        <w:rPr>
          <w:sz w:val="24"/>
        </w:rPr>
        <w:t>.</w:t>
      </w:r>
      <w:r>
        <w:rPr>
          <w:sz w:val="24"/>
        </w:rPr>
        <w:t xml:space="preserve"> With the zeal of an aspiring musician, we shall delve into these ecosystems to decipher this harmonious interplay of life</w:t>
      </w:r>
      <w:r w:rsidR="00CA3EBD">
        <w:rPr>
          <w:sz w:val="24"/>
        </w:rPr>
        <w:t>.</w:t>
      </w:r>
    </w:p>
    <w:p w:rsidR="0082025F" w:rsidRDefault="00F02FE0">
      <w:r>
        <w:rPr>
          <w:sz w:val="24"/>
        </w:rPr>
        <w:t>Finally, we unravel the molecular dance of life, understanding the intricacies of DNA, the blueprint of living beings</w:t>
      </w:r>
      <w:r w:rsidR="00CA3EBD">
        <w:rPr>
          <w:sz w:val="24"/>
        </w:rPr>
        <w:t>.</w:t>
      </w:r>
      <w:r>
        <w:rPr>
          <w:sz w:val="24"/>
        </w:rPr>
        <w:t xml:space="preserve"> This microscopic blueprint holds the secrets to genetic inheritance and evolution, like a beautifully orchestrated code that ensures the continuity of life itself</w:t>
      </w:r>
      <w:r w:rsidR="00CA3EBD">
        <w:rPr>
          <w:sz w:val="24"/>
        </w:rPr>
        <w:t>.</w:t>
      </w:r>
      <w:r>
        <w:rPr>
          <w:sz w:val="24"/>
        </w:rPr>
        <w:t xml:space="preserve"> Biology's captivating journey through the molecular realm unveils the very essence of existence</w:t>
      </w:r>
      <w:r w:rsidR="00CA3EBD">
        <w:rPr>
          <w:sz w:val="24"/>
        </w:rPr>
        <w:t>.</w:t>
      </w:r>
    </w:p>
    <w:p w:rsidR="0082025F" w:rsidRDefault="0082025F"/>
    <w:p w:rsidR="0082025F" w:rsidRDefault="00F02FE0">
      <w:r>
        <w:rPr>
          <w:sz w:val="28"/>
        </w:rPr>
        <w:t>Summary</w:t>
      </w:r>
    </w:p>
    <w:p w:rsidR="0082025F" w:rsidRDefault="00F02FE0">
      <w:r>
        <w:t>Biology, an enthralling adventure into life's depths, unlocks the wonders of ecosystems, organisms, and the molecular foundation of life</w:t>
      </w:r>
      <w:r w:rsidR="00CA3EBD">
        <w:t>.</w:t>
      </w:r>
      <w:r>
        <w:t xml:space="preserve"> From the grandeur of ecosystems to the intricate structures of cells, from the marvel of genetic inheritance to the captivating molecular dance within, biology unveils a symphony that inspires awe and appreciation for the beauty and complexity of life</w:t>
      </w:r>
      <w:r w:rsidR="00CA3EBD">
        <w:t>.</w:t>
      </w:r>
    </w:p>
    <w:sectPr w:rsidR="008202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355319">
    <w:abstractNumId w:val="8"/>
  </w:num>
  <w:num w:numId="2" w16cid:durableId="716589243">
    <w:abstractNumId w:val="6"/>
  </w:num>
  <w:num w:numId="3" w16cid:durableId="178929116">
    <w:abstractNumId w:val="5"/>
  </w:num>
  <w:num w:numId="4" w16cid:durableId="1370566877">
    <w:abstractNumId w:val="4"/>
  </w:num>
  <w:num w:numId="5" w16cid:durableId="1075934077">
    <w:abstractNumId w:val="7"/>
  </w:num>
  <w:num w:numId="6" w16cid:durableId="1760369810">
    <w:abstractNumId w:val="3"/>
  </w:num>
  <w:num w:numId="7" w16cid:durableId="371076181">
    <w:abstractNumId w:val="2"/>
  </w:num>
  <w:num w:numId="8" w16cid:durableId="580867126">
    <w:abstractNumId w:val="1"/>
  </w:num>
  <w:num w:numId="9" w16cid:durableId="23101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025F"/>
    <w:rsid w:val="00AA1D8D"/>
    <w:rsid w:val="00B47730"/>
    <w:rsid w:val="00CA3EBD"/>
    <w:rsid w:val="00CB0664"/>
    <w:rsid w:val="00F02F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