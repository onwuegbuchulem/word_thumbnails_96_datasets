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FD4" w:rsidRDefault="00284600">
      <w:pPr>
        <w:jc w:val="center"/>
      </w:pPr>
      <w:r>
        <w:rPr>
          <w:sz w:val="44"/>
        </w:rPr>
        <w:t>Our Beautiful and Diverse Planet: An Exploration of Earth's Ecosystems</w:t>
      </w:r>
    </w:p>
    <w:p w:rsidR="00370FD4" w:rsidRDefault="00284600">
      <w:pPr>
        <w:jc w:val="center"/>
      </w:pPr>
      <w:r>
        <w:rPr>
          <w:sz w:val="36"/>
        </w:rPr>
        <w:t>Dr</w:t>
      </w:r>
      <w:r w:rsidR="00670651">
        <w:rPr>
          <w:sz w:val="36"/>
        </w:rPr>
        <w:t>.</w:t>
      </w:r>
      <w:r>
        <w:rPr>
          <w:sz w:val="36"/>
        </w:rPr>
        <w:t xml:space="preserve"> Sophia Green</w:t>
      </w:r>
      <w:r>
        <w:br/>
      </w:r>
      <w:r>
        <w:rPr>
          <w:sz w:val="32"/>
        </w:rPr>
        <w:t>sgreen@ehs</w:t>
      </w:r>
      <w:r w:rsidR="00670651">
        <w:rPr>
          <w:sz w:val="32"/>
        </w:rPr>
        <w:t>.</w:t>
      </w:r>
      <w:r>
        <w:rPr>
          <w:sz w:val="32"/>
        </w:rPr>
        <w:t>edu</w:t>
      </w:r>
    </w:p>
    <w:p w:rsidR="00370FD4" w:rsidRDefault="00284600">
      <w:r>
        <w:rPr>
          <w:sz w:val="24"/>
        </w:rPr>
        <w:t>Our planet Earth is a remarkable and diverse home to an array of intricate ecosystems, each teeming with unique plants, animals, and natural processes</w:t>
      </w:r>
      <w:r w:rsidR="00670651">
        <w:rPr>
          <w:sz w:val="24"/>
        </w:rPr>
        <w:t>.</w:t>
      </w:r>
      <w:r>
        <w:rPr>
          <w:sz w:val="24"/>
        </w:rPr>
        <w:t xml:space="preserve"> Embark on a captivating journey as we delve into the wonders of Earth's ecosystems, uncovering the delicate balance that sustains life and unraveling the mysteries that lie within</w:t>
      </w:r>
      <w:r w:rsidR="00670651">
        <w:rPr>
          <w:sz w:val="24"/>
        </w:rPr>
        <w:t>.</w:t>
      </w:r>
      <w:r>
        <w:rPr>
          <w:sz w:val="24"/>
        </w:rPr>
        <w:t xml:space="preserve"> From towering rainforests to vast deserts, from sparkling oceans to towering mountains, our planet is a symphony of life, harmoniously interwoven in a delicate dance of interdependence</w:t>
      </w:r>
      <w:r w:rsidR="00670651">
        <w:rPr>
          <w:sz w:val="24"/>
        </w:rPr>
        <w:t>.</w:t>
      </w:r>
    </w:p>
    <w:p w:rsidR="00370FD4" w:rsidRDefault="00284600">
      <w:r>
        <w:rPr>
          <w:sz w:val="24"/>
        </w:rPr>
        <w:t>Across the globe, a myriad of ecosystems thrives, each characterized by its distinct climate, vegetation, and wildlife</w:t>
      </w:r>
      <w:r w:rsidR="00670651">
        <w:rPr>
          <w:sz w:val="24"/>
        </w:rPr>
        <w:t>.</w:t>
      </w:r>
      <w:r>
        <w:rPr>
          <w:sz w:val="24"/>
        </w:rPr>
        <w:t xml:space="preserve"> From the vibrant coral reefs of the tropics to the icy tundra of the Arctic, every ecosystem plays a crucial role in maintaining the intricate web of life on Earth</w:t>
      </w:r>
      <w:r w:rsidR="00670651">
        <w:rPr>
          <w:sz w:val="24"/>
        </w:rPr>
        <w:t>.</w:t>
      </w:r>
      <w:r>
        <w:rPr>
          <w:sz w:val="24"/>
        </w:rPr>
        <w:t xml:space="preserve"> Within these diverse realms, countless organisms interact in a delicate balance, shaping their environment and adapting to its unique conditions</w:t>
      </w:r>
      <w:r w:rsidR="00670651">
        <w:rPr>
          <w:sz w:val="24"/>
        </w:rPr>
        <w:t>.</w:t>
      </w:r>
      <w:r>
        <w:rPr>
          <w:sz w:val="24"/>
        </w:rPr>
        <w:t xml:space="preserve"> Discover the intricate relationships among species, as predators pursue prey, herbivores graze on plants, and decomposers recycle nutrients back into the soil, ensuring the continuous renewal of life</w:t>
      </w:r>
      <w:r w:rsidR="00670651">
        <w:rPr>
          <w:sz w:val="24"/>
        </w:rPr>
        <w:t>.</w:t>
      </w:r>
    </w:p>
    <w:p w:rsidR="00370FD4" w:rsidRDefault="00284600">
      <w:r>
        <w:rPr>
          <w:sz w:val="24"/>
        </w:rPr>
        <w:t>Humankind, as part of this intricate tapestry, has a profound impact on Earth's ecosystems</w:t>
      </w:r>
      <w:r w:rsidR="00670651">
        <w:rPr>
          <w:sz w:val="24"/>
        </w:rPr>
        <w:t>.</w:t>
      </w:r>
      <w:r>
        <w:rPr>
          <w:sz w:val="24"/>
        </w:rPr>
        <w:t xml:space="preserve"> Our actions, whether positive or negative, shape the future of our planet</w:t>
      </w:r>
      <w:r w:rsidR="00670651">
        <w:rPr>
          <w:sz w:val="24"/>
        </w:rPr>
        <w:t>.</w:t>
      </w:r>
      <w:r>
        <w:rPr>
          <w:sz w:val="24"/>
        </w:rPr>
        <w:t xml:space="preserve"> As stewards of the environment, it is our responsibility to understand the complexities of Earth's ecosystems and strive to protect and preserve them for generations to come</w:t>
      </w:r>
      <w:r w:rsidR="00670651">
        <w:rPr>
          <w:sz w:val="24"/>
        </w:rPr>
        <w:t>.</w:t>
      </w:r>
      <w:r>
        <w:rPr>
          <w:sz w:val="24"/>
        </w:rPr>
        <w:t xml:space="preserve"> By uncovering the secrets of our planet's diverse ecosystems, we gain invaluable insights into the delicate interplay of life and the importance of preserving the natural balance that sustains us all</w:t>
      </w:r>
      <w:r w:rsidR="00670651">
        <w:rPr>
          <w:sz w:val="24"/>
        </w:rPr>
        <w:t>.</w:t>
      </w:r>
    </w:p>
    <w:p w:rsidR="00370FD4" w:rsidRDefault="00370FD4"/>
    <w:p w:rsidR="00370FD4" w:rsidRDefault="00284600">
      <w:r>
        <w:rPr>
          <w:sz w:val="28"/>
        </w:rPr>
        <w:t>Summary</w:t>
      </w:r>
    </w:p>
    <w:p w:rsidR="00370FD4" w:rsidRDefault="00284600">
      <w:r>
        <w:t>Embark on a journey through Earth's diverse ecosystems, uncovering the intricate relationships among species and the delicate balance that sustains life</w:t>
      </w:r>
      <w:r w:rsidR="00670651">
        <w:t>.</w:t>
      </w:r>
      <w:r>
        <w:t xml:space="preserve"> From towering rainforests to vast deserts, every ecosystem plays a vital role in maintaining the web of life</w:t>
      </w:r>
      <w:r w:rsidR="00670651">
        <w:t>.</w:t>
      </w:r>
      <w:r>
        <w:t xml:space="preserve"> Recognize the profound impact of human actions on the environment and </w:t>
      </w:r>
      <w:r>
        <w:lastRenderedPageBreak/>
        <w:t>embrace our responsibility as stewards of the planet</w:t>
      </w:r>
      <w:r w:rsidR="00670651">
        <w:t>.</w:t>
      </w:r>
      <w:r>
        <w:t xml:space="preserve"> By unraveling the mysteries of Earth's ecosystems, we gain invaluable insights into the beauty and fragility of our interconnected world, inspiring us to protect and preserve it for future generations</w:t>
      </w:r>
      <w:r w:rsidR="00670651">
        <w:t>.</w:t>
      </w:r>
    </w:p>
    <w:sectPr w:rsidR="00370F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926931">
    <w:abstractNumId w:val="8"/>
  </w:num>
  <w:num w:numId="2" w16cid:durableId="1635481463">
    <w:abstractNumId w:val="6"/>
  </w:num>
  <w:num w:numId="3" w16cid:durableId="310983091">
    <w:abstractNumId w:val="5"/>
  </w:num>
  <w:num w:numId="4" w16cid:durableId="1298492072">
    <w:abstractNumId w:val="4"/>
  </w:num>
  <w:num w:numId="5" w16cid:durableId="1579168471">
    <w:abstractNumId w:val="7"/>
  </w:num>
  <w:num w:numId="6" w16cid:durableId="1166900938">
    <w:abstractNumId w:val="3"/>
  </w:num>
  <w:num w:numId="7" w16cid:durableId="1637297570">
    <w:abstractNumId w:val="2"/>
  </w:num>
  <w:num w:numId="8" w16cid:durableId="1447456868">
    <w:abstractNumId w:val="1"/>
  </w:num>
  <w:num w:numId="9" w16cid:durableId="411515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600"/>
    <w:rsid w:val="0029639D"/>
    <w:rsid w:val="00326F90"/>
    <w:rsid w:val="00370FD4"/>
    <w:rsid w:val="006706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