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442E" w:rsidRDefault="00C05FFC">
      <w:pPr>
        <w:jc w:val="center"/>
      </w:pPr>
      <w:r>
        <w:rPr>
          <w:sz w:val="44"/>
        </w:rPr>
        <w:t>The Enchanting Realm of Biology: Unveiling the Secrets of Life</w:t>
      </w:r>
    </w:p>
    <w:p w:rsidR="00E7442E" w:rsidRDefault="00C05FFC">
      <w:pPr>
        <w:jc w:val="center"/>
      </w:pPr>
      <w:r>
        <w:rPr>
          <w:sz w:val="36"/>
        </w:rPr>
        <w:t>Alex Kingston</w:t>
      </w:r>
      <w:r>
        <w:br/>
      </w:r>
      <w:r>
        <w:rPr>
          <w:sz w:val="32"/>
        </w:rPr>
        <w:t>valid_email_address</w:t>
      </w:r>
    </w:p>
    <w:p w:rsidR="00E7442E" w:rsidRDefault="00C05FFC">
      <w:r>
        <w:rPr>
          <w:sz w:val="24"/>
        </w:rPr>
        <w:t>Biology, the profound science that unravels the enigmatic tapestry of life, holds an intrinsic fascination for inquisitive minds</w:t>
      </w:r>
      <w:r w:rsidR="00172425">
        <w:rPr>
          <w:sz w:val="24"/>
        </w:rPr>
        <w:t>.</w:t>
      </w:r>
      <w:r>
        <w:rPr>
          <w:sz w:val="24"/>
        </w:rPr>
        <w:t xml:space="preserve"> Embarking on this extraordinary journey, we delve into the intricate mechanisms that govern the diversity and complexity of living organisms</w:t>
      </w:r>
      <w:r w:rsidR="00172425">
        <w:rPr>
          <w:sz w:val="24"/>
        </w:rPr>
        <w:t>.</w:t>
      </w:r>
      <w:r>
        <w:rPr>
          <w:sz w:val="24"/>
        </w:rPr>
        <w:t xml:space="preserve"> From the tiniest cellular components to the grand symphony of ecosystems, biology unveils the awe-inspiring beauty and interconnectedness of all life</w:t>
      </w:r>
      <w:r w:rsidR="00172425">
        <w:rPr>
          <w:sz w:val="24"/>
        </w:rPr>
        <w:t>.</w:t>
      </w:r>
    </w:p>
    <w:p w:rsidR="00E7442E" w:rsidRDefault="00C05FFC">
      <w:r>
        <w:rPr>
          <w:sz w:val="24"/>
        </w:rPr>
        <w:t>In the microscopic realm, biology unravels the symphony of life's fundamental unit, the cell</w:t>
      </w:r>
      <w:r w:rsidR="00172425">
        <w:rPr>
          <w:sz w:val="24"/>
        </w:rPr>
        <w:t>.</w:t>
      </w:r>
      <w:r>
        <w:rPr>
          <w:sz w:val="24"/>
        </w:rPr>
        <w:t xml:space="preserve"> Delving into the depths of cellular structure, we discover the intricate interplay of organelles, each with its unique function, orchestrating the harmonious functioning of the whole</w:t>
      </w:r>
      <w:r w:rsidR="00172425">
        <w:rPr>
          <w:sz w:val="24"/>
        </w:rPr>
        <w:t>.</w:t>
      </w:r>
      <w:r>
        <w:rPr>
          <w:sz w:val="24"/>
        </w:rPr>
        <w:t xml:space="preserve"> These microscopic marvels, the building blocks of all living things, reveal the enigmatic dance of molecules, the ceaseless flow of energy, and the intricate genetic code that holds the blueprint for life</w:t>
      </w:r>
      <w:r w:rsidR="00172425">
        <w:rPr>
          <w:sz w:val="24"/>
        </w:rPr>
        <w:t>.</w:t>
      </w:r>
    </w:p>
    <w:p w:rsidR="00E7442E" w:rsidRDefault="00C05FFC">
      <w:r>
        <w:rPr>
          <w:sz w:val="24"/>
        </w:rPr>
        <w:t>Venturing beyond the cellular realm, biology unveils the staggering diversity of life forms that inhabit our planet</w:t>
      </w:r>
      <w:r w:rsidR="00172425">
        <w:rPr>
          <w:sz w:val="24"/>
        </w:rPr>
        <w:t>.</w:t>
      </w:r>
      <w:r>
        <w:rPr>
          <w:sz w:val="24"/>
        </w:rPr>
        <w:t xml:space="preserve"> From the towering sequoia trees to the microscopic plankton, the Earth brims with a mesmerizing array of organisms, each exquisitely adapted to its specific niche</w:t>
      </w:r>
      <w:r w:rsidR="00172425">
        <w:rPr>
          <w:sz w:val="24"/>
        </w:rPr>
        <w:t>.</w:t>
      </w:r>
      <w:r>
        <w:rPr>
          <w:sz w:val="24"/>
        </w:rPr>
        <w:t xml:space="preserve"> This symphony of life, a testament to evolution's creative genius, highlights the remarkable resilience and adaptability of living organisms in the face of a dynamic and ever-changing environment</w:t>
      </w:r>
      <w:r w:rsidR="00172425">
        <w:rPr>
          <w:sz w:val="24"/>
        </w:rPr>
        <w:t>.</w:t>
      </w:r>
    </w:p>
    <w:p w:rsidR="00E7442E" w:rsidRDefault="00E7442E"/>
    <w:p w:rsidR="00E7442E" w:rsidRDefault="00C05FFC">
      <w:r>
        <w:rPr>
          <w:sz w:val="28"/>
        </w:rPr>
        <w:t>Summary</w:t>
      </w:r>
    </w:p>
    <w:p w:rsidR="00E7442E" w:rsidRDefault="00C05FFC">
      <w:r>
        <w:t>Biology, a science of awe and wonder, delves into the intricacies of life's fundamental unit, the cell, exploring the harmonious interplay of its organelles</w:t>
      </w:r>
      <w:r w:rsidR="00172425">
        <w:t>.</w:t>
      </w:r>
      <w:r>
        <w:t xml:space="preserve"> It unravels the captivating diversity of life forms that inhabit our planet, revealing the remarkable resilience and adaptability of organisms in a dynamic environment</w:t>
      </w:r>
      <w:r w:rsidR="00172425">
        <w:t>.</w:t>
      </w:r>
      <w:r>
        <w:t xml:space="preserve"> Through the lens of biology, we gain a profound appreciation for the intricate beauty and interconnectedness of all life, fostering a sense of stewardship and responsibility toward the natural world</w:t>
      </w:r>
      <w:r w:rsidR="00172425">
        <w:t>.</w:t>
      </w:r>
    </w:p>
    <w:sectPr w:rsidR="00E744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3147063">
    <w:abstractNumId w:val="8"/>
  </w:num>
  <w:num w:numId="2" w16cid:durableId="1059472908">
    <w:abstractNumId w:val="6"/>
  </w:num>
  <w:num w:numId="3" w16cid:durableId="30036540">
    <w:abstractNumId w:val="5"/>
  </w:num>
  <w:num w:numId="4" w16cid:durableId="1833446740">
    <w:abstractNumId w:val="4"/>
  </w:num>
  <w:num w:numId="5" w16cid:durableId="592739193">
    <w:abstractNumId w:val="7"/>
  </w:num>
  <w:num w:numId="6" w16cid:durableId="1504204301">
    <w:abstractNumId w:val="3"/>
  </w:num>
  <w:num w:numId="7" w16cid:durableId="453058358">
    <w:abstractNumId w:val="2"/>
  </w:num>
  <w:num w:numId="8" w16cid:durableId="2066179862">
    <w:abstractNumId w:val="1"/>
  </w:num>
  <w:num w:numId="9" w16cid:durableId="57347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2425"/>
    <w:rsid w:val="0029639D"/>
    <w:rsid w:val="00326F90"/>
    <w:rsid w:val="00AA1D8D"/>
    <w:rsid w:val="00B47730"/>
    <w:rsid w:val="00C05FFC"/>
    <w:rsid w:val="00CB0664"/>
    <w:rsid w:val="00E744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