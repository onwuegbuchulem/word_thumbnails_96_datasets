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2CD2" w:rsidRDefault="00EC405A">
      <w:pPr>
        <w:jc w:val="center"/>
      </w:pPr>
      <w:r>
        <w:rPr>
          <w:sz w:val="44"/>
        </w:rPr>
        <w:t>The Enigmatic Symphony of Politics: Navigating the Complex World of Power and Influence</w:t>
      </w:r>
    </w:p>
    <w:p w:rsidR="000A2CD2" w:rsidRDefault="00EC405A">
      <w:pPr>
        <w:jc w:val="center"/>
      </w:pPr>
      <w:r>
        <w:rPr>
          <w:sz w:val="36"/>
        </w:rPr>
        <w:t>Eleanor Winters</w:t>
      </w:r>
      <w:r>
        <w:br/>
      </w:r>
      <w:r>
        <w:rPr>
          <w:sz w:val="32"/>
        </w:rPr>
        <w:t>eleanor</w:t>
      </w:r>
      <w:r w:rsidR="004123D5">
        <w:rPr>
          <w:sz w:val="32"/>
        </w:rPr>
        <w:t>.</w:t>
      </w:r>
      <w:r>
        <w:rPr>
          <w:sz w:val="32"/>
        </w:rPr>
        <w:t>winters@validedu</w:t>
      </w:r>
      <w:r w:rsidR="004123D5">
        <w:rPr>
          <w:sz w:val="32"/>
        </w:rPr>
        <w:t>.</w:t>
      </w:r>
      <w:r>
        <w:rPr>
          <w:sz w:val="32"/>
        </w:rPr>
        <w:t>org</w:t>
      </w:r>
    </w:p>
    <w:p w:rsidR="000A2CD2" w:rsidRDefault="00EC405A">
      <w:r>
        <w:rPr>
          <w:sz w:val="24"/>
        </w:rPr>
        <w:t>In the realm of human affairs, there exists an intricate symphony of power, influence, and decision-making that we call politics</w:t>
      </w:r>
      <w:r w:rsidR="004123D5">
        <w:rPr>
          <w:sz w:val="24"/>
        </w:rPr>
        <w:t>.</w:t>
      </w:r>
      <w:r>
        <w:rPr>
          <w:sz w:val="24"/>
        </w:rPr>
        <w:t xml:space="preserve"> This vast and dynamic world of governance, leadership, and societal interactions shapes the very fabric of our societies, affecting every aspect of our lives, from the policies that govern us to the leaders who represent us</w:t>
      </w:r>
      <w:r w:rsidR="004123D5">
        <w:rPr>
          <w:sz w:val="24"/>
        </w:rPr>
        <w:t>.</w:t>
      </w:r>
      <w:r>
        <w:rPr>
          <w:sz w:val="24"/>
        </w:rPr>
        <w:t xml:space="preserve"> To navigate this complex landscape effectively, it is imperative that we understand the fundamental principles of politics, its historical evolution, and its profound impact on our daily lives</w:t>
      </w:r>
      <w:r w:rsidR="004123D5">
        <w:rPr>
          <w:sz w:val="24"/>
        </w:rPr>
        <w:t>.</w:t>
      </w:r>
    </w:p>
    <w:p w:rsidR="000A2CD2" w:rsidRDefault="00EC405A">
      <w:r>
        <w:rPr>
          <w:sz w:val="24"/>
        </w:rPr>
        <w:t>Politics, at its core, is the art of resolving conflicts and allocating resources within a society</w:t>
      </w:r>
      <w:r w:rsidR="004123D5">
        <w:rPr>
          <w:sz w:val="24"/>
        </w:rPr>
        <w:t>.</w:t>
      </w:r>
      <w:r>
        <w:rPr>
          <w:sz w:val="24"/>
        </w:rPr>
        <w:t xml:space="preserve"> It involves the formulation and implementation of policies, the establishment of laws and regulations, and the distribution of power among various institutions and individuals</w:t>
      </w:r>
      <w:r w:rsidR="004123D5">
        <w:rPr>
          <w:sz w:val="24"/>
        </w:rPr>
        <w:t>.</w:t>
      </w:r>
      <w:r>
        <w:rPr>
          <w:sz w:val="24"/>
        </w:rPr>
        <w:t xml:space="preserve"> Through political processes, we collectively determine how we want to live together, what values we hold dear, and how we can create a just and equitable society for all</w:t>
      </w:r>
      <w:r w:rsidR="004123D5">
        <w:rPr>
          <w:sz w:val="24"/>
        </w:rPr>
        <w:t>.</w:t>
      </w:r>
    </w:p>
    <w:p w:rsidR="000A2CD2" w:rsidRDefault="00EC405A">
      <w:r>
        <w:rPr>
          <w:sz w:val="24"/>
        </w:rPr>
        <w:t>As we delve into the study of politics, we are confronted with a tapestry of historical events, political theories, and ideological debates that have shaped our current political landscape</w:t>
      </w:r>
      <w:r w:rsidR="004123D5">
        <w:rPr>
          <w:sz w:val="24"/>
        </w:rPr>
        <w:t>.</w:t>
      </w:r>
      <w:r>
        <w:rPr>
          <w:sz w:val="24"/>
        </w:rPr>
        <w:t xml:space="preserve"> From the ancient Greek city-states to the modern nation-states, from the rise and fall of empires to the emergence of global governance, politics has been an ever-evolving field, constantly adapting to changing circumstances and societal needs</w:t>
      </w:r>
      <w:r w:rsidR="004123D5">
        <w:rPr>
          <w:sz w:val="24"/>
        </w:rPr>
        <w:t>.</w:t>
      </w:r>
      <w:r>
        <w:rPr>
          <w:sz w:val="24"/>
        </w:rPr>
        <w:t xml:space="preserve"> By understanding the historical context of politics, we gain a deeper appreciation for the challenges and opportunities that lie ahead</w:t>
      </w:r>
      <w:r w:rsidR="004123D5">
        <w:rPr>
          <w:sz w:val="24"/>
        </w:rPr>
        <w:t>.</w:t>
      </w:r>
    </w:p>
    <w:p w:rsidR="000A2CD2" w:rsidRDefault="00EC405A">
      <w:r>
        <w:rPr>
          <w:sz w:val="24"/>
        </w:rPr>
        <w:t>Introduction Continued:</w:t>
      </w:r>
    </w:p>
    <w:p w:rsidR="000A2CD2" w:rsidRDefault="00EC405A">
      <w:r>
        <w:rPr>
          <w:sz w:val="24"/>
        </w:rPr>
        <w:t>Furthermore, the study of politics provides us with a framework for analyzing and understanding current events</w:t>
      </w:r>
      <w:r w:rsidR="004123D5">
        <w:rPr>
          <w:sz w:val="24"/>
        </w:rPr>
        <w:t>.</w:t>
      </w:r>
      <w:r>
        <w:rPr>
          <w:sz w:val="24"/>
        </w:rPr>
        <w:t xml:space="preserve"> By examining political institutions, policies, and decision-making processes, we can develop a critical perspective on the world around us</w:t>
      </w:r>
      <w:r w:rsidR="004123D5">
        <w:rPr>
          <w:sz w:val="24"/>
        </w:rPr>
        <w:t>.</w:t>
      </w:r>
      <w:r>
        <w:rPr>
          <w:sz w:val="24"/>
        </w:rPr>
        <w:t xml:space="preserve"> We can identify the various actors and interests at play, </w:t>
      </w:r>
      <w:r>
        <w:rPr>
          <w:sz w:val="24"/>
        </w:rPr>
        <w:lastRenderedPageBreak/>
        <w:t>assess the potential impact of different policies, and engage in informed debates about the direction of our society</w:t>
      </w:r>
      <w:r w:rsidR="004123D5">
        <w:rPr>
          <w:sz w:val="24"/>
        </w:rPr>
        <w:t>.</w:t>
      </w:r>
      <w:r>
        <w:rPr>
          <w:sz w:val="24"/>
        </w:rPr>
        <w:t xml:space="preserve"> Politics is not merely an abstract concept; it is a living, breathing force that shapes our communities, our economies, and our planet</w:t>
      </w:r>
      <w:r w:rsidR="004123D5">
        <w:rPr>
          <w:sz w:val="24"/>
        </w:rPr>
        <w:t>.</w:t>
      </w:r>
    </w:p>
    <w:p w:rsidR="000A2CD2" w:rsidRDefault="00EC405A">
      <w:r>
        <w:rPr>
          <w:sz w:val="24"/>
        </w:rPr>
        <w:t>Politics is a multi-faceted subject that encompasses a wide range of topics, from the intricacies of international relations to the challenges of local governance</w:t>
      </w:r>
      <w:r w:rsidR="004123D5">
        <w:rPr>
          <w:sz w:val="24"/>
        </w:rPr>
        <w:t>.</w:t>
      </w:r>
      <w:r>
        <w:rPr>
          <w:sz w:val="24"/>
        </w:rPr>
        <w:t xml:space="preserve"> It involves the study of political systems, ideologies, public policy, and the role of citizens in a democracy</w:t>
      </w:r>
      <w:r w:rsidR="004123D5">
        <w:rPr>
          <w:sz w:val="24"/>
        </w:rPr>
        <w:t>.</w:t>
      </w:r>
      <w:r>
        <w:rPr>
          <w:sz w:val="24"/>
        </w:rPr>
        <w:t xml:space="preserve"> Through political engagement, we have the power to influence the decisions that affect our lives and to hold our leaders accountable</w:t>
      </w:r>
      <w:r w:rsidR="004123D5">
        <w:rPr>
          <w:sz w:val="24"/>
        </w:rPr>
        <w:t>.</w:t>
      </w:r>
    </w:p>
    <w:p w:rsidR="000A2CD2" w:rsidRDefault="000A2CD2"/>
    <w:p w:rsidR="000A2CD2" w:rsidRDefault="00EC405A">
      <w:r>
        <w:rPr>
          <w:sz w:val="28"/>
        </w:rPr>
        <w:t>Summary</w:t>
      </w:r>
    </w:p>
    <w:p w:rsidR="000A2CD2" w:rsidRDefault="00EC405A">
      <w:r>
        <w:t>In this essay, we have explored the enigmatic symphony of politics, a complex world of power, influence, and decision-making that profoundly impacts our lives</w:t>
      </w:r>
      <w:r w:rsidR="004123D5">
        <w:t>.</w:t>
      </w:r>
      <w:r>
        <w:t xml:space="preserve"> By understanding the fundamental principles of politics, its historical evolution, and its current manifestations, we gain a deeper appreciation for the challenges and opportunities that lie ahead</w:t>
      </w:r>
      <w:r w:rsidR="004123D5">
        <w:t>.</w:t>
      </w:r>
      <w:r>
        <w:t xml:space="preserve"> The study of politics equips us with the knowledge and skills necessary to navigate the intricacies of governance, to engage in informed debates, and to shape the future of our societies</w:t>
      </w:r>
      <w:r w:rsidR="004123D5">
        <w:t>.</w:t>
      </w:r>
      <w:r>
        <w:t xml:space="preserve"> As active citizens, we have the responsibility to participate in the political process, to hold our leaders accountable, and to strive for a more just and equitable world for all</w:t>
      </w:r>
      <w:r w:rsidR="004123D5">
        <w:t>.</w:t>
      </w:r>
    </w:p>
    <w:sectPr w:rsidR="000A2C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9134112">
    <w:abstractNumId w:val="8"/>
  </w:num>
  <w:num w:numId="2" w16cid:durableId="715006273">
    <w:abstractNumId w:val="6"/>
  </w:num>
  <w:num w:numId="3" w16cid:durableId="878593916">
    <w:abstractNumId w:val="5"/>
  </w:num>
  <w:num w:numId="4" w16cid:durableId="1172141704">
    <w:abstractNumId w:val="4"/>
  </w:num>
  <w:num w:numId="5" w16cid:durableId="6979114">
    <w:abstractNumId w:val="7"/>
  </w:num>
  <w:num w:numId="6" w16cid:durableId="372922937">
    <w:abstractNumId w:val="3"/>
  </w:num>
  <w:num w:numId="7" w16cid:durableId="308440270">
    <w:abstractNumId w:val="2"/>
  </w:num>
  <w:num w:numId="8" w16cid:durableId="1829907735">
    <w:abstractNumId w:val="1"/>
  </w:num>
  <w:num w:numId="9" w16cid:durableId="1790927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2CD2"/>
    <w:rsid w:val="0015074B"/>
    <w:rsid w:val="0029639D"/>
    <w:rsid w:val="00326F90"/>
    <w:rsid w:val="004123D5"/>
    <w:rsid w:val="00AA1D8D"/>
    <w:rsid w:val="00B47730"/>
    <w:rsid w:val="00CB0664"/>
    <w:rsid w:val="00EC40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2024-02-11T21:22:00Z</dcterms:modified>
  <cp:category/>
</cp:coreProperties>
</file>