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04EB" w:rsidRDefault="003E6726">
      <w:pPr>
        <w:jc w:val="center"/>
      </w:pPr>
      <w:r>
        <w:rPr>
          <w:sz w:val="44"/>
        </w:rPr>
        <w:t>Government: The Foundation of Societal Harmony</w:t>
      </w:r>
    </w:p>
    <w:p w:rsidR="00F604EB" w:rsidRDefault="003E6726">
      <w:pPr>
        <w:jc w:val="center"/>
      </w:pPr>
      <w:r>
        <w:rPr>
          <w:sz w:val="36"/>
        </w:rPr>
        <w:t>Jacqueline Rose</w:t>
      </w:r>
      <w:r>
        <w:br/>
      </w:r>
      <w:r>
        <w:rPr>
          <w:sz w:val="32"/>
        </w:rPr>
        <w:t>jacqueline</w:t>
      </w:r>
      <w:r w:rsidR="00485B06">
        <w:rPr>
          <w:sz w:val="32"/>
        </w:rPr>
        <w:t>.</w:t>
      </w:r>
      <w:r>
        <w:rPr>
          <w:sz w:val="32"/>
        </w:rPr>
        <w:t>rose@school</w:t>
      </w:r>
      <w:r w:rsidR="00485B06">
        <w:rPr>
          <w:sz w:val="32"/>
        </w:rPr>
        <w:t>.</w:t>
      </w:r>
      <w:r>
        <w:rPr>
          <w:sz w:val="32"/>
        </w:rPr>
        <w:t>edu</w:t>
      </w:r>
    </w:p>
    <w:p w:rsidR="00F604EB" w:rsidRDefault="003E6726">
      <w:r>
        <w:rPr>
          <w:sz w:val="24"/>
        </w:rPr>
        <w:t>1</w:t>
      </w:r>
      <w:r w:rsidR="00485B06">
        <w:rPr>
          <w:sz w:val="24"/>
        </w:rPr>
        <w:t>.</w:t>
      </w:r>
      <w:r>
        <w:rPr>
          <w:sz w:val="24"/>
        </w:rPr>
        <w:t xml:space="preserve"> Government: A Complex Tapestry of Society:</w:t>
      </w:r>
      <w:r>
        <w:rPr>
          <w:sz w:val="24"/>
        </w:rPr>
        <w:br/>
        <w:t>Government stands as an intricate symphony of human interaction, shaping the tapestry of communities and nations</w:t>
      </w:r>
      <w:r w:rsidR="00485B06">
        <w:rPr>
          <w:sz w:val="24"/>
        </w:rPr>
        <w:t>.</w:t>
      </w:r>
      <w:r>
        <w:rPr>
          <w:sz w:val="24"/>
        </w:rPr>
        <w:t xml:space="preserve"> It establishes rules, guides policies, and provides a framework for citizens to navigate their lives</w:t>
      </w:r>
      <w:r w:rsidR="00485B06">
        <w:rPr>
          <w:sz w:val="24"/>
        </w:rPr>
        <w:t>.</w:t>
      </w:r>
      <w:r>
        <w:rPr>
          <w:sz w:val="24"/>
        </w:rPr>
        <w:t xml:space="preserve"> This complex system encompasses diverse realms: the administration of justice, the allocation of resources, and the safeguarding of individual rights</w:t>
      </w:r>
      <w:r w:rsidR="00485B06">
        <w:rPr>
          <w:sz w:val="24"/>
        </w:rPr>
        <w:t>.</w:t>
      </w:r>
      <w:r>
        <w:rPr>
          <w:sz w:val="24"/>
        </w:rPr>
        <w:t xml:space="preserve"> Comprehending the intricacies of government is akin to unravelling an enigmatic masterpiece, appreciating the interplay between threads that weave together the fabric of our collective existence</w:t>
      </w:r>
      <w:r w:rsidR="00485B06">
        <w:rPr>
          <w:sz w:val="24"/>
        </w:rPr>
        <w:t>.</w:t>
      </w:r>
    </w:p>
    <w:p w:rsidR="00F604EB" w:rsidRDefault="003E6726">
      <w:r>
        <w:rPr>
          <w:sz w:val="24"/>
        </w:rPr>
        <w:t>2</w:t>
      </w:r>
      <w:r w:rsidR="00485B06">
        <w:rPr>
          <w:sz w:val="24"/>
        </w:rPr>
        <w:t>.</w:t>
      </w:r>
      <w:r>
        <w:rPr>
          <w:sz w:val="24"/>
        </w:rPr>
        <w:t xml:space="preserve"> The Symphony of Structural Components:</w:t>
      </w:r>
      <w:r>
        <w:rPr>
          <w:sz w:val="24"/>
        </w:rPr>
        <w:br/>
        <w:t>Government's structure resembles a symphony composed of various instruments, each contributing its unique melody to the harmony of the whole</w:t>
      </w:r>
      <w:r w:rsidR="00485B06">
        <w:rPr>
          <w:sz w:val="24"/>
        </w:rPr>
        <w:t>.</w:t>
      </w:r>
      <w:r>
        <w:rPr>
          <w:sz w:val="24"/>
        </w:rPr>
        <w:t xml:space="preserve"> The executive, legislative, and judicial branches, like instruments in an orchestra, execute, enact, and interpret laws respectively</w:t>
      </w:r>
      <w:r w:rsidR="00485B06">
        <w:rPr>
          <w:sz w:val="24"/>
        </w:rPr>
        <w:t>.</w:t>
      </w:r>
      <w:r>
        <w:rPr>
          <w:sz w:val="24"/>
        </w:rPr>
        <w:t xml:space="preserve"> Each branch serves its purpose, ensuring balance and checks within the system</w:t>
      </w:r>
      <w:r w:rsidR="00485B06">
        <w:rPr>
          <w:sz w:val="24"/>
        </w:rPr>
        <w:t>.</w:t>
      </w:r>
      <w:r>
        <w:rPr>
          <w:sz w:val="24"/>
        </w:rPr>
        <w:t xml:space="preserve"> Understanding the mechanisms of government involves recognizing the interdependence of these branches, observing how they harmonize to produce a symphony of effective governance</w:t>
      </w:r>
      <w:r w:rsidR="00485B06">
        <w:rPr>
          <w:sz w:val="24"/>
        </w:rPr>
        <w:t>.</w:t>
      </w:r>
    </w:p>
    <w:p w:rsidR="00F604EB" w:rsidRDefault="003E6726">
      <w:r>
        <w:rPr>
          <w:sz w:val="24"/>
        </w:rPr>
        <w:t>3</w:t>
      </w:r>
      <w:r w:rsidR="00485B06">
        <w:rPr>
          <w:sz w:val="24"/>
        </w:rPr>
        <w:t>.</w:t>
      </w:r>
      <w:r>
        <w:rPr>
          <w:sz w:val="24"/>
        </w:rPr>
        <w:t xml:space="preserve"> The Dance of Power and Accountability:</w:t>
      </w:r>
      <w:r>
        <w:rPr>
          <w:sz w:val="24"/>
        </w:rPr>
        <w:br/>
        <w:t>Power, an inherent aspect of government, resembles a quantum dance of influence and responsibility</w:t>
      </w:r>
      <w:r w:rsidR="00485B06">
        <w:rPr>
          <w:sz w:val="24"/>
        </w:rPr>
        <w:t>.</w:t>
      </w:r>
      <w:r>
        <w:rPr>
          <w:sz w:val="24"/>
        </w:rPr>
        <w:t xml:space="preserve"> It is a currency used to establish order, promote welfare, and protect citizens</w:t>
      </w:r>
      <w:r w:rsidR="00485B06">
        <w:rPr>
          <w:sz w:val="24"/>
        </w:rPr>
        <w:t>.</w:t>
      </w:r>
      <w:r>
        <w:rPr>
          <w:sz w:val="24"/>
        </w:rPr>
        <w:t xml:space="preserve"> However, this power must be held accountable, bound by laws and institutions that prevent its misuse</w:t>
      </w:r>
      <w:r w:rsidR="00485B06">
        <w:rPr>
          <w:sz w:val="24"/>
        </w:rPr>
        <w:t>.</w:t>
      </w:r>
      <w:r>
        <w:rPr>
          <w:sz w:val="24"/>
        </w:rPr>
        <w:t xml:space="preserve"> This dynamic relationship between power and accountability ensures the government's actions are aligned with the aspirations and well-being of the governed</w:t>
      </w:r>
      <w:r w:rsidR="00485B06">
        <w:rPr>
          <w:sz w:val="24"/>
        </w:rPr>
        <w:t>.</w:t>
      </w:r>
      <w:r>
        <w:rPr>
          <w:sz w:val="24"/>
        </w:rPr>
        <w:t xml:space="preserve"> Comprehending this dance of power and accountability is akin to deciphering the mysteries of a cosmic ballet, appreciating the delicate balance between authority and responsibility</w:t>
      </w:r>
      <w:r w:rsidR="00485B06">
        <w:rPr>
          <w:sz w:val="24"/>
        </w:rPr>
        <w:t>.</w:t>
      </w:r>
    </w:p>
    <w:p w:rsidR="00F604EB" w:rsidRDefault="00F604EB"/>
    <w:p w:rsidR="00F604EB" w:rsidRDefault="003E6726">
      <w:r>
        <w:rPr>
          <w:sz w:val="28"/>
        </w:rPr>
        <w:lastRenderedPageBreak/>
        <w:t>Summary</w:t>
      </w:r>
    </w:p>
    <w:p w:rsidR="00F604EB" w:rsidRDefault="003E6726">
      <w:r>
        <w:t>The essay delves into the intriguing world of government, unveiling its complexity and multifaceted nature</w:t>
      </w:r>
      <w:r w:rsidR="00485B06">
        <w:t>.</w:t>
      </w:r>
      <w:r>
        <w:t xml:space="preserve"> It portrays government as a symphony of components, highlighting the interplay between branches and the dance of power and accountability</w:t>
      </w:r>
      <w:r w:rsidR="00485B06">
        <w:t>.</w:t>
      </w:r>
      <w:r>
        <w:t xml:space="preserve"> Understanding government's intricacies is likened to unravelling an enigma, revealing the delicate balance that underpins societal harmony</w:t>
      </w:r>
      <w:r w:rsidR="00485B06">
        <w:t>.</w:t>
      </w:r>
    </w:p>
    <w:sectPr w:rsidR="00F604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9670866">
    <w:abstractNumId w:val="8"/>
  </w:num>
  <w:num w:numId="2" w16cid:durableId="1659454394">
    <w:abstractNumId w:val="6"/>
  </w:num>
  <w:num w:numId="3" w16cid:durableId="918946344">
    <w:abstractNumId w:val="5"/>
  </w:num>
  <w:num w:numId="4" w16cid:durableId="1612007232">
    <w:abstractNumId w:val="4"/>
  </w:num>
  <w:num w:numId="5" w16cid:durableId="443692987">
    <w:abstractNumId w:val="7"/>
  </w:num>
  <w:num w:numId="6" w16cid:durableId="5982163">
    <w:abstractNumId w:val="3"/>
  </w:num>
  <w:num w:numId="7" w16cid:durableId="510724169">
    <w:abstractNumId w:val="2"/>
  </w:num>
  <w:num w:numId="8" w16cid:durableId="1557669060">
    <w:abstractNumId w:val="1"/>
  </w:num>
  <w:num w:numId="9" w16cid:durableId="1230966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726"/>
    <w:rsid w:val="00485B06"/>
    <w:rsid w:val="00AA1D8D"/>
    <w:rsid w:val="00B47730"/>
    <w:rsid w:val="00CB0664"/>
    <w:rsid w:val="00F604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2024-02-11T21:37:00Z</dcterms:modified>
  <cp:category/>
</cp:coreProperties>
</file>