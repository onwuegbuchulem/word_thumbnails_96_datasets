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F02" w:rsidRDefault="002760D7">
      <w:pPr>
        <w:jc w:val="center"/>
      </w:pPr>
      <w:r>
        <w:rPr>
          <w:sz w:val="44"/>
        </w:rPr>
        <w:t>Time Travel: A Glimpse into Past, Present, and Future</w:t>
      </w:r>
    </w:p>
    <w:p w:rsidR="000A6F02" w:rsidRDefault="002760D7">
      <w:pPr>
        <w:jc w:val="center"/>
      </w:pPr>
      <w:r>
        <w:rPr>
          <w:sz w:val="36"/>
        </w:rPr>
        <w:t>Sandra Mandell</w:t>
      </w:r>
      <w:r>
        <w:br/>
      </w:r>
      <w:r>
        <w:rPr>
          <w:sz w:val="32"/>
        </w:rPr>
        <w:t>Sandra_mandel@unitedassociatedschools</w:t>
      </w:r>
      <w:r w:rsidR="00BB27FB">
        <w:rPr>
          <w:sz w:val="32"/>
        </w:rPr>
        <w:t>.</w:t>
      </w:r>
      <w:r>
        <w:rPr>
          <w:sz w:val="32"/>
        </w:rPr>
        <w:t>edu</w:t>
      </w:r>
    </w:p>
    <w:p w:rsidR="000A6F02" w:rsidRDefault="002760D7">
      <w:r>
        <w:rPr>
          <w:sz w:val="24"/>
        </w:rPr>
        <w:t>Imagine traveling through time; visiting ancient civilizations, witnessing pivotal historical events, or experiencing the marvels of the future</w:t>
      </w:r>
      <w:r w:rsidR="00BB27FB">
        <w:rPr>
          <w:sz w:val="24"/>
        </w:rPr>
        <w:t>.</w:t>
      </w:r>
      <w:r>
        <w:rPr>
          <w:sz w:val="24"/>
        </w:rPr>
        <w:t xml:space="preserve"> While time travel remains a captivating fantasy, it prompts thought-provoking discussions on the nature of time, causality, and the human quest for exploration</w:t>
      </w:r>
      <w:r w:rsidR="00BB27FB">
        <w:rPr>
          <w:sz w:val="24"/>
        </w:rPr>
        <w:t>.</w:t>
      </w:r>
      <w:r>
        <w:rPr>
          <w:sz w:val="24"/>
        </w:rPr>
        <w:t xml:space="preserve"> In this essay, we delve into the concept of time travel, exploring its possibilities within the realms of theory, science fiction, and pop culture</w:t>
      </w:r>
      <w:r w:rsidR="00BB27FB">
        <w:rPr>
          <w:sz w:val="24"/>
        </w:rPr>
        <w:t>.</w:t>
      </w:r>
    </w:p>
    <w:p w:rsidR="000A6F02" w:rsidRDefault="002760D7">
      <w:r>
        <w:rPr>
          <w:sz w:val="24"/>
        </w:rPr>
        <w:t>Visualize a world where you could journey back to the Renaissance to witness the birth of great art and literature, experience the thrill of a dinosaur-populated prehistoric era, or delve into tomorrow's scientific advancements</w:t>
      </w:r>
      <w:r w:rsidR="00BB27FB">
        <w:rPr>
          <w:sz w:val="24"/>
        </w:rPr>
        <w:t>.</w:t>
      </w:r>
      <w:r>
        <w:rPr>
          <w:sz w:val="24"/>
        </w:rPr>
        <w:t xml:space="preserve"> Time travel captivates imaginations and ignites conversations about the fluidity of time, the interconnectedness of past, present, and future, and the pursuit of knowledge</w:t>
      </w:r>
      <w:r w:rsidR="00BB27FB">
        <w:rPr>
          <w:sz w:val="24"/>
        </w:rPr>
        <w:t>.</w:t>
      </w:r>
      <w:r>
        <w:rPr>
          <w:sz w:val="24"/>
        </w:rPr>
        <w:t xml:space="preserve"> However, the concept of time travel is bound by scientific limitations, posing perplexing questions about paradoxes, causality, and the intricate tapestry of temporal threads</w:t>
      </w:r>
      <w:r w:rsidR="00BB27FB">
        <w:rPr>
          <w:sz w:val="24"/>
        </w:rPr>
        <w:t>.</w:t>
      </w:r>
    </w:p>
    <w:p w:rsidR="000A6F02" w:rsidRDefault="002760D7">
      <w:r>
        <w:rPr>
          <w:sz w:val="24"/>
        </w:rPr>
        <w:t>Exploring the subject further, we find a multitude of works in science fiction and literature that delve into the complexities of time travel</w:t>
      </w:r>
      <w:r w:rsidR="00BB27FB">
        <w:rPr>
          <w:sz w:val="24"/>
        </w:rPr>
        <w:t>.</w:t>
      </w:r>
      <w:r>
        <w:rPr>
          <w:sz w:val="24"/>
        </w:rPr>
        <w:t xml:space="preserve"> Authors like H</w:t>
      </w:r>
      <w:r w:rsidR="00BB27FB">
        <w:rPr>
          <w:sz w:val="24"/>
        </w:rPr>
        <w:t>.</w:t>
      </w:r>
      <w:r>
        <w:rPr>
          <w:sz w:val="24"/>
        </w:rPr>
        <w:t>G</w:t>
      </w:r>
      <w:r w:rsidR="00BB27FB">
        <w:rPr>
          <w:sz w:val="24"/>
        </w:rPr>
        <w:t>.</w:t>
      </w:r>
      <w:r>
        <w:rPr>
          <w:sz w:val="24"/>
        </w:rPr>
        <w:t xml:space="preserve"> Wells and Ray Bradbury construct captivating worlds where time machines enable voyages across ages, exploring the consequences and implications of altering history</w:t>
      </w:r>
      <w:r w:rsidR="00BB27FB">
        <w:rPr>
          <w:sz w:val="24"/>
        </w:rPr>
        <w:t>.</w:t>
      </w:r>
      <w:r>
        <w:rPr>
          <w:sz w:val="24"/>
        </w:rPr>
        <w:t xml:space="preserve"> These fictional accounts mirror the human fascination with the unknown and the irresistible allure of unraveling the mysteries of time</w:t>
      </w:r>
      <w:r w:rsidR="00BB27FB">
        <w:rPr>
          <w:sz w:val="24"/>
        </w:rPr>
        <w:t>.</w:t>
      </w:r>
      <w:r>
        <w:rPr>
          <w:sz w:val="24"/>
        </w:rPr>
        <w:t xml:space="preserve"> They offer a glimpse into alternate realities, inspiring us to ponder the infinite possibilities that exist beyond the constructs of our perceived linear existence</w:t>
      </w:r>
      <w:r w:rsidR="00BB27FB">
        <w:rPr>
          <w:sz w:val="24"/>
        </w:rPr>
        <w:t>.</w:t>
      </w:r>
    </w:p>
    <w:p w:rsidR="000A6F02" w:rsidRDefault="002760D7">
      <w:r>
        <w:rPr>
          <w:sz w:val="24"/>
        </w:rPr>
        <w:t>Body:</w:t>
      </w:r>
    </w:p>
    <w:p w:rsidR="000A6F02" w:rsidRDefault="002760D7">
      <w:r>
        <w:rPr>
          <w:sz w:val="24"/>
        </w:rPr>
        <w:t>Time travel remains a debated concept within the scientific community</w:t>
      </w:r>
      <w:r w:rsidR="00BB27FB">
        <w:rPr>
          <w:sz w:val="24"/>
        </w:rPr>
        <w:t>.</w:t>
      </w:r>
      <w:r>
        <w:rPr>
          <w:sz w:val="24"/>
        </w:rPr>
        <w:t xml:space="preserve"> Theories like Einstein's Theory of Relativity suggest that time is not absolute, and that bending spacetime can potentially allow for movement through time</w:t>
      </w:r>
      <w:r w:rsidR="00BB27FB">
        <w:rPr>
          <w:sz w:val="24"/>
        </w:rPr>
        <w:t>.</w:t>
      </w:r>
      <w:r>
        <w:rPr>
          <w:sz w:val="24"/>
        </w:rPr>
        <w:t xml:space="preserve"> However, the practical implementation of such theories is still beyond our current scientific capabilities, leaving time travel firmly entrenched in the </w:t>
      </w:r>
      <w:r>
        <w:rPr>
          <w:sz w:val="24"/>
        </w:rPr>
        <w:lastRenderedPageBreak/>
        <w:t>realms of speculation</w:t>
      </w:r>
      <w:r w:rsidR="00BB27FB">
        <w:rPr>
          <w:sz w:val="24"/>
        </w:rPr>
        <w:t>.</w:t>
      </w:r>
      <w:r>
        <w:rPr>
          <w:sz w:val="24"/>
        </w:rPr>
        <w:t xml:space="preserve"> Despite the scientific challenges, the idea of time travel sparks creativity and drives technological advancements</w:t>
      </w:r>
      <w:r w:rsidR="00BB27FB">
        <w:rPr>
          <w:sz w:val="24"/>
        </w:rPr>
        <w:t>.</w:t>
      </w:r>
    </w:p>
    <w:p w:rsidR="000A6F02" w:rsidRDefault="002760D7">
      <w:r>
        <w:rPr>
          <w:sz w:val="24"/>
        </w:rPr>
        <w:t>The concept of time travel also provokes numerous philosophical conundrums</w:t>
      </w:r>
      <w:r w:rsidR="00BB27FB">
        <w:rPr>
          <w:sz w:val="24"/>
        </w:rPr>
        <w:t>.</w:t>
      </w:r>
      <w:r>
        <w:rPr>
          <w:sz w:val="24"/>
        </w:rPr>
        <w:t xml:space="preserve"> The grandfather paradox, where an individual travels back in time and prevents their grandparent's meeting, poses questions about causality and the stability of historical events</w:t>
      </w:r>
      <w:r w:rsidR="00BB27FB">
        <w:rPr>
          <w:sz w:val="24"/>
        </w:rPr>
        <w:t>.</w:t>
      </w:r>
      <w:r>
        <w:rPr>
          <w:sz w:val="24"/>
        </w:rPr>
        <w:t xml:space="preserve"> Questions arise: Can the past be changed? Does changing the past ripple through time, altering the present and future? These paradoxes challenge our understanding of cause and effect, pushing us to contemplate the intricate relationship between different points in time</w:t>
      </w:r>
      <w:r w:rsidR="00BB27FB">
        <w:rPr>
          <w:sz w:val="24"/>
        </w:rPr>
        <w:t>.</w:t>
      </w:r>
    </w:p>
    <w:p w:rsidR="000A6F02" w:rsidRDefault="002760D7">
      <w:r>
        <w:rPr>
          <w:sz w:val="24"/>
        </w:rPr>
        <w:t>Furthermore, time travel ignites conversations about knowledge, control, and the potential consequences of altering the course of history</w:t>
      </w:r>
      <w:r w:rsidR="00BB27FB">
        <w:rPr>
          <w:sz w:val="24"/>
        </w:rPr>
        <w:t>.</w:t>
      </w:r>
      <w:r>
        <w:rPr>
          <w:sz w:val="24"/>
        </w:rPr>
        <w:t xml:space="preserve"> If we could travel back in time, would we correct past mistakes? How would changing one event affect subsequent historical developments? Would it lead to a utopian future or a disastrous dystopia? These contemplations delve into profound questions about human agency, responsibility, and our role in shaping the world around us</w:t>
      </w:r>
      <w:r w:rsidR="00BB27FB">
        <w:rPr>
          <w:sz w:val="24"/>
        </w:rPr>
        <w:t>.</w:t>
      </w:r>
    </w:p>
    <w:p w:rsidR="000A6F02" w:rsidRDefault="000A6F02"/>
    <w:p w:rsidR="000A6F02" w:rsidRDefault="002760D7">
      <w:r>
        <w:rPr>
          <w:sz w:val="28"/>
        </w:rPr>
        <w:t>Summary</w:t>
      </w:r>
    </w:p>
    <w:p w:rsidR="000A6F02" w:rsidRDefault="002760D7">
      <w:r>
        <w:t>The concept of time travel captivates imaginations and prompts profound conversations about the nature of time, causality, and the allure of the unknown</w:t>
      </w:r>
      <w:r w:rsidR="00BB27FB">
        <w:t>.</w:t>
      </w:r>
      <w:r>
        <w:t xml:space="preserve"> While its scientific feasibility remains a topic of debate, time travel continues to inspire creative endeavors, such as science fiction literature and film</w:t>
      </w:r>
      <w:r w:rsidR="00BB27FB">
        <w:t>.</w:t>
      </w:r>
      <w:r>
        <w:t xml:space="preserve"> Through theoretical musings, fictional narratives, and philosophical inquiries, time travel transcends its speculative nature and provides a lens through which we can examine our own existence and the complexities of the universe</w:t>
      </w:r>
      <w:r w:rsidR="00BB27FB">
        <w:t>.</w:t>
      </w:r>
      <w:r>
        <w:t xml:space="preserve"> It is a testament to the boundless nature of human imagination and our enduring quest for knowledge and comprehension of the mysteries that lie beyond the limits of our current understanding</w:t>
      </w:r>
      <w:r w:rsidR="00BB27FB">
        <w:t>.</w:t>
      </w:r>
    </w:p>
    <w:sectPr w:rsidR="000A6F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6879135">
    <w:abstractNumId w:val="8"/>
  </w:num>
  <w:num w:numId="2" w16cid:durableId="812329585">
    <w:abstractNumId w:val="6"/>
  </w:num>
  <w:num w:numId="3" w16cid:durableId="2043628376">
    <w:abstractNumId w:val="5"/>
  </w:num>
  <w:num w:numId="4" w16cid:durableId="199053099">
    <w:abstractNumId w:val="4"/>
  </w:num>
  <w:num w:numId="5" w16cid:durableId="408961186">
    <w:abstractNumId w:val="7"/>
  </w:num>
  <w:num w:numId="6" w16cid:durableId="1807043916">
    <w:abstractNumId w:val="3"/>
  </w:num>
  <w:num w:numId="7" w16cid:durableId="708184435">
    <w:abstractNumId w:val="2"/>
  </w:num>
  <w:num w:numId="8" w16cid:durableId="1878929736">
    <w:abstractNumId w:val="1"/>
  </w:num>
  <w:num w:numId="9" w16cid:durableId="1681005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F02"/>
    <w:rsid w:val="0015074B"/>
    <w:rsid w:val="002760D7"/>
    <w:rsid w:val="0029639D"/>
    <w:rsid w:val="00326F90"/>
    <w:rsid w:val="00AA1D8D"/>
    <w:rsid w:val="00B47730"/>
    <w:rsid w:val="00BB27F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