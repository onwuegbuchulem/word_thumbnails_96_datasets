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67AF" w:rsidRDefault="00151CAA">
      <w:pPr>
        <w:jc w:val="center"/>
      </w:pPr>
      <w:r>
        <w:rPr>
          <w:sz w:val="44"/>
        </w:rPr>
        <w:t>Unraveling Chemistry: Unveiling the Secrets of Matter</w:t>
      </w:r>
    </w:p>
    <w:p w:rsidR="00FE67AF" w:rsidRDefault="00151CAA">
      <w:pPr>
        <w:jc w:val="center"/>
      </w:pPr>
      <w:r>
        <w:rPr>
          <w:sz w:val="36"/>
        </w:rPr>
        <w:t>Amanda Greyson</w:t>
      </w:r>
      <w:r>
        <w:br/>
      </w:r>
      <w:r>
        <w:rPr>
          <w:sz w:val="32"/>
        </w:rPr>
        <w:t>amanda</w:t>
      </w:r>
      <w:r w:rsidR="00016D15">
        <w:rPr>
          <w:sz w:val="32"/>
        </w:rPr>
        <w:t>.</w:t>
      </w:r>
      <w:r>
        <w:rPr>
          <w:sz w:val="32"/>
        </w:rPr>
        <w:t>greyson@eduworld</w:t>
      </w:r>
      <w:r w:rsidR="00016D15">
        <w:rPr>
          <w:sz w:val="32"/>
        </w:rPr>
        <w:t>.</w:t>
      </w:r>
      <w:r>
        <w:rPr>
          <w:sz w:val="32"/>
        </w:rPr>
        <w:t>org</w:t>
      </w:r>
    </w:p>
    <w:p w:rsidR="00FE67AF" w:rsidRDefault="00151CAA">
      <w:r>
        <w:rPr>
          <w:sz w:val="24"/>
        </w:rPr>
        <w:t>Chemistry, the study of matter and its properties, unlocks the secrets of the universe we live in</w:t>
      </w:r>
      <w:r w:rsidR="00016D15">
        <w:rPr>
          <w:sz w:val="24"/>
        </w:rPr>
        <w:t>.</w:t>
      </w:r>
      <w:r>
        <w:rPr>
          <w:sz w:val="24"/>
        </w:rPr>
        <w:t xml:space="preserve"> From the smallest particles to the vast cosmic tapestry, chemistry plays a crucial role in shaping our world</w:t>
      </w:r>
      <w:r w:rsidR="00016D15">
        <w:rPr>
          <w:sz w:val="24"/>
        </w:rPr>
        <w:t>.</w:t>
      </w:r>
      <w:r>
        <w:rPr>
          <w:sz w:val="24"/>
        </w:rPr>
        <w:t xml:space="preserve"> It is the symphony of atoms and molecules, a dance of elements that create the fabric of life</w:t>
      </w:r>
      <w:r w:rsidR="00016D15">
        <w:rPr>
          <w:sz w:val="24"/>
        </w:rPr>
        <w:t>.</w:t>
      </w:r>
      <w:r>
        <w:rPr>
          <w:sz w:val="24"/>
        </w:rPr>
        <w:t xml:space="preserve"> Chemistry is not just a collection of facts and formulas; it is a way of thinking, a tool to understand and mold our universe</w:t>
      </w:r>
      <w:r w:rsidR="00016D15">
        <w:rPr>
          <w:sz w:val="24"/>
        </w:rPr>
        <w:t>.</w:t>
      </w:r>
    </w:p>
    <w:p w:rsidR="00FE67AF" w:rsidRDefault="00151CAA">
      <w:r>
        <w:rPr>
          <w:sz w:val="24"/>
        </w:rPr>
        <w:t>In the vast realm of chemistry, we explore the fundamental building blocks of matter, the elements</w:t>
      </w:r>
      <w:r w:rsidR="00016D15">
        <w:rPr>
          <w:sz w:val="24"/>
        </w:rPr>
        <w:t>.</w:t>
      </w:r>
      <w:r>
        <w:rPr>
          <w:sz w:val="24"/>
        </w:rPr>
        <w:t xml:space="preserve"> Whether it's the elegance of carbon, the versatility of hydrogen, or the fire of oxygen, each element holds a unique story</w:t>
      </w:r>
      <w:r w:rsidR="00016D15">
        <w:rPr>
          <w:sz w:val="24"/>
        </w:rPr>
        <w:t>.</w:t>
      </w:r>
      <w:r>
        <w:rPr>
          <w:sz w:val="24"/>
        </w:rPr>
        <w:t xml:space="preserve"> We delve into the intricate world of molecules, investigating how atoms combine to form compounds with properties that often differ dramatically from their individual components</w:t>
      </w:r>
      <w:r w:rsidR="00016D15">
        <w:rPr>
          <w:sz w:val="24"/>
        </w:rPr>
        <w:t>.</w:t>
      </w:r>
    </w:p>
    <w:p w:rsidR="00FE67AF" w:rsidRDefault="00151CAA">
      <w:r>
        <w:rPr>
          <w:sz w:val="24"/>
        </w:rPr>
        <w:t>Chemistry extends far beyond the laboratory</w:t>
      </w:r>
      <w:r w:rsidR="00016D15">
        <w:rPr>
          <w:sz w:val="24"/>
        </w:rPr>
        <w:t>.</w:t>
      </w:r>
      <w:r>
        <w:rPr>
          <w:sz w:val="24"/>
        </w:rPr>
        <w:t xml:space="preserve"> It is the magic behind the food we eat, the medicines that heal us, and the materials that shape our world</w:t>
      </w:r>
      <w:r w:rsidR="00016D15">
        <w:rPr>
          <w:sz w:val="24"/>
        </w:rPr>
        <w:t>.</w:t>
      </w:r>
      <w:r>
        <w:rPr>
          <w:sz w:val="24"/>
        </w:rPr>
        <w:t xml:space="preserve"> From the miracle of photosynthesis to the complexities of DNA, chemistry is the common thread that binds all living things</w:t>
      </w:r>
      <w:r w:rsidR="00016D15">
        <w:rPr>
          <w:sz w:val="24"/>
        </w:rPr>
        <w:t>.</w:t>
      </w:r>
      <w:r>
        <w:rPr>
          <w:sz w:val="24"/>
        </w:rPr>
        <w:t xml:space="preserve"> Our understanding of chemistry helps us address global challenges, such as climate change and disease, and paves the way for innovations that will shape the future</w:t>
      </w:r>
      <w:r w:rsidR="00016D15">
        <w:rPr>
          <w:sz w:val="24"/>
        </w:rPr>
        <w:t>.</w:t>
      </w:r>
    </w:p>
    <w:p w:rsidR="00FE67AF" w:rsidRDefault="00FE67AF"/>
    <w:p w:rsidR="00FE67AF" w:rsidRDefault="00151CAA">
      <w:r>
        <w:rPr>
          <w:sz w:val="28"/>
        </w:rPr>
        <w:t>Summary</w:t>
      </w:r>
    </w:p>
    <w:p w:rsidR="00FE67AF" w:rsidRDefault="00151CAA">
      <w:r>
        <w:t>Chemistry, the study of matter and its properties, unlocks the secrets of the universe, from the smallest atoms to the vast cosmos</w:t>
      </w:r>
      <w:r w:rsidR="00016D15">
        <w:t>.</w:t>
      </w:r>
      <w:r>
        <w:t xml:space="preserve"> It is a symphony of elements and molecules, a dance of particles that create the fabric of life</w:t>
      </w:r>
      <w:r w:rsidR="00016D15">
        <w:t>.</w:t>
      </w:r>
      <w:r>
        <w:t xml:space="preserve"> Exploring the realm of chemistry, we uncover the fundamental building blocks of matter, delve into the intricate world of molecules, and trace the intricate dance of elements that shape our existence</w:t>
      </w:r>
      <w:r w:rsidR="00016D15">
        <w:t>.</w:t>
      </w:r>
      <w:r>
        <w:t xml:space="preserve"> Chemistry is not just a collection of facts and formulas; it is a tool to understand and mold our universe, paving the way for innovations that will better our lives and shape our future</w:t>
      </w:r>
      <w:r w:rsidR="00016D15">
        <w:t>.</w:t>
      </w:r>
    </w:p>
    <w:sectPr w:rsidR="00FE67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2274434">
    <w:abstractNumId w:val="8"/>
  </w:num>
  <w:num w:numId="2" w16cid:durableId="2138521588">
    <w:abstractNumId w:val="6"/>
  </w:num>
  <w:num w:numId="3" w16cid:durableId="1318416350">
    <w:abstractNumId w:val="5"/>
  </w:num>
  <w:num w:numId="4" w16cid:durableId="89006051">
    <w:abstractNumId w:val="4"/>
  </w:num>
  <w:num w:numId="5" w16cid:durableId="1974171072">
    <w:abstractNumId w:val="7"/>
  </w:num>
  <w:num w:numId="6" w16cid:durableId="285428929">
    <w:abstractNumId w:val="3"/>
  </w:num>
  <w:num w:numId="7" w16cid:durableId="15933520">
    <w:abstractNumId w:val="2"/>
  </w:num>
  <w:num w:numId="8" w16cid:durableId="286738147">
    <w:abstractNumId w:val="1"/>
  </w:num>
  <w:num w:numId="9" w16cid:durableId="748187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D15"/>
    <w:rsid w:val="00034616"/>
    <w:rsid w:val="0006063C"/>
    <w:rsid w:val="0015074B"/>
    <w:rsid w:val="00151CAA"/>
    <w:rsid w:val="0029639D"/>
    <w:rsid w:val="00326F90"/>
    <w:rsid w:val="00AA1D8D"/>
    <w:rsid w:val="00B47730"/>
    <w:rsid w:val="00CB0664"/>
    <w:rsid w:val="00FC693F"/>
    <w:rsid w:val="00FE6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2024-02-11T21:27:00Z</dcterms:modified>
  <cp:category/>
</cp:coreProperties>
</file>