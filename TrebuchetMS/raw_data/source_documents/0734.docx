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1C6" w:rsidRDefault="007011E6">
      <w:pPr>
        <w:jc w:val="center"/>
      </w:pPr>
      <w:r>
        <w:rPr>
          <w:sz w:val="44"/>
        </w:rPr>
        <w:t>Unveiling the Wonders of Chemistry: A Journey Through Elements and Reactions</w:t>
      </w:r>
    </w:p>
    <w:p w:rsidR="001571C6" w:rsidRDefault="007011E6">
      <w:pPr>
        <w:jc w:val="center"/>
      </w:pPr>
      <w:r>
        <w:rPr>
          <w:sz w:val="36"/>
        </w:rPr>
        <w:t>Dr</w:t>
      </w:r>
      <w:r w:rsidR="00DE68AE">
        <w:rPr>
          <w:sz w:val="36"/>
        </w:rPr>
        <w:t>.</w:t>
      </w:r>
      <w:r>
        <w:rPr>
          <w:sz w:val="36"/>
        </w:rPr>
        <w:t xml:space="preserve"> Sarah Williams</w:t>
      </w:r>
      <w:r>
        <w:br/>
      </w:r>
      <w:r>
        <w:rPr>
          <w:sz w:val="32"/>
        </w:rPr>
        <w:t>dr</w:t>
      </w:r>
      <w:r w:rsidR="00DE68AE">
        <w:rPr>
          <w:sz w:val="32"/>
        </w:rPr>
        <w:t>.</w:t>
      </w:r>
      <w:r>
        <w:rPr>
          <w:sz w:val="32"/>
        </w:rPr>
        <w:t>swilliams@sciencehigh</w:t>
      </w:r>
      <w:r w:rsidR="00DE68AE">
        <w:rPr>
          <w:sz w:val="32"/>
        </w:rPr>
        <w:t>.</w:t>
      </w:r>
      <w:r>
        <w:rPr>
          <w:sz w:val="32"/>
        </w:rPr>
        <w:t>edu</w:t>
      </w:r>
    </w:p>
    <w:p w:rsidR="001571C6" w:rsidRDefault="007011E6">
      <w:r>
        <w:rPr>
          <w:sz w:val="24"/>
        </w:rPr>
        <w:t>In the realm of science, chemistry stands as a captivating force that shapes our world and influences our lives in myriad ways</w:t>
      </w:r>
      <w:r w:rsidR="00DE68AE">
        <w:rPr>
          <w:sz w:val="24"/>
        </w:rPr>
        <w:t>.</w:t>
      </w:r>
      <w:r>
        <w:rPr>
          <w:sz w:val="24"/>
        </w:rPr>
        <w:t xml:space="preserve"> Its reach extends from the microscopic interactions of atoms and molecules to the intricate tapestry of chemical reactions that govern the very fabric of existence</w:t>
      </w:r>
      <w:r w:rsidR="00DE68AE">
        <w:rPr>
          <w:sz w:val="24"/>
        </w:rPr>
        <w:t>.</w:t>
      </w:r>
      <w:r>
        <w:rPr>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DE68AE">
        <w:rPr>
          <w:sz w:val="24"/>
        </w:rPr>
        <w:t>.</w:t>
      </w:r>
    </w:p>
    <w:p w:rsidR="001571C6" w:rsidRDefault="007011E6">
      <w:r>
        <w:rPr>
          <w:sz w:val="24"/>
        </w:rPr>
        <w:t>Chemistry unravels the mysteries of the material world, revealing the intricate relationships between elements, compounds, and reactions</w:t>
      </w:r>
      <w:r w:rsidR="00DE68AE">
        <w:rPr>
          <w:sz w:val="24"/>
        </w:rPr>
        <w:t>.</w:t>
      </w:r>
      <w:r>
        <w:rPr>
          <w:sz w:val="24"/>
        </w:rPr>
        <w:t xml:space="preserve"> Like a symphony of atoms harmoniously interacting, chemistry orchestrates the formation of new substances with unique properties that shape our technological advancements, fuel our industries, and sustain life on Earth</w:t>
      </w:r>
      <w:r w:rsidR="00DE68AE">
        <w:rPr>
          <w:sz w:val="24"/>
        </w:rPr>
        <w:t>.</w:t>
      </w:r>
      <w:r>
        <w:rPr>
          <w:sz w:val="24"/>
        </w:rPr>
        <w:t xml:space="preserve"> The study of chemistry enables us to understand the enigma of chemical reactivity, empowering us to manipulate matter and harness its potential for countless applications</w:t>
      </w:r>
      <w:r w:rsidR="00DE68AE">
        <w:rPr>
          <w:sz w:val="24"/>
        </w:rPr>
        <w:t>.</w:t>
      </w:r>
    </w:p>
    <w:p w:rsidR="001571C6" w:rsidRDefault="007011E6">
      <w:r>
        <w:rPr>
          <w:sz w:val="24"/>
        </w:rPr>
        <w:t>Chemistry holds the key to unlocking the secrets of life itself</w:t>
      </w:r>
      <w:r w:rsidR="00DE68AE">
        <w:rPr>
          <w:sz w:val="24"/>
        </w:rPr>
        <w:t>.</w:t>
      </w:r>
      <w:r>
        <w:rPr>
          <w:sz w:val="24"/>
        </w:rPr>
        <w:t xml:space="preserve"> Through the lens of chemistry, we glimpse the intricate workings of cells, the complexity of biological molecules, and the intricate interplay of life's chemical processes</w:t>
      </w:r>
      <w:r w:rsidR="00DE68AE">
        <w:rPr>
          <w:sz w:val="24"/>
        </w:rPr>
        <w:t>.</w:t>
      </w:r>
      <w:r>
        <w:rPr>
          <w:sz w:val="24"/>
        </w:rPr>
        <w:t xml:space="preserve"> By understanding the fundamental principles of biochemistry, we gain insights into the nature of diseases, develop innovative therapies, and strive towards healthier and more sustainable living</w:t>
      </w:r>
      <w:r w:rsidR="00DE68AE">
        <w:rPr>
          <w:sz w:val="24"/>
        </w:rPr>
        <w:t>.</w:t>
      </w:r>
      <w:r>
        <w:rPr>
          <w:sz w:val="24"/>
        </w:rPr>
        <w:t xml:space="preserve"> The study of chemistry has revolutionized healthcare, transforming our understanding of human biology and paving the way for groundbreaking advancements in medicine</w:t>
      </w:r>
      <w:r w:rsidR="00DE68AE">
        <w:rPr>
          <w:sz w:val="24"/>
        </w:rPr>
        <w:t>.</w:t>
      </w:r>
    </w:p>
    <w:p w:rsidR="001571C6" w:rsidRDefault="001571C6"/>
    <w:p w:rsidR="001571C6" w:rsidRDefault="007011E6">
      <w:r>
        <w:rPr>
          <w:sz w:val="28"/>
        </w:rPr>
        <w:t>Summary</w:t>
      </w:r>
    </w:p>
    <w:p w:rsidR="001571C6" w:rsidRDefault="007011E6">
      <w:r>
        <w:t>In this exploration of chemistry, we have unveiled the captivating world of elements, reactions, and applications that shape our universe and influence our lives</w:t>
      </w:r>
      <w:r w:rsidR="00DE68AE">
        <w:t>.</w:t>
      </w:r>
      <w:r>
        <w:t xml:space="preserve"> From the foundational principles of chemical bonding to the intricate symphony of reactions orchestrating life's processes, chemistry stands as a testament to the profound </w:t>
      </w:r>
      <w:r>
        <w:lastRenderedPageBreak/>
        <w:t>influence of science in shaping our understanding of the world around us</w:t>
      </w:r>
      <w:r w:rsidR="00DE68AE">
        <w:t>.</w:t>
      </w:r>
      <w:r>
        <w:t xml:space="preserve"> Through its applications in industry, healthcare, and countless other fields, chemistry plays a pivotal role in driving progress and enhancing our quality of life</w:t>
      </w:r>
      <w:r w:rsidR="00DE68AE">
        <w:t>.</w:t>
      </w:r>
      <w:r>
        <w:t xml:space="preserve"> As we continue to unlock the mysteries of chemistry, we embark on an exhilarating journey, ever expanding the boundaries of human knowledge and cultivating a deeper appreciation for the wonders that surround us</w:t>
      </w:r>
      <w:r w:rsidR="00DE68AE">
        <w:t>.</w:t>
      </w:r>
    </w:p>
    <w:sectPr w:rsidR="001571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474675">
    <w:abstractNumId w:val="8"/>
  </w:num>
  <w:num w:numId="2" w16cid:durableId="100879873">
    <w:abstractNumId w:val="6"/>
  </w:num>
  <w:num w:numId="3" w16cid:durableId="62026765">
    <w:abstractNumId w:val="5"/>
  </w:num>
  <w:num w:numId="4" w16cid:durableId="1188566706">
    <w:abstractNumId w:val="4"/>
  </w:num>
  <w:num w:numId="5" w16cid:durableId="1542860020">
    <w:abstractNumId w:val="7"/>
  </w:num>
  <w:num w:numId="6" w16cid:durableId="1664360069">
    <w:abstractNumId w:val="3"/>
  </w:num>
  <w:num w:numId="7" w16cid:durableId="1630630712">
    <w:abstractNumId w:val="2"/>
  </w:num>
  <w:num w:numId="8" w16cid:durableId="999115380">
    <w:abstractNumId w:val="1"/>
  </w:num>
  <w:num w:numId="9" w16cid:durableId="57416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1C6"/>
    <w:rsid w:val="0029639D"/>
    <w:rsid w:val="00326F90"/>
    <w:rsid w:val="007011E6"/>
    <w:rsid w:val="00AA1D8D"/>
    <w:rsid w:val="00B47730"/>
    <w:rsid w:val="00CB0664"/>
    <w:rsid w:val="00DE68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