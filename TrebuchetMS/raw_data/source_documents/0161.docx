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6A23" w:rsidRDefault="00CE7169">
      <w:pPr>
        <w:jc w:val="center"/>
      </w:pPr>
      <w:r>
        <w:rPr>
          <w:sz w:val="44"/>
        </w:rPr>
        <w:t>The Maestro's Melody: The Magic of Mathematics</w:t>
      </w:r>
    </w:p>
    <w:p w:rsidR="00096A23" w:rsidRDefault="00CE7169">
      <w:pPr>
        <w:jc w:val="center"/>
      </w:pPr>
      <w:r>
        <w:rPr>
          <w:sz w:val="36"/>
        </w:rPr>
        <w:t>Ariel Williams</w:t>
      </w:r>
      <w:r>
        <w:br/>
      </w:r>
      <w:r>
        <w:rPr>
          <w:sz w:val="32"/>
        </w:rPr>
        <w:t>awilliams123@gmail</w:t>
      </w:r>
      <w:r w:rsidR="0090023A">
        <w:rPr>
          <w:sz w:val="32"/>
        </w:rPr>
        <w:t>.</w:t>
      </w:r>
      <w:r>
        <w:rPr>
          <w:sz w:val="32"/>
        </w:rPr>
        <w:t>com</w:t>
      </w:r>
    </w:p>
    <w:p w:rsidR="00096A23" w:rsidRDefault="00CE7169">
      <w:r>
        <w:rPr>
          <w:sz w:val="24"/>
        </w:rPr>
        <w:t>The realm of mathematics is a symphony of numbers, a melody of equations, and a dance of patterns</w:t>
      </w:r>
      <w:r w:rsidR="0090023A">
        <w:rPr>
          <w:sz w:val="24"/>
        </w:rPr>
        <w:t>.</w:t>
      </w:r>
      <w:r>
        <w:rPr>
          <w:sz w:val="24"/>
        </w:rPr>
        <w:t xml:space="preserve"> It is a language that unveils the hidden order in the universe, a timeless tapestry woven with precision and beauty</w:t>
      </w:r>
      <w:r w:rsidR="0090023A">
        <w:rPr>
          <w:sz w:val="24"/>
        </w:rPr>
        <w:t>.</w:t>
      </w:r>
      <w:r>
        <w:rPr>
          <w:sz w:val="24"/>
        </w:rPr>
        <w:t xml:space="preserve"> From the ancient pyramids to the modern skyscrapers, from the intricate designs of nature to the complex algorithms that drive our digital world, mathematics has left an indelible mark on human endeavor</w:t>
      </w:r>
      <w:r w:rsidR="0090023A">
        <w:rPr>
          <w:sz w:val="24"/>
        </w:rPr>
        <w:t>.</w:t>
      </w:r>
      <w:r>
        <w:rPr>
          <w:sz w:val="24"/>
        </w:rPr>
        <w:t xml:space="preserve"> As we delve into this enigmatic subject, we will discover the power of mathematics to illuminate, enchant, and inspire</w:t>
      </w:r>
      <w:r w:rsidR="0090023A">
        <w:rPr>
          <w:sz w:val="24"/>
        </w:rPr>
        <w:t>.</w:t>
      </w:r>
    </w:p>
    <w:p w:rsidR="00096A23" w:rsidRDefault="00CE7169">
      <w:r>
        <w:rPr>
          <w:sz w:val="24"/>
        </w:rPr>
        <w:t>In the world of numbers, there is a sense of harmony and elegance that is unparalleled</w:t>
      </w:r>
      <w:r w:rsidR="0090023A">
        <w:rPr>
          <w:sz w:val="24"/>
        </w:rPr>
        <w:t>.</w:t>
      </w:r>
      <w:r>
        <w:rPr>
          <w:sz w:val="24"/>
        </w:rPr>
        <w:t xml:space="preserve"> The patterns and relationships that mathematicians uncover are like hidden treasures, waiting to be discovered</w:t>
      </w:r>
      <w:r w:rsidR="0090023A">
        <w:rPr>
          <w:sz w:val="24"/>
        </w:rPr>
        <w:t>.</w:t>
      </w:r>
      <w:r>
        <w:rPr>
          <w:sz w:val="24"/>
        </w:rPr>
        <w:t xml:space="preserve"> From the Fibonacci sequence found in nature to the Golden Ratio that artists have harnessed for centuries, mathematics reveals the underlying order that governs our world</w:t>
      </w:r>
      <w:r w:rsidR="0090023A">
        <w:rPr>
          <w:sz w:val="24"/>
        </w:rPr>
        <w:t>.</w:t>
      </w:r>
      <w:r>
        <w:rPr>
          <w:sz w:val="24"/>
        </w:rPr>
        <w:t xml:space="preserve"> It is a language that can unlock the secrets of the universe, revealing insights into the very fabric of reality</w:t>
      </w:r>
      <w:r w:rsidR="0090023A">
        <w:rPr>
          <w:sz w:val="24"/>
        </w:rPr>
        <w:t>.</w:t>
      </w:r>
    </w:p>
    <w:p w:rsidR="00096A23" w:rsidRDefault="00CE7169">
      <w:r>
        <w:rPr>
          <w:sz w:val="24"/>
        </w:rPr>
        <w:t>The transformative power of mathematics extends far beyond its practical applications</w:t>
      </w:r>
      <w:r w:rsidR="0090023A">
        <w:rPr>
          <w:sz w:val="24"/>
        </w:rPr>
        <w:t>.</w:t>
      </w:r>
      <w:r>
        <w:rPr>
          <w:sz w:val="24"/>
        </w:rPr>
        <w:t xml:space="preserve"> It is a discipline that refines the mind, cultivates logical thinking, and fosters creativity</w:t>
      </w:r>
      <w:r w:rsidR="0090023A">
        <w:rPr>
          <w:sz w:val="24"/>
        </w:rPr>
        <w:t>.</w:t>
      </w:r>
      <w:r>
        <w:rPr>
          <w:sz w:val="24"/>
        </w:rPr>
        <w:t xml:space="preserve"> By engaging with mathematics, we learn to think critically, solve problems methodically, and communicate our ideas with precision</w:t>
      </w:r>
      <w:r w:rsidR="0090023A">
        <w:rPr>
          <w:sz w:val="24"/>
        </w:rPr>
        <w:t>.</w:t>
      </w:r>
      <w:r>
        <w:rPr>
          <w:sz w:val="24"/>
        </w:rPr>
        <w:t xml:space="preserve"> Mathematics challenges us to see the world in new ways, to break down complex problems into manageable steps, and to approach challenges with a sense of rigor and purpose</w:t>
      </w:r>
      <w:r w:rsidR="0090023A">
        <w:rPr>
          <w:sz w:val="24"/>
        </w:rPr>
        <w:t>.</w:t>
      </w:r>
      <w:r>
        <w:rPr>
          <w:sz w:val="24"/>
        </w:rPr>
        <w:t xml:space="preserve"> It is a subject that has the power to transform us intellectually and unleash our full potential</w:t>
      </w:r>
      <w:r w:rsidR="0090023A">
        <w:rPr>
          <w:sz w:val="24"/>
        </w:rPr>
        <w:t>.</w:t>
      </w:r>
    </w:p>
    <w:p w:rsidR="00096A23" w:rsidRDefault="00096A23"/>
    <w:p w:rsidR="00096A23" w:rsidRDefault="00CE7169">
      <w:r>
        <w:rPr>
          <w:sz w:val="28"/>
        </w:rPr>
        <w:t>Summary</w:t>
      </w:r>
    </w:p>
    <w:p w:rsidR="00096A23" w:rsidRDefault="00CE7169">
      <w:r>
        <w:t>Mathematics is a symphony of numbers, a melody of equations, and a dance of patterns</w:t>
      </w:r>
      <w:r w:rsidR="0090023A">
        <w:t>.</w:t>
      </w:r>
      <w:r>
        <w:t xml:space="preserve"> It is a language that unveils the hidden order in the universe and reveals the underlying harmony that governs our world</w:t>
      </w:r>
      <w:r w:rsidR="0090023A">
        <w:t>.</w:t>
      </w:r>
      <w:r>
        <w:t xml:space="preserve"> The transformative power of mathematics extends far beyond its practical applications, refining the mind, fostering creativity, </w:t>
      </w:r>
      <w:r>
        <w:lastRenderedPageBreak/>
        <w:t>and cultivating logical thinking</w:t>
      </w:r>
      <w:r w:rsidR="0090023A">
        <w:t>.</w:t>
      </w:r>
      <w:r>
        <w:t xml:space="preserve"> It is a discipline that challenges us to see the world in new ways and empowers us to approach life with rigor, precision, and a sense of wonder</w:t>
      </w:r>
      <w:r w:rsidR="0090023A">
        <w:t>.</w:t>
      </w:r>
    </w:p>
    <w:sectPr w:rsidR="00096A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2803440">
    <w:abstractNumId w:val="8"/>
  </w:num>
  <w:num w:numId="2" w16cid:durableId="765461338">
    <w:abstractNumId w:val="6"/>
  </w:num>
  <w:num w:numId="3" w16cid:durableId="970133388">
    <w:abstractNumId w:val="5"/>
  </w:num>
  <w:num w:numId="4" w16cid:durableId="1207180679">
    <w:abstractNumId w:val="4"/>
  </w:num>
  <w:num w:numId="5" w16cid:durableId="1911378541">
    <w:abstractNumId w:val="7"/>
  </w:num>
  <w:num w:numId="6" w16cid:durableId="2105881916">
    <w:abstractNumId w:val="3"/>
  </w:num>
  <w:num w:numId="7" w16cid:durableId="1378428446">
    <w:abstractNumId w:val="2"/>
  </w:num>
  <w:num w:numId="8" w16cid:durableId="1951542753">
    <w:abstractNumId w:val="1"/>
  </w:num>
  <w:num w:numId="9" w16cid:durableId="938829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A23"/>
    <w:rsid w:val="0015074B"/>
    <w:rsid w:val="0029639D"/>
    <w:rsid w:val="00326F90"/>
    <w:rsid w:val="0090023A"/>
    <w:rsid w:val="00AA1D8D"/>
    <w:rsid w:val="00B47730"/>
    <w:rsid w:val="00CB0664"/>
    <w:rsid w:val="00CE71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