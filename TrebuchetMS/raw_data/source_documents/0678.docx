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399" w:rsidRDefault="00BE2C5F">
      <w:pPr>
        <w:jc w:val="center"/>
      </w:pPr>
      <w:r>
        <w:rPr>
          <w:sz w:val="44"/>
        </w:rPr>
        <w:t>Unveiling the Wonders of Biology: A Journey of Discovery</w:t>
      </w:r>
    </w:p>
    <w:p w:rsidR="00A43399" w:rsidRDefault="00BE2C5F">
      <w:pPr>
        <w:jc w:val="center"/>
      </w:pPr>
      <w:r>
        <w:rPr>
          <w:sz w:val="36"/>
        </w:rPr>
        <w:t>Dr</w:t>
      </w:r>
      <w:r w:rsidR="006C5CEE">
        <w:rPr>
          <w:sz w:val="36"/>
        </w:rPr>
        <w:t>.</w:t>
      </w:r>
      <w:r>
        <w:rPr>
          <w:sz w:val="36"/>
        </w:rPr>
        <w:t xml:space="preserve"> Jane Taylor</w:t>
      </w:r>
      <w:r>
        <w:br/>
      </w:r>
      <w:r>
        <w:rPr>
          <w:sz w:val="32"/>
        </w:rPr>
        <w:t>jane</w:t>
      </w:r>
      <w:r w:rsidR="006C5CEE">
        <w:rPr>
          <w:sz w:val="32"/>
        </w:rPr>
        <w:t>.</w:t>
      </w:r>
      <w:r>
        <w:rPr>
          <w:sz w:val="32"/>
        </w:rPr>
        <w:t>taylor@educationalinstitute</w:t>
      </w:r>
      <w:r w:rsidR="006C5CEE">
        <w:rPr>
          <w:sz w:val="32"/>
        </w:rPr>
        <w:t>.</w:t>
      </w:r>
      <w:r>
        <w:rPr>
          <w:sz w:val="32"/>
        </w:rPr>
        <w:t>edu</w:t>
      </w:r>
    </w:p>
    <w:p w:rsidR="00A43399" w:rsidRDefault="00BE2C5F">
      <w:r>
        <w:rPr>
          <w:sz w:val="24"/>
        </w:rPr>
        <w:t>Imagine stepping into a laboratory filled with intrigue and exploration, where the microscopic world unfolds its secrets</w:t>
      </w:r>
      <w:r w:rsidR="006C5CEE">
        <w:rPr>
          <w:sz w:val="24"/>
        </w:rPr>
        <w:t>.</w:t>
      </w:r>
      <w:r>
        <w:rPr>
          <w:sz w:val="24"/>
        </w:rPr>
        <w:t xml:space="preserve"> Biology unlocks the mysteries of life, from the intricate mechanisms of a cell to the mesmerizing symphony of an ecosystem</w:t>
      </w:r>
      <w:r w:rsidR="006C5CEE">
        <w:rPr>
          <w:sz w:val="24"/>
        </w:rPr>
        <w:t>.</w:t>
      </w:r>
      <w:r>
        <w:rPr>
          <w:sz w:val="24"/>
        </w:rPr>
        <w:t xml:space="preserve"> As we uncover the wonders of this realm, we embark on a quest for knowledge that illuminates the very essence of being</w:t>
      </w:r>
      <w:r w:rsidR="006C5CEE">
        <w:rPr>
          <w:sz w:val="24"/>
        </w:rPr>
        <w:t>.</w:t>
      </w:r>
    </w:p>
    <w:p w:rsidR="00A43399" w:rsidRDefault="00BE2C5F">
      <w:r>
        <w:rPr>
          <w:sz w:val="24"/>
        </w:rPr>
        <w:t>Biology unveils the symphony of life, showcasing its diverse expressions across a kaleidoscope of organisms</w:t>
      </w:r>
      <w:r w:rsidR="006C5CEE">
        <w:rPr>
          <w:sz w:val="24"/>
        </w:rPr>
        <w:t>.</w:t>
      </w:r>
      <w:r>
        <w:rPr>
          <w:sz w:val="24"/>
        </w:rPr>
        <w:t xml:space="preserve"> From the resilient bacterium to the majestic whale, each creature embodies intricate adaptation, embodying the beauty and complexity of our planet</w:t>
      </w:r>
      <w:r w:rsidR="006C5CEE">
        <w:rPr>
          <w:sz w:val="24"/>
        </w:rPr>
        <w:t>.</w:t>
      </w:r>
      <w:r>
        <w:rPr>
          <w:sz w:val="24"/>
        </w:rPr>
        <w:t xml:space="preserve"> Exploring biology invites us to marvel at the delicate balance of ecosystems, where countless organisms collaborate in a dance of interdependence</w:t>
      </w:r>
      <w:r w:rsidR="006C5CEE">
        <w:rPr>
          <w:sz w:val="24"/>
        </w:rPr>
        <w:t>.</w:t>
      </w:r>
    </w:p>
    <w:p w:rsidR="00A43399" w:rsidRDefault="00BE2C5F">
      <w:r>
        <w:rPr>
          <w:sz w:val="24"/>
        </w:rPr>
        <w:t>With genetics, we unravel the enigmatic secrets of life itself</w:t>
      </w:r>
      <w:r w:rsidR="006C5CEE">
        <w:rPr>
          <w:sz w:val="24"/>
        </w:rPr>
        <w:t>.</w:t>
      </w:r>
      <w:r>
        <w:rPr>
          <w:sz w:val="24"/>
        </w:rPr>
        <w:t xml:space="preserve"> DNA, the blueprint of life, holds the code for inheritance and variation, shaping the characteristics that make us unique</w:t>
      </w:r>
      <w:r w:rsidR="006C5CEE">
        <w:rPr>
          <w:sz w:val="24"/>
        </w:rPr>
        <w:t>.</w:t>
      </w:r>
      <w:r>
        <w:rPr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6C5CEE">
        <w:rPr>
          <w:sz w:val="24"/>
        </w:rPr>
        <w:t>.</w:t>
      </w:r>
    </w:p>
    <w:p w:rsidR="00A43399" w:rsidRDefault="00BE2C5F">
      <w:r>
        <w:rPr>
          <w:sz w:val="24"/>
        </w:rPr>
        <w:t>Body:</w:t>
      </w:r>
    </w:p>
    <w:p w:rsidR="00A43399" w:rsidRDefault="00BE2C5F">
      <w:r>
        <w:rPr>
          <w:sz w:val="24"/>
        </w:rPr>
        <w:t>Biology introduces concepts like photosynthesis, a mesmerizing process where plants breathe life into oxygen, sustaining the very atmosphere we rely on</w:t>
      </w:r>
      <w:r w:rsidR="006C5CEE">
        <w:rPr>
          <w:sz w:val="24"/>
        </w:rPr>
        <w:t>.</w:t>
      </w:r>
      <w:r>
        <w:rPr>
          <w:sz w:val="24"/>
        </w:rPr>
        <w:t xml:space="preserve"> It delves into the intricate web of ecosystems, where organisms engage in delicate interactions, forming communities and fostering balance</w:t>
      </w:r>
      <w:r w:rsidR="006C5CEE">
        <w:rPr>
          <w:sz w:val="24"/>
        </w:rPr>
        <w:t>.</w:t>
      </w:r>
      <w:r>
        <w:rPr>
          <w:sz w:val="24"/>
        </w:rPr>
        <w:t xml:space="preserve"> Biology unravels the marvels of the human body, a masterpiece of interconnected systems, orchestrating respiration, circulation, digestion, and more</w:t>
      </w:r>
      <w:r w:rsidR="006C5CEE">
        <w:rPr>
          <w:sz w:val="24"/>
        </w:rPr>
        <w:t>.</w:t>
      </w:r>
    </w:p>
    <w:p w:rsidR="00A43399" w:rsidRDefault="00BE2C5F">
      <w:r>
        <w:rPr>
          <w:sz w:val="24"/>
        </w:rPr>
        <w:t>In the realm of health, biology drives countless breakthroughs</w:t>
      </w:r>
      <w:r w:rsidR="006C5CEE">
        <w:rPr>
          <w:sz w:val="24"/>
        </w:rPr>
        <w:t>.</w:t>
      </w:r>
      <w:r>
        <w:rPr>
          <w:sz w:val="24"/>
        </w:rPr>
        <w:t xml:space="preserve"> Immunology unravels the mysteries of the body's defenses, unveiling the eloquent dance between immune cells and pathogens</w:t>
      </w:r>
      <w:r w:rsidR="006C5CEE">
        <w:rPr>
          <w:sz w:val="24"/>
        </w:rPr>
        <w:t>.</w:t>
      </w:r>
      <w:r>
        <w:rPr>
          <w:sz w:val="24"/>
        </w:rPr>
        <w:t xml:space="preserve"> Microbiology unveils the enigmatic world of microbes, unraveling their roles in health, disease, and the very functioning of our bodies</w:t>
      </w:r>
      <w:r w:rsidR="006C5CEE">
        <w:rPr>
          <w:sz w:val="24"/>
        </w:rPr>
        <w:t>.</w:t>
      </w:r>
      <w:r>
        <w:rPr>
          <w:sz w:val="24"/>
        </w:rPr>
        <w:t xml:space="preserve"> With advancements in genetic engineering, we now glimpse the </w:t>
      </w:r>
      <w:r>
        <w:rPr>
          <w:sz w:val="24"/>
        </w:rPr>
        <w:lastRenderedPageBreak/>
        <w:t>potential to reshape life, raising profound questions of ethics and responsibility</w:t>
      </w:r>
      <w:r w:rsidR="006C5CEE">
        <w:rPr>
          <w:sz w:val="24"/>
        </w:rPr>
        <w:t>.</w:t>
      </w:r>
    </w:p>
    <w:p w:rsidR="00A43399" w:rsidRDefault="00BE2C5F">
      <w:r>
        <w:rPr>
          <w:sz w:val="24"/>
        </w:rPr>
        <w:t>Biology also intersects with other disciplines</w:t>
      </w:r>
      <w:r w:rsidR="006C5CEE">
        <w:rPr>
          <w:sz w:val="24"/>
        </w:rPr>
        <w:t>.</w:t>
      </w:r>
      <w:r>
        <w:rPr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6C5CEE">
        <w:rPr>
          <w:sz w:val="24"/>
        </w:rPr>
        <w:t>.</w:t>
      </w:r>
      <w:r>
        <w:rPr>
          <w:sz w:val="24"/>
        </w:rPr>
        <w:t xml:space="preserve"> Astrobiology contemplates the tantalizing possibility of life beyond Earth, expanding our vision of the cosmos and the mysteries it holds</w:t>
      </w:r>
      <w:r w:rsidR="006C5CEE">
        <w:rPr>
          <w:sz w:val="24"/>
        </w:rPr>
        <w:t>.</w:t>
      </w:r>
    </w:p>
    <w:p w:rsidR="00A43399" w:rsidRDefault="00A43399"/>
    <w:p w:rsidR="00A43399" w:rsidRDefault="00BE2C5F">
      <w:r>
        <w:rPr>
          <w:sz w:val="28"/>
        </w:rPr>
        <w:t>Summary</w:t>
      </w:r>
    </w:p>
    <w:p w:rsidR="00A43399" w:rsidRDefault="00BE2C5F">
      <w:r>
        <w:t>Biology is a grand symphony of life, inviting us to marvel at the intricate workings of organisms, ecosystems, and the very genetic code that weaves life together</w:t>
      </w:r>
      <w:r w:rsidR="006C5CEE">
        <w:t>.</w:t>
      </w:r>
      <w:r>
        <w:t xml:space="preserve"> With its advancements, biology empowers us to understand ourselves, our place in the world, and our responsibility to safeguard the beauty and complexity of life on Earth</w:t>
      </w:r>
      <w:r w:rsidR="006C5CEE">
        <w:t>.</w:t>
      </w:r>
    </w:p>
    <w:sectPr w:rsidR="00A433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728987">
    <w:abstractNumId w:val="8"/>
  </w:num>
  <w:num w:numId="2" w16cid:durableId="2109615863">
    <w:abstractNumId w:val="6"/>
  </w:num>
  <w:num w:numId="3" w16cid:durableId="1572891393">
    <w:abstractNumId w:val="5"/>
  </w:num>
  <w:num w:numId="4" w16cid:durableId="938216110">
    <w:abstractNumId w:val="4"/>
  </w:num>
  <w:num w:numId="5" w16cid:durableId="212355563">
    <w:abstractNumId w:val="7"/>
  </w:num>
  <w:num w:numId="6" w16cid:durableId="650522405">
    <w:abstractNumId w:val="3"/>
  </w:num>
  <w:num w:numId="7" w16cid:durableId="188489494">
    <w:abstractNumId w:val="2"/>
  </w:num>
  <w:num w:numId="8" w16cid:durableId="1428188383">
    <w:abstractNumId w:val="1"/>
  </w:num>
  <w:num w:numId="9" w16cid:durableId="202921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CEE"/>
    <w:rsid w:val="00A43399"/>
    <w:rsid w:val="00AA1D8D"/>
    <w:rsid w:val="00B47730"/>
    <w:rsid w:val="00BE2C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