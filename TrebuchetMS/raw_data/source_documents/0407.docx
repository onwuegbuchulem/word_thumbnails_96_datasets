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7936" w:rsidRDefault="005C76D3">
      <w:pPr>
        <w:jc w:val="center"/>
      </w:pPr>
      <w:r>
        <w:rPr>
          <w:sz w:val="44"/>
        </w:rPr>
        <w:t>Embarking on a Journey of Discovery: Exploring the Vastness of Human Knowledge</w:t>
      </w:r>
    </w:p>
    <w:p w:rsidR="004C7936" w:rsidRDefault="005C76D3">
      <w:pPr>
        <w:jc w:val="center"/>
      </w:pPr>
      <w:r>
        <w:rPr>
          <w:sz w:val="36"/>
        </w:rPr>
        <w:t>Johnathan D</w:t>
      </w:r>
      <w:r w:rsidR="00084434">
        <w:rPr>
          <w:sz w:val="36"/>
        </w:rPr>
        <w:t>.</w:t>
      </w:r>
      <w:r>
        <w:rPr>
          <w:sz w:val="36"/>
        </w:rPr>
        <w:t xml:space="preserve"> Crane</w:t>
      </w:r>
      <w:r>
        <w:br/>
      </w:r>
      <w:r>
        <w:rPr>
          <w:sz w:val="32"/>
        </w:rPr>
        <w:t>johnathandcrane@mailserver</w:t>
      </w:r>
      <w:r w:rsidR="00084434">
        <w:rPr>
          <w:sz w:val="32"/>
        </w:rPr>
        <w:t>.</w:t>
      </w:r>
      <w:r>
        <w:rPr>
          <w:sz w:val="32"/>
        </w:rPr>
        <w:t>com</w:t>
      </w:r>
    </w:p>
    <w:p w:rsidR="004C7936" w:rsidRDefault="005C76D3">
      <w:r>
        <w:rPr>
          <w:sz w:val="24"/>
        </w:rPr>
        <w:t>From time immemorial, humanity has been captivated and driven by an innate longing for knowledge and wisdom</w:t>
      </w:r>
      <w:r w:rsidR="00084434">
        <w:rPr>
          <w:sz w:val="24"/>
        </w:rPr>
        <w:t>.</w:t>
      </w:r>
      <w:r>
        <w:rPr>
          <w:sz w:val="24"/>
        </w:rPr>
        <w:t xml:space="preserve"> This insatiable curiosity has fueled our progress as we strive to understand the world we inhabit and our place within it</w:t>
      </w:r>
      <w:r w:rsidR="00084434">
        <w:rPr>
          <w:sz w:val="24"/>
        </w:rPr>
        <w:t>.</w:t>
      </w:r>
      <w:r>
        <w:rPr>
          <w:sz w:val="24"/>
        </w:rPr>
        <w:t xml:space="preserve"> Within the classroom, we embark on a profound voyage through a pantheon of disciplines, each offering a distinctive lens to perceive and decipher the mysteries that enshroud us</w:t>
      </w:r>
      <w:r w:rsidR="00084434">
        <w:rPr>
          <w:sz w:val="24"/>
        </w:rPr>
        <w:t>.</w:t>
      </w:r>
      <w:r>
        <w:rPr>
          <w:sz w:val="24"/>
        </w:rPr>
        <w:t xml:space="preserve"> Whether we delve into the realm of mathematics, unravel the intricate workings of chemistry, delve into the interwoven tapestry of biology and medicine, explore the frontiers of art and culture, unravel the intricacies of government and politics, or trace the threads that weave through the annals of history, each subject presents an opportunity for profound self-discovery and enriches our collective understanding of existence</w:t>
      </w:r>
      <w:r w:rsidR="00084434">
        <w:rPr>
          <w:sz w:val="24"/>
        </w:rPr>
        <w:t>.</w:t>
      </w:r>
    </w:p>
    <w:p w:rsidR="004C7936" w:rsidRDefault="005C76D3">
      <w:r>
        <w:rPr>
          <w:sz w:val="24"/>
        </w:rPr>
        <w:t>In the realm of mathematics, we unravel the abstract tapestry of numbers, patterns, and relationships, uncovering the hidden harmonies that order our universe</w:t>
      </w:r>
      <w:r w:rsidR="00084434">
        <w:rPr>
          <w:sz w:val="24"/>
        </w:rPr>
        <w:t>.</w:t>
      </w:r>
      <w:r>
        <w:rPr>
          <w:sz w:val="24"/>
        </w:rPr>
        <w:t xml:space="preserve"> We discover that mathematics is more than just a collection of formulas and theorems; it is a language of reason, a tool that unlocks the doors to problem-solving and critical thinking</w:t>
      </w:r>
      <w:r w:rsidR="00084434">
        <w:rPr>
          <w:sz w:val="24"/>
        </w:rPr>
        <w:t>.</w:t>
      </w:r>
    </w:p>
    <w:p w:rsidR="004C7936" w:rsidRDefault="005C76D3">
      <w:r>
        <w:rPr>
          <w:sz w:val="24"/>
        </w:rPr>
        <w:t>Chemistry, in turn, offers a molecular perspective on the world around us, revealing the fundamental building blocks of matter</w:t>
      </w:r>
      <w:r w:rsidR="00084434">
        <w:rPr>
          <w:sz w:val="24"/>
        </w:rPr>
        <w:t>.</w:t>
      </w:r>
      <w:r>
        <w:rPr>
          <w:sz w:val="24"/>
        </w:rPr>
        <w:t xml:space="preserve"> We unravel the secrets of how atoms interact, forming compounds with transformative properties, and delve into the intricacies of chemical reactions that fuel life on Earth</w:t>
      </w:r>
      <w:r w:rsidR="00084434">
        <w:rPr>
          <w:sz w:val="24"/>
        </w:rPr>
        <w:t>.</w:t>
      </w:r>
    </w:p>
    <w:p w:rsidR="004C7936" w:rsidRDefault="005C76D3">
      <w:r>
        <w:rPr>
          <w:sz w:val="24"/>
        </w:rPr>
        <w:t>Biology and medicine unveil the intricate mechanisms of life, from the smallest cells to the complex organisms that inhabit our planet</w:t>
      </w:r>
      <w:r w:rsidR="00084434">
        <w:rPr>
          <w:sz w:val="24"/>
        </w:rPr>
        <w:t>.</w:t>
      </w:r>
      <w:r>
        <w:rPr>
          <w:sz w:val="24"/>
        </w:rPr>
        <w:t xml:space="preserve"> We explore the delicate dance of biological systems, the intricate interplay between body and mind, and the remarkable resilience of the human body</w:t>
      </w:r>
      <w:r w:rsidR="00084434">
        <w:rPr>
          <w:sz w:val="24"/>
        </w:rPr>
        <w:t>.</w:t>
      </w:r>
    </w:p>
    <w:p w:rsidR="004C7936" w:rsidRDefault="005C76D3">
      <w:r>
        <w:rPr>
          <w:sz w:val="24"/>
        </w:rPr>
        <w:t>Arts, on the other hand, expand our creative sensibilities and allow us to express ourselves through diverse mediums</w:t>
      </w:r>
      <w:r w:rsidR="00084434">
        <w:rPr>
          <w:sz w:val="24"/>
        </w:rPr>
        <w:t>.</w:t>
      </w:r>
      <w:r>
        <w:rPr>
          <w:sz w:val="24"/>
        </w:rPr>
        <w:t xml:space="preserve"> Whether it be through painting, </w:t>
      </w:r>
      <w:r>
        <w:rPr>
          <w:sz w:val="24"/>
        </w:rPr>
        <w:lastRenderedPageBreak/>
        <w:t>music, literature, or dance, art transcends boundaries, conveying emotions, ideas, and cultural identities</w:t>
      </w:r>
      <w:r w:rsidR="00084434">
        <w:rPr>
          <w:sz w:val="24"/>
        </w:rPr>
        <w:t>.</w:t>
      </w:r>
    </w:p>
    <w:p w:rsidR="004C7936" w:rsidRDefault="005C76D3">
      <w:r>
        <w:rPr>
          <w:sz w:val="24"/>
        </w:rPr>
        <w:t>The study of government and politics provides an essential understanding of the foundations of society, the delicate balance of power, and the rights and responsibilities of citizens</w:t>
      </w:r>
      <w:r w:rsidR="00084434">
        <w:rPr>
          <w:sz w:val="24"/>
        </w:rPr>
        <w:t>.</w:t>
      </w:r>
      <w:r>
        <w:rPr>
          <w:sz w:val="24"/>
        </w:rPr>
        <w:t xml:space="preserve"> We examine the complexities of governance, the impact of public policy, and the challenges of leadership</w:t>
      </w:r>
      <w:r w:rsidR="00084434">
        <w:rPr>
          <w:sz w:val="24"/>
        </w:rPr>
        <w:t>.</w:t>
      </w:r>
    </w:p>
    <w:p w:rsidR="004C7936" w:rsidRDefault="005C76D3">
      <w:r>
        <w:rPr>
          <w:sz w:val="24"/>
        </w:rPr>
        <w:t>History, like a tapestry woven from the threads of time, provides insights into the past, shaping our present and offering lessons for the future</w:t>
      </w:r>
      <w:r w:rsidR="00084434">
        <w:rPr>
          <w:sz w:val="24"/>
        </w:rPr>
        <w:t>.</w:t>
      </w:r>
      <w:r>
        <w:rPr>
          <w:sz w:val="24"/>
        </w:rPr>
        <w:t xml:space="preserve"> We walk through history's corridors, encountering remarkable characters, witnessing transformative events, and learning from the triumphs and tribulations of civilizations that came before us</w:t>
      </w:r>
      <w:r w:rsidR="00084434">
        <w:rPr>
          <w:sz w:val="24"/>
        </w:rPr>
        <w:t>.</w:t>
      </w:r>
    </w:p>
    <w:p w:rsidR="004C7936" w:rsidRDefault="004C7936"/>
    <w:p w:rsidR="004C7936" w:rsidRDefault="005C76D3">
      <w:r>
        <w:rPr>
          <w:sz w:val="28"/>
        </w:rPr>
        <w:t>Summary</w:t>
      </w:r>
    </w:p>
    <w:p w:rsidR="004C7936" w:rsidRDefault="005C76D3">
      <w:r>
        <w:t>This educational voyage encompasses a multitude of disciplines, each presenting a unique portal to unravel the mysteries of existence and enrich our understanding of the world</w:t>
      </w:r>
      <w:r w:rsidR="00084434">
        <w:t>.</w:t>
      </w:r>
      <w:r>
        <w:t xml:space="preserve"> As we navigate the complexities of mathematics, chemistry, biology and medicine, arts, government, history, and politics, we not only acquire knowledge, but also develop critical thinking skills, empathy, and an appreciation for the richness of human existence</w:t>
      </w:r>
      <w:r w:rsidR="00084434">
        <w:t>.</w:t>
      </w:r>
    </w:p>
    <w:sectPr w:rsidR="004C79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1555936">
    <w:abstractNumId w:val="8"/>
  </w:num>
  <w:num w:numId="2" w16cid:durableId="830801866">
    <w:abstractNumId w:val="6"/>
  </w:num>
  <w:num w:numId="3" w16cid:durableId="25260123">
    <w:abstractNumId w:val="5"/>
  </w:num>
  <w:num w:numId="4" w16cid:durableId="1666056638">
    <w:abstractNumId w:val="4"/>
  </w:num>
  <w:num w:numId="5" w16cid:durableId="794759408">
    <w:abstractNumId w:val="7"/>
  </w:num>
  <w:num w:numId="6" w16cid:durableId="524826605">
    <w:abstractNumId w:val="3"/>
  </w:num>
  <w:num w:numId="7" w16cid:durableId="560794985">
    <w:abstractNumId w:val="2"/>
  </w:num>
  <w:num w:numId="8" w16cid:durableId="1659455613">
    <w:abstractNumId w:val="1"/>
  </w:num>
  <w:num w:numId="9" w16cid:durableId="553080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4434"/>
    <w:rsid w:val="0015074B"/>
    <w:rsid w:val="0029639D"/>
    <w:rsid w:val="00326F90"/>
    <w:rsid w:val="004C7936"/>
    <w:rsid w:val="005C76D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2024-02-11T21:25:00Z</dcterms:modified>
  <cp:category/>
</cp:coreProperties>
</file>