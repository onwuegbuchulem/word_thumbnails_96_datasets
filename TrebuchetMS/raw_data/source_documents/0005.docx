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0C1" w:rsidRDefault="00540FF9">
      <w:pPr>
        <w:jc w:val="center"/>
      </w:pPr>
      <w:r>
        <w:rPr>
          <w:sz w:val="44"/>
        </w:rPr>
        <w:t>Biology: Unveiling the Secrets of Life</w:t>
      </w:r>
    </w:p>
    <w:p w:rsidR="00D630C1" w:rsidRDefault="00540FF9">
      <w:pPr>
        <w:jc w:val="center"/>
      </w:pPr>
      <w:r>
        <w:rPr>
          <w:sz w:val="36"/>
        </w:rPr>
        <w:t>Dr</w:t>
      </w:r>
      <w:r w:rsidR="00255275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255275">
        <w:rPr>
          <w:sz w:val="32"/>
        </w:rPr>
        <w:t>.</w:t>
      </w:r>
      <w:r>
        <w:rPr>
          <w:sz w:val="32"/>
        </w:rPr>
        <w:t>emily@academy</w:t>
      </w:r>
      <w:r w:rsidR="00255275">
        <w:rPr>
          <w:sz w:val="32"/>
        </w:rPr>
        <w:t>.</w:t>
      </w:r>
      <w:r>
        <w:rPr>
          <w:sz w:val="32"/>
        </w:rPr>
        <w:t>edu</w:t>
      </w:r>
    </w:p>
    <w:p w:rsidR="00D630C1" w:rsidRDefault="00540FF9">
      <w:r>
        <w:rPr>
          <w:sz w:val="24"/>
        </w:rPr>
        <w:t>Immerse yourself in the captivating world of biology, where the intricacies of life unravel before your curious eyes</w:t>
      </w:r>
      <w:r w:rsidR="00255275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255275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255275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255275">
        <w:rPr>
          <w:sz w:val="24"/>
        </w:rPr>
        <w:t>.</w:t>
      </w:r>
    </w:p>
    <w:p w:rsidR="00D630C1" w:rsidRDefault="00540FF9">
      <w:r>
        <w:rPr>
          <w:sz w:val="24"/>
        </w:rPr>
        <w:t>Our biological journey begins with the exploration of cells, the fundamental units of life</w:t>
      </w:r>
      <w:r w:rsidR="00255275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255275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255275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255275">
        <w:rPr>
          <w:sz w:val="24"/>
        </w:rPr>
        <w:t>.</w:t>
      </w:r>
    </w:p>
    <w:p w:rsidR="00D630C1" w:rsidRDefault="00540FF9">
      <w:r>
        <w:rPr>
          <w:sz w:val="24"/>
        </w:rPr>
        <w:t>Next, we'll venture into the fascinating world of genetics, the blueprint of life</w:t>
      </w:r>
      <w:r w:rsidR="00255275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255275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255275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255275">
        <w:rPr>
          <w:sz w:val="24"/>
        </w:rPr>
        <w:t>.</w:t>
      </w:r>
    </w:p>
    <w:p w:rsidR="00D630C1" w:rsidRDefault="00540FF9">
      <w:r>
        <w:rPr>
          <w:sz w:val="24"/>
        </w:rPr>
        <w:t>Finally, we'll embark on an exploration of ecosystems, the intricate webs of interactions that connect all living beings</w:t>
      </w:r>
      <w:r w:rsidR="00255275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255275">
        <w:rPr>
          <w:sz w:val="24"/>
        </w:rPr>
        <w:t>.</w:t>
      </w:r>
      <w:r>
        <w:rPr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255275">
        <w:rPr>
          <w:sz w:val="24"/>
        </w:rPr>
        <w:t>.</w:t>
      </w:r>
    </w:p>
    <w:p w:rsidR="00D630C1" w:rsidRDefault="00D630C1"/>
    <w:p w:rsidR="00D630C1" w:rsidRDefault="00540FF9">
      <w:r>
        <w:rPr>
          <w:sz w:val="28"/>
        </w:rPr>
        <w:lastRenderedPageBreak/>
        <w:t>Summary</w:t>
      </w:r>
    </w:p>
    <w:p w:rsidR="00D630C1" w:rsidRDefault="00540FF9">
      <w:r>
        <w:t>Biology, the study of life, unravels the intricacies of living organisms, from the microscopic world of cells to the grand tapestry of ecosystems</w:t>
      </w:r>
      <w:r w:rsidR="00255275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255275">
        <w:t>.</w:t>
      </w:r>
      <w:r>
        <w:t xml:space="preserve"> Biology invites us to marvel at the wonders of life, inspiring us to protect and nurture the delicate balance of the natural world</w:t>
      </w:r>
      <w:r w:rsidR="00255275">
        <w:t>.</w:t>
      </w:r>
    </w:p>
    <w:sectPr w:rsidR="00D63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633781">
    <w:abstractNumId w:val="8"/>
  </w:num>
  <w:num w:numId="2" w16cid:durableId="2001614459">
    <w:abstractNumId w:val="6"/>
  </w:num>
  <w:num w:numId="3" w16cid:durableId="1261721523">
    <w:abstractNumId w:val="5"/>
  </w:num>
  <w:num w:numId="4" w16cid:durableId="2022976076">
    <w:abstractNumId w:val="4"/>
  </w:num>
  <w:num w:numId="5" w16cid:durableId="1909685005">
    <w:abstractNumId w:val="7"/>
  </w:num>
  <w:num w:numId="6" w16cid:durableId="2137017434">
    <w:abstractNumId w:val="3"/>
  </w:num>
  <w:num w:numId="7" w16cid:durableId="785546624">
    <w:abstractNumId w:val="2"/>
  </w:num>
  <w:num w:numId="8" w16cid:durableId="150877048">
    <w:abstractNumId w:val="1"/>
  </w:num>
  <w:num w:numId="9" w16cid:durableId="3168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275"/>
    <w:rsid w:val="0029639D"/>
    <w:rsid w:val="00326F90"/>
    <w:rsid w:val="00540FF9"/>
    <w:rsid w:val="00AA1D8D"/>
    <w:rsid w:val="00B47730"/>
    <w:rsid w:val="00CB0664"/>
    <w:rsid w:val="00D63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