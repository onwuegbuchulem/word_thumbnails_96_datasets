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2090" w:rsidRDefault="004260F0">
      <w:pPr>
        <w:jc w:val="center"/>
      </w:pPr>
      <w:r>
        <w:rPr>
          <w:rFonts w:ascii="Times New Roman" w:hAnsi="Times New Roman"/>
          <w:color w:val="000000"/>
          <w:sz w:val="44"/>
        </w:rPr>
        <w:t>Math: The Unveiled Language of Patterns and Order</w:t>
      </w:r>
    </w:p>
    <w:p w:rsidR="00692090" w:rsidRDefault="004260F0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387A5D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Amelia Coleman</w:t>
      </w:r>
    </w:p>
    <w:p w:rsidR="00692090" w:rsidRDefault="004260F0">
      <w:pPr>
        <w:jc w:val="center"/>
      </w:pPr>
      <w:r>
        <w:rPr>
          <w:rFonts w:ascii="Times New Roman" w:hAnsi="Times New Roman"/>
          <w:color w:val="000000"/>
          <w:sz w:val="32"/>
        </w:rPr>
        <w:t>ac</w:t>
      </w:r>
      <w:r w:rsidR="00387A5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integral87@protonmail</w:t>
      </w:r>
      <w:r w:rsidR="00387A5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ch</w:t>
      </w:r>
    </w:p>
    <w:p w:rsidR="00692090" w:rsidRDefault="00692090"/>
    <w:p w:rsidR="00692090" w:rsidRDefault="004260F0">
      <w:r>
        <w:rPr>
          <w:rFonts w:ascii="Times New Roman" w:hAnsi="Times New Roman"/>
          <w:color w:val="000000"/>
          <w:sz w:val="24"/>
        </w:rPr>
        <w:t>In a world perceived through sensory stimuli, mathematics emerges as a profound realm of thought that penetrates the surface chaos, unveiling the patterns and structure inherent to our universe</w:t>
      </w:r>
      <w:r w:rsidR="00387A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Beginning with simple arithmetic, which grants us the understanding of quantity and its operations, mathematics expands into a boundless expanse of concepts that explore the forms and changes around us</w:t>
      </w:r>
      <w:r w:rsidR="00387A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Algebra emerges as a bridge between numbers and geometry, enriching our comprehension of the relationships that govern variables</w:t>
      </w:r>
      <w:r w:rsidR="00387A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Geometry's axioms and theorems outline the rigid beauty of shapes, angles, and planes, revealing harmonies found in architecture, art, and nature</w:t>
      </w:r>
      <w:r w:rsidR="00387A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Yet, mathematics does not merely chronicle the known; it delves into the realm of unknown, offering tools to analyze, predict, and solve problems that stretch our intellectual capacities</w:t>
      </w:r>
      <w:r w:rsidR="00387A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venture deeper into this world of numbers, shapes, and relationships, we encounter the intricate relationships that connect different branches of mathematics</w:t>
      </w:r>
      <w:r w:rsidR="00387A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Analysis unveils the nature of change, unraveling the secrets of calculus and differential equations that drive scientific progress</w:t>
      </w:r>
      <w:r w:rsidR="00387A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Probability and statistics illuminate the intricate dance of chance, enabling us to make sense of random events and predict future outcomes</w:t>
      </w:r>
      <w:r w:rsidR="00387A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Amidst this multifaceted tapestry of knowledge, we discover the transformative nature of mathematics as a tool for scientific discovery, innovation, decision-making, and the very act of reasoning itself</w:t>
      </w:r>
      <w:r w:rsidR="00387A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Just as the luminous night sky inspires awe, so does the realm of mathematics stimulate a sense of wonder, empowering us to decipher the universe's complexities</w:t>
      </w:r>
      <w:r w:rsidR="00387A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embracing the challenge and savoring the beauty of mathematical concepts, we navigate the world with greater awareness, understanding, and intellectual fulfillment, recognizing our place within the grand symphony of existence</w:t>
      </w:r>
      <w:r w:rsidR="00387A5D">
        <w:rPr>
          <w:rFonts w:ascii="Times New Roman" w:hAnsi="Times New Roman"/>
          <w:color w:val="000000"/>
          <w:sz w:val="24"/>
        </w:rPr>
        <w:t>.</w:t>
      </w:r>
    </w:p>
    <w:p w:rsidR="00692090" w:rsidRDefault="004260F0">
      <w:r>
        <w:rPr>
          <w:rFonts w:ascii="Times New Roman" w:hAnsi="Times New Roman"/>
          <w:color w:val="000000"/>
          <w:sz w:val="28"/>
        </w:rPr>
        <w:t>Summary</w:t>
      </w:r>
    </w:p>
    <w:p w:rsidR="00692090" w:rsidRDefault="004260F0">
      <w:r>
        <w:rPr>
          <w:rFonts w:ascii="Times New Roman" w:hAnsi="Times New Roman"/>
          <w:color w:val="000000"/>
        </w:rPr>
        <w:t>In this essay, we explored the fascinating world of mathematics, delving into its rich history, fundamental concepts, and profound impact on our understanding of the universe</w:t>
      </w:r>
      <w:r w:rsidR="00387A5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dawn of arithmetic to the complexities of modern calculus, mathematics serves as a universal language of patterns and order</w:t>
      </w:r>
      <w:r w:rsidR="00387A5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branches connect, creating a tapestry of knowledge that drives scientific </w:t>
      </w:r>
      <w:r>
        <w:rPr>
          <w:rFonts w:ascii="Times New Roman" w:hAnsi="Times New Roman"/>
          <w:color w:val="000000"/>
        </w:rPr>
        <w:lastRenderedPageBreak/>
        <w:t>discovery and technological progress</w:t>
      </w:r>
      <w:r w:rsidR="00387A5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unveil the enigmatic tapestry of mathematical concepts, we gain deeper insights into the mysteries of the universe, advancing our intellectual understanding and capacity to make informed decisions</w:t>
      </w:r>
      <w:r w:rsidR="00387A5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remains a profound tool, empowering us to navigate the intricacies of a world abundant with patterns and connections, offering new perspectives and unlocking the secrets of our existence</w:t>
      </w:r>
      <w:r w:rsidR="00387A5D">
        <w:rPr>
          <w:rFonts w:ascii="Times New Roman" w:hAnsi="Times New Roman"/>
          <w:color w:val="000000"/>
        </w:rPr>
        <w:t>.</w:t>
      </w:r>
    </w:p>
    <w:p w:rsidR="00692090" w:rsidRDefault="00692090"/>
    <w:sectPr w:rsidR="006920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583457">
    <w:abstractNumId w:val="8"/>
  </w:num>
  <w:num w:numId="2" w16cid:durableId="2078555122">
    <w:abstractNumId w:val="6"/>
  </w:num>
  <w:num w:numId="3" w16cid:durableId="1955087873">
    <w:abstractNumId w:val="5"/>
  </w:num>
  <w:num w:numId="4" w16cid:durableId="429858215">
    <w:abstractNumId w:val="4"/>
  </w:num>
  <w:num w:numId="5" w16cid:durableId="1122531720">
    <w:abstractNumId w:val="7"/>
  </w:num>
  <w:num w:numId="6" w16cid:durableId="564071847">
    <w:abstractNumId w:val="3"/>
  </w:num>
  <w:num w:numId="7" w16cid:durableId="31615382">
    <w:abstractNumId w:val="2"/>
  </w:num>
  <w:num w:numId="8" w16cid:durableId="1130974901">
    <w:abstractNumId w:val="1"/>
  </w:num>
  <w:num w:numId="9" w16cid:durableId="199511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7A5D"/>
    <w:rsid w:val="004260F0"/>
    <w:rsid w:val="006920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2024-01-15T20:12:00Z</dcterms:modified>
  <cp:category/>
</cp:coreProperties>
</file>