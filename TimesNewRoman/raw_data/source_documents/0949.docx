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2D32" w:rsidRDefault="00FF16B3">
      <w:pPr>
        <w:jc w:val="center"/>
      </w:pPr>
      <w:r>
        <w:rPr>
          <w:rFonts w:ascii="Times New Roman" w:hAnsi="Times New Roman"/>
          <w:color w:val="000000"/>
          <w:sz w:val="44"/>
        </w:rPr>
        <w:t>The Historical Significance of Arts and Culture: A Brief History Through the Ages</w:t>
      </w:r>
    </w:p>
    <w:p w:rsidR="009A2D32" w:rsidRDefault="00FF16B3">
      <w:pPr>
        <w:pStyle w:val="NoSpacing"/>
        <w:jc w:val="center"/>
      </w:pPr>
      <w:r>
        <w:rPr>
          <w:rFonts w:ascii="Times New Roman" w:hAnsi="Times New Roman"/>
          <w:color w:val="000000"/>
          <w:sz w:val="36"/>
        </w:rPr>
        <w:t>Dr</w:t>
      </w:r>
      <w:r w:rsidR="00A6553C">
        <w:rPr>
          <w:rFonts w:ascii="Times New Roman" w:hAnsi="Times New Roman"/>
          <w:color w:val="000000"/>
          <w:sz w:val="36"/>
        </w:rPr>
        <w:t>.</w:t>
      </w:r>
      <w:r>
        <w:rPr>
          <w:rFonts w:ascii="Times New Roman" w:hAnsi="Times New Roman"/>
          <w:color w:val="000000"/>
          <w:sz w:val="36"/>
        </w:rPr>
        <w:t xml:space="preserve"> Mark Anthony</w:t>
      </w:r>
    </w:p>
    <w:p w:rsidR="009A2D32" w:rsidRDefault="00FF16B3">
      <w:pPr>
        <w:jc w:val="center"/>
      </w:pPr>
      <w:r>
        <w:rPr>
          <w:rFonts w:ascii="Times New Roman" w:hAnsi="Times New Roman"/>
          <w:color w:val="000000"/>
          <w:sz w:val="32"/>
        </w:rPr>
        <w:t>mark</w:t>
      </w:r>
      <w:r w:rsidR="00A6553C">
        <w:rPr>
          <w:rFonts w:ascii="Times New Roman" w:hAnsi="Times New Roman"/>
          <w:color w:val="000000"/>
          <w:sz w:val="32"/>
        </w:rPr>
        <w:t>.</w:t>
      </w:r>
      <w:r>
        <w:rPr>
          <w:rFonts w:ascii="Times New Roman" w:hAnsi="Times New Roman"/>
          <w:color w:val="000000"/>
          <w:sz w:val="32"/>
        </w:rPr>
        <w:t>anthony@eduschool</w:t>
      </w:r>
      <w:r w:rsidR="00A6553C">
        <w:rPr>
          <w:rFonts w:ascii="Times New Roman" w:hAnsi="Times New Roman"/>
          <w:color w:val="000000"/>
          <w:sz w:val="32"/>
        </w:rPr>
        <w:t>.</w:t>
      </w:r>
      <w:r>
        <w:rPr>
          <w:rFonts w:ascii="Times New Roman" w:hAnsi="Times New Roman"/>
          <w:color w:val="000000"/>
          <w:sz w:val="32"/>
        </w:rPr>
        <w:t>org</w:t>
      </w:r>
    </w:p>
    <w:p w:rsidR="009A2D32" w:rsidRDefault="009A2D32"/>
    <w:p w:rsidR="009A2D32" w:rsidRDefault="00FF16B3">
      <w:r>
        <w:rPr>
          <w:rFonts w:ascii="Times New Roman" w:hAnsi="Times New Roman"/>
          <w:color w:val="000000"/>
          <w:sz w:val="24"/>
        </w:rPr>
        <w:t>Art and culture serve as a mirror to society, reflecting the values, beliefs, and experiences of various civilizations throughout history</w:t>
      </w:r>
      <w:r w:rsidR="00A6553C">
        <w:rPr>
          <w:rFonts w:ascii="Times New Roman" w:hAnsi="Times New Roman"/>
          <w:color w:val="000000"/>
          <w:sz w:val="24"/>
        </w:rPr>
        <w:t>.</w:t>
      </w:r>
      <w:r>
        <w:rPr>
          <w:rFonts w:ascii="Times New Roman" w:hAnsi="Times New Roman"/>
          <w:color w:val="000000"/>
          <w:sz w:val="24"/>
        </w:rPr>
        <w:t xml:space="preserve"> From the cave paintings of early humans to the modern masterpieces that grace museums globally, art has captured the essence of human ingenuity and creativeness</w:t>
      </w:r>
      <w:r w:rsidR="00A6553C">
        <w:rPr>
          <w:rFonts w:ascii="Times New Roman" w:hAnsi="Times New Roman"/>
          <w:color w:val="000000"/>
          <w:sz w:val="24"/>
        </w:rPr>
        <w:t>.</w:t>
      </w:r>
      <w:r>
        <w:rPr>
          <w:rFonts w:ascii="Times New Roman" w:hAnsi="Times New Roman"/>
          <w:color w:val="000000"/>
          <w:sz w:val="24"/>
        </w:rPr>
        <w:t xml:space="preserve"> This essay explores the historical significance of arts and culture, highlighting their profound impact on shaping societies and fostering cultural identities across different eras</w:t>
      </w:r>
      <w:r w:rsidR="00A6553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earliest forms of art, such as cave paintings and sculptures, served as a means of communication and storytelling for ancient civilizations</w:t>
      </w:r>
      <w:r w:rsidR="00A6553C">
        <w:rPr>
          <w:rFonts w:ascii="Times New Roman" w:hAnsi="Times New Roman"/>
          <w:color w:val="000000"/>
          <w:sz w:val="24"/>
        </w:rPr>
        <w:t>.</w:t>
      </w:r>
      <w:r>
        <w:rPr>
          <w:rFonts w:ascii="Times New Roman" w:hAnsi="Times New Roman"/>
          <w:color w:val="000000"/>
          <w:sz w:val="24"/>
        </w:rPr>
        <w:t xml:space="preserve"> These artistic expressions provided insights into their daily lives, spiritual beliefs, and perceptions of the natural world</w:t>
      </w:r>
      <w:r w:rsidR="00A6553C">
        <w:rPr>
          <w:rFonts w:ascii="Times New Roman" w:hAnsi="Times New Roman"/>
          <w:color w:val="000000"/>
          <w:sz w:val="24"/>
        </w:rPr>
        <w:t>.</w:t>
      </w:r>
      <w:r>
        <w:rPr>
          <w:rFonts w:ascii="Times New Roman" w:hAnsi="Times New Roman"/>
          <w:color w:val="000000"/>
          <w:sz w:val="24"/>
        </w:rPr>
        <w:t xml:space="preserve"> As societies evolved, art became increasingly sophisticated, leading to the development of various art forms, including painting, sculpture, architecture, music, and literature</w:t>
      </w:r>
      <w:r w:rsidR="00A6553C">
        <w:rPr>
          <w:rFonts w:ascii="Times New Roman" w:hAnsi="Times New Roman"/>
          <w:color w:val="000000"/>
          <w:sz w:val="24"/>
        </w:rPr>
        <w:t>.</w:t>
      </w:r>
      <w:r>
        <w:rPr>
          <w:rFonts w:ascii="Times New Roman" w:hAnsi="Times New Roman"/>
          <w:color w:val="000000"/>
          <w:sz w:val="24"/>
        </w:rPr>
        <w:t xml:space="preserve"> The Renaissance period witnessed an artistic explosion that celebrated humanism and individualism, producing timeless works of art that continue to inspire audiences today</w:t>
      </w:r>
      <w:r w:rsidR="00A6553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modern times, art and culture have become integral to the fabric of society, reflecting the multifaceted nature of the human experience</w:t>
      </w:r>
      <w:r w:rsidR="00A6553C">
        <w:rPr>
          <w:rFonts w:ascii="Times New Roman" w:hAnsi="Times New Roman"/>
          <w:color w:val="000000"/>
          <w:sz w:val="24"/>
        </w:rPr>
        <w:t>.</w:t>
      </w:r>
      <w:r>
        <w:rPr>
          <w:rFonts w:ascii="Times New Roman" w:hAnsi="Times New Roman"/>
          <w:color w:val="000000"/>
          <w:sz w:val="24"/>
        </w:rPr>
        <w:t xml:space="preserve"> From the avant-garde movements of the 20th century to the rise of digital and interactive media today, art has embraced new technologies and mediums to push boundaries and explore new dimensions of creative expression</w:t>
      </w:r>
      <w:r w:rsidR="00A6553C">
        <w:rPr>
          <w:rFonts w:ascii="Times New Roman" w:hAnsi="Times New Roman"/>
          <w:color w:val="000000"/>
          <w:sz w:val="24"/>
        </w:rPr>
        <w:t>.</w:t>
      </w:r>
      <w:r>
        <w:rPr>
          <w:rFonts w:ascii="Times New Roman" w:hAnsi="Times New Roman"/>
          <w:color w:val="000000"/>
          <w:sz w:val="24"/>
        </w:rPr>
        <w:t xml:space="preserve"> Contemporary art often engages with social, political, and environmental issues, challenging preconceived notions and provoking critical thought</w:t>
      </w:r>
      <w:r w:rsidR="00A6553C">
        <w:rPr>
          <w:rFonts w:ascii="Times New Roman" w:hAnsi="Times New Roman"/>
          <w:color w:val="000000"/>
          <w:sz w:val="24"/>
        </w:rPr>
        <w:t>.</w:t>
      </w:r>
    </w:p>
    <w:p w:rsidR="009A2D32" w:rsidRDefault="00FF16B3">
      <w:r>
        <w:rPr>
          <w:rFonts w:ascii="Times New Roman" w:hAnsi="Times New Roman"/>
          <w:color w:val="000000"/>
          <w:sz w:val="28"/>
        </w:rPr>
        <w:t>Summary</w:t>
      </w:r>
    </w:p>
    <w:p w:rsidR="009A2D32" w:rsidRDefault="00FF16B3">
      <w:r>
        <w:rPr>
          <w:rFonts w:ascii="Times New Roman" w:hAnsi="Times New Roman"/>
          <w:color w:val="000000"/>
        </w:rPr>
        <w:t>Art and culture possess immense historical significance, as they provide a unique lens through which we can understand the evolution of societies, civilizations, and the human condition itself</w:t>
      </w:r>
      <w:r w:rsidR="00A6553C">
        <w:rPr>
          <w:rFonts w:ascii="Times New Roman" w:hAnsi="Times New Roman"/>
          <w:color w:val="000000"/>
        </w:rPr>
        <w:t>.</w:t>
      </w:r>
      <w:r>
        <w:rPr>
          <w:rFonts w:ascii="Times New Roman" w:hAnsi="Times New Roman"/>
          <w:color w:val="000000"/>
        </w:rPr>
        <w:t xml:space="preserve"> From prehistoric cave paintings to modern masterpieces, art has served as a means of communication, storytelling, and self-expression, reflecting the values, beliefs, and experiences of different cultures and eras</w:t>
      </w:r>
      <w:r w:rsidR="00A6553C">
        <w:rPr>
          <w:rFonts w:ascii="Times New Roman" w:hAnsi="Times New Roman"/>
          <w:color w:val="000000"/>
        </w:rPr>
        <w:t>.</w:t>
      </w:r>
      <w:r>
        <w:rPr>
          <w:rFonts w:ascii="Times New Roman" w:hAnsi="Times New Roman"/>
          <w:color w:val="000000"/>
        </w:rPr>
        <w:t xml:space="preserve"> The study of arts and culture not only enriches our understanding of history but also fosters tolerance, promotes critical thinking, and enhances our appreciation for the beauty and complexity of human creativity</w:t>
      </w:r>
      <w:r w:rsidR="00A6553C">
        <w:rPr>
          <w:rFonts w:ascii="Times New Roman" w:hAnsi="Times New Roman"/>
          <w:color w:val="000000"/>
        </w:rPr>
        <w:t>.</w:t>
      </w:r>
    </w:p>
    <w:p w:rsidR="009A2D32" w:rsidRDefault="009A2D32"/>
    <w:sectPr w:rsidR="009A2D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5646361">
    <w:abstractNumId w:val="8"/>
  </w:num>
  <w:num w:numId="2" w16cid:durableId="1520704748">
    <w:abstractNumId w:val="6"/>
  </w:num>
  <w:num w:numId="3" w16cid:durableId="560292487">
    <w:abstractNumId w:val="5"/>
  </w:num>
  <w:num w:numId="4" w16cid:durableId="333804171">
    <w:abstractNumId w:val="4"/>
  </w:num>
  <w:num w:numId="5" w16cid:durableId="879242667">
    <w:abstractNumId w:val="7"/>
  </w:num>
  <w:num w:numId="6" w16cid:durableId="1887257446">
    <w:abstractNumId w:val="3"/>
  </w:num>
  <w:num w:numId="7" w16cid:durableId="1943996419">
    <w:abstractNumId w:val="2"/>
  </w:num>
  <w:num w:numId="8" w16cid:durableId="1932002488">
    <w:abstractNumId w:val="1"/>
  </w:num>
  <w:num w:numId="9" w16cid:durableId="1236354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2D32"/>
    <w:rsid w:val="00A6553C"/>
    <w:rsid w:val="00AA1D8D"/>
    <w:rsid w:val="00B47730"/>
    <w:rsid w:val="00CB0664"/>
    <w:rsid w:val="00FC693F"/>
    <w:rsid w:val="00FF1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2024-01-15T20:24:00Z</dcterms:modified>
  <cp:category/>
</cp:coreProperties>
</file>