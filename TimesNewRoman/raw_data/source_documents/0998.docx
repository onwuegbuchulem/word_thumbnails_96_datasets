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0EE5" w:rsidRDefault="009518C9">
      <w:pPr>
        <w:jc w:val="center"/>
      </w:pPr>
      <w:r>
        <w:rPr>
          <w:rFonts w:ascii="Times New Roman" w:hAnsi="Times New Roman"/>
          <w:color w:val="000000"/>
          <w:sz w:val="44"/>
        </w:rPr>
        <w:t>The Art of Argumentation: A Path to Persuasion</w:t>
      </w:r>
    </w:p>
    <w:p w:rsidR="00B90EE5" w:rsidRDefault="009518C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Harriet Smith</w:t>
      </w:r>
    </w:p>
    <w:p w:rsidR="00B90EE5" w:rsidRDefault="009518C9">
      <w:pPr>
        <w:jc w:val="center"/>
      </w:pPr>
      <w:r>
        <w:rPr>
          <w:rFonts w:ascii="Times New Roman" w:hAnsi="Times New Roman"/>
          <w:color w:val="000000"/>
          <w:sz w:val="32"/>
        </w:rPr>
        <w:t>harriet</w:t>
      </w:r>
      <w:r w:rsidR="00E9149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smith@westshorehigh</w:t>
      </w:r>
      <w:r w:rsidR="00E9149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B90EE5" w:rsidRDefault="00B90EE5"/>
    <w:p w:rsidR="00B90EE5" w:rsidRDefault="009518C9">
      <w:r>
        <w:rPr>
          <w:rFonts w:ascii="Times New Roman" w:hAnsi="Times New Roman"/>
          <w:color w:val="000000"/>
          <w:sz w:val="24"/>
        </w:rPr>
        <w:t>In a world awash with information vying for our attention, the ability to construct persuasive arguments has become paramount</w:t>
      </w:r>
      <w:r w:rsidR="00E914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Argumentation, the art of presenting evidence and reasoning to support a claim, goes beyond mere opinion-sharing</w:t>
      </w:r>
      <w:r w:rsidR="00E914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requires careful analysis, critical thinking, and effective communication</w:t>
      </w:r>
      <w:r w:rsidR="00E914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realm of education, argumentation is a skill that transcends individual subjects, shaping students into well-rounded individuals capable of navigating a world saturated with persuasive messages</w:t>
      </w:r>
      <w:r w:rsidR="00E914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exploring historical events, delving into the intricacies of scientific theories, or deciphering social and political issues, the mastery of argumentation opens doors to a world where clarity of thought and effective communication converge to drive meaningful change</w:t>
      </w:r>
      <w:r w:rsidR="00E914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honing the art of argumentation empowers students to engage in thoughtful discussions, a cornerstone of democratic societies</w:t>
      </w:r>
      <w:r w:rsidR="00E914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encouraging students to present their perspectives, supported by evidence and sound reasoning, we foster an environment of mutual respect and understanding</w:t>
      </w:r>
      <w:r w:rsidR="00E914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exchange of ideas, where differing viewpoints are considered and evaluated, paves the way for informed decision-making and collective progress</w:t>
      </w:r>
      <w:r w:rsidR="00E914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Finally, argumentation hones the mind into a sharp analytical tool</w:t>
      </w:r>
      <w:r w:rsidR="00E914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deconstructing arguments, examining evidence, and identifying fallacies, students develop a keen eye for discerning truth from falsehood</w:t>
      </w:r>
      <w:r w:rsidR="00E914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learn to question assumptions, challenge conventional wisdom, and make informed judgments</w:t>
      </w:r>
      <w:r w:rsidR="00E914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intellectual rigor, cultivated through the practice of argumentation, serves as a compass guiding students through the maze of information that inundates our lives, enabling them to navigate the world with greater discernment and purpose</w:t>
      </w:r>
      <w:r w:rsidR="00E9149E">
        <w:rPr>
          <w:rFonts w:ascii="Times New Roman" w:hAnsi="Times New Roman"/>
          <w:color w:val="000000"/>
          <w:sz w:val="24"/>
        </w:rPr>
        <w:t>.</w:t>
      </w:r>
    </w:p>
    <w:p w:rsidR="00B90EE5" w:rsidRDefault="009518C9">
      <w:r>
        <w:rPr>
          <w:rFonts w:ascii="Times New Roman" w:hAnsi="Times New Roman"/>
          <w:color w:val="000000"/>
          <w:sz w:val="28"/>
        </w:rPr>
        <w:t>Summary</w:t>
      </w:r>
    </w:p>
    <w:p w:rsidR="00B90EE5" w:rsidRDefault="009518C9">
      <w:r>
        <w:rPr>
          <w:rFonts w:ascii="Times New Roman" w:hAnsi="Times New Roman"/>
          <w:color w:val="000000"/>
        </w:rPr>
        <w:t>The art of argumentation is a vital skill for high school students, enabling them to construct persuasive arguments, engage in meaningful discussions, and develop critical thinking skills</w:t>
      </w:r>
      <w:r w:rsidR="00E9149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mastering the art of presenting evidence, analyzing reasoning, and identifying fallacies, students embark on a transformative journey that shapes them into effective communicators, discerning thinkers, and informed citizens, ready to make a positive impact on the world</w:t>
      </w:r>
      <w:r w:rsidR="00E9149E">
        <w:rPr>
          <w:rFonts w:ascii="Times New Roman" w:hAnsi="Times New Roman"/>
          <w:color w:val="000000"/>
        </w:rPr>
        <w:t>.</w:t>
      </w:r>
    </w:p>
    <w:p w:rsidR="00B90EE5" w:rsidRDefault="00B90EE5"/>
    <w:sectPr w:rsidR="00B90E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3385398">
    <w:abstractNumId w:val="8"/>
  </w:num>
  <w:num w:numId="2" w16cid:durableId="1709061810">
    <w:abstractNumId w:val="6"/>
  </w:num>
  <w:num w:numId="3" w16cid:durableId="1035814026">
    <w:abstractNumId w:val="5"/>
  </w:num>
  <w:num w:numId="4" w16cid:durableId="2017076245">
    <w:abstractNumId w:val="4"/>
  </w:num>
  <w:num w:numId="5" w16cid:durableId="1591044143">
    <w:abstractNumId w:val="7"/>
  </w:num>
  <w:num w:numId="6" w16cid:durableId="780414203">
    <w:abstractNumId w:val="3"/>
  </w:num>
  <w:num w:numId="7" w16cid:durableId="2102943965">
    <w:abstractNumId w:val="2"/>
  </w:num>
  <w:num w:numId="8" w16cid:durableId="1419134350">
    <w:abstractNumId w:val="1"/>
  </w:num>
  <w:num w:numId="9" w16cid:durableId="205765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18C9"/>
    <w:rsid w:val="00AA1D8D"/>
    <w:rsid w:val="00B47730"/>
    <w:rsid w:val="00B90EE5"/>
    <w:rsid w:val="00CB0664"/>
    <w:rsid w:val="00E914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2024-01-15T20:25:00Z</dcterms:modified>
  <cp:category/>
</cp:coreProperties>
</file>