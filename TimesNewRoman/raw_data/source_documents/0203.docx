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0C5" w:rsidRDefault="00CC6296">
      <w:pPr>
        <w:jc w:val="center"/>
      </w:pPr>
      <w:r>
        <w:rPr>
          <w:rFonts w:ascii="Times New Roman" w:hAnsi="Times New Roman"/>
          <w:color w:val="000000"/>
          <w:sz w:val="44"/>
        </w:rPr>
        <w:t>The Art of Communication: Exploring the Realm of Language and Expression</w:t>
      </w:r>
    </w:p>
    <w:p w:rsidR="00E940C5" w:rsidRDefault="00CC629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7B456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Bradshaw</w:t>
      </w:r>
    </w:p>
    <w:p w:rsidR="00E940C5" w:rsidRDefault="00CC6296">
      <w:pPr>
        <w:jc w:val="center"/>
      </w:pPr>
      <w:r>
        <w:rPr>
          <w:rFonts w:ascii="Times New Roman" w:hAnsi="Times New Roman"/>
          <w:color w:val="000000"/>
          <w:sz w:val="32"/>
        </w:rPr>
        <w:t>ebradshaw@highlandschool</w:t>
      </w:r>
      <w:r w:rsidR="007B456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940C5" w:rsidRDefault="00E940C5"/>
    <w:p w:rsidR="00E940C5" w:rsidRDefault="00CC6296">
      <w:r>
        <w:rPr>
          <w:rFonts w:ascii="Times New Roman" w:hAnsi="Times New Roman"/>
          <w:color w:val="000000"/>
          <w:sz w:val="24"/>
        </w:rPr>
        <w:t>In the tapestry of human existence, language stands as a vibrant thread, weaving together the intricate web of our thoughts and emotions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Words, like colorful brushstrokes, paint the canvas of our reality, shaping our perceptions and understanding of the world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carry within them the weight of history, the echoes of countless voices, and the potential to ignite both joy and sorrow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communication, persuasion stands as a potent force, capable of swaying hearts and minds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art that requires both finesse and strategy, the ability to craft messages that resonate with audiences and inspire them to action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7B456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delve into the dynamics of nonverbal communication, deciphering the subtle cues and body language that often speak louder than words</w:t>
      </w:r>
      <w:r w:rsidR="007B456B">
        <w:rPr>
          <w:rFonts w:ascii="Times New Roman" w:hAnsi="Times New Roman"/>
          <w:color w:val="000000"/>
          <w:sz w:val="24"/>
        </w:rPr>
        <w:t>.</w:t>
      </w:r>
    </w:p>
    <w:p w:rsidR="00E940C5" w:rsidRDefault="00CC6296">
      <w:r>
        <w:rPr>
          <w:rFonts w:ascii="Times New Roman" w:hAnsi="Times New Roman"/>
          <w:color w:val="000000"/>
          <w:sz w:val="28"/>
        </w:rPr>
        <w:t>Summary</w:t>
      </w:r>
    </w:p>
    <w:p w:rsidR="00E940C5" w:rsidRDefault="00CC6296">
      <w:r>
        <w:rPr>
          <w:rFonts w:ascii="Times New Roman" w:hAnsi="Times New Roman"/>
          <w:color w:val="000000"/>
        </w:rPr>
        <w:t>In this essay, we have embarked on a captivating journey through the realm of language and expression</w:t>
      </w:r>
      <w:r w:rsidR="007B456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complexities of linguistic diversity, gaining an appreciation for the multitude of tongues that enrich our world</w:t>
      </w:r>
      <w:r w:rsidR="007B456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art of persuasion, unraveling the techniques and strategies that enable us to convey our messages with impact</w:t>
      </w:r>
      <w:r w:rsidR="007B456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Finally, we have delved into the nuances of effective communication, recognizing the importance of clarity, empathy, and active listening</w:t>
      </w:r>
      <w:r w:rsidR="007B456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May this journey inspire you to embrace the power of </w:t>
      </w:r>
      <w:r>
        <w:rPr>
          <w:rFonts w:ascii="Times New Roman" w:hAnsi="Times New Roman"/>
          <w:color w:val="000000"/>
        </w:rPr>
        <w:lastRenderedPageBreak/>
        <w:t>language, to communicate with intention and empathy, and to make a meaningful impact on the world around you</w:t>
      </w:r>
      <w:r w:rsidR="007B456B">
        <w:rPr>
          <w:rFonts w:ascii="Times New Roman" w:hAnsi="Times New Roman"/>
          <w:color w:val="000000"/>
        </w:rPr>
        <w:t>.</w:t>
      </w:r>
    </w:p>
    <w:p w:rsidR="00E940C5" w:rsidRDefault="00E940C5"/>
    <w:sectPr w:rsidR="00E94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026365">
    <w:abstractNumId w:val="8"/>
  </w:num>
  <w:num w:numId="2" w16cid:durableId="43215485">
    <w:abstractNumId w:val="6"/>
  </w:num>
  <w:num w:numId="3" w16cid:durableId="410467319">
    <w:abstractNumId w:val="5"/>
  </w:num>
  <w:num w:numId="4" w16cid:durableId="735788119">
    <w:abstractNumId w:val="4"/>
  </w:num>
  <w:num w:numId="5" w16cid:durableId="1182208685">
    <w:abstractNumId w:val="7"/>
  </w:num>
  <w:num w:numId="6" w16cid:durableId="829515567">
    <w:abstractNumId w:val="3"/>
  </w:num>
  <w:num w:numId="7" w16cid:durableId="1468889302">
    <w:abstractNumId w:val="2"/>
  </w:num>
  <w:num w:numId="8" w16cid:durableId="1087656336">
    <w:abstractNumId w:val="1"/>
  </w:num>
  <w:num w:numId="9" w16cid:durableId="15446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56B"/>
    <w:rsid w:val="00AA1D8D"/>
    <w:rsid w:val="00B47730"/>
    <w:rsid w:val="00CB0664"/>
    <w:rsid w:val="00CC6296"/>
    <w:rsid w:val="00E940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