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5433" w:rsidRDefault="00FF4A15">
      <w:pPr>
        <w:jc w:val="center"/>
      </w:pPr>
      <w:r>
        <w:rPr>
          <w:rFonts w:ascii="Times New Roman" w:hAnsi="Times New Roman"/>
          <w:color w:val="000000"/>
          <w:sz w:val="44"/>
        </w:rPr>
        <w:t>The Symphony of Governance: Navigating the Intricacies of Government</w:t>
      </w:r>
    </w:p>
    <w:p w:rsidR="00A65433" w:rsidRDefault="00FF4A15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Amelia Davies</w:t>
      </w:r>
    </w:p>
    <w:p w:rsidR="00A65433" w:rsidRDefault="00FF4A15">
      <w:pPr>
        <w:jc w:val="center"/>
      </w:pPr>
      <w:r>
        <w:rPr>
          <w:rFonts w:ascii="Times New Roman" w:hAnsi="Times New Roman"/>
          <w:color w:val="000000"/>
          <w:sz w:val="32"/>
        </w:rPr>
        <w:t>daviesamelia@gmail</w:t>
      </w:r>
      <w:r w:rsidR="0033748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A65433" w:rsidRDefault="00A65433"/>
    <w:p w:rsidR="00A65433" w:rsidRDefault="00FF4A15">
      <w:r>
        <w:rPr>
          <w:rFonts w:ascii="Times New Roman" w:hAnsi="Times New Roman"/>
          <w:color w:val="000000"/>
          <w:sz w:val="24"/>
        </w:rPr>
        <w:t>In the intricate tapestry of human society, governance stands as a central pillar, shaping the very fabric of our existence</w:t>
      </w:r>
      <w:r w:rsidR="003374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an intricate symphony, a delicate balance of power and responsibility, where the decisions made today resonate through generations to come</w:t>
      </w:r>
      <w:r w:rsidR="003374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 mechanisms of government is not only a civic duty but also a fascinating exploration into the complexities of human nature and the challenges of forging a cohesive society</w:t>
      </w:r>
      <w:r w:rsidR="003374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This essay delves into the intricacies of government, demystifying its structures, functions, and significance in our daily lives</w:t>
      </w:r>
      <w:r w:rsidR="003374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embark on a journey through the corridors of power, examining the roles and responsibilities of elected officials, bureaucrats, and citizens</w:t>
      </w:r>
      <w:r w:rsidR="003374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unravel the enigma of policymaking, exploring the interplay of competing interests, social dynamics, and economic realities that shape the decisions that govern our societies</w:t>
      </w:r>
      <w:r w:rsidR="003374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we will investigate the fundamental principles upon which governments are built, delving into concepts such as democracy, representation, and accountability</w:t>
      </w:r>
      <w:r w:rsidR="003374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trace the evolution of governance throughout history, from ancient civilizations to modern nation-states, highlighting the enduring challenges and triumphs that have shaped our political landscape</w:t>
      </w:r>
      <w:r w:rsidR="003374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Along the way, we will uncover the delicate balance between individual liberties and collective well-being, a tension that has fueled debates throughout human history</w:t>
      </w:r>
      <w:r w:rsidR="003374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symphony of governance is a complex arrangement of interconnected parts, each playing a distinct melody that contributes to the overall composition</w:t>
      </w:r>
      <w:r w:rsidR="003374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At the heart of this intricate system lies the concept of power, the ability to exert influence and make decisions that affect others</w:t>
      </w:r>
      <w:r w:rsidR="003374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Governments, as the institutionalized manifestation of power, are tasked with managing the affairs of society, from maintaining law and order to providing essential services</w:t>
      </w:r>
      <w:r w:rsidR="003374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t>Within this framework, elected officials serve as the representatives of the people, entrusted with the responsibility of translating the will of the electorate into policies and actions</w:t>
      </w:r>
      <w:r w:rsidR="003374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Bureaucrats, the unelected civil servants who carry out the day-to-day functions of government, play a critical role in implementing these policies and ensuring their effectiveness</w:t>
      </w:r>
      <w:r w:rsidR="003374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Citizens, the foundation upon which any government rests, are the ultimate source of power and legitimacy, exercising their influence through voting, activism, and civic engagement</w:t>
      </w:r>
      <w:r w:rsidR="003374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process of policymaking is a fascinating interplay of competing interests, social dynamics, and economic realities</w:t>
      </w:r>
      <w:r w:rsidR="003374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Governments must navigate a multitude of pressures, from the demands of powerful lobbies to the needs of marginalized communities</w:t>
      </w:r>
      <w:r w:rsidR="0033748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Balancing these competing interests requires a delicate touch, a keen understanding of the nuances of society, and a commitment to the common good</w:t>
      </w:r>
      <w:r w:rsidR="00337484">
        <w:rPr>
          <w:rFonts w:ascii="Times New Roman" w:hAnsi="Times New Roman"/>
          <w:color w:val="000000"/>
          <w:sz w:val="24"/>
        </w:rPr>
        <w:t>.</w:t>
      </w:r>
    </w:p>
    <w:p w:rsidR="00A65433" w:rsidRDefault="00FF4A15">
      <w:r>
        <w:rPr>
          <w:rFonts w:ascii="Times New Roman" w:hAnsi="Times New Roman"/>
          <w:color w:val="000000"/>
          <w:sz w:val="28"/>
        </w:rPr>
        <w:t>Summary</w:t>
      </w:r>
    </w:p>
    <w:p w:rsidR="00A65433" w:rsidRDefault="00FF4A15">
      <w:r>
        <w:rPr>
          <w:rFonts w:ascii="Times New Roman" w:hAnsi="Times New Roman"/>
          <w:color w:val="000000"/>
        </w:rPr>
        <w:t>In conclusion, the intricacies of government are an embodiment of the human experience, reflecting our hopes, fears, and aspirations for a just and harmonious society</w:t>
      </w:r>
      <w:r w:rsidR="0033748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the mechanisms of governance is not only an intellectual pursuit but also a moral imperative, enabling us to participate meaningfully in shaping our collective future</w:t>
      </w:r>
      <w:r w:rsidR="0033748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navigate the ever-changing landscape of politics and policy, may we strive to be informed, engaged, and committed to the principles of good governance, ensuring that the symphony of governance remains a harmonious composition that benefits all</w:t>
      </w:r>
      <w:r w:rsidR="00337484">
        <w:rPr>
          <w:rFonts w:ascii="Times New Roman" w:hAnsi="Times New Roman"/>
          <w:color w:val="000000"/>
        </w:rPr>
        <w:t>.</w:t>
      </w:r>
    </w:p>
    <w:p w:rsidR="00A65433" w:rsidRDefault="00A65433"/>
    <w:sectPr w:rsidR="00A654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4185488">
    <w:abstractNumId w:val="8"/>
  </w:num>
  <w:num w:numId="2" w16cid:durableId="476455252">
    <w:abstractNumId w:val="6"/>
  </w:num>
  <w:num w:numId="3" w16cid:durableId="539318944">
    <w:abstractNumId w:val="5"/>
  </w:num>
  <w:num w:numId="4" w16cid:durableId="400106636">
    <w:abstractNumId w:val="4"/>
  </w:num>
  <w:num w:numId="5" w16cid:durableId="248346057">
    <w:abstractNumId w:val="7"/>
  </w:num>
  <w:num w:numId="6" w16cid:durableId="105008819">
    <w:abstractNumId w:val="3"/>
  </w:num>
  <w:num w:numId="7" w16cid:durableId="795417324">
    <w:abstractNumId w:val="2"/>
  </w:num>
  <w:num w:numId="8" w16cid:durableId="1095053714">
    <w:abstractNumId w:val="1"/>
  </w:num>
  <w:num w:numId="9" w16cid:durableId="1814102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484"/>
    <w:rsid w:val="00A65433"/>
    <w:rsid w:val="00AA1D8D"/>
    <w:rsid w:val="00B47730"/>
    <w:rsid w:val="00CB0664"/>
    <w:rsid w:val="00FC693F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2024-01-15T20:11:00Z</dcterms:modified>
  <cp:category/>
</cp:coreProperties>
</file>