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56F" w:rsidRDefault="00362025">
      <w:pPr>
        <w:jc w:val="center"/>
      </w:pPr>
      <w:r>
        <w:rPr>
          <w:rFonts w:ascii="Times New Roman" w:hAnsi="Times New Roman"/>
          <w:color w:val="000000"/>
          <w:sz w:val="44"/>
        </w:rPr>
        <w:t>The Ever-Evolving Dance of Life: A Journey Through Biology</w:t>
      </w:r>
    </w:p>
    <w:p w:rsidR="0046356F" w:rsidRDefault="0036202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Miller</w:t>
      </w:r>
    </w:p>
    <w:p w:rsidR="0046356F" w:rsidRDefault="00362025">
      <w:pPr>
        <w:jc w:val="center"/>
      </w:pPr>
      <w:r>
        <w:rPr>
          <w:rFonts w:ascii="Times New Roman" w:hAnsi="Times New Roman"/>
          <w:color w:val="000000"/>
          <w:sz w:val="32"/>
        </w:rPr>
        <w:t>sarahr664@gmail</w:t>
      </w:r>
      <w:r w:rsidR="00721B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6356F" w:rsidRDefault="0046356F"/>
    <w:p w:rsidR="0046356F" w:rsidRDefault="00362025">
      <w:r>
        <w:rPr>
          <w:rFonts w:ascii="Times New Roman" w:hAnsi="Times New Roman"/>
          <w:color w:val="000000"/>
          <w:sz w:val="24"/>
        </w:rPr>
        <w:t>Biology, a vast and intricate subject, beckons us on an awe-inspiring journey into the core of life's enigmatic puzzles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teachings illuminate nature's interconnected web, where organisms small and large, sentient and dormant, form an intricate symphony of life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designs of microorganisms to the grandeur of flourishing ecosystems, biology holds the keys to understanding the symphony of existence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Uncovering the delicate interplay between living beings and their environments is an audacious expedition through the annals of nature's profound secrets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diversity of biology, in all its grandeur, speaks to the boundless wonder of life's symphony, a testament to its resilience and endless creativity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marvels of evolution, biology delves into the intricate details of cellular function, revealing the hidden wonders that govern life's magnificent dance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721B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721B74">
        <w:rPr>
          <w:rFonts w:ascii="Times New Roman" w:hAnsi="Times New Roman"/>
          <w:color w:val="000000"/>
          <w:sz w:val="24"/>
        </w:rPr>
        <w:t>.</w:t>
      </w:r>
    </w:p>
    <w:p w:rsidR="0046356F" w:rsidRDefault="00362025">
      <w:r>
        <w:rPr>
          <w:rFonts w:ascii="Times New Roman" w:hAnsi="Times New Roman"/>
          <w:color w:val="000000"/>
          <w:sz w:val="28"/>
        </w:rPr>
        <w:t>Summary</w:t>
      </w:r>
    </w:p>
    <w:p w:rsidR="0046356F" w:rsidRDefault="00362025">
      <w:r>
        <w:rPr>
          <w:rFonts w:ascii="Times New Roman" w:hAnsi="Times New Roman"/>
          <w:color w:val="000000"/>
        </w:rPr>
        <w:t>Biology, an enchanting and thought-provoking realm of discovery, invites us to embark on a voyage of unraveling the intricate tapestry of life's grand symphony</w:t>
      </w:r>
      <w:r w:rsidR="00721B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exploration of evolution, cellular processes, and ecological interactions unveils nature's profound mysteries, leaving us captivated by the sheer brilliance of existence's enigmatic dance</w:t>
      </w:r>
      <w:r w:rsidR="00721B74">
        <w:rPr>
          <w:rFonts w:ascii="Times New Roman" w:hAnsi="Times New Roman"/>
          <w:color w:val="000000"/>
        </w:rPr>
        <w:t>.</w:t>
      </w:r>
    </w:p>
    <w:p w:rsidR="0046356F" w:rsidRDefault="0046356F"/>
    <w:sectPr w:rsidR="00463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55416">
    <w:abstractNumId w:val="8"/>
  </w:num>
  <w:num w:numId="2" w16cid:durableId="1379670358">
    <w:abstractNumId w:val="6"/>
  </w:num>
  <w:num w:numId="3" w16cid:durableId="1764765640">
    <w:abstractNumId w:val="5"/>
  </w:num>
  <w:num w:numId="4" w16cid:durableId="1117869580">
    <w:abstractNumId w:val="4"/>
  </w:num>
  <w:num w:numId="5" w16cid:durableId="773402624">
    <w:abstractNumId w:val="7"/>
  </w:num>
  <w:num w:numId="6" w16cid:durableId="392460782">
    <w:abstractNumId w:val="3"/>
  </w:num>
  <w:num w:numId="7" w16cid:durableId="1929607217">
    <w:abstractNumId w:val="2"/>
  </w:num>
  <w:num w:numId="8" w16cid:durableId="1992444741">
    <w:abstractNumId w:val="1"/>
  </w:num>
  <w:num w:numId="9" w16cid:durableId="202486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025"/>
    <w:rsid w:val="0046356F"/>
    <w:rsid w:val="00721B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