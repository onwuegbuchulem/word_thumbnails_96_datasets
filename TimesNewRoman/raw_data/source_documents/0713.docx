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D8E" w:rsidRDefault="00F014FA">
      <w:pPr>
        <w:jc w:val="center"/>
      </w:pPr>
      <w:r>
        <w:rPr>
          <w:rFonts w:ascii="Times New Roman" w:hAnsi="Times New Roman"/>
          <w:color w:val="000000"/>
          <w:sz w:val="44"/>
        </w:rPr>
        <w:t>The Symphony of History: Understanding the Past to Shape the Future</w:t>
      </w:r>
    </w:p>
    <w:p w:rsidR="00B33D8E" w:rsidRDefault="00F014F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Margaret Collins</w:t>
      </w:r>
    </w:p>
    <w:p w:rsidR="00B33D8E" w:rsidRDefault="00F014FA">
      <w:pPr>
        <w:jc w:val="center"/>
      </w:pPr>
      <w:r>
        <w:rPr>
          <w:rFonts w:ascii="Times New Roman" w:hAnsi="Times New Roman"/>
          <w:color w:val="000000"/>
          <w:sz w:val="32"/>
        </w:rPr>
        <w:t>margaret</w:t>
      </w:r>
      <w:r w:rsidR="00923C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collins@schoolmail</w:t>
      </w:r>
      <w:r w:rsidR="00923C7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33D8E" w:rsidRDefault="00B33D8E"/>
    <w:p w:rsidR="00B33D8E" w:rsidRDefault="00F014FA">
      <w:r>
        <w:rPr>
          <w:rFonts w:ascii="Times New Roman" w:hAnsi="Times New Roman"/>
          <w:color w:val="000000"/>
          <w:sz w:val="24"/>
        </w:rPr>
        <w:t>History is a dynamic and intricate tapestry of human experiences, decisions, and interactions that have shaped our present world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repository of knowledge, a source of wisdom, and a guide for navigating the complexities of the present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embarking on a journey through time, we gain a deeper appreciation for the sacrifices, triumphs, and lessons learned by those who came before us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Only by understanding the past can we appreciate the present and navigate the ever-shifting landscape of our future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vast expanse of historical narrative, we encounter compelling individuals, powerful empires, transformative events, and enduring ideas that have left indelible marks on the world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serves as a stage upon which human nature plays out its endless drama: ambition, love, and treachery; progress, conflict, and cooperation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history enables us to develop a profound sense of empathy as we immerse ourselves in the lives of people from diverse backgrounds, cultures, and eras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history, we appreciate the struggles, joys, and sacrifices of those who lived before us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923C7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history, we cultivate a sense of global citizenship and a commitment to building a more just and equitable world</w:t>
      </w:r>
      <w:r w:rsidR="00923C76">
        <w:rPr>
          <w:rFonts w:ascii="Times New Roman" w:hAnsi="Times New Roman"/>
          <w:color w:val="000000"/>
          <w:sz w:val="24"/>
        </w:rPr>
        <w:t>.</w:t>
      </w:r>
    </w:p>
    <w:p w:rsidR="00B33D8E" w:rsidRDefault="00F014FA">
      <w:r>
        <w:rPr>
          <w:rFonts w:ascii="Times New Roman" w:hAnsi="Times New Roman"/>
          <w:color w:val="000000"/>
          <w:sz w:val="28"/>
        </w:rPr>
        <w:t>Summary</w:t>
      </w:r>
    </w:p>
    <w:p w:rsidR="00B33D8E" w:rsidRDefault="00F014FA">
      <w:r>
        <w:rPr>
          <w:rFonts w:ascii="Times New Roman" w:hAnsi="Times New Roman"/>
          <w:color w:val="000000"/>
        </w:rPr>
        <w:t>History is a multi-faceted discipline that offers invaluable insights into the human condition, the evolution of societies, and the interconnectedness of events</w:t>
      </w:r>
      <w:r w:rsidR="00923C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 past, we gain a deeper understanding of the present and develop the skills necessary to navigate the complexities </w:t>
      </w:r>
      <w:r>
        <w:rPr>
          <w:rFonts w:ascii="Times New Roman" w:hAnsi="Times New Roman"/>
          <w:color w:val="000000"/>
        </w:rPr>
        <w:lastRenderedPageBreak/>
        <w:t>of the future</w:t>
      </w:r>
      <w:r w:rsidR="00923C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history, we learn to appreciate humanity's resilience, ponder on the nature of power and progress, and cultivate empathy for diverse perspectives</w:t>
      </w:r>
      <w:r w:rsidR="00923C7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history enables us to transcend time, learn from past mistakes and achievements, and contribute meaningfully to shaping a more just and equitable world</w:t>
      </w:r>
      <w:r w:rsidR="00923C76">
        <w:rPr>
          <w:rFonts w:ascii="Times New Roman" w:hAnsi="Times New Roman"/>
          <w:color w:val="000000"/>
        </w:rPr>
        <w:t>.</w:t>
      </w:r>
    </w:p>
    <w:p w:rsidR="00B33D8E" w:rsidRDefault="00B33D8E"/>
    <w:sectPr w:rsidR="00B33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869299">
    <w:abstractNumId w:val="8"/>
  </w:num>
  <w:num w:numId="2" w16cid:durableId="802192827">
    <w:abstractNumId w:val="6"/>
  </w:num>
  <w:num w:numId="3" w16cid:durableId="1795098852">
    <w:abstractNumId w:val="5"/>
  </w:num>
  <w:num w:numId="4" w16cid:durableId="1291866490">
    <w:abstractNumId w:val="4"/>
  </w:num>
  <w:num w:numId="5" w16cid:durableId="1159885687">
    <w:abstractNumId w:val="7"/>
  </w:num>
  <w:num w:numId="6" w16cid:durableId="365570486">
    <w:abstractNumId w:val="3"/>
  </w:num>
  <w:num w:numId="7" w16cid:durableId="1312826421">
    <w:abstractNumId w:val="2"/>
  </w:num>
  <w:num w:numId="8" w16cid:durableId="1216161548">
    <w:abstractNumId w:val="1"/>
  </w:num>
  <w:num w:numId="9" w16cid:durableId="18032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3C76"/>
    <w:rsid w:val="00AA1D8D"/>
    <w:rsid w:val="00B33D8E"/>
    <w:rsid w:val="00B47730"/>
    <w:rsid w:val="00CB0664"/>
    <w:rsid w:val="00F014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