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1C76" w:rsidRDefault="00377621">
      <w:pPr>
        <w:jc w:val="center"/>
      </w:pPr>
      <w:r>
        <w:rPr>
          <w:rFonts w:ascii="Times New Roman" w:hAnsi="Times New Roman"/>
          <w:color w:val="000000"/>
          <w:sz w:val="44"/>
        </w:rPr>
        <w:t>Exploring the Realm of Art: Expression, Creativity, and Reflection</w:t>
      </w:r>
    </w:p>
    <w:p w:rsidR="003E1C76" w:rsidRDefault="0037762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C429C3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Sarah L</w:t>
      </w:r>
      <w:r w:rsidR="00C429C3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Martin</w:t>
      </w:r>
    </w:p>
    <w:p w:rsidR="003E1C76" w:rsidRDefault="00377621">
      <w:pPr>
        <w:jc w:val="center"/>
      </w:pPr>
      <w:r>
        <w:rPr>
          <w:rFonts w:ascii="Times New Roman" w:hAnsi="Times New Roman"/>
          <w:color w:val="000000"/>
          <w:sz w:val="32"/>
        </w:rPr>
        <w:t>sarahmartin4002@gmail(dot)com</w:t>
      </w:r>
    </w:p>
    <w:p w:rsidR="003E1C76" w:rsidRDefault="003E1C76"/>
    <w:p w:rsidR="003E1C76" w:rsidRDefault="00377621">
      <w:r>
        <w:rPr>
          <w:rFonts w:ascii="Times New Roman" w:hAnsi="Times New Roman"/>
          <w:color w:val="000000"/>
          <w:sz w:val="24"/>
        </w:rPr>
        <w:t>In the realm of human experience, art stands as a captivating and profound form of expression, inviting us to delve into the depths of creativity and reflection</w:t>
      </w:r>
      <w:r w:rsidR="00C429C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various mediums, art enables individuals to communicate emotions, experiences, and ideas that transcend the boundaries of language</w:t>
      </w:r>
      <w:r w:rsidR="00C429C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offers a window into different cultures, perspectives, and historical periods, revealing the complexities and nuances that shape society</w:t>
      </w:r>
      <w:r w:rsidR="00C429C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Art serves as a catalyst for introspection and self-discovery, allowing individuals to explore their inner thoughts and emotions</w:t>
      </w:r>
      <w:r w:rsidR="00C429C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process of creating art can be therapeutic, providing an outlet for expression and release</w:t>
      </w:r>
      <w:r w:rsidR="00C429C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Engaging with art, whether as a creator or an observer, invites critical thinking and encourages us to contemplate the complexities of the world around us</w:t>
      </w:r>
      <w:r w:rsidR="00C429C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Throughout history, art has played a pivotal role in social and cultural evolution</w:t>
      </w:r>
      <w:r w:rsidR="00C429C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has been a powerful tool for storytelling, conveying messages about human experiences, beliefs, and values</w:t>
      </w:r>
      <w:r w:rsidR="00C429C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 has also been a catalyst for social change, inspiring movements and challenging societal norms</w:t>
      </w:r>
      <w:r w:rsidR="00C429C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through painting, sculpture, music, literature, or other forms, art continues to captivate and inspire, leaving an indelible mark on individuals and communities</w:t>
      </w:r>
      <w:r w:rsidR="00C429C3">
        <w:rPr>
          <w:rFonts w:ascii="Times New Roman" w:hAnsi="Times New Roman"/>
          <w:color w:val="000000"/>
          <w:sz w:val="24"/>
        </w:rPr>
        <w:t>.</w:t>
      </w:r>
    </w:p>
    <w:p w:rsidR="003E1C76" w:rsidRDefault="00377621">
      <w:r>
        <w:rPr>
          <w:rFonts w:ascii="Times New Roman" w:hAnsi="Times New Roman"/>
          <w:color w:val="000000"/>
          <w:sz w:val="28"/>
        </w:rPr>
        <w:t>Summary</w:t>
      </w:r>
    </w:p>
    <w:p w:rsidR="003E1C76" w:rsidRDefault="00377621">
      <w:r>
        <w:rPr>
          <w:rFonts w:ascii="Times New Roman" w:hAnsi="Times New Roman"/>
          <w:color w:val="000000"/>
        </w:rPr>
        <w:t>In this essay, we have explored the profound impact of art in our lives</w:t>
      </w:r>
      <w:r w:rsidR="00C429C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Art offers a unique form of expression, enabling individuals to communicate emotions, experiences, and ideas that transcend language</w:t>
      </w:r>
      <w:r w:rsidR="00C429C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serves as a catalyst for introspection and self-discovery, providing a therapeutic outlet for expression and release</w:t>
      </w:r>
      <w:r w:rsidR="00C429C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Art also invites critical thinking and contemplation, encouraging us to engage with the world around us</w:t>
      </w:r>
      <w:r w:rsidR="00C429C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Throughout history, art has played a pivotal role in social and cultural evolution, inspiring movements and challenging societal norms</w:t>
      </w:r>
      <w:r w:rsidR="00C429C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continues to capture our hearts and minds, leaving an indelible mark on individuals and communities</w:t>
      </w:r>
      <w:r w:rsidR="00C429C3">
        <w:rPr>
          <w:rFonts w:ascii="Times New Roman" w:hAnsi="Times New Roman"/>
          <w:color w:val="000000"/>
        </w:rPr>
        <w:t>.</w:t>
      </w:r>
    </w:p>
    <w:p w:rsidR="003E1C76" w:rsidRDefault="003E1C76"/>
    <w:sectPr w:rsidR="003E1C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333238">
    <w:abstractNumId w:val="8"/>
  </w:num>
  <w:num w:numId="2" w16cid:durableId="594368406">
    <w:abstractNumId w:val="6"/>
  </w:num>
  <w:num w:numId="3" w16cid:durableId="640504047">
    <w:abstractNumId w:val="5"/>
  </w:num>
  <w:num w:numId="4" w16cid:durableId="2053143924">
    <w:abstractNumId w:val="4"/>
  </w:num>
  <w:num w:numId="5" w16cid:durableId="1233616353">
    <w:abstractNumId w:val="7"/>
  </w:num>
  <w:num w:numId="6" w16cid:durableId="1280261930">
    <w:abstractNumId w:val="3"/>
  </w:num>
  <w:num w:numId="7" w16cid:durableId="1509832131">
    <w:abstractNumId w:val="2"/>
  </w:num>
  <w:num w:numId="8" w16cid:durableId="156776532">
    <w:abstractNumId w:val="1"/>
  </w:num>
  <w:num w:numId="9" w16cid:durableId="1612593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7621"/>
    <w:rsid w:val="003E1C76"/>
    <w:rsid w:val="00AA1D8D"/>
    <w:rsid w:val="00B47730"/>
    <w:rsid w:val="00C429C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2024-01-15T20:17:00Z</dcterms:modified>
  <cp:category/>
</cp:coreProperties>
</file>