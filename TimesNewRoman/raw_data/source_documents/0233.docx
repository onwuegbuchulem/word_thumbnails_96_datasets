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57E" w:rsidRDefault="00901790">
      <w:pPr>
        <w:jc w:val="center"/>
      </w:pPr>
      <w:r>
        <w:rPr>
          <w:rFonts w:ascii="Times New Roman" w:hAnsi="Times New Roman"/>
          <w:color w:val="000000"/>
          <w:sz w:val="44"/>
        </w:rPr>
        <w:t>The Symphony of Chemistry: Unveiling the Secrets of Matter</w:t>
      </w:r>
    </w:p>
    <w:p w:rsidR="0068457E" w:rsidRDefault="0090179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[Enter Your Name]</w:t>
      </w:r>
    </w:p>
    <w:p w:rsidR="0068457E" w:rsidRDefault="00901790">
      <w:pPr>
        <w:jc w:val="center"/>
      </w:pPr>
      <w:r>
        <w:rPr>
          <w:rFonts w:ascii="Times New Roman" w:hAnsi="Times New Roman"/>
          <w:color w:val="000000"/>
          <w:sz w:val="32"/>
        </w:rPr>
        <w:t>Provide a Valid Email Address</w:t>
      </w:r>
    </w:p>
    <w:p w:rsidR="0068457E" w:rsidRDefault="0068457E"/>
    <w:p w:rsidR="0068457E" w:rsidRDefault="00901790">
      <w:r>
        <w:rPr>
          <w:rFonts w:ascii="Times New Roman" w:hAnsi="Times New Roman"/>
          <w:color w:val="000000"/>
          <w:sz w:val="24"/>
        </w:rPr>
        <w:t>In a world brimming with complexity and wonder, there lies a subject that holds the key to understanding the very essence of matter--chemistry</w:t>
      </w:r>
      <w:r w:rsidR="00F55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discipline that delves into the intricate tapestry of atoms, molecules, and their interactions, unveiling the secrets of the universe at its most fundamental level</w:t>
      </w:r>
      <w:r w:rsidR="00F55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captivating journey, we will explore the symphony of chemistry, unraveling the enigmatic dance of elements and compounds that shape our world</w:t>
      </w:r>
      <w:r w:rsidR="00F55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first movement begins with an exploration of the building blocks of matter--the elements of the periodic table</w:t>
      </w:r>
      <w:r w:rsidR="00F55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fundamental components, each possessing unique properties and characteristics, form the foundation upon which all chemical reactions and interactions occur</w:t>
      </w:r>
      <w:r w:rsidR="00F55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unveil the intricate relationships between these elements, unlocking the secrets of their periodic patterns and how they combine to create the myriad of substances that surround us</w:t>
      </w:r>
      <w:r w:rsidR="00F55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progress into the second movement, we will dive deeper into the realm of chemical reactions, where atoms and molecules engage in a dynamic ballet of transformation</w:t>
      </w:r>
      <w:r w:rsidR="00F55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investigate the laws that govern these reactions, tracing the energy flow and understanding the factors that dictate whether reactions proceed or are hindered</w:t>
      </w:r>
      <w:r w:rsidR="00F55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Along the way, we will discover the profound implications of chemical reactions in our daily lives, from the combustion of fuels to the synthesis of life-saving medicines</w:t>
      </w:r>
      <w:r w:rsidR="00F55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in the third movement, we will explore the marvels of chemistry in action, witnessing its applications across a vast array of fields</w:t>
      </w:r>
      <w:r w:rsidR="00F552B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production of plastics and materials to the development of new energy sources and the design of cutting-edge pharmaceuticals, we will unravel the intricate interplay between chemistry and other disciplines, highlighting its indispensable role in shaping our modern world</w:t>
      </w:r>
      <w:r w:rsidR="00F552BF">
        <w:rPr>
          <w:rFonts w:ascii="Times New Roman" w:hAnsi="Times New Roman"/>
          <w:color w:val="000000"/>
          <w:sz w:val="24"/>
        </w:rPr>
        <w:t>.</w:t>
      </w:r>
    </w:p>
    <w:p w:rsidR="0068457E" w:rsidRDefault="00901790">
      <w:r>
        <w:rPr>
          <w:rFonts w:ascii="Times New Roman" w:hAnsi="Times New Roman"/>
          <w:color w:val="000000"/>
          <w:sz w:val="28"/>
        </w:rPr>
        <w:t>Summary</w:t>
      </w:r>
    </w:p>
    <w:p w:rsidR="0068457E" w:rsidRDefault="00901790">
      <w:r>
        <w:rPr>
          <w:rFonts w:ascii="Times New Roman" w:hAnsi="Times New Roman"/>
          <w:color w:val="000000"/>
        </w:rPr>
        <w:t>Through this exploration of chemistry's symphony, we gain profound insights into the fundamental nature of matter and its interactions</w:t>
      </w:r>
      <w:r w:rsidR="00F552B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learn to appreciate the elegance and rigor of </w:t>
      </w:r>
      <w:r>
        <w:rPr>
          <w:rFonts w:ascii="Times New Roman" w:hAnsi="Times New Roman"/>
          <w:color w:val="000000"/>
        </w:rPr>
        <w:lastRenderedPageBreak/>
        <w:t>scientific inquiry, discovering the interconnectedness of chemistry with other fields and its immense practical significance in addressing global challenges</w:t>
      </w:r>
      <w:r w:rsidR="00F552B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With this newfound understanding, we emerge as informed and capable citizens, prepared to navigate the complexities of the world around us and contribute to its advancement</w:t>
      </w:r>
      <w:r w:rsidR="00F552B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Most importantly, we cultivate a lifelong fascination for chemistry, sparking a curiosity that will continue to drive our exploration and understanding of the universe</w:t>
      </w:r>
      <w:r w:rsidR="00F552BF">
        <w:rPr>
          <w:rFonts w:ascii="Times New Roman" w:hAnsi="Times New Roman"/>
          <w:color w:val="000000"/>
        </w:rPr>
        <w:t>.</w:t>
      </w:r>
    </w:p>
    <w:p w:rsidR="0068457E" w:rsidRDefault="0068457E"/>
    <w:sectPr w:rsidR="006845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516417">
    <w:abstractNumId w:val="8"/>
  </w:num>
  <w:num w:numId="2" w16cid:durableId="584076213">
    <w:abstractNumId w:val="6"/>
  </w:num>
  <w:num w:numId="3" w16cid:durableId="1816339871">
    <w:abstractNumId w:val="5"/>
  </w:num>
  <w:num w:numId="4" w16cid:durableId="691030861">
    <w:abstractNumId w:val="4"/>
  </w:num>
  <w:num w:numId="5" w16cid:durableId="545608980">
    <w:abstractNumId w:val="7"/>
  </w:num>
  <w:num w:numId="6" w16cid:durableId="1195655214">
    <w:abstractNumId w:val="3"/>
  </w:num>
  <w:num w:numId="7" w16cid:durableId="154225162">
    <w:abstractNumId w:val="2"/>
  </w:num>
  <w:num w:numId="8" w16cid:durableId="890648676">
    <w:abstractNumId w:val="1"/>
  </w:num>
  <w:num w:numId="9" w16cid:durableId="30739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457E"/>
    <w:rsid w:val="00901790"/>
    <w:rsid w:val="00AA1D8D"/>
    <w:rsid w:val="00B47730"/>
    <w:rsid w:val="00CB0664"/>
    <w:rsid w:val="00F552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