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6C0D" w:rsidRDefault="00B8744F">
      <w:pPr>
        <w:jc w:val="center"/>
      </w:pPr>
      <w:r>
        <w:rPr>
          <w:rFonts w:ascii="Times New Roman" w:hAnsi="Times New Roman"/>
          <w:color w:val="000000"/>
          <w:sz w:val="44"/>
        </w:rPr>
        <w:t>Mathematics - The Universal Language of Science and Beyond</w:t>
      </w:r>
    </w:p>
    <w:p w:rsidR="00F66C0D" w:rsidRDefault="00B8744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Albert Nolan</w:t>
      </w:r>
    </w:p>
    <w:p w:rsidR="00F66C0D" w:rsidRDefault="00B8744F">
      <w:pPr>
        <w:jc w:val="center"/>
      </w:pPr>
      <w:r>
        <w:rPr>
          <w:rFonts w:ascii="Times New Roman" w:hAnsi="Times New Roman"/>
          <w:color w:val="000000"/>
          <w:sz w:val="32"/>
        </w:rPr>
        <w:t>Albert_Nolan_123@xyzmailxyz</w:t>
      </w:r>
      <w:r w:rsidR="00FD75A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F66C0D" w:rsidRDefault="00F66C0D"/>
    <w:p w:rsidR="00F66C0D" w:rsidRDefault="00B8744F">
      <w:r>
        <w:rPr>
          <w:rFonts w:ascii="Times New Roman" w:hAnsi="Times New Roman"/>
          <w:color w:val="000000"/>
          <w:sz w:val="24"/>
        </w:rPr>
        <w:t>Mathematics often conjures up images of complex equations, abstract concepts, and endless problem sets</w:t>
      </w:r>
      <w:r w:rsidR="00FD75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But beyond these perceived complexities lies a fascinating realm where numbers, patterns, and logic intertwine to reveal the underlying order of the universe</w:t>
      </w:r>
      <w:r w:rsidR="00FD75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the universal language of science, enabling us to unravel the intricate workings of the physical world, from the microcosm of atoms to the vastness of galaxies</w:t>
      </w:r>
      <w:r w:rsidR="00FD75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also transcends the boundaries of science, providing a framework for music, art, and the intricacies of human thought</w:t>
      </w:r>
      <w:r w:rsidR="00FD75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natural sciences, mathematics unveils the fundamental principles governing the universe</w:t>
      </w:r>
      <w:r w:rsidR="00FD75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Physics employs equations to model the motion of celestial bodies, unravel the secrets of quantum mechanics, and predict the behavior of matter and energy</w:t>
      </w:r>
      <w:r w:rsidR="00FD75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harnesses mathematical tools to decipher the intricate molecular interactions that shape the world around us</w:t>
      </w:r>
      <w:r w:rsidR="00FD75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utilizes data analysis and statistical techniques to study complex biological systems, from the functioning of cells to the dynamics of ecosystems</w:t>
      </w:r>
      <w:r w:rsidR="00FD75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not solely confined to the sciences</w:t>
      </w:r>
      <w:r w:rsidR="00FD75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finds its expression in the beauty of music, where notes, rhythms, and harmonies intertwine in mathematical patterns</w:t>
      </w:r>
      <w:r w:rsidR="00FD75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creative realm of art, mathematics governs the proportions and symmetries that give rise to aesthetically pleasing compositions</w:t>
      </w:r>
      <w:r w:rsidR="00FD75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Even in the field of economics, mathematics helps model complex systems of production, consumption, and distribution</w:t>
      </w:r>
      <w:r w:rsidR="00FD75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offers a powerful tool for understanding and shaping the world around us</w:t>
      </w:r>
      <w:r w:rsidR="00FD75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applications extend far beyond the classroom, permeating various fields and professions</w:t>
      </w:r>
      <w:r w:rsidR="00FD75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engineering, mathematics plays a pivotal role in the design and construction of structures, machines, and systems, ensuring their efficiency and safety</w:t>
      </w:r>
      <w:r w:rsidR="00FD75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finance, mathematical models help analysts assess risk, evaluate investments, and make informed decisions</w:t>
      </w:r>
      <w:r w:rsidR="00FD75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Computer science relies heavily on mathematics, as algorithms and data structures underpin the functionality of software and the operation of computers</w:t>
      </w:r>
      <w:r w:rsidR="00FD75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br/>
        <w:t>The study of mathematics not only equips us with practical skills but also cultivates essential cognitive abilities</w:t>
      </w:r>
      <w:r w:rsidR="00FD75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sharpens our critical thinking, analytical reasoning, and problem-solving skills</w:t>
      </w:r>
      <w:r w:rsidR="00FD75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teaches us to think logically, identify patterns, and approach problems systematically</w:t>
      </w:r>
      <w:r w:rsidR="00FD75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skills are invaluable in various aspects of life, from making informed decisions to tackling challenges in diverse fields</w:t>
      </w:r>
      <w:r w:rsidR="00FD75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an increasingly data-driven world, mathematical literacy has become a crucial skill for success</w:t>
      </w:r>
      <w:r w:rsidR="00FD75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ability to interpret and analyze data, recognize trends, and make informed judgments based on evidence is essential for thriving in the modern age</w:t>
      </w:r>
      <w:r w:rsidR="00FD75A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provides the foundation for data analysis, statistical modeling, and machine learning, which are key technologies driving innovation across various industries</w:t>
      </w:r>
      <w:r w:rsidR="00FD75AB">
        <w:rPr>
          <w:rFonts w:ascii="Times New Roman" w:hAnsi="Times New Roman"/>
          <w:color w:val="000000"/>
          <w:sz w:val="24"/>
        </w:rPr>
        <w:t>.</w:t>
      </w:r>
    </w:p>
    <w:p w:rsidR="00F66C0D" w:rsidRDefault="00B8744F">
      <w:r>
        <w:rPr>
          <w:rFonts w:ascii="Times New Roman" w:hAnsi="Times New Roman"/>
          <w:color w:val="000000"/>
          <w:sz w:val="28"/>
        </w:rPr>
        <w:t>Summary</w:t>
      </w:r>
    </w:p>
    <w:p w:rsidR="00F66C0D" w:rsidRDefault="00B8744F">
      <w:r>
        <w:rPr>
          <w:rFonts w:ascii="Times New Roman" w:hAnsi="Times New Roman"/>
          <w:color w:val="000000"/>
        </w:rPr>
        <w:t>Mathematics is not just a collection of abstract concepts and complex equations</w:t>
      </w:r>
      <w:r w:rsidR="00FD75A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powerful tool that unveils the underlying order of the universe, enables us to understand and shape the world around us, and provides a framework for various disciplines, from science and engineering to art and economics</w:t>
      </w:r>
      <w:r w:rsidR="00FD75A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Beyond its practical applications, mathematics cultivates essential cognitive abilities, such as critical thinking, analytical reasoning, and problem-solving skills, which are invaluable in all aspects of life</w:t>
      </w:r>
      <w:r w:rsidR="00FD75A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In today's data-driven world, mathematical literacy has become increasingly important for success</w:t>
      </w:r>
      <w:r w:rsidR="00FD75A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mathematics empowers us to make informed decisions, navigate complex systems, and unlock the mysteries of the universe</w:t>
      </w:r>
      <w:r w:rsidR="00FD75AB">
        <w:rPr>
          <w:rFonts w:ascii="Times New Roman" w:hAnsi="Times New Roman"/>
          <w:color w:val="000000"/>
        </w:rPr>
        <w:t>.</w:t>
      </w:r>
    </w:p>
    <w:p w:rsidR="00F66C0D" w:rsidRDefault="00F66C0D"/>
    <w:sectPr w:rsidR="00F66C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273567">
    <w:abstractNumId w:val="8"/>
  </w:num>
  <w:num w:numId="2" w16cid:durableId="1151141976">
    <w:abstractNumId w:val="6"/>
  </w:num>
  <w:num w:numId="3" w16cid:durableId="1814247387">
    <w:abstractNumId w:val="5"/>
  </w:num>
  <w:num w:numId="4" w16cid:durableId="481578658">
    <w:abstractNumId w:val="4"/>
  </w:num>
  <w:num w:numId="5" w16cid:durableId="1337459212">
    <w:abstractNumId w:val="7"/>
  </w:num>
  <w:num w:numId="6" w16cid:durableId="1815676188">
    <w:abstractNumId w:val="3"/>
  </w:num>
  <w:num w:numId="7" w16cid:durableId="446043439">
    <w:abstractNumId w:val="2"/>
  </w:num>
  <w:num w:numId="8" w16cid:durableId="270940092">
    <w:abstractNumId w:val="1"/>
  </w:num>
  <w:num w:numId="9" w16cid:durableId="184034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744F"/>
    <w:rsid w:val="00CB0664"/>
    <w:rsid w:val="00F66C0D"/>
    <w:rsid w:val="00FC693F"/>
    <w:rsid w:val="00FD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