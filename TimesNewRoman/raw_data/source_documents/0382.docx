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C2A" w:rsidRDefault="00C5777D">
      <w:pPr>
        <w:jc w:val="center"/>
      </w:pPr>
      <w:r>
        <w:rPr>
          <w:rFonts w:ascii="Times New Roman" w:hAnsi="Times New Roman"/>
          <w:color w:val="000000"/>
          <w:sz w:val="44"/>
        </w:rPr>
        <w:t>Unraveling the Symphony of Science: Exploring the Marvels of the Natural and Social Realms</w:t>
      </w:r>
    </w:p>
    <w:p w:rsidR="00045C2A" w:rsidRDefault="00C5777D">
      <w:pPr>
        <w:pStyle w:val="NoSpacing"/>
        <w:jc w:val="center"/>
      </w:pPr>
      <w:r>
        <w:rPr>
          <w:rFonts w:ascii="Times New Roman" w:hAnsi="Times New Roman"/>
          <w:color w:val="000000"/>
          <w:sz w:val="36"/>
        </w:rPr>
        <w:t>James Fitzgerald</w:t>
      </w:r>
    </w:p>
    <w:p w:rsidR="00045C2A" w:rsidRDefault="00C5777D">
      <w:pPr>
        <w:jc w:val="center"/>
      </w:pPr>
      <w:r>
        <w:rPr>
          <w:rFonts w:ascii="Times New Roman" w:hAnsi="Times New Roman"/>
          <w:color w:val="000000"/>
          <w:sz w:val="32"/>
        </w:rPr>
        <w:t>jamesfitzgeraldphd@instituteofexcellence</w:t>
      </w:r>
      <w:r w:rsidR="00B30D11">
        <w:rPr>
          <w:rFonts w:ascii="Times New Roman" w:hAnsi="Times New Roman"/>
          <w:color w:val="000000"/>
          <w:sz w:val="32"/>
        </w:rPr>
        <w:t>.</w:t>
      </w:r>
      <w:r>
        <w:rPr>
          <w:rFonts w:ascii="Times New Roman" w:hAnsi="Times New Roman"/>
          <w:color w:val="000000"/>
          <w:sz w:val="32"/>
        </w:rPr>
        <w:t>edu</w:t>
      </w:r>
    </w:p>
    <w:p w:rsidR="00045C2A" w:rsidRDefault="00045C2A"/>
    <w:p w:rsidR="00045C2A" w:rsidRDefault="00C5777D">
      <w:r>
        <w:rPr>
          <w:rFonts w:ascii="Times New Roman" w:hAnsi="Times New Roman"/>
          <w:color w:val="000000"/>
          <w:sz w:val="24"/>
        </w:rPr>
        <w:t>The world around us is a symphony of interconnected disciplines, each contributing to our understanding of the natural and social realms</w:t>
      </w:r>
      <w:r w:rsidR="00B30D11">
        <w:rPr>
          <w:rFonts w:ascii="Times New Roman" w:hAnsi="Times New Roman"/>
          <w:color w:val="000000"/>
          <w:sz w:val="24"/>
        </w:rPr>
        <w:t>.</w:t>
      </w:r>
      <w:r>
        <w:rPr>
          <w:rFonts w:ascii="Times New Roman" w:hAnsi="Times New Roman"/>
          <w:color w:val="000000"/>
          <w:sz w:val="24"/>
        </w:rPr>
        <w:t xml:space="preserve"> This essay explores the wonders of mathematics, chemistry, biology and medicine, arts, government, history, and politics, revealing the profound impact they have on our lives</w:t>
      </w:r>
      <w:r w:rsidR="00B30D11">
        <w:rPr>
          <w:rFonts w:ascii="Times New Roman" w:hAnsi="Times New Roman"/>
          <w:color w:val="000000"/>
          <w:sz w:val="24"/>
        </w:rPr>
        <w:t>.</w:t>
      </w:r>
      <w:r>
        <w:rPr>
          <w:rFonts w:ascii="Times New Roman" w:hAnsi="Times New Roman"/>
          <w:color w:val="000000"/>
          <w:sz w:val="24"/>
        </w:rPr>
        <w:t xml:space="preserve"> Like notes in a symphony, these subjects harmonize to create a beautiful and intricate tapestry of knowledge that shapes our perception of the world</w:t>
      </w:r>
      <w:r w:rsidR="00B30D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intricate formulas and equations, mathematics provides the framework for scientific and technological advancements</w:t>
      </w:r>
      <w:r w:rsidR="00B30D11">
        <w:rPr>
          <w:rFonts w:ascii="Times New Roman" w:hAnsi="Times New Roman"/>
          <w:color w:val="000000"/>
          <w:sz w:val="24"/>
        </w:rPr>
        <w:t>.</w:t>
      </w:r>
      <w:r>
        <w:rPr>
          <w:rFonts w:ascii="Times New Roman" w:hAnsi="Times New Roman"/>
          <w:color w:val="000000"/>
          <w:sz w:val="24"/>
        </w:rPr>
        <w:t xml:space="preserve"> Chemistry delves into the atomic realm, revealing the elements that compose matter and their fascinating interactions</w:t>
      </w:r>
      <w:r w:rsidR="00B30D11">
        <w:rPr>
          <w:rFonts w:ascii="Times New Roman" w:hAnsi="Times New Roman"/>
          <w:color w:val="000000"/>
          <w:sz w:val="24"/>
        </w:rPr>
        <w:t>.</w:t>
      </w:r>
      <w:r>
        <w:rPr>
          <w:rFonts w:ascii="Times New Roman" w:hAnsi="Times New Roman"/>
          <w:color w:val="000000"/>
          <w:sz w:val="24"/>
        </w:rPr>
        <w:t xml:space="preserve"> Biology and medicine delve into the intricacies of life, exploring the remarkable complexity of organisms and their intricate inner workings</w:t>
      </w:r>
      <w:r w:rsidR="00B30D11">
        <w:rPr>
          <w:rFonts w:ascii="Times New Roman" w:hAnsi="Times New Roman"/>
          <w:color w:val="000000"/>
          <w:sz w:val="24"/>
        </w:rPr>
        <w:t>.</w:t>
      </w:r>
      <w:r>
        <w:rPr>
          <w:rFonts w:ascii="Times New Roman" w:hAnsi="Times New Roman"/>
          <w:color w:val="000000"/>
          <w:sz w:val="24"/>
        </w:rPr>
        <w:t xml:space="preserve"> These scientific disciplines lay the foundation for our understanding of the physical world, providing us with tools to solve real-world problems and improve our lives</w:t>
      </w:r>
      <w:r w:rsidR="00B30D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Journey with Us Through the tapestry of Discovery:</w:t>
      </w:r>
      <w:r>
        <w:rPr>
          <w:rFonts w:ascii="Times New Roman" w:hAnsi="Times New Roman"/>
          <w:color w:val="000000"/>
          <w:sz w:val="24"/>
        </w:rPr>
        <w:br/>
      </w:r>
      <w:r>
        <w:rPr>
          <w:rFonts w:ascii="Times New Roman" w:hAnsi="Times New Roman"/>
          <w:color w:val="000000"/>
          <w:sz w:val="24"/>
        </w:rPr>
        <w:br/>
        <w:t>The arts, vibrant and expressive, ignite our imagination and allow us to connect with our emotions and experiences in profound ways</w:t>
      </w:r>
      <w:r w:rsidR="00B30D11">
        <w:rPr>
          <w:rFonts w:ascii="Times New Roman" w:hAnsi="Times New Roman"/>
          <w:color w:val="000000"/>
          <w:sz w:val="24"/>
        </w:rPr>
        <w:t>.</w:t>
      </w:r>
      <w:r>
        <w:rPr>
          <w:rFonts w:ascii="Times New Roman" w:hAnsi="Times New Roman"/>
          <w:color w:val="000000"/>
          <w:sz w:val="24"/>
        </w:rPr>
        <w:t xml:space="preserve"> Government and politics shape societies through intricate systems of rules and regulations, reflecting the collective values and aspirations of citizens</w:t>
      </w:r>
      <w:r w:rsidR="00B30D11">
        <w:rPr>
          <w:rFonts w:ascii="Times New Roman" w:hAnsi="Times New Roman"/>
          <w:color w:val="000000"/>
          <w:sz w:val="24"/>
        </w:rPr>
        <w:t>.</w:t>
      </w:r>
      <w:r>
        <w:rPr>
          <w:rFonts w:ascii="Times New Roman" w:hAnsi="Times New Roman"/>
          <w:color w:val="000000"/>
          <w:sz w:val="24"/>
        </w:rPr>
        <w:t xml:space="preserve"> History unfolds as a chronicle of civilizations, offering lessons from the past that inform our present and future choices</w:t>
      </w:r>
      <w:r w:rsidR="00B30D11">
        <w:rPr>
          <w:rFonts w:ascii="Times New Roman" w:hAnsi="Times New Roman"/>
          <w:color w:val="000000"/>
          <w:sz w:val="24"/>
        </w:rPr>
        <w:t>.</w:t>
      </w:r>
      <w:r>
        <w:rPr>
          <w:rFonts w:ascii="Times New Roman" w:hAnsi="Times New Roman"/>
          <w:color w:val="000000"/>
          <w:sz w:val="24"/>
        </w:rPr>
        <w:t xml:space="preserve"> These social sciences provide invaluable insights into the human condition, fostering understanding, critical thinking, and empathy among individuals</w:t>
      </w:r>
      <w:r w:rsidR="00B30D11">
        <w:rPr>
          <w:rFonts w:ascii="Times New Roman" w:hAnsi="Times New Roman"/>
          <w:color w:val="000000"/>
          <w:sz w:val="24"/>
        </w:rPr>
        <w:t>.</w:t>
      </w:r>
    </w:p>
    <w:p w:rsidR="00045C2A" w:rsidRDefault="00C5777D">
      <w:r>
        <w:rPr>
          <w:rFonts w:ascii="Times New Roman" w:hAnsi="Times New Roman"/>
          <w:color w:val="000000"/>
          <w:sz w:val="28"/>
        </w:rPr>
        <w:t>Summary</w:t>
      </w:r>
    </w:p>
    <w:p w:rsidR="00045C2A" w:rsidRDefault="00C5777D">
      <w:r>
        <w:rPr>
          <w:rFonts w:ascii="Times New Roman" w:hAnsi="Times New Roman"/>
          <w:color w:val="000000"/>
        </w:rPr>
        <w:t>In conclusion, this essay underscores the interconnectedness of mathematics, chemistry, biology and medicine, arts, government, history, and politics, highlighting their profound impact on our understanding of the universe and our place within it</w:t>
      </w:r>
      <w:r w:rsidR="00B30D11">
        <w:rPr>
          <w:rFonts w:ascii="Times New Roman" w:hAnsi="Times New Roman"/>
          <w:color w:val="000000"/>
        </w:rPr>
        <w:t>.</w:t>
      </w:r>
      <w:r>
        <w:rPr>
          <w:rFonts w:ascii="Times New Roman" w:hAnsi="Times New Roman"/>
          <w:color w:val="000000"/>
        </w:rPr>
        <w:t xml:space="preserve"> Like instruments in a symphony, these disciplines blend harmoniously to unravel the mysteries of existence, fostering progress, innovation, and a deeper appreciation for the wonders that surround us</w:t>
      </w:r>
      <w:r w:rsidR="00B30D11">
        <w:rPr>
          <w:rFonts w:ascii="Times New Roman" w:hAnsi="Times New Roman"/>
          <w:color w:val="000000"/>
        </w:rPr>
        <w:t>.</w:t>
      </w:r>
      <w:r>
        <w:rPr>
          <w:rFonts w:ascii="Times New Roman" w:hAnsi="Times New Roman"/>
          <w:color w:val="000000"/>
        </w:rPr>
        <w:t xml:space="preserve"> This journey through the </w:t>
      </w:r>
      <w:r>
        <w:rPr>
          <w:rFonts w:ascii="Times New Roman" w:hAnsi="Times New Roman"/>
          <w:color w:val="000000"/>
        </w:rPr>
        <w:lastRenderedPageBreak/>
        <w:t>tapestry of knowledge equips us with the tools to navigate the complexities of life, empowering us to shape a future filled with boundless possibilities</w:t>
      </w:r>
      <w:r w:rsidR="00B30D11">
        <w:rPr>
          <w:rFonts w:ascii="Times New Roman" w:hAnsi="Times New Roman"/>
          <w:color w:val="000000"/>
        </w:rPr>
        <w:t>.</w:t>
      </w:r>
    </w:p>
    <w:p w:rsidR="00045C2A" w:rsidRDefault="00045C2A"/>
    <w:sectPr w:rsidR="00045C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8410378">
    <w:abstractNumId w:val="8"/>
  </w:num>
  <w:num w:numId="2" w16cid:durableId="1835754544">
    <w:abstractNumId w:val="6"/>
  </w:num>
  <w:num w:numId="3" w16cid:durableId="1445155975">
    <w:abstractNumId w:val="5"/>
  </w:num>
  <w:num w:numId="4" w16cid:durableId="521554523">
    <w:abstractNumId w:val="4"/>
  </w:num>
  <w:num w:numId="5" w16cid:durableId="1514802830">
    <w:abstractNumId w:val="7"/>
  </w:num>
  <w:num w:numId="6" w16cid:durableId="1338120871">
    <w:abstractNumId w:val="3"/>
  </w:num>
  <w:num w:numId="7" w16cid:durableId="417990336">
    <w:abstractNumId w:val="2"/>
  </w:num>
  <w:num w:numId="8" w16cid:durableId="1064721490">
    <w:abstractNumId w:val="1"/>
  </w:num>
  <w:num w:numId="9" w16cid:durableId="144240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C2A"/>
    <w:rsid w:val="0006063C"/>
    <w:rsid w:val="0015074B"/>
    <w:rsid w:val="0029639D"/>
    <w:rsid w:val="00326F90"/>
    <w:rsid w:val="00AA1D8D"/>
    <w:rsid w:val="00B30D11"/>
    <w:rsid w:val="00B47730"/>
    <w:rsid w:val="00C577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