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207" w:rsidRDefault="0061458A">
      <w:pPr>
        <w:jc w:val="center"/>
      </w:pPr>
      <w:r>
        <w:rPr>
          <w:rFonts w:ascii="Times New Roman" w:hAnsi="Times New Roman"/>
          <w:color w:val="000000"/>
          <w:sz w:val="44"/>
        </w:rPr>
        <w:t>History: A Bridge to the Past, A Path to the Future</w:t>
      </w:r>
    </w:p>
    <w:p w:rsidR="00A14207" w:rsidRDefault="0061458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0027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Roberts</w:t>
      </w:r>
    </w:p>
    <w:p w:rsidR="00A14207" w:rsidRDefault="0061458A">
      <w:pPr>
        <w:jc w:val="center"/>
      </w:pPr>
      <w:r>
        <w:rPr>
          <w:rFonts w:ascii="Times New Roman" w:hAnsi="Times New Roman"/>
          <w:color w:val="000000"/>
          <w:sz w:val="32"/>
        </w:rPr>
        <w:t>alex</w:t>
      </w:r>
      <w:r w:rsidR="0010027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roberts123@edumail</w:t>
      </w:r>
      <w:r w:rsidR="0010027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14207" w:rsidRDefault="00A14207"/>
    <w:p w:rsidR="00A14207" w:rsidRDefault="0061458A">
      <w:r>
        <w:rPr>
          <w:rFonts w:ascii="Times New Roman" w:hAnsi="Times New Roman"/>
          <w:color w:val="000000"/>
          <w:sz w:val="24"/>
        </w:rPr>
        <w:t>History stands as a beacon of knowledge, illuminating the tapestry of human existence and shedding light on the intricate dance of individuals, societies, and civilizations</w:t>
      </w:r>
      <w:r w:rsidR="001002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journey through the annals of time, we discover the enigmatic roots of our present, unraveling the tapestry of our shared heritage</w:t>
      </w:r>
      <w:r w:rsidR="001002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paints a vivid portrait of triumph and despair, innovation and stagnation, in a symphony of human endeavor that resonates across millennia</w:t>
      </w:r>
      <w:r w:rsidR="001002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birth of ancient civilizations to the upheavals of modern times, the study of history offers a profound understanding of our collective identity and the forces that shape our world</w:t>
      </w:r>
      <w:r w:rsidR="001002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its embrace, history weaves a rich tapestry of human experience, inviting us to explore the diverse cultures, values, and beliefs that have shaped our societies</w:t>
      </w:r>
      <w:r w:rsidR="001002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stories of explorers, leaders, and ordinary individuals, history reveals the complexities of human nature and the profound impact of individual choices</w:t>
      </w:r>
      <w:r w:rsidR="001002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teaches us to appreciate the interconnectedness of all humanity, fostering empathy and understanding across geographical and cultural boundaries</w:t>
      </w:r>
      <w:r w:rsidR="001002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archives of the past, we discover the forgotten voices and untold narratives that challenge our assumptions and broaden our perspectives</w:t>
      </w:r>
      <w:r w:rsidR="001002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serves as a compass guiding us through the complexities of the present</w:t>
      </w:r>
      <w:r w:rsidR="001002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the challenges and triumphs of those who came before us, we gain invaluable insights into the forces that drive human behavior and the cyclical nature of history</w:t>
      </w:r>
      <w:r w:rsidR="001002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past events enables us to identify patterns and draw parallels, helping us anticipate future developments and navigate the ever-changing landscape of our world</w:t>
      </w:r>
      <w:r w:rsidR="001002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provides a lens through which we can critically analyze current events and make informed decisions, striving for a better future</w:t>
      </w:r>
      <w:r w:rsidR="00100276">
        <w:rPr>
          <w:rFonts w:ascii="Times New Roman" w:hAnsi="Times New Roman"/>
          <w:color w:val="000000"/>
          <w:sz w:val="24"/>
        </w:rPr>
        <w:t>.</w:t>
      </w:r>
    </w:p>
    <w:p w:rsidR="00A14207" w:rsidRDefault="0061458A">
      <w:r>
        <w:rPr>
          <w:rFonts w:ascii="Times New Roman" w:hAnsi="Times New Roman"/>
          <w:color w:val="000000"/>
          <w:sz w:val="28"/>
        </w:rPr>
        <w:t>Summary</w:t>
      </w:r>
    </w:p>
    <w:p w:rsidR="00A14207" w:rsidRDefault="0061458A">
      <w:r>
        <w:rPr>
          <w:rFonts w:ascii="Times New Roman" w:hAnsi="Times New Roman"/>
          <w:color w:val="000000"/>
        </w:rPr>
        <w:t>History, as a repository of human knowledge and experience, serves as a bridge to the past and a path to the future</w:t>
      </w:r>
      <w:r w:rsidR="001002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history, we gain a profound understanding of our shared heritage, appreciate the interconnectedness of humanity, and develop critical thinking skills essential for navigating the complexities of the present and anticipating future challenges</w:t>
      </w:r>
      <w:r w:rsidR="001002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</w:t>
      </w:r>
      <w:r>
        <w:rPr>
          <w:rFonts w:ascii="Times New Roman" w:hAnsi="Times New Roman"/>
          <w:color w:val="000000"/>
        </w:rPr>
        <w:lastRenderedPageBreak/>
        <w:t>exploring the tapestry of human history, we cultivate empathy, broaden our perspectives, and empower ourselves to make informed decisions, shaping a better world for generations to come</w:t>
      </w:r>
      <w:r w:rsidR="00100276">
        <w:rPr>
          <w:rFonts w:ascii="Times New Roman" w:hAnsi="Times New Roman"/>
          <w:color w:val="000000"/>
        </w:rPr>
        <w:t>.</w:t>
      </w:r>
    </w:p>
    <w:p w:rsidR="00A14207" w:rsidRDefault="00A14207"/>
    <w:sectPr w:rsidR="00A142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120497">
    <w:abstractNumId w:val="8"/>
  </w:num>
  <w:num w:numId="2" w16cid:durableId="30038048">
    <w:abstractNumId w:val="6"/>
  </w:num>
  <w:num w:numId="3" w16cid:durableId="1667433938">
    <w:abstractNumId w:val="5"/>
  </w:num>
  <w:num w:numId="4" w16cid:durableId="603654472">
    <w:abstractNumId w:val="4"/>
  </w:num>
  <w:num w:numId="5" w16cid:durableId="189270673">
    <w:abstractNumId w:val="7"/>
  </w:num>
  <w:num w:numId="6" w16cid:durableId="579994698">
    <w:abstractNumId w:val="3"/>
  </w:num>
  <w:num w:numId="7" w16cid:durableId="597713002">
    <w:abstractNumId w:val="2"/>
  </w:num>
  <w:num w:numId="8" w16cid:durableId="2010907471">
    <w:abstractNumId w:val="1"/>
  </w:num>
  <w:num w:numId="9" w16cid:durableId="168185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276"/>
    <w:rsid w:val="0015074B"/>
    <w:rsid w:val="0029639D"/>
    <w:rsid w:val="00326F90"/>
    <w:rsid w:val="0061458A"/>
    <w:rsid w:val="00A142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