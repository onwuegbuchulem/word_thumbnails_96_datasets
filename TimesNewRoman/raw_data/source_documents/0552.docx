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4A1" w:rsidRDefault="00FE72F6">
      <w:pPr>
        <w:jc w:val="center"/>
      </w:pPr>
      <w:r>
        <w:rPr>
          <w:rFonts w:ascii="Times New Roman" w:hAnsi="Times New Roman"/>
          <w:color w:val="000000"/>
          <w:sz w:val="44"/>
        </w:rPr>
        <w:t>The Solar System: A Symphony of Celestial Bodies</w:t>
      </w:r>
    </w:p>
    <w:p w:rsidR="004354A1" w:rsidRDefault="00FE72F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Amanda Raine</w:t>
      </w:r>
    </w:p>
    <w:p w:rsidR="004354A1" w:rsidRDefault="00FE72F6">
      <w:pPr>
        <w:jc w:val="center"/>
      </w:pPr>
      <w:r>
        <w:rPr>
          <w:rFonts w:ascii="Times New Roman" w:hAnsi="Times New Roman"/>
          <w:color w:val="000000"/>
          <w:sz w:val="32"/>
        </w:rPr>
        <w:t>amandarain000@gmail</w:t>
      </w:r>
      <w:r w:rsidR="002A04A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4354A1" w:rsidRDefault="004354A1"/>
    <w:p w:rsidR="004354A1" w:rsidRDefault="00FE72F6">
      <w:r>
        <w:rPr>
          <w:rFonts w:ascii="Times New Roman" w:hAnsi="Times New Roman"/>
          <w:color w:val="000000"/>
          <w:sz w:val="24"/>
        </w:rPr>
        <w:t>Journey with us through the cosmic expanse, where celestial bodies dance in harmony, each playing its role in the grand symphony of the solar system</w:t>
      </w:r>
      <w:r w:rsidR="002A04A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sun, the radiant maestro, conducts this celestial orchestra, casting its warmth and brilliance upon its celestial companions</w:t>
      </w:r>
      <w:r w:rsidR="002A04A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fiery heart of our sun to the icy depths of Pluto, each planet, moon, and asteroid holds a unique story, revealing the intricate tapestry of our cosmic neighborhood</w:t>
      </w:r>
      <w:r w:rsidR="002A04A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Peer into the blazing inferno of the sun, the life-giving force of our solar system</w:t>
      </w:r>
      <w:r w:rsidR="002A04A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relentless fusion reactions occurring at its core, propelling torrents of energy and light that illuminate our world</w:t>
      </w:r>
      <w:r w:rsidR="002A04A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sun's gravity, an invisible conductor, orchestrates the movement of the planets, keeping them in their choreographed paths, each tracing an elliptical dance around it</w:t>
      </w:r>
      <w:r w:rsidR="002A04A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Venture beyond the solar system's beating heart and encounter the terrestrial planets, rocky worlds molded by the forces of geology</w:t>
      </w:r>
      <w:r w:rsidR="002A04A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Mercury, the closest to the sun, bears the scars of ancient volcanic eruptions</w:t>
      </w:r>
      <w:r w:rsidR="002A04A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Venus, shrouded in a thick atmosphere, conceals a scorching landscape hidden beneath its clouds</w:t>
      </w:r>
      <w:r w:rsidR="002A04A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Earth, our home, a delicate balance of life and elements, thrives in the sunlit zone</w:t>
      </w:r>
      <w:r w:rsidR="002A04A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Mars, the red planet, holds secrets of a bygone era, where liquid water once flowed</w:t>
      </w:r>
      <w:r w:rsidR="002A04A4">
        <w:rPr>
          <w:rFonts w:ascii="Times New Roman" w:hAnsi="Times New Roman"/>
          <w:color w:val="000000"/>
          <w:sz w:val="24"/>
        </w:rPr>
        <w:t>.</w:t>
      </w:r>
    </w:p>
    <w:p w:rsidR="004354A1" w:rsidRDefault="00FE72F6">
      <w:r>
        <w:rPr>
          <w:rFonts w:ascii="Times New Roman" w:hAnsi="Times New Roman"/>
          <w:color w:val="000000"/>
          <w:sz w:val="28"/>
        </w:rPr>
        <w:t>Summary</w:t>
      </w:r>
    </w:p>
    <w:p w:rsidR="004354A1" w:rsidRDefault="00FE72F6">
      <w:r>
        <w:rPr>
          <w:rFonts w:ascii="Times New Roman" w:hAnsi="Times New Roman"/>
          <w:color w:val="000000"/>
        </w:rPr>
        <w:t>The solar system, a celestial symphony, captivates us with its grandeur and complexity</w:t>
      </w:r>
      <w:r w:rsidR="002A04A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fiery brilliance of the sun to the icy expanse of Pluto, each celestial body plays a unique role in this cosmic dance</w:t>
      </w:r>
      <w:r w:rsidR="002A04A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terrestrial planets, Mercury, Venus, Earth, and Mars, reveal the diversity of geological processes shaping planetary landscapes</w:t>
      </w:r>
      <w:r w:rsidR="002A04A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mysteries of the solar system continue to inspire awe and fuel our quest for knowledge, encouraging us to unlock the secrets that lie within the cosmic void</w:t>
      </w:r>
      <w:r w:rsidR="002A04A4">
        <w:rPr>
          <w:rFonts w:ascii="Times New Roman" w:hAnsi="Times New Roman"/>
          <w:color w:val="000000"/>
        </w:rPr>
        <w:t>.</w:t>
      </w:r>
    </w:p>
    <w:p w:rsidR="004354A1" w:rsidRDefault="004354A1"/>
    <w:sectPr w:rsidR="004354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267221">
    <w:abstractNumId w:val="8"/>
  </w:num>
  <w:num w:numId="2" w16cid:durableId="435642688">
    <w:abstractNumId w:val="6"/>
  </w:num>
  <w:num w:numId="3" w16cid:durableId="1269464014">
    <w:abstractNumId w:val="5"/>
  </w:num>
  <w:num w:numId="4" w16cid:durableId="891044125">
    <w:abstractNumId w:val="4"/>
  </w:num>
  <w:num w:numId="5" w16cid:durableId="1775057630">
    <w:abstractNumId w:val="7"/>
  </w:num>
  <w:num w:numId="6" w16cid:durableId="1797092498">
    <w:abstractNumId w:val="3"/>
  </w:num>
  <w:num w:numId="7" w16cid:durableId="855850247">
    <w:abstractNumId w:val="2"/>
  </w:num>
  <w:num w:numId="8" w16cid:durableId="628324179">
    <w:abstractNumId w:val="1"/>
  </w:num>
  <w:num w:numId="9" w16cid:durableId="25055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4A4"/>
    <w:rsid w:val="00326F90"/>
    <w:rsid w:val="004354A1"/>
    <w:rsid w:val="00AA1D8D"/>
    <w:rsid w:val="00B47730"/>
    <w:rsid w:val="00CB0664"/>
    <w:rsid w:val="00FC693F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