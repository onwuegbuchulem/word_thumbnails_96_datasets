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C6D" w:rsidRDefault="00523EE0">
      <w:pPr>
        <w:jc w:val="center"/>
      </w:pPr>
      <w:r>
        <w:rPr>
          <w:rFonts w:ascii="Times New Roman" w:hAnsi="Times New Roman"/>
          <w:color w:val="000000"/>
          <w:sz w:val="44"/>
        </w:rPr>
        <w:t>A Journey into the Cosmos: Unveiling the Mysteries of Astronomy</w:t>
      </w:r>
    </w:p>
    <w:p w:rsidR="00967C6D" w:rsidRDefault="00523EE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BE4B5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Evelyn Harrison, PhD</w:t>
      </w:r>
    </w:p>
    <w:p w:rsidR="00967C6D" w:rsidRDefault="00523EE0">
      <w:pPr>
        <w:jc w:val="center"/>
      </w:pPr>
      <w:r>
        <w:rPr>
          <w:rFonts w:ascii="Times New Roman" w:hAnsi="Times New Roman"/>
          <w:color w:val="000000"/>
          <w:sz w:val="32"/>
        </w:rPr>
        <w:t>evelyn</w:t>
      </w:r>
      <w:r w:rsidR="00BE4B5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harrison@astronomyacademy</w:t>
      </w:r>
      <w:r w:rsidR="00BE4B5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67C6D" w:rsidRDefault="00967C6D"/>
    <w:p w:rsidR="00967C6D" w:rsidRDefault="00523EE0">
      <w:r>
        <w:rPr>
          <w:rFonts w:ascii="Times New Roman" w:hAnsi="Times New Roman"/>
          <w:color w:val="000000"/>
          <w:sz w:val="24"/>
        </w:rPr>
        <w:t>Beneath the canvas of the night sky lies a realm of wonder, where celestial bodies dance in a cosmic waltz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Astronomy transports us to this celestial stage, where we unveil the mysteries of the universe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field encompasses the exploration of stars, planets, galaxies, and the vastness of space, inviting us to unravel the secrets held within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expanse of the universe, we find celestial objects of awe-inspiring beauty -- stars, with their fiery brilliance, galaxies, with their spiral arms grace the sky like celestial masterpieces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of these celestial bodies holds a story, revealing the grand narrative of the cosmos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Astronomy provides a lens through which we peer into the depths of time and space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to contemplate our place in the universe, raising questions about our origins and our destiny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BE4B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Astronomy awakens our sense of wonder, challenging us to ponder the profound mysteries of time, space, and existence</w:t>
      </w:r>
      <w:r w:rsidR="00BE4B5E">
        <w:rPr>
          <w:rFonts w:ascii="Times New Roman" w:hAnsi="Times New Roman"/>
          <w:color w:val="000000"/>
          <w:sz w:val="24"/>
        </w:rPr>
        <w:t>.</w:t>
      </w:r>
    </w:p>
    <w:p w:rsidR="00967C6D" w:rsidRDefault="00523EE0">
      <w:r>
        <w:rPr>
          <w:rFonts w:ascii="Times New Roman" w:hAnsi="Times New Roman"/>
          <w:color w:val="000000"/>
          <w:sz w:val="28"/>
        </w:rPr>
        <w:t>Summary</w:t>
      </w:r>
    </w:p>
    <w:p w:rsidR="00967C6D" w:rsidRDefault="00523EE0">
      <w:r>
        <w:rPr>
          <w:rFonts w:ascii="Times New Roman" w:hAnsi="Times New Roman"/>
          <w:color w:val="000000"/>
        </w:rPr>
        <w:t>Through the study of Astronomy, we embark on a journey of exploration and discovery, unveiling the mysteries of the cosmos</w:t>
      </w:r>
      <w:r w:rsidR="00BE4B5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unravel the secrets held within stars, galaxies, and the vastness of space, deciphering cosmic phenomena and gaining insights into the history and evolution of the universe</w:t>
      </w:r>
      <w:r w:rsidR="00BE4B5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Astronomy captivates our imagination, leading us to ponder our place </w:t>
      </w:r>
      <w:r>
        <w:rPr>
          <w:rFonts w:ascii="Times New Roman" w:hAnsi="Times New Roman"/>
          <w:color w:val="000000"/>
        </w:rPr>
        <w:lastRenderedPageBreak/>
        <w:t>in the grand scheme of things, sparking a profound sense of wonder and igniting our curiosity about the profound mysteries of existence</w:t>
      </w:r>
      <w:r w:rsidR="00BE4B5E">
        <w:rPr>
          <w:rFonts w:ascii="Times New Roman" w:hAnsi="Times New Roman"/>
          <w:color w:val="000000"/>
        </w:rPr>
        <w:t>.</w:t>
      </w:r>
    </w:p>
    <w:p w:rsidR="00967C6D" w:rsidRDefault="00967C6D"/>
    <w:sectPr w:rsidR="00967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812521">
    <w:abstractNumId w:val="8"/>
  </w:num>
  <w:num w:numId="2" w16cid:durableId="138426183">
    <w:abstractNumId w:val="6"/>
  </w:num>
  <w:num w:numId="3" w16cid:durableId="14158557">
    <w:abstractNumId w:val="5"/>
  </w:num>
  <w:num w:numId="4" w16cid:durableId="1443454726">
    <w:abstractNumId w:val="4"/>
  </w:num>
  <w:num w:numId="5" w16cid:durableId="1729954356">
    <w:abstractNumId w:val="7"/>
  </w:num>
  <w:num w:numId="6" w16cid:durableId="191381373">
    <w:abstractNumId w:val="3"/>
  </w:num>
  <w:num w:numId="7" w16cid:durableId="2027515872">
    <w:abstractNumId w:val="2"/>
  </w:num>
  <w:num w:numId="8" w16cid:durableId="748845357">
    <w:abstractNumId w:val="1"/>
  </w:num>
  <w:num w:numId="9" w16cid:durableId="204348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EE0"/>
    <w:rsid w:val="00967C6D"/>
    <w:rsid w:val="00AA1D8D"/>
    <w:rsid w:val="00B47730"/>
    <w:rsid w:val="00BE4B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