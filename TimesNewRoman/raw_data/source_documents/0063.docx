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AF3" w:rsidRDefault="009F135C">
      <w:pPr>
        <w:jc w:val="center"/>
      </w:pPr>
      <w:r>
        <w:rPr>
          <w:rFonts w:ascii="Times New Roman" w:hAnsi="Times New Roman"/>
          <w:color w:val="000000"/>
          <w:sz w:val="44"/>
        </w:rPr>
        <w:t>Unveiling the Symphony of Chemistry: Fundamental Principles and Practical Applications</w:t>
      </w:r>
    </w:p>
    <w:p w:rsidR="00526AF3" w:rsidRDefault="009F135C">
      <w:pPr>
        <w:pStyle w:val="NoSpacing"/>
        <w:jc w:val="center"/>
      </w:pPr>
      <w:r>
        <w:rPr>
          <w:rFonts w:ascii="Times New Roman" w:hAnsi="Times New Roman"/>
          <w:color w:val="000000"/>
          <w:sz w:val="36"/>
        </w:rPr>
        <w:t>Alma Einstein</w:t>
      </w:r>
    </w:p>
    <w:p w:rsidR="00526AF3" w:rsidRDefault="009F135C">
      <w:pPr>
        <w:jc w:val="center"/>
      </w:pPr>
      <w:r>
        <w:rPr>
          <w:rFonts w:ascii="Times New Roman" w:hAnsi="Times New Roman"/>
          <w:color w:val="000000"/>
          <w:sz w:val="32"/>
        </w:rPr>
        <w:t>alma</w:t>
      </w:r>
      <w:r w:rsidR="009F77F1">
        <w:rPr>
          <w:rFonts w:ascii="Times New Roman" w:hAnsi="Times New Roman"/>
          <w:color w:val="000000"/>
          <w:sz w:val="32"/>
        </w:rPr>
        <w:t>.</w:t>
      </w:r>
      <w:r>
        <w:rPr>
          <w:rFonts w:ascii="Times New Roman" w:hAnsi="Times New Roman"/>
          <w:color w:val="000000"/>
          <w:sz w:val="32"/>
        </w:rPr>
        <w:t>einstein@eduverse</w:t>
      </w:r>
      <w:r w:rsidR="009F77F1">
        <w:rPr>
          <w:rFonts w:ascii="Times New Roman" w:hAnsi="Times New Roman"/>
          <w:color w:val="000000"/>
          <w:sz w:val="32"/>
        </w:rPr>
        <w:t>.</w:t>
      </w:r>
      <w:r>
        <w:rPr>
          <w:rFonts w:ascii="Times New Roman" w:hAnsi="Times New Roman"/>
          <w:color w:val="000000"/>
          <w:sz w:val="32"/>
        </w:rPr>
        <w:t>org</w:t>
      </w:r>
    </w:p>
    <w:p w:rsidR="00526AF3" w:rsidRDefault="00526AF3"/>
    <w:p w:rsidR="00526AF3" w:rsidRDefault="009F135C">
      <w:r>
        <w:rPr>
          <w:rFonts w:ascii="Times New Roman" w:hAnsi="Times New Roman"/>
          <w:color w:val="000000"/>
          <w:sz w:val="24"/>
        </w:rPr>
        <w:t>Journey through Chemistry's Captivating Realm:</w:t>
      </w:r>
      <w:r>
        <w:rPr>
          <w:rFonts w:ascii="Times New Roman" w:hAnsi="Times New Roman"/>
          <w:color w:val="000000"/>
          <w:sz w:val="24"/>
        </w:rPr>
        <w:br/>
        <w:t>Chemistry, a captivating branch of science, offers a profound understanding of the material world, unlocking the innermost secrets of matter and its interactions</w:t>
      </w:r>
      <w:r w:rsidR="009F77F1">
        <w:rPr>
          <w:rFonts w:ascii="Times New Roman" w:hAnsi="Times New Roman"/>
          <w:color w:val="000000"/>
          <w:sz w:val="24"/>
        </w:rPr>
        <w:t>.</w:t>
      </w:r>
      <w:r>
        <w:rPr>
          <w:rFonts w:ascii="Times New Roman" w:hAnsi="Times New Roman"/>
          <w:color w:val="000000"/>
          <w:sz w:val="24"/>
        </w:rPr>
        <w:t xml:space="preserve"> It delves into the realm of atoms and molecules, unraveling the fundamental principles that govern their behavior and shape the world around us</w:t>
      </w:r>
      <w:r w:rsidR="009F77F1">
        <w:rPr>
          <w:rFonts w:ascii="Times New Roman" w:hAnsi="Times New Roman"/>
          <w:color w:val="000000"/>
          <w:sz w:val="24"/>
        </w:rPr>
        <w:t>.</w:t>
      </w:r>
      <w:r>
        <w:rPr>
          <w:rFonts w:ascii="Times New Roman" w:hAnsi="Times New Roman"/>
          <w:color w:val="000000"/>
          <w:sz w:val="24"/>
        </w:rPr>
        <w:t xml:space="preserve"> Chemistry has far-reaching applications, impacting various aspects of our lives, from the creation of life-saving medicines and innovative technologies to the development of sustainable energy sources</w:t>
      </w:r>
      <w:r w:rsidR="009F77F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Chemistry's Role in Shaping Our World:</w:t>
      </w:r>
      <w:r>
        <w:rPr>
          <w:rFonts w:ascii="Times New Roman" w:hAnsi="Times New Roman"/>
          <w:color w:val="000000"/>
          <w:sz w:val="24"/>
        </w:rPr>
        <w:br/>
        <w:t>The field of chemistry plays a pivotal role in numerous industries, contributing to the progress of society</w:t>
      </w:r>
      <w:r w:rsidR="009F77F1">
        <w:rPr>
          <w:rFonts w:ascii="Times New Roman" w:hAnsi="Times New Roman"/>
          <w:color w:val="000000"/>
          <w:sz w:val="24"/>
        </w:rPr>
        <w:t>.</w:t>
      </w:r>
      <w:r>
        <w:rPr>
          <w:rFonts w:ascii="Times New Roman" w:hAnsi="Times New Roman"/>
          <w:color w:val="000000"/>
          <w:sz w:val="24"/>
        </w:rPr>
        <w:t xml:space="preserve"> It drives advancements in medicine by fostering the discovery of new drugs and treatments, paving the way for a healthier future</w:t>
      </w:r>
      <w:r w:rsidR="009F77F1">
        <w:rPr>
          <w:rFonts w:ascii="Times New Roman" w:hAnsi="Times New Roman"/>
          <w:color w:val="000000"/>
          <w:sz w:val="24"/>
        </w:rPr>
        <w:t>.</w:t>
      </w:r>
      <w:r>
        <w:rPr>
          <w:rFonts w:ascii="Times New Roman" w:hAnsi="Times New Roman"/>
          <w:color w:val="000000"/>
          <w:sz w:val="24"/>
        </w:rPr>
        <w:t xml:space="preserve"> Chemistry also fuels innovation in technology, enabling the development of advanced materials, energy-efficient processes, and eco-friendly products, propelling us toward a more sustainable existence</w:t>
      </w:r>
      <w:r w:rsidR="009F77F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Chemistry's Fascinating Phenomena:</w:t>
      </w:r>
      <w:r>
        <w:rPr>
          <w:rFonts w:ascii="Times New Roman" w:hAnsi="Times New Roman"/>
          <w:color w:val="000000"/>
          <w:sz w:val="24"/>
        </w:rPr>
        <w:br/>
        <w:t>Chemistry captivates us with its intriguing phenomena, revealing the hidden forces at play in the world around us</w:t>
      </w:r>
      <w:r w:rsidR="009F77F1">
        <w:rPr>
          <w:rFonts w:ascii="Times New Roman" w:hAnsi="Times New Roman"/>
          <w:color w:val="000000"/>
          <w:sz w:val="24"/>
        </w:rPr>
        <w:t>.</w:t>
      </w:r>
      <w:r>
        <w:rPr>
          <w:rFonts w:ascii="Times New Roman" w:hAnsi="Times New Roman"/>
          <w:color w:val="000000"/>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9F77F1">
        <w:rPr>
          <w:rFonts w:ascii="Times New Roman" w:hAnsi="Times New Roman"/>
          <w:color w:val="000000"/>
          <w:sz w:val="24"/>
        </w:rPr>
        <w:t>.</w:t>
      </w:r>
      <w:r>
        <w:rPr>
          <w:rFonts w:ascii="Times New Roman" w:hAnsi="Times New Roman"/>
          <w:color w:val="000000"/>
          <w:sz w:val="24"/>
        </w:rPr>
        <w:t xml:space="preserve"> These phenomena inspire a sense of wonder and curiosity, igniting a passion for understanding the complexities of the natural world</w:t>
      </w:r>
      <w:r w:rsidR="009F77F1">
        <w:rPr>
          <w:rFonts w:ascii="Times New Roman" w:hAnsi="Times New Roman"/>
          <w:color w:val="000000"/>
          <w:sz w:val="24"/>
        </w:rPr>
        <w:t>.</w:t>
      </w:r>
    </w:p>
    <w:p w:rsidR="00526AF3" w:rsidRDefault="009F135C">
      <w:r>
        <w:rPr>
          <w:rFonts w:ascii="Times New Roman" w:hAnsi="Times New Roman"/>
          <w:color w:val="000000"/>
          <w:sz w:val="28"/>
        </w:rPr>
        <w:t>Summary</w:t>
      </w:r>
    </w:p>
    <w:p w:rsidR="00526AF3" w:rsidRDefault="009F135C">
      <w:r>
        <w:rPr>
          <w:rFonts w:ascii="Times New Roman" w:hAnsi="Times New Roman"/>
          <w:color w:val="000000"/>
        </w:rPr>
        <w:t>Chemistry is a captivating field of science that unveils the symphony of matter and its interactions</w:t>
      </w:r>
      <w:r w:rsidR="009F77F1">
        <w:rPr>
          <w:rFonts w:ascii="Times New Roman" w:hAnsi="Times New Roman"/>
          <w:color w:val="000000"/>
        </w:rPr>
        <w:t>.</w:t>
      </w:r>
      <w:r>
        <w:rPr>
          <w:rFonts w:ascii="Times New Roman" w:hAnsi="Times New Roman"/>
          <w:color w:val="000000"/>
        </w:rPr>
        <w:t xml:space="preserve"> It plays a crucial role in shaping our world through its far-reaching applications in medicine, technology, and sustainability</w:t>
      </w:r>
      <w:r w:rsidR="009F77F1">
        <w:rPr>
          <w:rFonts w:ascii="Times New Roman" w:hAnsi="Times New Roman"/>
          <w:color w:val="000000"/>
        </w:rPr>
        <w:t>.</w:t>
      </w:r>
      <w:r>
        <w:rPr>
          <w:rFonts w:ascii="Times New Roman" w:hAnsi="Times New Roman"/>
          <w:color w:val="000000"/>
        </w:rPr>
        <w:t xml:space="preserve"> Chemistry captivates us with its fascinating phenomena, stimulating curiosity and igniting a passion for understanding the intricacies of the natural world</w:t>
      </w:r>
      <w:r w:rsidR="009F77F1">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Exploring chemistry opens doors to a world of discovery and understanding, empowering us to solve complex challenges and shape a better future</w:t>
      </w:r>
      <w:r w:rsidR="009F77F1">
        <w:rPr>
          <w:rFonts w:ascii="Times New Roman" w:hAnsi="Times New Roman"/>
          <w:color w:val="000000"/>
        </w:rPr>
        <w:t>.</w:t>
      </w:r>
    </w:p>
    <w:p w:rsidR="00526AF3" w:rsidRDefault="00526AF3"/>
    <w:sectPr w:rsidR="00526A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025127">
    <w:abstractNumId w:val="8"/>
  </w:num>
  <w:num w:numId="2" w16cid:durableId="1320883901">
    <w:abstractNumId w:val="6"/>
  </w:num>
  <w:num w:numId="3" w16cid:durableId="117576739">
    <w:abstractNumId w:val="5"/>
  </w:num>
  <w:num w:numId="4" w16cid:durableId="961617229">
    <w:abstractNumId w:val="4"/>
  </w:num>
  <w:num w:numId="5" w16cid:durableId="2110926004">
    <w:abstractNumId w:val="7"/>
  </w:num>
  <w:num w:numId="6" w16cid:durableId="24720394">
    <w:abstractNumId w:val="3"/>
  </w:num>
  <w:num w:numId="7" w16cid:durableId="1404253616">
    <w:abstractNumId w:val="2"/>
  </w:num>
  <w:num w:numId="8" w16cid:durableId="142433968">
    <w:abstractNumId w:val="1"/>
  </w:num>
  <w:num w:numId="9" w16cid:durableId="141493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AF3"/>
    <w:rsid w:val="009F135C"/>
    <w:rsid w:val="009F77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