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3CC1" w:rsidRDefault="00D307DC">
      <w:pPr>
        <w:jc w:val="center"/>
      </w:pPr>
      <w:r>
        <w:rPr>
          <w:rFonts w:ascii="Times New Roman" w:hAnsi="Times New Roman"/>
          <w:color w:val="000000"/>
          <w:sz w:val="44"/>
        </w:rPr>
        <w:t>The Art of Memory: Navigating the Labyrinth of Recollection</w:t>
      </w:r>
    </w:p>
    <w:p w:rsidR="001D3CC1" w:rsidRDefault="00D307DC">
      <w:pPr>
        <w:pStyle w:val="NoSpacing"/>
        <w:jc w:val="center"/>
      </w:pPr>
      <w:r>
        <w:rPr>
          <w:rFonts w:ascii="Times New Roman" w:hAnsi="Times New Roman"/>
          <w:color w:val="000000"/>
          <w:sz w:val="36"/>
        </w:rPr>
        <w:t>Dr</w:t>
      </w:r>
      <w:r w:rsidR="00131B40">
        <w:rPr>
          <w:rFonts w:ascii="Times New Roman" w:hAnsi="Times New Roman"/>
          <w:color w:val="000000"/>
          <w:sz w:val="36"/>
        </w:rPr>
        <w:t>.</w:t>
      </w:r>
      <w:r>
        <w:rPr>
          <w:rFonts w:ascii="Times New Roman" w:hAnsi="Times New Roman"/>
          <w:color w:val="000000"/>
          <w:sz w:val="36"/>
        </w:rPr>
        <w:t xml:space="preserve"> Thomas Welles</w:t>
      </w:r>
    </w:p>
    <w:p w:rsidR="001D3CC1" w:rsidRDefault="00D307DC">
      <w:pPr>
        <w:jc w:val="center"/>
      </w:pPr>
      <w:r>
        <w:rPr>
          <w:rFonts w:ascii="Times New Roman" w:hAnsi="Times New Roman"/>
          <w:color w:val="000000"/>
          <w:sz w:val="32"/>
        </w:rPr>
        <w:t>thomas</w:t>
      </w:r>
      <w:r w:rsidR="00131B40">
        <w:rPr>
          <w:rFonts w:ascii="Times New Roman" w:hAnsi="Times New Roman"/>
          <w:color w:val="000000"/>
          <w:sz w:val="32"/>
        </w:rPr>
        <w:t>.</w:t>
      </w:r>
      <w:r>
        <w:rPr>
          <w:rFonts w:ascii="Times New Roman" w:hAnsi="Times New Roman"/>
          <w:color w:val="000000"/>
          <w:sz w:val="32"/>
        </w:rPr>
        <w:t>welles@eduworld</w:t>
      </w:r>
      <w:r w:rsidR="00131B40">
        <w:rPr>
          <w:rFonts w:ascii="Times New Roman" w:hAnsi="Times New Roman"/>
          <w:color w:val="000000"/>
          <w:sz w:val="32"/>
        </w:rPr>
        <w:t>.</w:t>
      </w:r>
      <w:r>
        <w:rPr>
          <w:rFonts w:ascii="Times New Roman" w:hAnsi="Times New Roman"/>
          <w:color w:val="000000"/>
          <w:sz w:val="32"/>
        </w:rPr>
        <w:t>org</w:t>
      </w:r>
    </w:p>
    <w:p w:rsidR="001D3CC1" w:rsidRDefault="001D3CC1"/>
    <w:p w:rsidR="001D3CC1" w:rsidRDefault="00D307DC">
      <w:r>
        <w:rPr>
          <w:rFonts w:ascii="Times New Roman" w:hAnsi="Times New Roman"/>
          <w:color w:val="000000"/>
          <w:sz w:val="24"/>
        </w:rPr>
        <w:t>As humans, we possess an extraordinary gift known as memory, a faculty that weaves together the threads of time, allowing us to transcend moments and navigate the vast ocean of experiences</w:t>
      </w:r>
      <w:r w:rsidR="00131B40">
        <w:rPr>
          <w:rFonts w:ascii="Times New Roman" w:hAnsi="Times New Roman"/>
          <w:color w:val="000000"/>
          <w:sz w:val="24"/>
        </w:rPr>
        <w:t>.</w:t>
      </w:r>
      <w:r>
        <w:rPr>
          <w:rFonts w:ascii="Times New Roman" w:hAnsi="Times New Roman"/>
          <w:color w:val="000000"/>
          <w:sz w:val="24"/>
        </w:rPr>
        <w:t xml:space="preserve"> From the simple joy of recalling a childhood melody to the profound impact of a meaningful conversation, memory forms the very essence of our conscious existence</w:t>
      </w:r>
      <w:r w:rsidR="00131B40">
        <w:rPr>
          <w:rFonts w:ascii="Times New Roman" w:hAnsi="Times New Roman"/>
          <w:color w:val="000000"/>
          <w:sz w:val="24"/>
        </w:rPr>
        <w:t>.</w:t>
      </w:r>
      <w:r>
        <w:rPr>
          <w:rFonts w:ascii="Times New Roman" w:hAnsi="Times New Roman"/>
          <w:color w:val="000000"/>
          <w:sz w:val="24"/>
        </w:rPr>
        <w:t xml:space="preserve"> Like an intricate dance, our memories intertwine and evolve, shaping our perspectives and propelling us forward</w:t>
      </w:r>
      <w:r w:rsidR="00131B4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Memory, a tapestry woven from the fabric of our experiences, serves as a gateway to the past and a compass guiding our future</w:t>
      </w:r>
      <w:r w:rsidR="00131B40">
        <w:rPr>
          <w:rFonts w:ascii="Times New Roman" w:hAnsi="Times New Roman"/>
          <w:color w:val="000000"/>
          <w:sz w:val="24"/>
        </w:rPr>
        <w:t>.</w:t>
      </w:r>
      <w:r>
        <w:rPr>
          <w:rFonts w:ascii="Times New Roman" w:hAnsi="Times New Roman"/>
          <w:color w:val="000000"/>
          <w:sz w:val="24"/>
        </w:rPr>
        <w:t xml:space="preserve"> It allows us to learn from our mistakes, cherish our triumphs, and embark on journeys of discovery</w:t>
      </w:r>
      <w:r w:rsidR="00131B40">
        <w:rPr>
          <w:rFonts w:ascii="Times New Roman" w:hAnsi="Times New Roman"/>
          <w:color w:val="000000"/>
          <w:sz w:val="24"/>
        </w:rPr>
        <w:t>.</w:t>
      </w:r>
      <w:r>
        <w:rPr>
          <w:rFonts w:ascii="Times New Roman" w:hAnsi="Times New Roman"/>
          <w:color w:val="000000"/>
          <w:sz w:val="24"/>
        </w:rPr>
        <w:t xml:space="preserve"> Without memory, we would be adrift, devoid of context and purpose, unable to navigate the complexities of human existence</w:t>
      </w:r>
      <w:r w:rsidR="00131B4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ancient civilizations to modern psychology, the study of memory has occupied a central place in the pursuit of knowledge</w:t>
      </w:r>
      <w:r w:rsidR="00131B40">
        <w:rPr>
          <w:rFonts w:ascii="Times New Roman" w:hAnsi="Times New Roman"/>
          <w:color w:val="000000"/>
          <w:sz w:val="24"/>
        </w:rPr>
        <w:t>.</w:t>
      </w:r>
      <w:r>
        <w:rPr>
          <w:rFonts w:ascii="Times New Roman" w:hAnsi="Times New Roman"/>
          <w:color w:val="000000"/>
          <w:sz w:val="24"/>
        </w:rPr>
        <w:t xml:space="preserve"> Philosophers and scientists have delved into the depths of the mind, seeking to understand the mechanisms that facilitate memory formation and recall</w:t>
      </w:r>
      <w:r w:rsidR="00131B40">
        <w:rPr>
          <w:rFonts w:ascii="Times New Roman" w:hAnsi="Times New Roman"/>
          <w:color w:val="000000"/>
          <w:sz w:val="24"/>
        </w:rPr>
        <w:t>.</w:t>
      </w:r>
      <w:r>
        <w:rPr>
          <w:rFonts w:ascii="Times New Roman" w:hAnsi="Times New Roman"/>
          <w:color w:val="000000"/>
          <w:sz w:val="24"/>
        </w:rPr>
        <w:t xml:space="preserve"> From the theories of Aristotle to the pioneering work of contemporary neuroscientists, humanity's quest to unravel the mysteries of memory continues, shedding light on the intricacies of this profound human attribute</w:t>
      </w:r>
      <w:r w:rsidR="00131B40">
        <w:rPr>
          <w:rFonts w:ascii="Times New Roman" w:hAnsi="Times New Roman"/>
          <w:color w:val="000000"/>
          <w:sz w:val="24"/>
        </w:rPr>
        <w:t>.</w:t>
      </w:r>
    </w:p>
    <w:p w:rsidR="001D3CC1" w:rsidRDefault="00D307DC">
      <w:r>
        <w:rPr>
          <w:rFonts w:ascii="Times New Roman" w:hAnsi="Times New Roman"/>
          <w:color w:val="000000"/>
          <w:sz w:val="28"/>
        </w:rPr>
        <w:t>Summary</w:t>
      </w:r>
    </w:p>
    <w:p w:rsidR="001D3CC1" w:rsidRDefault="00D307DC">
      <w:r>
        <w:rPr>
          <w:rFonts w:ascii="Times New Roman" w:hAnsi="Times New Roman"/>
          <w:color w:val="000000"/>
        </w:rPr>
        <w:t>The journey of memory, a testament to the boundless capacity of the human mind, takes us through the corridors of time, connecting us to both the past and the future</w:t>
      </w:r>
      <w:r w:rsidR="00131B40">
        <w:rPr>
          <w:rFonts w:ascii="Times New Roman" w:hAnsi="Times New Roman"/>
          <w:color w:val="000000"/>
        </w:rPr>
        <w:t>.</w:t>
      </w:r>
      <w:r>
        <w:rPr>
          <w:rFonts w:ascii="Times New Roman" w:hAnsi="Times New Roman"/>
          <w:color w:val="000000"/>
        </w:rPr>
        <w:t xml:space="preserve"> It is a dynamic and ever-evolving entity, malleable and subject to the whims of emotions, interpretations, and time itself</w:t>
      </w:r>
      <w:r w:rsidR="00131B40">
        <w:rPr>
          <w:rFonts w:ascii="Times New Roman" w:hAnsi="Times New Roman"/>
          <w:color w:val="000000"/>
        </w:rPr>
        <w:t>.</w:t>
      </w:r>
      <w:r>
        <w:rPr>
          <w:rFonts w:ascii="Times New Roman" w:hAnsi="Times New Roman"/>
          <w:color w:val="000000"/>
        </w:rPr>
        <w:t xml:space="preserve"> By understanding the nature of memory, we embark on a lifelong exploration of self-discovery and growth, unearthing the treasures hidden within the vaults of our minds</w:t>
      </w:r>
      <w:r w:rsidR="00131B40">
        <w:rPr>
          <w:rFonts w:ascii="Times New Roman" w:hAnsi="Times New Roman"/>
          <w:color w:val="000000"/>
        </w:rPr>
        <w:t>.</w:t>
      </w:r>
    </w:p>
    <w:p w:rsidR="001D3CC1" w:rsidRDefault="001D3CC1"/>
    <w:sectPr w:rsidR="001D3C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6484289">
    <w:abstractNumId w:val="8"/>
  </w:num>
  <w:num w:numId="2" w16cid:durableId="563298238">
    <w:abstractNumId w:val="6"/>
  </w:num>
  <w:num w:numId="3" w16cid:durableId="1964074206">
    <w:abstractNumId w:val="5"/>
  </w:num>
  <w:num w:numId="4" w16cid:durableId="776287834">
    <w:abstractNumId w:val="4"/>
  </w:num>
  <w:num w:numId="5" w16cid:durableId="93475271">
    <w:abstractNumId w:val="7"/>
  </w:num>
  <w:num w:numId="6" w16cid:durableId="1944681016">
    <w:abstractNumId w:val="3"/>
  </w:num>
  <w:num w:numId="7" w16cid:durableId="1464228295">
    <w:abstractNumId w:val="2"/>
  </w:num>
  <w:num w:numId="8" w16cid:durableId="589000927">
    <w:abstractNumId w:val="1"/>
  </w:num>
  <w:num w:numId="9" w16cid:durableId="1142700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1B40"/>
    <w:rsid w:val="0015074B"/>
    <w:rsid w:val="001D3CC1"/>
    <w:rsid w:val="0029639D"/>
    <w:rsid w:val="00326F90"/>
    <w:rsid w:val="00AA1D8D"/>
    <w:rsid w:val="00B47730"/>
    <w:rsid w:val="00CB0664"/>
    <w:rsid w:val="00D307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