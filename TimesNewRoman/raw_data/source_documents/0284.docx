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0B88" w:rsidRDefault="00E71BF6">
      <w:pPr>
        <w:jc w:val="center"/>
      </w:pPr>
      <w:r>
        <w:rPr>
          <w:rFonts w:ascii="Times New Roman" w:hAnsi="Times New Roman"/>
          <w:color w:val="000000"/>
          <w:sz w:val="44"/>
        </w:rPr>
        <w:t>Delving into the intricacies of Genetics - A High School Perspective</w:t>
      </w:r>
    </w:p>
    <w:p w:rsidR="006A0B88" w:rsidRDefault="00E71BF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Peyton Stewart</w:t>
      </w:r>
    </w:p>
    <w:p w:rsidR="006A0B88" w:rsidRDefault="00E71BF6">
      <w:pPr>
        <w:jc w:val="center"/>
      </w:pPr>
      <w:r>
        <w:rPr>
          <w:rFonts w:ascii="Times New Roman" w:hAnsi="Times New Roman"/>
          <w:color w:val="000000"/>
          <w:sz w:val="32"/>
        </w:rPr>
        <w:t>peytonstewart@gmail</w:t>
      </w:r>
    </w:p>
    <w:p w:rsidR="006A0B88" w:rsidRDefault="006A0B88"/>
    <w:p w:rsidR="006A0B88" w:rsidRDefault="00E71BF6">
      <w:r>
        <w:rPr>
          <w:rFonts w:ascii="Times New Roman" w:hAnsi="Times New Roman"/>
          <w:color w:val="000000"/>
          <w:sz w:val="24"/>
        </w:rPr>
        <w:t>Genetics, a branch of biology, provides a fascinating lens through which we can comprehend the intricacies of life</w:t>
      </w:r>
      <w:r w:rsidR="00F2204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this captivating field, we unveil the secrets held within our DNA</w:t>
      </w:r>
      <w:r w:rsidR="00F2204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intricate patterns paint a narrative of our past, present, and future, influencing both our individual traits and the characteristics passed down through generations</w:t>
      </w:r>
      <w:r w:rsidR="00F2204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Join us on a journey to explore genetics, where we unravel the mysteries of life veiled within the helix of DNA</w:t>
      </w:r>
      <w:r w:rsidR="00F2204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discovery of DNA's structure, akin to a twisted ladder, revolutionized our understanding of genetics</w:t>
      </w:r>
      <w:r w:rsidR="00F2204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double-stranded molecules reside in the nucleus of every cell, carrying the genetic code essential for life</w:t>
      </w:r>
      <w:r w:rsidR="00F2204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the blueprint of life unfolds, DNA dictates the traits we inherit through a remarkable process called gene expression</w:t>
      </w:r>
      <w:r w:rsidR="00F2204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molecule holds a specific sequence of nucleotides, like letters in a genetic alphabet, encoding instructions for building proteins responsible for various biological functions</w:t>
      </w:r>
      <w:r w:rsidR="00F2204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the study of genetics delves into the remarkable phenomenon of evolution</w:t>
      </w:r>
      <w:r w:rsidR="00F2204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natural selection, certain traits that confer an advantage in a specific environment become more prevalent within a population</w:t>
      </w:r>
      <w:r w:rsidR="00F2204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advantageous traits, owing to their encoded instructions within DNA, are passed down to offspring, enabling species to adapt and flourish in diverse ecosystems</w:t>
      </w:r>
      <w:r w:rsidR="00F2204A">
        <w:rPr>
          <w:rFonts w:ascii="Times New Roman" w:hAnsi="Times New Roman"/>
          <w:color w:val="000000"/>
          <w:sz w:val="24"/>
        </w:rPr>
        <w:t>.</w:t>
      </w:r>
    </w:p>
    <w:p w:rsidR="006A0B88" w:rsidRDefault="00E71BF6">
      <w:r>
        <w:rPr>
          <w:rFonts w:ascii="Times New Roman" w:hAnsi="Times New Roman"/>
          <w:color w:val="000000"/>
          <w:sz w:val="28"/>
        </w:rPr>
        <w:t>Summary</w:t>
      </w:r>
    </w:p>
    <w:p w:rsidR="006A0B88" w:rsidRDefault="00E71BF6">
      <w:r>
        <w:rPr>
          <w:rFonts w:ascii="Times New Roman" w:hAnsi="Times New Roman"/>
          <w:color w:val="000000"/>
        </w:rPr>
        <w:t>Genetics captivates us with its ability to unveil the mysteries of life embedded within our DNA</w:t>
      </w:r>
      <w:r w:rsidR="00F2204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discovery of DNA's structure, akin to a twisted ladder containing a genetic code, transformed our comprehension of inheritance</w:t>
      </w:r>
      <w:r w:rsidR="00F2204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gene expression, this code directs the creation of proteins that govern various biological functions</w:t>
      </w:r>
      <w:r w:rsidR="00F2204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Genetics also unveils the story of evolution, as natural selection favors traits providing an advantage, perpetuating them through generations</w:t>
      </w:r>
      <w:r w:rsidR="00F2204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study of genetics grants us a window into the inner workings of life, unraveling the secrets of our past and shaping our understanding of the future</w:t>
      </w:r>
      <w:r w:rsidR="00F2204A">
        <w:rPr>
          <w:rFonts w:ascii="Times New Roman" w:hAnsi="Times New Roman"/>
          <w:color w:val="000000"/>
        </w:rPr>
        <w:t>.</w:t>
      </w:r>
    </w:p>
    <w:p w:rsidR="006A0B88" w:rsidRDefault="006A0B88"/>
    <w:sectPr w:rsidR="006A0B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4050930">
    <w:abstractNumId w:val="8"/>
  </w:num>
  <w:num w:numId="2" w16cid:durableId="2006012053">
    <w:abstractNumId w:val="6"/>
  </w:num>
  <w:num w:numId="3" w16cid:durableId="323516423">
    <w:abstractNumId w:val="5"/>
  </w:num>
  <w:num w:numId="4" w16cid:durableId="1959221207">
    <w:abstractNumId w:val="4"/>
  </w:num>
  <w:num w:numId="5" w16cid:durableId="1717390625">
    <w:abstractNumId w:val="7"/>
  </w:num>
  <w:num w:numId="6" w16cid:durableId="793863447">
    <w:abstractNumId w:val="3"/>
  </w:num>
  <w:num w:numId="7" w16cid:durableId="699747021">
    <w:abstractNumId w:val="2"/>
  </w:num>
  <w:num w:numId="8" w16cid:durableId="1412698842">
    <w:abstractNumId w:val="1"/>
  </w:num>
  <w:num w:numId="9" w16cid:durableId="1795366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0B88"/>
    <w:rsid w:val="00AA1D8D"/>
    <w:rsid w:val="00B47730"/>
    <w:rsid w:val="00CB0664"/>
    <w:rsid w:val="00E71BF6"/>
    <w:rsid w:val="00F220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2024-01-15T20:07:00Z</dcterms:modified>
  <cp:category/>
</cp:coreProperties>
</file>