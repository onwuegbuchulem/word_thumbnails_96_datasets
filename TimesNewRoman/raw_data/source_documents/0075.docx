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755" w:rsidRDefault="00A11C74">
      <w:pPr>
        <w:jc w:val="center"/>
      </w:pPr>
      <w:r>
        <w:rPr>
          <w:rFonts w:ascii="Times New Roman" w:hAnsi="Times New Roman"/>
          <w:color w:val="000000"/>
          <w:sz w:val="44"/>
        </w:rPr>
        <w:t>The Art of Deduction: Unveiling the Secrets of Sherlock Holmes</w:t>
      </w:r>
    </w:p>
    <w:p w:rsidR="00B30755" w:rsidRDefault="00A11C7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Robert A</w:t>
      </w:r>
      <w:r w:rsidR="00A24BA6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Watson</w:t>
      </w:r>
    </w:p>
    <w:p w:rsidR="00B30755" w:rsidRDefault="00A11C74">
      <w:pPr>
        <w:jc w:val="center"/>
      </w:pPr>
      <w:r>
        <w:rPr>
          <w:rFonts w:ascii="Times New Roman" w:hAnsi="Times New Roman"/>
          <w:color w:val="000000"/>
          <w:sz w:val="32"/>
        </w:rPr>
        <w:t>robert</w:t>
      </w:r>
      <w:r w:rsidR="00A24BA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watson@gmail</w:t>
      </w:r>
      <w:r w:rsidR="00A24BA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B30755" w:rsidRDefault="00B30755"/>
    <w:p w:rsidR="00B30755" w:rsidRDefault="00A11C74">
      <w:r>
        <w:rPr>
          <w:rFonts w:ascii="Times New Roman" w:hAnsi="Times New Roman"/>
          <w:color w:val="000000"/>
          <w:sz w:val="24"/>
        </w:rPr>
        <w:t>From the foggy streets of Victorian London to the sprawling mansions of the countryside, Sherlock Holmes, the world's greatest detective, has captivated readers for generations</w:t>
      </w:r>
      <w:r w:rsidR="00A24B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his astute observations, brilliant deductions, and relentless pursuit of truth, Holmes has become an iconic literary figure</w:t>
      </w:r>
      <w:r w:rsidR="00A24B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stories of Sherlock Holmes are more than just thrilling mysteries; they offer valuable lessons in logic, critical thinking, and the art of observation</w:t>
      </w:r>
      <w:r w:rsidR="00A24B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will delve into the fascinating world of Sherlock Holmes, exploring his remarkable abilities, the secrets behind his methods, and the enduring legacy of his adventures</w:t>
      </w:r>
      <w:r w:rsidR="00A24B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dimly lit sitting room, the air hangs heavy with anticipation as Sherlock Holmes, the consulting detective, studies the peculiar clues before him</w:t>
      </w:r>
      <w:r w:rsidR="00A24B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his piercing blue eyes and an air of quiet confidence, Holmes unravels the intricate tapestry of evidence, much to the amazement of his loyal companion, Dr</w:t>
      </w:r>
      <w:r w:rsidR="00A24B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John Watson</w:t>
      </w:r>
      <w:r w:rsidR="00A24B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seemingly random collection of facts, in Holmes' capable hands, transforms into a coherent narrative, revealing the hidden truths concealed within</w:t>
      </w:r>
      <w:r w:rsidR="00A24B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he scrutinizes footprints, analyzes handwriting, and deciphers cryptic messages, Holmes demonstrates the extraordinary power of deduction, leaving those around him in awe</w:t>
      </w:r>
      <w:r w:rsidR="00A24B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Amidst the bustling streets of London, swarming with both opportunity and danger, Sherlock Holmes thrives on unraveling perplexing mysteries</w:t>
      </w:r>
      <w:r w:rsidR="00A24B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Drawing upon his vast knowledge and meticulous observation, he pieces together the fragments of a crime like a master craftsman assembling a mosaic</w:t>
      </w:r>
      <w:r w:rsidR="00A24B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the theft of a priceless jewel or the disappearance of a prominent figure, Holmes' unwavering dedication to logic and reason leads him closer to the elusive truth</w:t>
      </w:r>
      <w:r w:rsidR="00A24B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 methods are unorthodox, often bordering on eccentricity, yet they yield remarkable results</w:t>
      </w:r>
      <w:r w:rsidR="00A24B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 than a mere solver of crimes, Sherlock Holmes embodies the very essence of a keen intellect</w:t>
      </w:r>
      <w:r w:rsidR="00A24B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 mind, a veritable powerhouse of logic and deduction, relentlessly seeks order amidst chaos</w:t>
      </w:r>
      <w:r w:rsidR="00A24B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lightning speed, he connects seemingly unrelated events, exposing the flaws in alibis and unmasking hidden motives</w:t>
      </w:r>
      <w:r w:rsidR="00A24B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 ability to unravel the enigma of human nature, to deduce the thoughts and emotions of others based on subtle </w:t>
      </w:r>
      <w:r>
        <w:rPr>
          <w:rFonts w:ascii="Times New Roman" w:hAnsi="Times New Roman"/>
          <w:color w:val="000000"/>
          <w:sz w:val="24"/>
        </w:rPr>
        <w:lastRenderedPageBreak/>
        <w:t>cues, is truly astonishing</w:t>
      </w:r>
      <w:r w:rsidR="00A24B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Holmes' brilliant deductions have made him a legend, inspiring generations of readers to sharpen their own powers of observation and embrace the challenge of solving perplexing mysteries</w:t>
      </w:r>
      <w:r w:rsidR="00A24BA6">
        <w:rPr>
          <w:rFonts w:ascii="Times New Roman" w:hAnsi="Times New Roman"/>
          <w:color w:val="000000"/>
          <w:sz w:val="24"/>
        </w:rPr>
        <w:t>.</w:t>
      </w:r>
    </w:p>
    <w:p w:rsidR="00B30755" w:rsidRDefault="00A11C74">
      <w:r>
        <w:rPr>
          <w:rFonts w:ascii="Times New Roman" w:hAnsi="Times New Roman"/>
          <w:color w:val="000000"/>
          <w:sz w:val="28"/>
        </w:rPr>
        <w:t>Summary</w:t>
      </w:r>
    </w:p>
    <w:p w:rsidR="00B30755" w:rsidRDefault="00A11C74">
      <w:r>
        <w:rPr>
          <w:rFonts w:ascii="Times New Roman" w:hAnsi="Times New Roman"/>
          <w:color w:val="000000"/>
        </w:rPr>
        <w:t>Sherlock Holmes, the iconic literary detective, stands as a testament to the power of logic, critical thinking, and observation</w:t>
      </w:r>
      <w:r w:rsidR="00A24BA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 meticulous approach to solving mysteries, his ability to deduce hidden truths from seemingly random clues, and his unwavering dedication to justice have made him a beloved figure in literature</w:t>
      </w:r>
      <w:r w:rsidR="00A24BA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his adventures, Sherlock Holmes offers valuable lessons in the art of deduction, inspiring readers to engage their intellects and strive for truth in a world often shrouded in confusion and deception</w:t>
      </w:r>
      <w:r w:rsidR="00A24BA6">
        <w:rPr>
          <w:rFonts w:ascii="Times New Roman" w:hAnsi="Times New Roman"/>
          <w:color w:val="000000"/>
        </w:rPr>
        <w:t>.</w:t>
      </w:r>
    </w:p>
    <w:p w:rsidR="00B30755" w:rsidRDefault="00B30755"/>
    <w:sectPr w:rsidR="00B307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5644693">
    <w:abstractNumId w:val="8"/>
  </w:num>
  <w:num w:numId="2" w16cid:durableId="2075002435">
    <w:abstractNumId w:val="6"/>
  </w:num>
  <w:num w:numId="3" w16cid:durableId="770471617">
    <w:abstractNumId w:val="5"/>
  </w:num>
  <w:num w:numId="4" w16cid:durableId="1053314282">
    <w:abstractNumId w:val="4"/>
  </w:num>
  <w:num w:numId="5" w16cid:durableId="804202070">
    <w:abstractNumId w:val="7"/>
  </w:num>
  <w:num w:numId="6" w16cid:durableId="1523547228">
    <w:abstractNumId w:val="3"/>
  </w:num>
  <w:num w:numId="7" w16cid:durableId="190536782">
    <w:abstractNumId w:val="2"/>
  </w:num>
  <w:num w:numId="8" w16cid:durableId="1829518020">
    <w:abstractNumId w:val="1"/>
  </w:num>
  <w:num w:numId="9" w16cid:durableId="42304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1C74"/>
    <w:rsid w:val="00A24BA6"/>
    <w:rsid w:val="00AA1D8D"/>
    <w:rsid w:val="00B3075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