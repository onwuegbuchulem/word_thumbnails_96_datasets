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4D0" w:rsidRDefault="0039696B">
      <w:pPr>
        <w:jc w:val="center"/>
      </w:pPr>
      <w:r>
        <w:rPr>
          <w:rFonts w:ascii="Times New Roman" w:hAnsi="Times New Roman"/>
          <w:color w:val="000000"/>
          <w:sz w:val="44"/>
        </w:rPr>
        <w:t>The Marvelous World of Chemistry: Delving into the Molecular Symphony</w:t>
      </w:r>
    </w:p>
    <w:p w:rsidR="004114D0" w:rsidRDefault="0039696B">
      <w:pPr>
        <w:pStyle w:val="NoSpacing"/>
        <w:jc w:val="center"/>
      </w:pPr>
      <w:r>
        <w:rPr>
          <w:rFonts w:ascii="Times New Roman" w:hAnsi="Times New Roman"/>
          <w:color w:val="000000"/>
          <w:sz w:val="36"/>
        </w:rPr>
        <w:t>Dr</w:t>
      </w:r>
      <w:r w:rsidR="008513C8">
        <w:rPr>
          <w:rFonts w:ascii="Times New Roman" w:hAnsi="Times New Roman"/>
          <w:color w:val="000000"/>
          <w:sz w:val="36"/>
        </w:rPr>
        <w:t>.</w:t>
      </w:r>
      <w:r>
        <w:rPr>
          <w:rFonts w:ascii="Times New Roman" w:hAnsi="Times New Roman"/>
          <w:color w:val="000000"/>
          <w:sz w:val="36"/>
        </w:rPr>
        <w:t xml:space="preserve"> Emma Evans</w:t>
      </w:r>
    </w:p>
    <w:p w:rsidR="004114D0" w:rsidRDefault="0039696B">
      <w:pPr>
        <w:jc w:val="center"/>
      </w:pPr>
      <w:r>
        <w:rPr>
          <w:rFonts w:ascii="Times New Roman" w:hAnsi="Times New Roman"/>
          <w:color w:val="000000"/>
          <w:sz w:val="32"/>
        </w:rPr>
        <w:t>emmaevans@emailworld</w:t>
      </w:r>
      <w:r w:rsidR="008513C8">
        <w:rPr>
          <w:rFonts w:ascii="Times New Roman" w:hAnsi="Times New Roman"/>
          <w:color w:val="000000"/>
          <w:sz w:val="32"/>
        </w:rPr>
        <w:t>.</w:t>
      </w:r>
      <w:r>
        <w:rPr>
          <w:rFonts w:ascii="Times New Roman" w:hAnsi="Times New Roman"/>
          <w:color w:val="000000"/>
          <w:sz w:val="32"/>
        </w:rPr>
        <w:t>net</w:t>
      </w:r>
    </w:p>
    <w:p w:rsidR="004114D0" w:rsidRDefault="004114D0"/>
    <w:p w:rsidR="004114D0" w:rsidRDefault="0039696B">
      <w:r>
        <w:rPr>
          <w:rFonts w:ascii="Times New Roman" w:hAnsi="Times New Roman"/>
          <w:color w:val="000000"/>
          <w:sz w:val="24"/>
        </w:rPr>
        <w:t>Embark on a captivating journey into the realm of Chemistry, where matter transforms, and elements dance in harmonious union</w:t>
      </w:r>
      <w:r w:rsidR="008513C8">
        <w:rPr>
          <w:rFonts w:ascii="Times New Roman" w:hAnsi="Times New Roman"/>
          <w:color w:val="000000"/>
          <w:sz w:val="24"/>
        </w:rPr>
        <w:t>.</w:t>
      </w:r>
      <w:r>
        <w:rPr>
          <w:rFonts w:ascii="Times New Roman" w:hAnsi="Times New Roman"/>
          <w:color w:val="000000"/>
          <w:sz w:val="24"/>
        </w:rPr>
        <w:t xml:space="preserve"> Chemistry weaves the fabric of our world, like a symphony of molecules playing their intricate melodies</w:t>
      </w:r>
      <w:r w:rsidR="008513C8">
        <w:rPr>
          <w:rFonts w:ascii="Times New Roman" w:hAnsi="Times New Roman"/>
          <w:color w:val="000000"/>
          <w:sz w:val="24"/>
        </w:rPr>
        <w:t>.</w:t>
      </w:r>
      <w:r>
        <w:rPr>
          <w:rFonts w:ascii="Times New Roman" w:hAnsi="Times New Roman"/>
          <w:color w:val="000000"/>
          <w:sz w:val="24"/>
        </w:rPr>
        <w:t xml:space="preserve"> From the spark of a flame to the breath we inhale, Chemistry orchestrates the intricate ballet of life</w:t>
      </w:r>
      <w:r w:rsidR="008513C8">
        <w:rPr>
          <w:rFonts w:ascii="Times New Roman" w:hAnsi="Times New Roman"/>
          <w:color w:val="000000"/>
          <w:sz w:val="24"/>
        </w:rPr>
        <w:t>.</w:t>
      </w:r>
      <w:r>
        <w:rPr>
          <w:rFonts w:ascii="Times New Roman" w:hAnsi="Times New Roman"/>
          <w:color w:val="000000"/>
          <w:sz w:val="24"/>
        </w:rPr>
        <w:t xml:space="preserve"> Unraveling the secrets of Chemistry unveils the hidden mysteries of our universe, inviting us to witness the elegance of molecular interactions that orchestrate the world around us</w:t>
      </w:r>
      <w:r w:rsidR="008513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experiment conducted and equation solved, we inch closer to understanding the intricate tapestry of chemical reactions</w:t>
      </w:r>
      <w:r w:rsidR="008513C8">
        <w:rPr>
          <w:rFonts w:ascii="Times New Roman" w:hAnsi="Times New Roman"/>
          <w:color w:val="000000"/>
          <w:sz w:val="24"/>
        </w:rPr>
        <w:t>.</w:t>
      </w:r>
      <w:r>
        <w:rPr>
          <w:rFonts w:ascii="Times New Roman" w:hAnsi="Times New Roman"/>
          <w:color w:val="000000"/>
          <w:sz w:val="24"/>
        </w:rPr>
        <w:t xml:space="preserve"> As we delve deeper into the world of Chemistry, we uncover the remarkable stories of molecules, their interactions, and the elegant patterns that govern their behavior</w:t>
      </w:r>
      <w:r w:rsidR="008513C8">
        <w:rPr>
          <w:rFonts w:ascii="Times New Roman" w:hAnsi="Times New Roman"/>
          <w:color w:val="000000"/>
          <w:sz w:val="24"/>
        </w:rPr>
        <w:t>.</w:t>
      </w:r>
      <w:r>
        <w:rPr>
          <w:rFonts w:ascii="Times New Roman" w:hAnsi="Times New Roman"/>
          <w:color w:val="000000"/>
          <w:sz w:val="24"/>
        </w:rPr>
        <w:t xml:space="preserve"> Like detectives uncovering clues, Chemists seek to decipher the secrets of matter's composition and behavior, unraveling the mysteries of the universe one molecule at a time</w:t>
      </w:r>
      <w:r w:rsidR="008513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impact of Chemistry extends far beyond the laboratory walls, touching nearly every aspect of our lives</w:t>
      </w:r>
      <w:r w:rsidR="008513C8">
        <w:rPr>
          <w:rFonts w:ascii="Times New Roman" w:hAnsi="Times New Roman"/>
          <w:color w:val="000000"/>
          <w:sz w:val="24"/>
        </w:rPr>
        <w:t>.</w:t>
      </w:r>
      <w:r>
        <w:rPr>
          <w:rFonts w:ascii="Times New Roman" w:hAnsi="Times New Roman"/>
          <w:color w:val="000000"/>
          <w:sz w:val="24"/>
        </w:rPr>
        <w:t xml:space="preserve"> From the clothes we wear to the food we eat, from the medicines that heal us to the energy that powers our world, Chemistry plays an integral role in shaping our existence</w:t>
      </w:r>
      <w:r w:rsidR="008513C8">
        <w:rPr>
          <w:rFonts w:ascii="Times New Roman" w:hAnsi="Times New Roman"/>
          <w:color w:val="000000"/>
          <w:sz w:val="24"/>
        </w:rPr>
        <w:t>.</w:t>
      </w:r>
      <w:r>
        <w:rPr>
          <w:rFonts w:ascii="Times New Roman" w:hAnsi="Times New Roman"/>
          <w:color w:val="000000"/>
          <w:sz w:val="24"/>
        </w:rPr>
        <w:t xml:space="preserve"> By harnessing the power of chemical reactions, we create materials that enhance our lives, solve global challenges, and pave the way for a sustainable future</w:t>
      </w:r>
      <w:r w:rsidR="008513C8">
        <w:rPr>
          <w:rFonts w:ascii="Times New Roman" w:hAnsi="Times New Roman"/>
          <w:color w:val="000000"/>
          <w:sz w:val="24"/>
        </w:rPr>
        <w:t>.</w:t>
      </w:r>
    </w:p>
    <w:p w:rsidR="004114D0" w:rsidRDefault="0039696B">
      <w:r>
        <w:rPr>
          <w:rFonts w:ascii="Times New Roman" w:hAnsi="Times New Roman"/>
          <w:color w:val="000000"/>
          <w:sz w:val="28"/>
        </w:rPr>
        <w:t>Summary</w:t>
      </w:r>
    </w:p>
    <w:p w:rsidR="004114D0" w:rsidRDefault="0039696B">
      <w:r>
        <w:rPr>
          <w:rFonts w:ascii="Times New Roman" w:hAnsi="Times New Roman"/>
          <w:color w:val="000000"/>
        </w:rPr>
        <w:t>Chemistry is the science that studies the properties, composition, and behavior of matter</w:t>
      </w:r>
      <w:r w:rsidR="008513C8">
        <w:rPr>
          <w:rFonts w:ascii="Times New Roman" w:hAnsi="Times New Roman"/>
          <w:color w:val="000000"/>
        </w:rPr>
        <w:t>.</w:t>
      </w:r>
      <w:r>
        <w:rPr>
          <w:rFonts w:ascii="Times New Roman" w:hAnsi="Times New Roman"/>
          <w:color w:val="000000"/>
        </w:rPr>
        <w:t xml:space="preserve"> The word 'Chemistry' is derived from the Arabic word 'al-kimia,' meaning 'the transformation of matter</w:t>
      </w:r>
      <w:r w:rsidR="008513C8">
        <w:rPr>
          <w:rFonts w:ascii="Times New Roman" w:hAnsi="Times New Roman"/>
          <w:color w:val="000000"/>
        </w:rPr>
        <w:t>.</w:t>
      </w:r>
      <w:r>
        <w:rPr>
          <w:rFonts w:ascii="Times New Roman" w:hAnsi="Times New Roman"/>
          <w:color w:val="000000"/>
        </w:rPr>
        <w:t>' Chemistry encompasses a wide range of phenomena, from the interactions of molecules and atoms to the behavior of substances in everyday life</w:t>
      </w:r>
      <w:r w:rsidR="008513C8">
        <w:rPr>
          <w:rFonts w:ascii="Times New Roman" w:hAnsi="Times New Roman"/>
          <w:color w:val="000000"/>
        </w:rPr>
        <w:t>.</w:t>
      </w:r>
      <w:r>
        <w:rPr>
          <w:rFonts w:ascii="Times New Roman" w:hAnsi="Times New Roman"/>
          <w:color w:val="000000"/>
        </w:rPr>
        <w:t xml:space="preserve"> The impact of Chemistry extends far beyond the laboratory, influencing industries, agriculture, medicine, and technology</w:t>
      </w:r>
      <w:r w:rsidR="008513C8">
        <w:rPr>
          <w:rFonts w:ascii="Times New Roman" w:hAnsi="Times New Roman"/>
          <w:color w:val="000000"/>
        </w:rPr>
        <w:t>.</w:t>
      </w:r>
      <w:r>
        <w:rPr>
          <w:rFonts w:ascii="Times New Roman" w:hAnsi="Times New Roman"/>
          <w:color w:val="000000"/>
        </w:rPr>
        <w:t xml:space="preserve"> By understanding the basic principles of Chemistry, we can appreciate the molecular world around us and apply our knowledge to innovate and solve global challenges</w:t>
      </w:r>
      <w:r w:rsidR="008513C8">
        <w:rPr>
          <w:rFonts w:ascii="Times New Roman" w:hAnsi="Times New Roman"/>
          <w:color w:val="000000"/>
        </w:rPr>
        <w:t>.</w:t>
      </w:r>
      <w:r>
        <w:rPr>
          <w:rFonts w:ascii="Times New Roman" w:hAnsi="Times New Roman"/>
          <w:color w:val="000000"/>
        </w:rPr>
        <w:t xml:space="preserve"> Chemistry continues to advance our understanding of the world at both the molecular and macroscopic levels, shaping our lives and fueling our scientific pursuits</w:t>
      </w:r>
      <w:r w:rsidR="008513C8">
        <w:rPr>
          <w:rFonts w:ascii="Times New Roman" w:hAnsi="Times New Roman"/>
          <w:color w:val="000000"/>
        </w:rPr>
        <w:t>.</w:t>
      </w:r>
    </w:p>
    <w:p w:rsidR="004114D0" w:rsidRDefault="004114D0"/>
    <w:sectPr w:rsidR="004114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039917">
    <w:abstractNumId w:val="8"/>
  </w:num>
  <w:num w:numId="2" w16cid:durableId="1300261257">
    <w:abstractNumId w:val="6"/>
  </w:num>
  <w:num w:numId="3" w16cid:durableId="334460430">
    <w:abstractNumId w:val="5"/>
  </w:num>
  <w:num w:numId="4" w16cid:durableId="804275171">
    <w:abstractNumId w:val="4"/>
  </w:num>
  <w:num w:numId="5" w16cid:durableId="2086145075">
    <w:abstractNumId w:val="7"/>
  </w:num>
  <w:num w:numId="6" w16cid:durableId="202406751">
    <w:abstractNumId w:val="3"/>
  </w:num>
  <w:num w:numId="7" w16cid:durableId="1593708847">
    <w:abstractNumId w:val="2"/>
  </w:num>
  <w:num w:numId="8" w16cid:durableId="886188687">
    <w:abstractNumId w:val="1"/>
  </w:num>
  <w:num w:numId="9" w16cid:durableId="25822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96B"/>
    <w:rsid w:val="004114D0"/>
    <w:rsid w:val="008513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