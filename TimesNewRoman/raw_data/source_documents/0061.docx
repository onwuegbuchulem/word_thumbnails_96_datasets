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E7F" w:rsidRDefault="00610BB3">
      <w:pPr>
        <w:jc w:val="center"/>
      </w:pPr>
      <w:r>
        <w:rPr>
          <w:rFonts w:ascii="Times New Roman" w:hAnsi="Times New Roman"/>
          <w:color w:val="000000"/>
          <w:sz w:val="44"/>
        </w:rPr>
        <w:t>Government: A Powerful Framework for Societal Harmony</w:t>
      </w:r>
    </w:p>
    <w:p w:rsidR="00751E7F" w:rsidRDefault="00610BB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A3B8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Jane Maxwell</w:t>
      </w:r>
    </w:p>
    <w:p w:rsidR="00751E7F" w:rsidRDefault="00610BB3">
      <w:pPr>
        <w:jc w:val="center"/>
      </w:pPr>
      <w:r>
        <w:rPr>
          <w:rFonts w:ascii="Times New Roman" w:hAnsi="Times New Roman"/>
          <w:color w:val="000000"/>
          <w:sz w:val="32"/>
        </w:rPr>
        <w:t>janemaxwell@educationhub</w:t>
      </w:r>
      <w:r w:rsidR="00CA3B8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51E7F" w:rsidRDefault="00751E7F"/>
    <w:p w:rsidR="00751E7F" w:rsidRDefault="00610BB3">
      <w:r>
        <w:rPr>
          <w:rFonts w:ascii="Times New Roman" w:hAnsi="Times New Roman"/>
          <w:color w:val="000000"/>
          <w:sz w:val="24"/>
        </w:rPr>
        <w:t>In the vast tapestry of human existence, governments stand as intricate mechanisms that orchestrate the rhythm of our collective lives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of voices, governments blend diverse perspectives, harmonizing them into a coherent narrative that shapes the destiny of nations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interplay of power, policy, and people has captivated scholars, inspiring debates and driving societal transformations throughout history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Governments, in essence, are the conglomerates of institutions and processes that exercise authority over a defined territory and its population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embody the collective will of a society, articulating its aspirations, safeguarding its rights, and ensuring its stability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 delicate balance of power, governments mediate competing interests, resolve conflicts, and chart a course for progress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functions of government are as multifaceted as the tapestry of human existence itself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nurture our aspirations, safeguard our rights, and strive to create a just and equitable society for all</w:t>
      </w:r>
      <w:r w:rsidR="00CA3B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CA3B8F">
        <w:rPr>
          <w:rFonts w:ascii="Times New Roman" w:hAnsi="Times New Roman"/>
          <w:color w:val="000000"/>
          <w:sz w:val="24"/>
        </w:rPr>
        <w:t>.</w:t>
      </w:r>
    </w:p>
    <w:p w:rsidR="00751E7F" w:rsidRDefault="00610BB3">
      <w:r>
        <w:rPr>
          <w:rFonts w:ascii="Times New Roman" w:hAnsi="Times New Roman"/>
          <w:color w:val="000000"/>
          <w:sz w:val="28"/>
        </w:rPr>
        <w:t>Summary</w:t>
      </w:r>
    </w:p>
    <w:p w:rsidR="00751E7F" w:rsidRDefault="00610BB3">
      <w:r>
        <w:rPr>
          <w:rFonts w:ascii="Times New Roman" w:hAnsi="Times New Roman"/>
          <w:color w:val="000000"/>
        </w:rPr>
        <w:t>In essence, government is the symphony of power, policy, and people that orchestrates the rhythm of societal life</w:t>
      </w:r>
      <w:r w:rsidR="00CA3B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embodies the collective will, articulates aspirations, and ensures stability</w:t>
      </w:r>
      <w:r w:rsidR="00CA3B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Rooted in democracy, representation, and accountability, governments fulfill multifaceted roles, ranging from providing essential services to regulating economic activities and </w:t>
      </w:r>
      <w:r>
        <w:rPr>
          <w:rFonts w:ascii="Times New Roman" w:hAnsi="Times New Roman"/>
          <w:color w:val="000000"/>
        </w:rPr>
        <w:lastRenderedPageBreak/>
        <w:t>upholding law and order</w:t>
      </w:r>
      <w:r w:rsidR="00CA3B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intricate interplay of power and responsibility within governments shapes our world and empowers us as active participants in its governance</w:t>
      </w:r>
      <w:r w:rsidR="00CA3B8F">
        <w:rPr>
          <w:rFonts w:ascii="Times New Roman" w:hAnsi="Times New Roman"/>
          <w:color w:val="000000"/>
        </w:rPr>
        <w:t>.</w:t>
      </w:r>
    </w:p>
    <w:p w:rsidR="00751E7F" w:rsidRDefault="00751E7F"/>
    <w:sectPr w:rsidR="00751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82711">
    <w:abstractNumId w:val="8"/>
  </w:num>
  <w:num w:numId="2" w16cid:durableId="306058985">
    <w:abstractNumId w:val="6"/>
  </w:num>
  <w:num w:numId="3" w16cid:durableId="381831496">
    <w:abstractNumId w:val="5"/>
  </w:num>
  <w:num w:numId="4" w16cid:durableId="1375541490">
    <w:abstractNumId w:val="4"/>
  </w:num>
  <w:num w:numId="5" w16cid:durableId="468281009">
    <w:abstractNumId w:val="7"/>
  </w:num>
  <w:num w:numId="6" w16cid:durableId="372660013">
    <w:abstractNumId w:val="3"/>
  </w:num>
  <w:num w:numId="7" w16cid:durableId="350452178">
    <w:abstractNumId w:val="2"/>
  </w:num>
  <w:num w:numId="8" w16cid:durableId="1975140782">
    <w:abstractNumId w:val="1"/>
  </w:num>
  <w:num w:numId="9" w16cid:durableId="41282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BB3"/>
    <w:rsid w:val="00751E7F"/>
    <w:rsid w:val="00AA1D8D"/>
    <w:rsid w:val="00B47730"/>
    <w:rsid w:val="00CA3B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