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2D38" w:rsidRDefault="00931836">
      <w:pPr>
        <w:jc w:val="center"/>
      </w:pPr>
      <w:r>
        <w:rPr>
          <w:rFonts w:ascii="Times New Roman" w:hAnsi="Times New Roman"/>
          <w:color w:val="000000"/>
          <w:sz w:val="44"/>
        </w:rPr>
        <w:t>The Intricate Symphony of Biology: Unraveling the Secrets of Life</w:t>
      </w:r>
    </w:p>
    <w:p w:rsidR="009D2D38" w:rsidRDefault="00931836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William Lowell</w:t>
      </w:r>
    </w:p>
    <w:p w:rsidR="009D2D38" w:rsidRDefault="00931836">
      <w:pPr>
        <w:jc w:val="center"/>
      </w:pPr>
      <w:r>
        <w:rPr>
          <w:rFonts w:ascii="Times New Roman" w:hAnsi="Times New Roman"/>
          <w:color w:val="000000"/>
          <w:sz w:val="32"/>
        </w:rPr>
        <w:t>william</w:t>
      </w:r>
      <w:r w:rsidR="007C6DC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lowell@nrc</w:t>
      </w:r>
      <w:r w:rsidR="007C6DC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9D2D38" w:rsidRDefault="009D2D38"/>
    <w:p w:rsidR="009D2D38" w:rsidRDefault="00931836">
      <w:r>
        <w:rPr>
          <w:rFonts w:ascii="Times New Roman" w:hAnsi="Times New Roman"/>
          <w:color w:val="000000"/>
          <w:sz w:val="24"/>
        </w:rPr>
        <w:t>Biology, the study of life, takes us on an exquisite journey through the complexity and beauty of the natural world</w:t>
      </w:r>
      <w:r w:rsidR="007C6DC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into the microscopic realms of cells and explore intricate ecosystems, we uncover the fundamental principles that govern the living world</w:t>
      </w:r>
      <w:r w:rsidR="007C6DC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smallest organisms to the grandest, biology reveals the captivating tapestry of life's diversity and the profound interconnectedness of all living things</w:t>
      </w:r>
      <w:r w:rsidR="007C6DC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unveils the mechanisms that govern heredity and evolution, allowing us to comprehend the stunning diversity of life forms</w:t>
      </w:r>
      <w:r w:rsidR="007C6DC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explore the marvels of photosynthesis, the intricate dance of molecules within cells, and the delicate balance of ecosystems</w:t>
      </w:r>
      <w:r w:rsidR="007C6DC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 lens of biology, we gain insights into our own bodies, the intricate workings of our organs and systems, and the remarkable resilience of the human body</w:t>
      </w:r>
      <w:r w:rsidR="007C6DC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challenges us to think critically, investigate meticulously, and collaborate effectively</w:t>
      </w:r>
      <w:r w:rsidR="007C6DC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it's dissecting a frog, analyzing DNA sequences, or conducting experiments, biology nurtures a spirit of inquiry and encourages independent thought</w:t>
      </w:r>
      <w:r w:rsidR="007C6DC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embracing the challenges and rewards of biological exploration, we develop invaluable skills that serve us well beyond the classroom, fostering our curiosity and lifelong love for learning</w:t>
      </w:r>
      <w:r w:rsidR="007C6DCF">
        <w:rPr>
          <w:rFonts w:ascii="Times New Roman" w:hAnsi="Times New Roman"/>
          <w:color w:val="000000"/>
          <w:sz w:val="24"/>
        </w:rPr>
        <w:t>.</w:t>
      </w:r>
    </w:p>
    <w:p w:rsidR="009D2D38" w:rsidRDefault="00931836">
      <w:r>
        <w:rPr>
          <w:rFonts w:ascii="Times New Roman" w:hAnsi="Times New Roman"/>
          <w:color w:val="000000"/>
          <w:sz w:val="28"/>
        </w:rPr>
        <w:t>Summary</w:t>
      </w:r>
    </w:p>
    <w:p w:rsidR="009D2D38" w:rsidRDefault="00931836">
      <w:r>
        <w:rPr>
          <w:rFonts w:ascii="Times New Roman" w:hAnsi="Times New Roman"/>
          <w:color w:val="000000"/>
        </w:rPr>
        <w:t>Biology, as an intricate symphony of life, captivates the imagination through its exploration of life's diversity, the mechanisms of heredity and evolution, and the intricate workings of living organisms</w:t>
      </w:r>
      <w:r w:rsidR="007C6DC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observation, experimentation, and critical thinking, biology fosters a profound understanding of the natural world and our place within it, instilling in us a sense of awe and wonder at the beauty and complexity of life</w:t>
      </w:r>
      <w:r w:rsidR="007C6DCF">
        <w:rPr>
          <w:rFonts w:ascii="Times New Roman" w:hAnsi="Times New Roman"/>
          <w:color w:val="000000"/>
        </w:rPr>
        <w:t>.</w:t>
      </w:r>
    </w:p>
    <w:p w:rsidR="009D2D38" w:rsidRDefault="009D2D38"/>
    <w:sectPr w:rsidR="009D2D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9631185">
    <w:abstractNumId w:val="8"/>
  </w:num>
  <w:num w:numId="2" w16cid:durableId="1842231620">
    <w:abstractNumId w:val="6"/>
  </w:num>
  <w:num w:numId="3" w16cid:durableId="1561096708">
    <w:abstractNumId w:val="5"/>
  </w:num>
  <w:num w:numId="4" w16cid:durableId="710619760">
    <w:abstractNumId w:val="4"/>
  </w:num>
  <w:num w:numId="5" w16cid:durableId="264852068">
    <w:abstractNumId w:val="7"/>
  </w:num>
  <w:num w:numId="6" w16cid:durableId="1314866570">
    <w:abstractNumId w:val="3"/>
  </w:num>
  <w:num w:numId="7" w16cid:durableId="1805387830">
    <w:abstractNumId w:val="2"/>
  </w:num>
  <w:num w:numId="8" w16cid:durableId="110784170">
    <w:abstractNumId w:val="1"/>
  </w:num>
  <w:num w:numId="9" w16cid:durableId="1695645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6DCF"/>
    <w:rsid w:val="00931836"/>
    <w:rsid w:val="009D2D3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2024-01-15T20:13:00Z</dcterms:modified>
  <cp:category/>
</cp:coreProperties>
</file>