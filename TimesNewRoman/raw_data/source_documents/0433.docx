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5FC1" w:rsidRDefault="00EF6C75">
      <w:pPr>
        <w:jc w:val="center"/>
      </w:pPr>
      <w:r>
        <w:rPr>
          <w:rFonts w:ascii="Times New Roman" w:hAnsi="Times New Roman"/>
          <w:color w:val="000000"/>
          <w:sz w:val="44"/>
        </w:rPr>
        <w:t>Exploring Government and Its Profound Impact on Our Lives</w:t>
      </w:r>
    </w:p>
    <w:p w:rsidR="00FE5FC1" w:rsidRDefault="00EF6C75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Samuel Carter</w:t>
      </w:r>
    </w:p>
    <w:p w:rsidR="00FE5FC1" w:rsidRDefault="00EF6C75">
      <w:pPr>
        <w:jc w:val="center"/>
      </w:pPr>
      <w:r>
        <w:rPr>
          <w:rFonts w:ascii="Times New Roman" w:hAnsi="Times New Roman"/>
          <w:color w:val="000000"/>
          <w:sz w:val="32"/>
        </w:rPr>
        <w:t>samuelcarter@edumail</w:t>
      </w:r>
      <w:r w:rsidR="00F3608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FE5FC1" w:rsidRDefault="00FE5FC1"/>
    <w:p w:rsidR="00FE5FC1" w:rsidRDefault="00EF6C75">
      <w:r>
        <w:rPr>
          <w:rFonts w:ascii="Times New Roman" w:hAnsi="Times New Roman"/>
          <w:color w:val="000000"/>
          <w:sz w:val="24"/>
        </w:rPr>
        <w:t>Government is an ever-present force that shapes the course of our everyday existence and wields significant influence over our society</w:t>
      </w:r>
      <w:r w:rsidR="00F360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Its intricate workings touch upon virtually every aspect of our lives, guiding all from legislation's comprehensive purview to taxation's imperative role in funding essential public programs</w:t>
      </w:r>
      <w:r w:rsidR="00F360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Furthermore, governments play an indispensable part in maintaining law and order, thereby ensuring the very fabric of social cohesion upon which our communities and nations depend</w:t>
      </w:r>
      <w:r w:rsidR="00F360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Government's role in matters of trade and economic policy bears profound implications for our everyday lives</w:t>
      </w:r>
      <w:r w:rsidR="00F360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For instance, the government has a crucial hand in shaping trade regulations, affecting the accessibility of various imported goods and the related local prices</w:t>
      </w:r>
      <w:r w:rsidR="00F360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Moreover, government policies can profoundly influence economic trends, from navigating boom cycles to offering vital support during times of economic turbulence</w:t>
      </w:r>
      <w:r w:rsidR="00F360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government is at the heart of addressing societal issues</w:t>
      </w:r>
      <w:r w:rsidR="00F360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Whether it is combating poverty through astute welfare policies or safeguarding the environment with a comprehensive framework of protection, the government's actions reverberate throughout society, empowering us to tackle challenges that far outstrip any individual's capacity</w:t>
      </w:r>
      <w:r w:rsidR="00F3608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promoting education and healthcare, governments invest in our future and improve the well-being of the citizenry</w:t>
      </w:r>
      <w:r w:rsidR="00F36085">
        <w:rPr>
          <w:rFonts w:ascii="Times New Roman" w:hAnsi="Times New Roman"/>
          <w:color w:val="000000"/>
          <w:sz w:val="24"/>
        </w:rPr>
        <w:t>.</w:t>
      </w:r>
    </w:p>
    <w:p w:rsidR="00FE5FC1" w:rsidRDefault="00EF6C75">
      <w:r>
        <w:rPr>
          <w:rFonts w:ascii="Times New Roman" w:hAnsi="Times New Roman"/>
          <w:color w:val="000000"/>
          <w:sz w:val="28"/>
        </w:rPr>
        <w:t>Summary</w:t>
      </w:r>
    </w:p>
    <w:p w:rsidR="00FE5FC1" w:rsidRDefault="00EF6C75">
      <w:r>
        <w:rPr>
          <w:rFonts w:ascii="Times New Roman" w:hAnsi="Times New Roman"/>
          <w:color w:val="000000"/>
        </w:rPr>
        <w:t>Through its multifaceted responsibilities, the government exerts a pervasive influence upon our world</w:t>
      </w:r>
      <w:r w:rsidR="00F3608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In the economic sphere, governments regulate trade and guide economic policies, while simultaneously serving as arbiters of societal well-being, addressing pressing issues through welfare measures, education, and environmental protection initiatives</w:t>
      </w:r>
      <w:r w:rsidR="00F3608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Ultimately, the government's role is to foster unity, protect its citizens, and chart a path toward progress for both this generation and generations to come</w:t>
      </w:r>
      <w:r w:rsidR="00F36085">
        <w:rPr>
          <w:rFonts w:ascii="Times New Roman" w:hAnsi="Times New Roman"/>
          <w:color w:val="000000"/>
        </w:rPr>
        <w:t>.</w:t>
      </w:r>
    </w:p>
    <w:p w:rsidR="00FE5FC1" w:rsidRDefault="00FE5FC1"/>
    <w:sectPr w:rsidR="00FE5FC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3163658">
    <w:abstractNumId w:val="8"/>
  </w:num>
  <w:num w:numId="2" w16cid:durableId="523904792">
    <w:abstractNumId w:val="6"/>
  </w:num>
  <w:num w:numId="3" w16cid:durableId="1306937225">
    <w:abstractNumId w:val="5"/>
  </w:num>
  <w:num w:numId="4" w16cid:durableId="354235286">
    <w:abstractNumId w:val="4"/>
  </w:num>
  <w:num w:numId="5" w16cid:durableId="498888764">
    <w:abstractNumId w:val="7"/>
  </w:num>
  <w:num w:numId="6" w16cid:durableId="1455179135">
    <w:abstractNumId w:val="3"/>
  </w:num>
  <w:num w:numId="7" w16cid:durableId="442269561">
    <w:abstractNumId w:val="2"/>
  </w:num>
  <w:num w:numId="8" w16cid:durableId="724180366">
    <w:abstractNumId w:val="1"/>
  </w:num>
  <w:num w:numId="9" w16cid:durableId="326635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F6C75"/>
    <w:rsid w:val="00F36085"/>
    <w:rsid w:val="00FC693F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2024-01-15T20:11:00Z</dcterms:modified>
  <cp:category/>
</cp:coreProperties>
</file>