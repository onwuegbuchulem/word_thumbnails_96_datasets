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2D1" w:rsidRDefault="009018FA">
      <w:pPr>
        <w:jc w:val="center"/>
      </w:pPr>
      <w:r>
        <w:rPr>
          <w:rFonts w:ascii="Times New Roman" w:hAnsi="Times New Roman"/>
          <w:color w:val="000000"/>
          <w:sz w:val="44"/>
        </w:rPr>
        <w:t>Exploring the Enigmatic Realm of Chemistry - Unveiling the Secrets of Matter and Its Transformations</w:t>
      </w:r>
    </w:p>
    <w:p w:rsidR="00D522D1" w:rsidRDefault="009018FA">
      <w:pPr>
        <w:pStyle w:val="NoSpacing"/>
        <w:jc w:val="center"/>
      </w:pPr>
      <w:r>
        <w:rPr>
          <w:rFonts w:ascii="Times New Roman" w:hAnsi="Times New Roman"/>
          <w:color w:val="000000"/>
          <w:sz w:val="36"/>
        </w:rPr>
        <w:t>Dr</w:t>
      </w:r>
      <w:r w:rsidR="007F49BF">
        <w:rPr>
          <w:rFonts w:ascii="Times New Roman" w:hAnsi="Times New Roman"/>
          <w:color w:val="000000"/>
          <w:sz w:val="36"/>
        </w:rPr>
        <w:t>.</w:t>
      </w:r>
      <w:r>
        <w:rPr>
          <w:rFonts w:ascii="Times New Roman" w:hAnsi="Times New Roman"/>
          <w:color w:val="000000"/>
          <w:sz w:val="36"/>
        </w:rPr>
        <w:t xml:space="preserve"> Sarah Mitchell</w:t>
      </w:r>
    </w:p>
    <w:p w:rsidR="00D522D1" w:rsidRDefault="009018FA">
      <w:pPr>
        <w:jc w:val="center"/>
      </w:pPr>
      <w:r>
        <w:rPr>
          <w:rFonts w:ascii="Times New Roman" w:hAnsi="Times New Roman"/>
          <w:color w:val="000000"/>
          <w:sz w:val="32"/>
        </w:rPr>
        <w:t>s</w:t>
      </w:r>
      <w:r w:rsidR="007F49BF">
        <w:rPr>
          <w:rFonts w:ascii="Times New Roman" w:hAnsi="Times New Roman"/>
          <w:color w:val="000000"/>
          <w:sz w:val="32"/>
        </w:rPr>
        <w:t>.</w:t>
      </w:r>
      <w:r>
        <w:rPr>
          <w:rFonts w:ascii="Times New Roman" w:hAnsi="Times New Roman"/>
          <w:color w:val="000000"/>
          <w:sz w:val="32"/>
        </w:rPr>
        <w:t>mitchell821@wku</w:t>
      </w:r>
      <w:r w:rsidR="007F49BF">
        <w:rPr>
          <w:rFonts w:ascii="Times New Roman" w:hAnsi="Times New Roman"/>
          <w:color w:val="000000"/>
          <w:sz w:val="32"/>
        </w:rPr>
        <w:t>.</w:t>
      </w:r>
      <w:r>
        <w:rPr>
          <w:rFonts w:ascii="Times New Roman" w:hAnsi="Times New Roman"/>
          <w:color w:val="000000"/>
          <w:sz w:val="32"/>
        </w:rPr>
        <w:t>edu</w:t>
      </w:r>
    </w:p>
    <w:p w:rsidR="00D522D1" w:rsidRDefault="00D522D1"/>
    <w:p w:rsidR="00D522D1" w:rsidRDefault="009018FA">
      <w:r>
        <w:rPr>
          <w:rFonts w:ascii="Times New Roman" w:hAnsi="Times New Roman"/>
          <w:color w:val="000000"/>
          <w:sz w:val="24"/>
        </w:rPr>
        <w:t>Chemistry, an extraordinary field of science, delves into the composition, structure, properties, and interactions of matter</w:t>
      </w:r>
      <w:r w:rsidR="007F49BF">
        <w:rPr>
          <w:rFonts w:ascii="Times New Roman" w:hAnsi="Times New Roman"/>
          <w:color w:val="000000"/>
          <w:sz w:val="24"/>
        </w:rPr>
        <w:t>.</w:t>
      </w:r>
      <w:r>
        <w:rPr>
          <w:rFonts w:ascii="Times New Roman" w:hAnsi="Times New Roman"/>
          <w:color w:val="000000"/>
          <w:sz w:val="24"/>
        </w:rPr>
        <w:t xml:space="preserve"> It holds the key to comprehending the universe around us, from the microscopic particles that make up our bodies to the vast celestial bodies in the cosmos</w:t>
      </w:r>
      <w:r w:rsidR="007F49BF">
        <w:rPr>
          <w:rFonts w:ascii="Times New Roman" w:hAnsi="Times New Roman"/>
          <w:color w:val="000000"/>
          <w:sz w:val="24"/>
        </w:rPr>
        <w:t>.</w:t>
      </w:r>
      <w:r>
        <w:rPr>
          <w:rFonts w:ascii="Times New Roman" w:hAnsi="Times New Roman"/>
          <w:color w:val="000000"/>
          <w:sz w:val="24"/>
        </w:rPr>
        <w:t xml:space="preserve"> In this realm, we uncover the secrets of how matter undergoes changes and interactions, shaping the world we inhabit</w:t>
      </w:r>
      <w:r w:rsidR="007F49B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moment we awaken, chemistry surrounds us</w:t>
      </w:r>
      <w:r w:rsidR="007F49BF">
        <w:rPr>
          <w:rFonts w:ascii="Times New Roman" w:hAnsi="Times New Roman"/>
          <w:color w:val="000000"/>
          <w:sz w:val="24"/>
        </w:rPr>
        <w:t>.</w:t>
      </w:r>
      <w:r>
        <w:rPr>
          <w:rFonts w:ascii="Times New Roman" w:hAnsi="Times New Roman"/>
          <w:color w:val="000000"/>
          <w:sz w:val="24"/>
        </w:rPr>
        <w:t xml:space="preserve"> The very air we breathe is a mixture of gases, each with unique properties and behaviors</w:t>
      </w:r>
      <w:r w:rsidR="007F49BF">
        <w:rPr>
          <w:rFonts w:ascii="Times New Roman" w:hAnsi="Times New Roman"/>
          <w:color w:val="000000"/>
          <w:sz w:val="24"/>
        </w:rPr>
        <w:t>.</w:t>
      </w:r>
      <w:r>
        <w:rPr>
          <w:rFonts w:ascii="Times New Roman" w:hAnsi="Times New Roman"/>
          <w:color w:val="000000"/>
          <w:sz w:val="24"/>
        </w:rPr>
        <w:t xml:space="preserve"> The food we consume undergoes a series of intricate chemical reactions during digestion, releasing energy and nutrients into our bodies</w:t>
      </w:r>
      <w:r w:rsidR="007F49BF">
        <w:rPr>
          <w:rFonts w:ascii="Times New Roman" w:hAnsi="Times New Roman"/>
          <w:color w:val="000000"/>
          <w:sz w:val="24"/>
        </w:rPr>
        <w:t>.</w:t>
      </w:r>
      <w:r>
        <w:rPr>
          <w:rFonts w:ascii="Times New Roman" w:hAnsi="Times New Roman"/>
          <w:color w:val="000000"/>
          <w:sz w:val="24"/>
        </w:rPr>
        <w:t xml:space="preserve"> Even the clothes we wear are composed of synthetic or natural materials, each with its own distinct chemical composition</w:t>
      </w:r>
      <w:r w:rsidR="007F49BF">
        <w:rPr>
          <w:rFonts w:ascii="Times New Roman" w:hAnsi="Times New Roman"/>
          <w:color w:val="000000"/>
          <w:sz w:val="24"/>
        </w:rPr>
        <w:t>.</w:t>
      </w:r>
      <w:r>
        <w:rPr>
          <w:rFonts w:ascii="Times New Roman" w:hAnsi="Times New Roman"/>
          <w:color w:val="000000"/>
          <w:sz w:val="24"/>
        </w:rPr>
        <w:t xml:space="preserve"> As we journey through the day, chemistry continues to play a crucial role, from the reactions that occur in our cells to the interactions between the materials around us</w:t>
      </w:r>
      <w:r w:rsidR="007F49B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Chemistry's profound influence extends far beyond our daily lives</w:t>
      </w:r>
      <w:r w:rsidR="007F49BF">
        <w:rPr>
          <w:rFonts w:ascii="Times New Roman" w:hAnsi="Times New Roman"/>
          <w:color w:val="000000"/>
          <w:sz w:val="24"/>
        </w:rPr>
        <w:t>.</w:t>
      </w:r>
      <w:r>
        <w:rPr>
          <w:rFonts w:ascii="Times New Roman" w:hAnsi="Times New Roman"/>
          <w:color w:val="000000"/>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7F49BF">
        <w:rPr>
          <w:rFonts w:ascii="Times New Roman" w:hAnsi="Times New Roman"/>
          <w:color w:val="000000"/>
          <w:sz w:val="24"/>
        </w:rPr>
        <w:t>.</w:t>
      </w:r>
      <w:r>
        <w:rPr>
          <w:rFonts w:ascii="Times New Roman" w:hAnsi="Times New Roman"/>
          <w:color w:val="000000"/>
          <w:sz w:val="24"/>
        </w:rPr>
        <w:t xml:space="preserve"> By unraveling the intricate web of chemical reactions and interactions, we create new technologies, improve human health, and safeguard our natural environment</w:t>
      </w:r>
      <w:r w:rsidR="007F49BF">
        <w:rPr>
          <w:rFonts w:ascii="Times New Roman" w:hAnsi="Times New Roman"/>
          <w:color w:val="000000"/>
          <w:sz w:val="24"/>
        </w:rPr>
        <w:t>.</w:t>
      </w:r>
    </w:p>
    <w:p w:rsidR="00D522D1" w:rsidRDefault="009018FA">
      <w:r>
        <w:rPr>
          <w:rFonts w:ascii="Times New Roman" w:hAnsi="Times New Roman"/>
          <w:color w:val="000000"/>
          <w:sz w:val="28"/>
        </w:rPr>
        <w:t>Summary</w:t>
      </w:r>
    </w:p>
    <w:p w:rsidR="00D522D1" w:rsidRDefault="009018FA">
      <w:r>
        <w:rPr>
          <w:rFonts w:ascii="Times New Roman" w:hAnsi="Times New Roman"/>
          <w:color w:val="000000"/>
        </w:rPr>
        <w:t>In the realm of chemistry, we embark on a journey to unravel the secrets of matter and its transformations</w:t>
      </w:r>
      <w:r w:rsidR="007F49BF">
        <w:rPr>
          <w:rFonts w:ascii="Times New Roman" w:hAnsi="Times New Roman"/>
          <w:color w:val="000000"/>
        </w:rPr>
        <w:t>.</w:t>
      </w:r>
      <w:r>
        <w:rPr>
          <w:rFonts w:ascii="Times New Roman" w:hAnsi="Times New Roman"/>
          <w:color w:val="000000"/>
        </w:rPr>
        <w:t xml:space="preserve"> From the microscopic world of atoms and molecules to the macroscopic world of chemical reactions and interactions, chemistry shapes our understanding of the universe</w:t>
      </w:r>
      <w:r w:rsidR="007F49BF">
        <w:rPr>
          <w:rFonts w:ascii="Times New Roman" w:hAnsi="Times New Roman"/>
          <w:color w:val="000000"/>
        </w:rPr>
        <w:t>.</w:t>
      </w:r>
      <w:r>
        <w:rPr>
          <w:rFonts w:ascii="Times New Roman" w:hAnsi="Times New Roman"/>
          <w:color w:val="000000"/>
        </w:rPr>
        <w:t xml:space="preserve"> It underpins countless industries, addresses global challenges, and offers a path to innovation and progress</w:t>
      </w:r>
      <w:r w:rsidR="007F49BF">
        <w:rPr>
          <w:rFonts w:ascii="Times New Roman" w:hAnsi="Times New Roman"/>
          <w:color w:val="000000"/>
        </w:rPr>
        <w:t>.</w:t>
      </w:r>
      <w:r>
        <w:rPr>
          <w:rFonts w:ascii="Times New Roman" w:hAnsi="Times New Roman"/>
          <w:color w:val="000000"/>
        </w:rPr>
        <w:t xml:space="preserve"> As we delve deeper into the captivating world of chemistry, we uncover the hidden mechanisms that govern matter and discover new knowledge that shapes our future</w:t>
      </w:r>
      <w:r w:rsidR="007F49BF">
        <w:rPr>
          <w:rFonts w:ascii="Times New Roman" w:hAnsi="Times New Roman"/>
          <w:color w:val="000000"/>
        </w:rPr>
        <w:t>.</w:t>
      </w:r>
    </w:p>
    <w:p w:rsidR="00D522D1" w:rsidRDefault="00D522D1"/>
    <w:sectPr w:rsidR="00D522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399817">
    <w:abstractNumId w:val="8"/>
  </w:num>
  <w:num w:numId="2" w16cid:durableId="2112703778">
    <w:abstractNumId w:val="6"/>
  </w:num>
  <w:num w:numId="3" w16cid:durableId="1316645280">
    <w:abstractNumId w:val="5"/>
  </w:num>
  <w:num w:numId="4" w16cid:durableId="32853388">
    <w:abstractNumId w:val="4"/>
  </w:num>
  <w:num w:numId="5" w16cid:durableId="1259096342">
    <w:abstractNumId w:val="7"/>
  </w:num>
  <w:num w:numId="6" w16cid:durableId="282735927">
    <w:abstractNumId w:val="3"/>
  </w:num>
  <w:num w:numId="7" w16cid:durableId="1540049311">
    <w:abstractNumId w:val="2"/>
  </w:num>
  <w:num w:numId="8" w16cid:durableId="2068721036">
    <w:abstractNumId w:val="1"/>
  </w:num>
  <w:num w:numId="9" w16cid:durableId="152354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9BF"/>
    <w:rsid w:val="009018FA"/>
    <w:rsid w:val="00AA1D8D"/>
    <w:rsid w:val="00B47730"/>
    <w:rsid w:val="00CB0664"/>
    <w:rsid w:val="00D522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