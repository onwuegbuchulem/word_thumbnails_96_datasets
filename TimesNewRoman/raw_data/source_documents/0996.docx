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33CD" w:rsidRDefault="00D75A39">
      <w:pPr>
        <w:jc w:val="center"/>
      </w:pPr>
      <w:r>
        <w:rPr>
          <w:rFonts w:ascii="Times New Roman" w:hAnsi="Times New Roman"/>
          <w:color w:val="000000"/>
          <w:sz w:val="44"/>
        </w:rPr>
        <w:t>The Rhythm of Reality: Unveiling the Harmony of Chemistry</w:t>
      </w:r>
    </w:p>
    <w:p w:rsidR="009A33CD" w:rsidRDefault="00D75A39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Samuel Clarke</w:t>
      </w:r>
    </w:p>
    <w:p w:rsidR="009A33CD" w:rsidRDefault="00D75A39">
      <w:pPr>
        <w:jc w:val="center"/>
      </w:pPr>
      <w:r>
        <w:rPr>
          <w:rFonts w:ascii="Times New Roman" w:hAnsi="Times New Roman"/>
          <w:color w:val="000000"/>
          <w:sz w:val="32"/>
        </w:rPr>
        <w:t>samuel</w:t>
      </w:r>
      <w:r w:rsidR="00826925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clarke@gmail(</w:t>
      </w:r>
      <w:r w:rsidR="00826925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)com</w:t>
      </w:r>
    </w:p>
    <w:p w:rsidR="009A33CD" w:rsidRDefault="009A33CD"/>
    <w:p w:rsidR="009A33CD" w:rsidRDefault="00D75A39">
      <w:r>
        <w:rPr>
          <w:rFonts w:ascii="Times New Roman" w:hAnsi="Times New Roman"/>
          <w:color w:val="000000"/>
          <w:sz w:val="24"/>
        </w:rPr>
        <w:t>In the symphony of life, chemistry occupies a central stage, harmonizing the elements that orchestrate our existence</w:t>
      </w:r>
      <w:r w:rsidR="0082692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It's a discipline that transforms the mundane into the magnificent, revealing the hidden narratives woven into the fabric of matter</w:t>
      </w:r>
      <w:r w:rsidR="0082692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unveils the intricate dance of atoms, molecules, and compounds, composing the world around us</w:t>
      </w:r>
      <w:r w:rsidR="0082692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study invites us to appreciate the intricate choreography of reactions, where substances transform, yielding new forms and releasing energy</w:t>
      </w:r>
      <w:r w:rsidR="0082692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is an exploration of matter's essence, delving into its fundamental properties and interactions</w:t>
      </w:r>
      <w:r w:rsidR="0082692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It's a quest to understand how substances behave, how they interact, and how they can be reshaped to solve problems and create new possibilities</w:t>
      </w:r>
      <w:r w:rsidR="0082692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vast expanse of scientific inquiry, chemistry stands out as a testament to the unity of knowledge</w:t>
      </w:r>
      <w:r w:rsidR="0082692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bridges the gap between the microscopic realm of atoms and the macroscopic world we experience</w:t>
      </w:r>
      <w:r w:rsidR="0082692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impact reverberates across disciplines, illuminating phenomena in biology, medicine, materials science, and countless other fields</w:t>
      </w:r>
      <w:r w:rsidR="0082692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empowers us to unravel the mysteries of life, unraveling the genetic code, designing new drugs, and understanding the molecular basis of disease</w:t>
      </w:r>
      <w:r w:rsidR="0082692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underpins the development of innovative technologies, from clean energy sources to advanced materials, transforming our world in myriad ways</w:t>
      </w:r>
      <w:r w:rsidR="0082692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budding scientists, we have the privilege of embarking on a journey through the captivating world of chemistry</w:t>
      </w:r>
      <w:r w:rsidR="0082692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explore the periodic table, a map of the elements that constitute the universe</w:t>
      </w:r>
      <w:r w:rsidR="0082692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learn about chemical reactions, the driving force behind countless processes in nature and industry</w:t>
      </w:r>
      <w:r w:rsidR="0082692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delve into the structure of molecules, probing the intricate arrangements of atoms that give substances their unique properties</w:t>
      </w:r>
      <w:r w:rsidR="0082692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experimentation, we will witness chemical transformations firsthand, marveling at the beauty and elegance of reactions unfolding before our eyes</w:t>
      </w:r>
      <w:r w:rsidR="00826925">
        <w:rPr>
          <w:rFonts w:ascii="Times New Roman" w:hAnsi="Times New Roman"/>
          <w:color w:val="000000"/>
          <w:sz w:val="24"/>
        </w:rPr>
        <w:t>.</w:t>
      </w:r>
    </w:p>
    <w:p w:rsidR="009A33CD" w:rsidRDefault="00D75A39">
      <w:r>
        <w:rPr>
          <w:rFonts w:ascii="Times New Roman" w:hAnsi="Times New Roman"/>
          <w:color w:val="000000"/>
          <w:sz w:val="28"/>
        </w:rPr>
        <w:t>Summary</w:t>
      </w:r>
    </w:p>
    <w:p w:rsidR="009A33CD" w:rsidRDefault="00D75A39">
      <w:r>
        <w:rPr>
          <w:rFonts w:ascii="Times New Roman" w:hAnsi="Times New Roman"/>
          <w:color w:val="000000"/>
        </w:rPr>
        <w:t>Chemistry, the study of matter and its interactions, unveils the harmony of the universe</w:t>
      </w:r>
      <w:r w:rsidR="0082692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reveals the intricate dance of atoms, molecules, and compounds, composing the world around us</w:t>
      </w:r>
      <w:r w:rsidR="0082692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transforms the mundane into the magnificent, illuminating phenomena across </w:t>
      </w:r>
      <w:r>
        <w:rPr>
          <w:rFonts w:ascii="Times New Roman" w:hAnsi="Times New Roman"/>
          <w:color w:val="000000"/>
        </w:rPr>
        <w:lastRenderedPageBreak/>
        <w:t>disciplines</w:t>
      </w:r>
      <w:r w:rsidR="0082692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impact reverberates in biology, medicine, materials science, and countless other fields</w:t>
      </w:r>
      <w:r w:rsidR="0082692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experimentation and exploration, chemists seek to unravel the mysteries of life, develop innovative technologies, and understand the fundamental properties of matter</w:t>
      </w:r>
      <w:r w:rsidR="0082692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study of chemistry empowers us to appreciate the unity of knowledge and marvel at the beauty and elegance of reactions unfolding before our eyes</w:t>
      </w:r>
      <w:r w:rsidR="00826925">
        <w:rPr>
          <w:rFonts w:ascii="Times New Roman" w:hAnsi="Times New Roman"/>
          <w:color w:val="000000"/>
        </w:rPr>
        <w:t>.</w:t>
      </w:r>
    </w:p>
    <w:p w:rsidR="009A33CD" w:rsidRDefault="009A33CD"/>
    <w:sectPr w:rsidR="009A33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2120671">
    <w:abstractNumId w:val="8"/>
  </w:num>
  <w:num w:numId="2" w16cid:durableId="130025440">
    <w:abstractNumId w:val="6"/>
  </w:num>
  <w:num w:numId="3" w16cid:durableId="1027830266">
    <w:abstractNumId w:val="5"/>
  </w:num>
  <w:num w:numId="4" w16cid:durableId="1184048546">
    <w:abstractNumId w:val="4"/>
  </w:num>
  <w:num w:numId="5" w16cid:durableId="932858620">
    <w:abstractNumId w:val="7"/>
  </w:num>
  <w:num w:numId="6" w16cid:durableId="1659192129">
    <w:abstractNumId w:val="3"/>
  </w:num>
  <w:num w:numId="7" w16cid:durableId="815073466">
    <w:abstractNumId w:val="2"/>
  </w:num>
  <w:num w:numId="8" w16cid:durableId="968433189">
    <w:abstractNumId w:val="1"/>
  </w:num>
  <w:num w:numId="9" w16cid:durableId="847136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26925"/>
    <w:rsid w:val="009A33CD"/>
    <w:rsid w:val="00AA1D8D"/>
    <w:rsid w:val="00B47730"/>
    <w:rsid w:val="00CB0664"/>
    <w:rsid w:val="00D75A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2024-01-15T20:25:00Z</dcterms:modified>
  <cp:category/>
</cp:coreProperties>
</file>