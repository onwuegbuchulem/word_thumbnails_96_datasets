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61B" w:rsidRDefault="00875541">
      <w:pPr>
        <w:jc w:val="center"/>
      </w:pPr>
      <w:r>
        <w:rPr>
          <w:rFonts w:ascii="Times New Roman" w:hAnsi="Times New Roman"/>
          <w:color w:val="000000"/>
          <w:sz w:val="44"/>
        </w:rPr>
        <w:t>Mind-Body Connection: Unveiling the Interplay of Psychology and Physiology</w:t>
      </w:r>
    </w:p>
    <w:p w:rsidR="0017761B" w:rsidRDefault="0087554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318A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Evelyn Roberts</w:t>
      </w:r>
    </w:p>
    <w:p w:rsidR="0017761B" w:rsidRDefault="00875541">
      <w:pPr>
        <w:jc w:val="center"/>
      </w:pPr>
      <w:r>
        <w:rPr>
          <w:rFonts w:ascii="Times New Roman" w:hAnsi="Times New Roman"/>
          <w:color w:val="000000"/>
          <w:sz w:val="32"/>
        </w:rPr>
        <w:t>evelynroberts@centralhigh</w:t>
      </w:r>
      <w:r w:rsidR="00F318A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7761B" w:rsidRDefault="0017761B"/>
    <w:p w:rsidR="0017761B" w:rsidRDefault="00875541">
      <w:r>
        <w:rPr>
          <w:rFonts w:ascii="Times New Roman" w:hAnsi="Times New Roman"/>
          <w:color w:val="000000"/>
          <w:sz w:val="24"/>
        </w:rPr>
        <w:t>Our existence is a symphony of interconnected systems, where the mind and body form an intricate dance, influencing and shaping each other in profound ways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scientific research, we will embark on a journey to comprehend the bidirectional communication between our mental and physical realms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traverse the landscape of psychology, we unravel the intricate workings of the human mind, revealing the complex interplay of thoughts, emotions, and behaviors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realm of physiology, we discover the intricate workings of the human body, a masterpiece of interconnected systems, each contributing to our overall health and functioning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release of stress hormones, such as cortisol, in response to mental stressors highlights the bidirectional communication between the mind and body</w:t>
      </w:r>
      <w:r w:rsidR="00F318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same time, physical activity, by stimulating the release of endorphins, has been shown to have a positive impact on mood and mental well-being</w:t>
      </w:r>
      <w:r w:rsidR="00F318AB">
        <w:rPr>
          <w:rFonts w:ascii="Times New Roman" w:hAnsi="Times New Roman"/>
          <w:color w:val="000000"/>
          <w:sz w:val="24"/>
        </w:rPr>
        <w:t>.</w:t>
      </w:r>
    </w:p>
    <w:p w:rsidR="0017761B" w:rsidRDefault="00875541">
      <w:r>
        <w:rPr>
          <w:rFonts w:ascii="Times New Roman" w:hAnsi="Times New Roman"/>
          <w:color w:val="000000"/>
          <w:sz w:val="28"/>
        </w:rPr>
        <w:t>Summary</w:t>
      </w:r>
    </w:p>
    <w:p w:rsidR="0017761B" w:rsidRDefault="00875541">
      <w:r>
        <w:rPr>
          <w:rFonts w:ascii="Times New Roman" w:hAnsi="Times New Roman"/>
          <w:color w:val="000000"/>
        </w:rPr>
        <w:t>This essay has provided a glimpse into the fascinating world of psychology and physiology and their intricate interplay</w:t>
      </w:r>
      <w:r w:rsidR="00F318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how mental processes, such as emotions and thoughts, can influence physiological responses, and conversely, how physical states can impact mental well-being</w:t>
      </w:r>
      <w:r w:rsidR="00F318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F318AB">
        <w:rPr>
          <w:rFonts w:ascii="Times New Roman" w:hAnsi="Times New Roman"/>
          <w:color w:val="000000"/>
        </w:rPr>
        <w:t>.</w:t>
      </w:r>
    </w:p>
    <w:p w:rsidR="0017761B" w:rsidRDefault="0017761B"/>
    <w:sectPr w:rsidR="00177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663385">
    <w:abstractNumId w:val="8"/>
  </w:num>
  <w:num w:numId="2" w16cid:durableId="1658262529">
    <w:abstractNumId w:val="6"/>
  </w:num>
  <w:num w:numId="3" w16cid:durableId="537666186">
    <w:abstractNumId w:val="5"/>
  </w:num>
  <w:num w:numId="4" w16cid:durableId="1047727739">
    <w:abstractNumId w:val="4"/>
  </w:num>
  <w:num w:numId="5" w16cid:durableId="1788621681">
    <w:abstractNumId w:val="7"/>
  </w:num>
  <w:num w:numId="6" w16cid:durableId="1253660911">
    <w:abstractNumId w:val="3"/>
  </w:num>
  <w:num w:numId="7" w16cid:durableId="1715688144">
    <w:abstractNumId w:val="2"/>
  </w:num>
  <w:num w:numId="8" w16cid:durableId="1518806756">
    <w:abstractNumId w:val="1"/>
  </w:num>
  <w:num w:numId="9" w16cid:durableId="97348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61B"/>
    <w:rsid w:val="0029639D"/>
    <w:rsid w:val="00326F90"/>
    <w:rsid w:val="00875541"/>
    <w:rsid w:val="00AA1D8D"/>
    <w:rsid w:val="00B47730"/>
    <w:rsid w:val="00CB0664"/>
    <w:rsid w:val="00F318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