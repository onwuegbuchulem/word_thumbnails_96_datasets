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AC7" w:rsidRDefault="000E2BF9">
      <w:pPr>
        <w:jc w:val="center"/>
      </w:pPr>
      <w:r>
        <w:rPr>
          <w:rFonts w:ascii="Times New Roman" w:hAnsi="Times New Roman"/>
          <w:color w:val="000000"/>
          <w:sz w:val="44"/>
        </w:rPr>
        <w:t>Mathematics: A Playground of Numbers, Shapes, and Patterns</w:t>
      </w:r>
    </w:p>
    <w:p w:rsidR="007B7AC7" w:rsidRDefault="000E2BF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Edward Williams</w:t>
      </w:r>
    </w:p>
    <w:p w:rsidR="007B7AC7" w:rsidRDefault="000E2BF9">
      <w:pPr>
        <w:jc w:val="center"/>
      </w:pPr>
      <w:r>
        <w:rPr>
          <w:rFonts w:ascii="Times New Roman" w:hAnsi="Times New Roman"/>
          <w:color w:val="000000"/>
          <w:sz w:val="32"/>
        </w:rPr>
        <w:t>ew221244@edu</w:t>
      </w:r>
      <w:r w:rsidR="003674C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school</w:t>
      </w:r>
      <w:r w:rsidR="003674C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7B7AC7" w:rsidRDefault="007B7AC7"/>
    <w:p w:rsidR="007B7AC7" w:rsidRDefault="000E2BF9">
      <w:r>
        <w:rPr>
          <w:rFonts w:ascii="Times New Roman" w:hAnsi="Times New Roman"/>
          <w:color w:val="000000"/>
          <w:sz w:val="24"/>
        </w:rPr>
        <w:t>Mathematics, a subject often perceived as complex and daunting, holds within it a captivating realm of beauty and logic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intricate tapestry of numbers, shapes, and patterns that weave together the very fabric of our universe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captivating world of mathematics, we uncover its profound influence on various aspects of human knowledge and experience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not only equips us with invaluable tools for understanding diverse phenomena but also nurtures critical thinking, logical reasoning, and creativity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mental agility, allowing us to approach challenges with a systematic and analytical approach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mathematics, we develop the ability to recognize patterns, identify relationships, and make informed predictions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extend beyond the classroom, enabling us to navigate daily life with greater clarity and confidence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profound appreciation for mathematics unlocks the doors to a world filled with wonder and possibilities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with its universal language of numbers, transcends cultural and linguistic boundaries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common thread that connects different societies and civilizations, promoting international cooperation and understanding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abstract nature allows for the sharing of knowledge across time zones and continents, fostering a sense of global unity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an interconnected world, mathematical literacy is more crucial than ever before, enabling us to communicate and collaborate effectively with individuals from diverse backgrounds</w:t>
      </w:r>
      <w:r w:rsidR="003674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the universality of mathematics, we celebrate </w:t>
      </w:r>
      <w:r>
        <w:rPr>
          <w:rFonts w:ascii="Times New Roman" w:hAnsi="Times New Roman"/>
          <w:color w:val="000000"/>
          <w:sz w:val="24"/>
        </w:rPr>
        <w:lastRenderedPageBreak/>
        <w:t>our collective human heritage and pave the way for a shared future of progress and collaboration</w:t>
      </w:r>
      <w:r w:rsidR="003674CC">
        <w:rPr>
          <w:rFonts w:ascii="Times New Roman" w:hAnsi="Times New Roman"/>
          <w:color w:val="000000"/>
          <w:sz w:val="24"/>
        </w:rPr>
        <w:t>.</w:t>
      </w:r>
    </w:p>
    <w:p w:rsidR="007B7AC7" w:rsidRDefault="000E2BF9">
      <w:r>
        <w:rPr>
          <w:rFonts w:ascii="Times New Roman" w:hAnsi="Times New Roman"/>
          <w:color w:val="000000"/>
          <w:sz w:val="28"/>
        </w:rPr>
        <w:t>Summary</w:t>
      </w:r>
    </w:p>
    <w:p w:rsidR="007B7AC7" w:rsidRDefault="000E2BF9">
      <w:r>
        <w:rPr>
          <w:rFonts w:ascii="Times New Roman" w:hAnsi="Times New Roman"/>
          <w:color w:val="000000"/>
        </w:rPr>
        <w:t>Mathematics, an intricate web of numbers, shapes, and patterns, has revolutionized the human experience</w:t>
      </w:r>
      <w:r w:rsidR="003674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range from the practicalities of daily life to the complexities of scientific exploration</w:t>
      </w:r>
      <w:r w:rsidR="003674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nurtures logical reasoning, critical thinking, and creativity, contributing to personal and professional growth</w:t>
      </w:r>
      <w:r w:rsidR="003674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universality transcends cultural and linguistic boundaries, fostering international collaboration and understanding</w:t>
      </w:r>
      <w:r w:rsidR="003674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just a subject; it is a gateway to unlocking the mysteries of our world and empowering us to shape our future</w:t>
      </w:r>
      <w:r w:rsidR="003674CC">
        <w:rPr>
          <w:rFonts w:ascii="Times New Roman" w:hAnsi="Times New Roman"/>
          <w:color w:val="000000"/>
        </w:rPr>
        <w:t>.</w:t>
      </w:r>
    </w:p>
    <w:p w:rsidR="007B7AC7" w:rsidRDefault="007B7AC7"/>
    <w:sectPr w:rsidR="007B7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2242">
    <w:abstractNumId w:val="8"/>
  </w:num>
  <w:num w:numId="2" w16cid:durableId="1978292142">
    <w:abstractNumId w:val="6"/>
  </w:num>
  <w:num w:numId="3" w16cid:durableId="671182148">
    <w:abstractNumId w:val="5"/>
  </w:num>
  <w:num w:numId="4" w16cid:durableId="438452210">
    <w:abstractNumId w:val="4"/>
  </w:num>
  <w:num w:numId="5" w16cid:durableId="385489601">
    <w:abstractNumId w:val="7"/>
  </w:num>
  <w:num w:numId="6" w16cid:durableId="1695770804">
    <w:abstractNumId w:val="3"/>
  </w:num>
  <w:num w:numId="7" w16cid:durableId="1813013963">
    <w:abstractNumId w:val="2"/>
  </w:num>
  <w:num w:numId="8" w16cid:durableId="2102869136">
    <w:abstractNumId w:val="1"/>
  </w:num>
  <w:num w:numId="9" w16cid:durableId="77236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BF9"/>
    <w:rsid w:val="0015074B"/>
    <w:rsid w:val="0029639D"/>
    <w:rsid w:val="00326F90"/>
    <w:rsid w:val="003674CC"/>
    <w:rsid w:val="007B7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