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778" w:rsidRDefault="00960300">
      <w:pPr>
        <w:jc w:val="center"/>
      </w:pPr>
      <w:r>
        <w:rPr>
          <w:rFonts w:ascii="Times New Roman" w:hAnsi="Times New Roman"/>
          <w:color w:val="000000"/>
          <w:sz w:val="44"/>
        </w:rPr>
        <w:t>Unveiling the Enigmatic Realm of Chemistry</w:t>
      </w:r>
    </w:p>
    <w:p w:rsidR="00FB3778" w:rsidRDefault="00960300">
      <w:pPr>
        <w:pStyle w:val="NoSpacing"/>
        <w:jc w:val="center"/>
      </w:pPr>
      <w:r>
        <w:rPr>
          <w:rFonts w:ascii="Times New Roman" w:hAnsi="Times New Roman"/>
          <w:color w:val="000000"/>
          <w:sz w:val="36"/>
        </w:rPr>
        <w:t>Alex Williams</w:t>
      </w:r>
    </w:p>
    <w:p w:rsidR="00FB3778" w:rsidRDefault="00960300">
      <w:pPr>
        <w:jc w:val="center"/>
      </w:pPr>
      <w:r>
        <w:rPr>
          <w:rFonts w:ascii="Times New Roman" w:hAnsi="Times New Roman"/>
          <w:color w:val="000000"/>
          <w:sz w:val="32"/>
        </w:rPr>
        <w:t>awilliams@validmail</w:t>
      </w:r>
      <w:r w:rsidR="00434411">
        <w:rPr>
          <w:rFonts w:ascii="Times New Roman" w:hAnsi="Times New Roman"/>
          <w:color w:val="000000"/>
          <w:sz w:val="32"/>
        </w:rPr>
        <w:t>.</w:t>
      </w:r>
      <w:r>
        <w:rPr>
          <w:rFonts w:ascii="Times New Roman" w:hAnsi="Times New Roman"/>
          <w:color w:val="000000"/>
          <w:sz w:val="32"/>
        </w:rPr>
        <w:t>org</w:t>
      </w:r>
    </w:p>
    <w:p w:rsidR="00FB3778" w:rsidRDefault="00FB3778"/>
    <w:p w:rsidR="00FB3778" w:rsidRDefault="00960300">
      <w:r>
        <w:rPr>
          <w:rFonts w:ascii="Times New Roman" w:hAnsi="Times New Roman"/>
          <w:color w:val="000000"/>
          <w:sz w:val="24"/>
        </w:rPr>
        <w:t>In the vast tapestry of scientific exploration, chemistry stands as a captivating realm of intricate processes, hidden energies, and profound transformations</w:t>
      </w:r>
      <w:r w:rsidR="00434411">
        <w:rPr>
          <w:rFonts w:ascii="Times New Roman" w:hAnsi="Times New Roman"/>
          <w:color w:val="000000"/>
          <w:sz w:val="24"/>
        </w:rPr>
        <w:t>.</w:t>
      </w:r>
      <w:r>
        <w:rPr>
          <w:rFonts w:ascii="Times New Roman" w:hAnsi="Times New Roman"/>
          <w:color w:val="000000"/>
          <w:sz w:val="24"/>
        </w:rPr>
        <w:t xml:space="preserve"> From the bustling symphony of subatomic interactions to the dazzling dance of molecules, chemistry weaves together the fabric of our universe</w:t>
      </w:r>
      <w:r w:rsidR="00434411">
        <w:rPr>
          <w:rFonts w:ascii="Times New Roman" w:hAnsi="Times New Roman"/>
          <w:color w:val="000000"/>
          <w:sz w:val="24"/>
        </w:rPr>
        <w:t>.</w:t>
      </w:r>
      <w:r>
        <w:rPr>
          <w:rFonts w:ascii="Times New Roman" w:hAnsi="Times New Roman"/>
          <w:color w:val="000000"/>
          <w:sz w:val="24"/>
        </w:rPr>
        <w:t xml:space="preserve"> It's a discipline that touches every aspect of our lives, from the food we consume to the medicines that heal us, from the air we breathe to the materials that shape our world</w:t>
      </w:r>
      <w:r w:rsidR="00434411">
        <w:rPr>
          <w:rFonts w:ascii="Times New Roman" w:hAnsi="Times New Roman"/>
          <w:color w:val="000000"/>
          <w:sz w:val="24"/>
        </w:rPr>
        <w:t>.</w:t>
      </w:r>
      <w:r>
        <w:rPr>
          <w:rFonts w:ascii="Times New Roman" w:hAnsi="Times New Roman"/>
          <w:color w:val="000000"/>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4344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Hidden Enigma of Chemical Reactions:</w:t>
      </w:r>
      <w:r>
        <w:rPr>
          <w:rFonts w:ascii="Times New Roman" w:hAnsi="Times New Roman"/>
          <w:color w:val="000000"/>
          <w:sz w:val="24"/>
        </w:rPr>
        <w:br/>
      </w:r>
      <w:r>
        <w:rPr>
          <w:rFonts w:ascii="Times New Roman" w:hAnsi="Times New Roman"/>
          <w:color w:val="000000"/>
          <w:sz w:val="24"/>
        </w:rPr>
        <w:br/>
        <w:t>At the heart of chemistry lies the enigmatic enigma of chemical reactions, where substances undergo dramatic transformations when brought together</w:t>
      </w:r>
      <w:r w:rsidR="00434411">
        <w:rPr>
          <w:rFonts w:ascii="Times New Roman" w:hAnsi="Times New Roman"/>
          <w:color w:val="000000"/>
          <w:sz w:val="24"/>
        </w:rPr>
        <w:t>.</w:t>
      </w:r>
      <w:r>
        <w:rPr>
          <w:rFonts w:ascii="Times New Roman" w:hAnsi="Times New Roman"/>
          <w:color w:val="000000"/>
          <w:sz w:val="24"/>
        </w:rPr>
        <w:t xml:space="preserve"> These reactions take myriad forms, from the explosive combustion of fuel to the gentle browning of a piece of fruit</w:t>
      </w:r>
      <w:r w:rsidR="00434411">
        <w:rPr>
          <w:rFonts w:ascii="Times New Roman" w:hAnsi="Times New Roman"/>
          <w:color w:val="000000"/>
          <w:sz w:val="24"/>
        </w:rPr>
        <w:t>.</w:t>
      </w:r>
      <w:r>
        <w:rPr>
          <w:rFonts w:ascii="Times New Roman" w:hAnsi="Times New Roman"/>
          <w:color w:val="000000"/>
          <w:sz w:val="24"/>
        </w:rPr>
        <w:t xml:space="preserve"> Each reaction tells a unique story of broken and formed bonds, of energy released and absorbed, of atoms rearranged and molecules reborn</w:t>
      </w:r>
      <w:r w:rsidR="00434411">
        <w:rPr>
          <w:rFonts w:ascii="Times New Roman" w:hAnsi="Times New Roman"/>
          <w:color w:val="000000"/>
          <w:sz w:val="24"/>
        </w:rPr>
        <w:t>.</w:t>
      </w:r>
      <w:r>
        <w:rPr>
          <w:rFonts w:ascii="Times New Roman" w:hAnsi="Times New Roman"/>
          <w:color w:val="000000"/>
          <w:sz w:val="24"/>
        </w:rPr>
        <w:t xml:space="preserve"> By studying these reactions, chemists strive to understand the fundamental laws that govern chemical change, harnessing their power to create new materials, design life-saving medicines, and uncover the secrets of life itself</w:t>
      </w:r>
      <w:r w:rsidR="004344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Symphony of Molecules and Their Interactions:</w:t>
      </w:r>
      <w:r>
        <w:rPr>
          <w:rFonts w:ascii="Times New Roman" w:hAnsi="Times New Roman"/>
          <w:color w:val="000000"/>
          <w:sz w:val="24"/>
        </w:rPr>
        <w:br/>
      </w:r>
      <w:r>
        <w:rPr>
          <w:rFonts w:ascii="Times New Roman" w:hAnsi="Times New Roman"/>
          <w:color w:val="000000"/>
          <w:sz w:val="24"/>
        </w:rPr>
        <w:br/>
        <w:t>Chemistry is an interconnected dance of molecules, each a microscopic world of its own</w:t>
      </w:r>
      <w:r w:rsidR="00434411">
        <w:rPr>
          <w:rFonts w:ascii="Times New Roman" w:hAnsi="Times New Roman"/>
          <w:color w:val="000000"/>
          <w:sz w:val="24"/>
        </w:rPr>
        <w:t>.</w:t>
      </w:r>
      <w:r>
        <w:rPr>
          <w:rFonts w:ascii="Times New Roman" w:hAnsi="Times New Roman"/>
          <w:color w:val="000000"/>
          <w:sz w:val="24"/>
        </w:rPr>
        <w:t xml:space="preserve"> These molecules are the basic building blocks of matter, and their interactions determine the properties of the substances they form</w:t>
      </w:r>
      <w:r w:rsidR="00434411">
        <w:rPr>
          <w:rFonts w:ascii="Times New Roman" w:hAnsi="Times New Roman"/>
          <w:color w:val="000000"/>
          <w:sz w:val="24"/>
        </w:rPr>
        <w:t>.</w:t>
      </w:r>
      <w:r>
        <w:rPr>
          <w:rFonts w:ascii="Times New Roman" w:hAnsi="Times New Roman"/>
          <w:color w:val="000000"/>
          <w:sz w:val="24"/>
        </w:rPr>
        <w:t xml:space="preserve"> From the smallest molecule of hydrogen to the most complex biomolecule like a protein, the interplay of these molecular entities creates the mesmerizing symphony of the material world</w:t>
      </w:r>
      <w:r w:rsidR="00434411">
        <w:rPr>
          <w:rFonts w:ascii="Times New Roman" w:hAnsi="Times New Roman"/>
          <w:color w:val="000000"/>
          <w:sz w:val="24"/>
        </w:rPr>
        <w:t>.</w:t>
      </w:r>
      <w:r>
        <w:rPr>
          <w:rFonts w:ascii="Times New Roman" w:hAnsi="Times New Roman"/>
          <w:color w:val="000000"/>
          <w:sz w:val="24"/>
        </w:rPr>
        <w:t xml:space="preserve"> By deciphering the intricacies of molecular interactions, chemists gain insight into the behavior of matter, paving the way for advancements in diverse fields ranging from drug discovery to material science</w:t>
      </w:r>
      <w:r w:rsidR="004344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Practical Applications and Wonders of Chemistry:</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Chemistry isn't just an abstract science; it is a transformative force that shapes our everyday lives</w:t>
      </w:r>
      <w:r w:rsidR="00434411">
        <w:rPr>
          <w:rFonts w:ascii="Times New Roman" w:hAnsi="Times New Roman"/>
          <w:color w:val="000000"/>
          <w:sz w:val="24"/>
        </w:rPr>
        <w:t>.</w:t>
      </w:r>
      <w:r>
        <w:rPr>
          <w:rFonts w:ascii="Times New Roman" w:hAnsi="Times New Roman"/>
          <w:color w:val="000000"/>
          <w:sz w:val="24"/>
        </w:rPr>
        <w:t xml:space="preserve"> It's the driving force behind the foods we eat, the medicines that heal us, the materials that clothe and shelter us, and the energy that fuels our world</w:t>
      </w:r>
      <w:r w:rsidR="00434411">
        <w:rPr>
          <w:rFonts w:ascii="Times New Roman" w:hAnsi="Times New Roman"/>
          <w:color w:val="000000"/>
          <w:sz w:val="24"/>
        </w:rPr>
        <w:t>.</w:t>
      </w:r>
      <w:r>
        <w:rPr>
          <w:rFonts w:ascii="Times New Roman" w:hAnsi="Times New Roman"/>
          <w:color w:val="000000"/>
          <w:sz w:val="24"/>
        </w:rPr>
        <w:t xml:space="preserve"> From the gleaming skyscrapers that pierce the sky to the miraculous drugs that combat deadly diseases, chemistry underpins countless innovations that enhance our lives</w:t>
      </w:r>
      <w:r w:rsidR="00434411">
        <w:rPr>
          <w:rFonts w:ascii="Times New Roman" w:hAnsi="Times New Roman"/>
          <w:color w:val="000000"/>
          <w:sz w:val="24"/>
        </w:rPr>
        <w:t>.</w:t>
      </w:r>
      <w:r>
        <w:rPr>
          <w:rFonts w:ascii="Times New Roman" w:hAnsi="Times New Roman"/>
          <w:color w:val="000000"/>
          <w:sz w:val="24"/>
        </w:rPr>
        <w:t xml:space="preserve"> By harnessing the power of chemistry, humans have created wonders that were once thought impossible, from synthetic materials stronger than steel to vaccines that protect us from devastating diseases</w:t>
      </w:r>
      <w:r w:rsidR="00434411">
        <w:rPr>
          <w:rFonts w:ascii="Times New Roman" w:hAnsi="Times New Roman"/>
          <w:color w:val="000000"/>
          <w:sz w:val="24"/>
        </w:rPr>
        <w:t>.</w:t>
      </w:r>
    </w:p>
    <w:p w:rsidR="00FB3778" w:rsidRDefault="00960300">
      <w:r>
        <w:rPr>
          <w:rFonts w:ascii="Times New Roman" w:hAnsi="Times New Roman"/>
          <w:color w:val="000000"/>
          <w:sz w:val="28"/>
        </w:rPr>
        <w:t>Summary</w:t>
      </w:r>
    </w:p>
    <w:p w:rsidR="00FB3778" w:rsidRDefault="00960300">
      <w:r>
        <w:rPr>
          <w:rFonts w:ascii="Times New Roman" w:hAnsi="Times New Roman"/>
          <w:color w:val="000000"/>
        </w:rPr>
        <w:t>Chemistry is a fascinating and transformative science that explores the intricate processes, hidden energies, and profound transformations of matter</w:t>
      </w:r>
      <w:r w:rsidR="00434411">
        <w:rPr>
          <w:rFonts w:ascii="Times New Roman" w:hAnsi="Times New Roman"/>
          <w:color w:val="000000"/>
        </w:rPr>
        <w:t>.</w:t>
      </w:r>
      <w:r>
        <w:rPr>
          <w:rFonts w:ascii="Times New Roman" w:hAnsi="Times New Roman"/>
          <w:color w:val="000000"/>
        </w:rPr>
        <w:t xml:space="preserve"> By unraveling the enigma of chemical reactions, deciphering the symphony of molecular interactions, and uncovering the practical applications of chemistry, chemists strive to understand the fundamental laws that govern the material world</w:t>
      </w:r>
      <w:r w:rsidR="00434411">
        <w:rPr>
          <w:rFonts w:ascii="Times New Roman" w:hAnsi="Times New Roman"/>
          <w:color w:val="000000"/>
        </w:rPr>
        <w:t>.</w:t>
      </w:r>
      <w:r>
        <w:rPr>
          <w:rFonts w:ascii="Times New Roman" w:hAnsi="Times New Roman"/>
          <w:color w:val="000000"/>
        </w:rP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434411">
        <w:rPr>
          <w:rFonts w:ascii="Times New Roman" w:hAnsi="Times New Roman"/>
          <w:color w:val="000000"/>
        </w:rPr>
        <w:t>.</w:t>
      </w:r>
    </w:p>
    <w:p w:rsidR="00FB3778" w:rsidRDefault="00FB3778"/>
    <w:sectPr w:rsidR="00FB37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874167">
    <w:abstractNumId w:val="8"/>
  </w:num>
  <w:num w:numId="2" w16cid:durableId="1066148847">
    <w:abstractNumId w:val="6"/>
  </w:num>
  <w:num w:numId="3" w16cid:durableId="1006056971">
    <w:abstractNumId w:val="5"/>
  </w:num>
  <w:num w:numId="4" w16cid:durableId="885797521">
    <w:abstractNumId w:val="4"/>
  </w:num>
  <w:num w:numId="5" w16cid:durableId="391000401">
    <w:abstractNumId w:val="7"/>
  </w:num>
  <w:num w:numId="6" w16cid:durableId="1127747410">
    <w:abstractNumId w:val="3"/>
  </w:num>
  <w:num w:numId="7" w16cid:durableId="777484804">
    <w:abstractNumId w:val="2"/>
  </w:num>
  <w:num w:numId="8" w16cid:durableId="629675879">
    <w:abstractNumId w:val="1"/>
  </w:num>
  <w:num w:numId="9" w16cid:durableId="74522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411"/>
    <w:rsid w:val="00960300"/>
    <w:rsid w:val="00AA1D8D"/>
    <w:rsid w:val="00B47730"/>
    <w:rsid w:val="00CB0664"/>
    <w:rsid w:val="00FB37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