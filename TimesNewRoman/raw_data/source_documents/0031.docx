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272A" w:rsidRDefault="007E6E1C">
      <w:pPr>
        <w:jc w:val="center"/>
      </w:pPr>
      <w:r>
        <w:rPr>
          <w:rFonts w:ascii="Times New Roman" w:hAnsi="Times New Roman"/>
          <w:color w:val="000000"/>
          <w:sz w:val="44"/>
        </w:rPr>
        <w:t>Unlocking a World of Knowledge: The Wonders of Mathematics</w:t>
      </w:r>
    </w:p>
    <w:p w:rsidR="00A6272A" w:rsidRDefault="007E6E1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Elijah Moore</w:t>
      </w:r>
    </w:p>
    <w:p w:rsidR="00A6272A" w:rsidRDefault="007E6E1C">
      <w:pPr>
        <w:jc w:val="center"/>
      </w:pPr>
      <w:r>
        <w:rPr>
          <w:rFonts w:ascii="Times New Roman" w:hAnsi="Times New Roman"/>
          <w:color w:val="000000"/>
          <w:sz w:val="32"/>
        </w:rPr>
        <w:t>emoore@continuineducation</w:t>
      </w:r>
      <w:r w:rsidR="00A016B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A6272A" w:rsidRDefault="00A6272A"/>
    <w:p w:rsidR="00A6272A" w:rsidRDefault="007E6E1C">
      <w:r>
        <w:rPr>
          <w:rFonts w:ascii="Times New Roman" w:hAnsi="Times New Roman"/>
          <w:color w:val="000000"/>
          <w:sz w:val="24"/>
        </w:rPr>
        <w:t>Journey with us into the realm of Mathematics, a fascinating and vast subject that touches all aspects of our lives</w:t>
      </w:r>
      <w:r w:rsidR="00A016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counting stars in the night sky to solving complex equations that drive technological advancements, Mathematics unravels the hidden patterns and relationships that govern our universe</w:t>
      </w:r>
      <w:r w:rsidR="00A016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exploration, we will delve into the beauty, power, and practical applications of this field</w:t>
      </w:r>
      <w:r w:rsidR="00A016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unravels the mysteries of the universe, providing a framework for understanding its intricate workings</w:t>
      </w:r>
      <w:r w:rsidR="00A016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formulas and equations, mathematicians have unlocked secrets hidden in the stars, charted the course of planets, and predicted natural phenomena</w:t>
      </w:r>
      <w:r w:rsidR="00A016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enables us to unravel the mysteries of time, space, and dimensions</w:t>
      </w:r>
      <w:r w:rsidR="00A016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Mathematics empowers us to solve real-world problems, propelling human progress</w:t>
      </w:r>
      <w:r w:rsidR="00A016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engineering marvels like skyscrapers and bridges to economic models guiding international trade, Mathematics provides the scaffolding for technological advancements and social development</w:t>
      </w:r>
      <w:r w:rsidR="00A016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equips us with tools to design efficient communication systems, optimize processes, and create innovative technologies</w:t>
      </w:r>
      <w:r w:rsidR="00A016BD">
        <w:rPr>
          <w:rFonts w:ascii="Times New Roman" w:hAnsi="Times New Roman"/>
          <w:color w:val="000000"/>
          <w:sz w:val="24"/>
        </w:rPr>
        <w:t>.</w:t>
      </w:r>
    </w:p>
    <w:p w:rsidR="00A6272A" w:rsidRDefault="007E6E1C">
      <w:r>
        <w:rPr>
          <w:rFonts w:ascii="Times New Roman" w:hAnsi="Times New Roman"/>
          <w:color w:val="000000"/>
          <w:sz w:val="28"/>
        </w:rPr>
        <w:t>Summary</w:t>
      </w:r>
    </w:p>
    <w:p w:rsidR="00A6272A" w:rsidRDefault="007E6E1C">
      <w:r>
        <w:rPr>
          <w:rFonts w:ascii="Times New Roman" w:hAnsi="Times New Roman"/>
          <w:color w:val="000000"/>
        </w:rPr>
        <w:t>In the realm of Mathematics, we delve into the mysteries of the universe, the workings of our world, and the advancements of human civilization</w:t>
      </w:r>
      <w:r w:rsidR="00A016B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empowers us with a universal language to understand complex patterns, solve real-world problems, and drive technological progress</w:t>
      </w:r>
      <w:r w:rsidR="00A016B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equips us with the tools to understand our surroundings, make informed decisions, and contribute to the betterment of society</w:t>
      </w:r>
      <w:r w:rsidR="00A016B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our journey in Mathematics, we uncover new wonders and unlock new possibilities</w:t>
      </w:r>
      <w:r w:rsidR="00A016BD">
        <w:rPr>
          <w:rFonts w:ascii="Times New Roman" w:hAnsi="Times New Roman"/>
          <w:color w:val="000000"/>
        </w:rPr>
        <w:t>.</w:t>
      </w:r>
    </w:p>
    <w:p w:rsidR="00A6272A" w:rsidRDefault="00A6272A"/>
    <w:sectPr w:rsidR="00A627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6653118">
    <w:abstractNumId w:val="8"/>
  </w:num>
  <w:num w:numId="2" w16cid:durableId="2071492131">
    <w:abstractNumId w:val="6"/>
  </w:num>
  <w:num w:numId="3" w16cid:durableId="860050845">
    <w:abstractNumId w:val="5"/>
  </w:num>
  <w:num w:numId="4" w16cid:durableId="1874884151">
    <w:abstractNumId w:val="4"/>
  </w:num>
  <w:num w:numId="5" w16cid:durableId="1158112917">
    <w:abstractNumId w:val="7"/>
  </w:num>
  <w:num w:numId="6" w16cid:durableId="1575429840">
    <w:abstractNumId w:val="3"/>
  </w:num>
  <w:num w:numId="7" w16cid:durableId="475757369">
    <w:abstractNumId w:val="2"/>
  </w:num>
  <w:num w:numId="8" w16cid:durableId="574051246">
    <w:abstractNumId w:val="1"/>
  </w:num>
  <w:num w:numId="9" w16cid:durableId="70159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6E1C"/>
    <w:rsid w:val="00A016BD"/>
    <w:rsid w:val="00A627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2024-01-15T20:02:00Z</dcterms:modified>
  <cp:category/>
</cp:coreProperties>
</file>