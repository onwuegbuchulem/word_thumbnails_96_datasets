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DF1" w:rsidRDefault="002A00AD">
      <w:pPr>
        <w:jc w:val="center"/>
      </w:pPr>
      <w:r>
        <w:rPr>
          <w:rFonts w:ascii="Times New Roman" w:hAnsi="Times New Roman"/>
          <w:color w:val="000000"/>
          <w:sz w:val="44"/>
        </w:rPr>
        <w:t>The Symphony of Life: Exploring the Marvels of Biology</w:t>
      </w:r>
    </w:p>
    <w:p w:rsidR="003A7DF1" w:rsidRDefault="002A00A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</w:t>
      </w:r>
      <w:r w:rsidR="00AA51E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3A7DF1" w:rsidRDefault="002A00AD">
      <w:pPr>
        <w:jc w:val="center"/>
      </w:pPr>
      <w:r>
        <w:rPr>
          <w:rFonts w:ascii="Times New Roman" w:hAnsi="Times New Roman"/>
          <w:color w:val="000000"/>
          <w:sz w:val="32"/>
        </w:rPr>
        <w:t>emilyc@lhsr</w:t>
      </w:r>
      <w:r w:rsidR="00AA51E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3A7DF1" w:rsidRDefault="003A7DF1"/>
    <w:p w:rsidR="003A7DF1" w:rsidRDefault="002A00AD">
      <w:r>
        <w:rPr>
          <w:rFonts w:ascii="Times New Roman" w:hAnsi="Times New Roman"/>
          <w:color w:val="000000"/>
          <w:sz w:val="24"/>
        </w:rPr>
        <w:t>Biology, the study of life, is an intricate dance of wonder and complexity</w:t>
      </w:r>
      <w:r w:rsidR="00AA51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secrets of living organisms, unraveling the mysteries of their functions, adaptations, and interrelationships</w:t>
      </w:r>
      <w:r w:rsidR="00AA51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tiniest microorganisms to the grandest whales, biology paints a vibrant tapestry of life's symphony</w:t>
      </w:r>
      <w:r w:rsidR="00AA51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Emerging from the primordial ooze billions of years ago, life has embarked on an awe-inspiring journey of evolution, diversity, and resilience</w:t>
      </w:r>
      <w:r w:rsidR="00AA51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cells that form the foundation of life to the majestic ecosystems that adorn our planet, biology unveils a captivating narrative of adaptation, survival, and harmony</w:t>
      </w:r>
      <w:r w:rsidR="00AA51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human body, a microcosm of intricate biological mechanisms, stands as a testament to the ingenuity of life's design</w:t>
      </w:r>
      <w:r w:rsidR="00AA51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dance of neurons in our brains to the rhythmic beating of our hearts, biology provides a lens to understand the inner workings of our own existence</w:t>
      </w:r>
      <w:r w:rsidR="00AA51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Studying biology allows us to appreciate the profound beauty and complexity of life, nurturing a sense of wonder and curiosity about the world around us</w:t>
      </w:r>
      <w:r w:rsidR="00AA51EB">
        <w:rPr>
          <w:rFonts w:ascii="Times New Roman" w:hAnsi="Times New Roman"/>
          <w:color w:val="000000"/>
          <w:sz w:val="24"/>
        </w:rPr>
        <w:t>.</w:t>
      </w:r>
    </w:p>
    <w:p w:rsidR="003A7DF1" w:rsidRDefault="002A00AD">
      <w:r>
        <w:rPr>
          <w:rFonts w:ascii="Times New Roman" w:hAnsi="Times New Roman"/>
          <w:color w:val="000000"/>
          <w:sz w:val="28"/>
        </w:rPr>
        <w:t>Summary</w:t>
      </w:r>
    </w:p>
    <w:p w:rsidR="003A7DF1" w:rsidRDefault="002A00AD">
      <w:r>
        <w:rPr>
          <w:rFonts w:ascii="Times New Roman" w:hAnsi="Times New Roman"/>
          <w:color w:val="000000"/>
        </w:rPr>
        <w:t>Biology, the study of life, unveils the intricate symphony of living organisms</w:t>
      </w:r>
      <w:r w:rsidR="00AA51E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delves into the marvels of evolution, diversity, and resilience, exploring the adaptations and interrelationships that define life on Earth</w:t>
      </w:r>
      <w:r w:rsidR="00AA51E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tiniest microorganisms to the grandest ecosystems, biology captivates us with its mesmerizing tapestry of life</w:t>
      </w:r>
      <w:r w:rsidR="00AA51E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biology empowers us to appreciate the remarkable intricacies of our own bodies, promoting a sense of wonder and curiosity about the world we inhabit</w:t>
      </w:r>
      <w:r w:rsidR="00AA51EB">
        <w:rPr>
          <w:rFonts w:ascii="Times New Roman" w:hAnsi="Times New Roman"/>
          <w:color w:val="000000"/>
        </w:rPr>
        <w:t>.</w:t>
      </w:r>
    </w:p>
    <w:p w:rsidR="003A7DF1" w:rsidRDefault="003A7DF1"/>
    <w:sectPr w:rsidR="003A7D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8294210">
    <w:abstractNumId w:val="8"/>
  </w:num>
  <w:num w:numId="2" w16cid:durableId="7409003">
    <w:abstractNumId w:val="6"/>
  </w:num>
  <w:num w:numId="3" w16cid:durableId="1342702049">
    <w:abstractNumId w:val="5"/>
  </w:num>
  <w:num w:numId="4" w16cid:durableId="327943621">
    <w:abstractNumId w:val="4"/>
  </w:num>
  <w:num w:numId="5" w16cid:durableId="337199588">
    <w:abstractNumId w:val="7"/>
  </w:num>
  <w:num w:numId="6" w16cid:durableId="757289711">
    <w:abstractNumId w:val="3"/>
  </w:num>
  <w:num w:numId="7" w16cid:durableId="1484392793">
    <w:abstractNumId w:val="2"/>
  </w:num>
  <w:num w:numId="8" w16cid:durableId="633871812">
    <w:abstractNumId w:val="1"/>
  </w:num>
  <w:num w:numId="9" w16cid:durableId="11810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0AD"/>
    <w:rsid w:val="00326F90"/>
    <w:rsid w:val="003A7DF1"/>
    <w:rsid w:val="00AA1D8D"/>
    <w:rsid w:val="00AA51E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