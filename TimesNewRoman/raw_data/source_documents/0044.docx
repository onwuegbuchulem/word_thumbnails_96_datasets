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875" w:rsidRDefault="000202AB">
      <w:pPr>
        <w:jc w:val="center"/>
      </w:pPr>
      <w:r>
        <w:rPr>
          <w:rFonts w:ascii="Times New Roman" w:hAnsi="Times New Roman"/>
          <w:color w:val="000000"/>
          <w:sz w:val="44"/>
        </w:rPr>
        <w:t>The Profound Intersection of Art and Culture: A Harmonious Tapestry</w:t>
      </w:r>
    </w:p>
    <w:p w:rsidR="001A3875" w:rsidRDefault="000202A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Jacob Peterson</w:t>
      </w:r>
    </w:p>
    <w:p w:rsidR="001A3875" w:rsidRDefault="000202AB">
      <w:pPr>
        <w:jc w:val="center"/>
      </w:pPr>
      <w:r>
        <w:rPr>
          <w:rFonts w:ascii="Times New Roman" w:hAnsi="Times New Roman"/>
          <w:color w:val="000000"/>
          <w:sz w:val="32"/>
        </w:rPr>
        <w:t>jacob</w:t>
      </w:r>
      <w:r w:rsidR="00C8678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peterson@brandeisschool</w:t>
      </w:r>
      <w:r w:rsidR="00C8678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A3875" w:rsidRDefault="001A3875"/>
    <w:p w:rsidR="001A3875" w:rsidRDefault="000202AB">
      <w:r>
        <w:rPr>
          <w:rFonts w:ascii="Times New Roman" w:hAnsi="Times New Roman"/>
          <w:color w:val="000000"/>
          <w:sz w:val="24"/>
        </w:rPr>
        <w:t>Art, in all its manifestations, stands as a conduit through which human emotions, imaginations, and experiences are visually, aurally, and performatively expressed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a diverse spectrum of mediums, from paintings, sculptures, and drawings to music, dance, and drama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art has not only captured life's fleeting moments but has also played a pivotal role in shaping cultural narratives and influencing societal values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its myriad forms, art communicates emotions and ideas that words often fail to capture, providing a profound means of self-expression and connection with others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C867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C8678B">
        <w:rPr>
          <w:rFonts w:ascii="Times New Roman" w:hAnsi="Times New Roman"/>
          <w:color w:val="000000"/>
          <w:sz w:val="24"/>
        </w:rPr>
        <w:t>.</w:t>
      </w:r>
    </w:p>
    <w:p w:rsidR="001A3875" w:rsidRDefault="000202AB">
      <w:r>
        <w:rPr>
          <w:rFonts w:ascii="Times New Roman" w:hAnsi="Times New Roman"/>
          <w:color w:val="000000"/>
          <w:sz w:val="28"/>
        </w:rPr>
        <w:t>Summary</w:t>
      </w:r>
    </w:p>
    <w:p w:rsidR="001A3875" w:rsidRDefault="000202AB">
      <w:r>
        <w:rPr>
          <w:rFonts w:ascii="Times New Roman" w:hAnsi="Times New Roman"/>
          <w:color w:val="000000"/>
        </w:rPr>
        <w:t>Art, in its various forms, serves as a potent medium through which emotions, experiences, and cultural narratives are expressed and communicated</w:t>
      </w:r>
      <w:r w:rsidR="00C8678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transcends language barriers, uniting people from diverse backgrounds</w:t>
      </w:r>
      <w:r w:rsidR="00C8678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Art's ability to provoke thought, ignite conversations, and challenge societal norms makes it a powerful catalyst for social change</w:t>
      </w:r>
      <w:r w:rsidR="00C8678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C8678B">
        <w:rPr>
          <w:rFonts w:ascii="Times New Roman" w:hAnsi="Times New Roman"/>
          <w:color w:val="000000"/>
        </w:rPr>
        <w:t>.</w:t>
      </w:r>
    </w:p>
    <w:p w:rsidR="001A3875" w:rsidRDefault="001A3875"/>
    <w:sectPr w:rsidR="001A38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743684">
    <w:abstractNumId w:val="8"/>
  </w:num>
  <w:num w:numId="2" w16cid:durableId="305745995">
    <w:abstractNumId w:val="6"/>
  </w:num>
  <w:num w:numId="3" w16cid:durableId="1155604577">
    <w:abstractNumId w:val="5"/>
  </w:num>
  <w:num w:numId="4" w16cid:durableId="1262685680">
    <w:abstractNumId w:val="4"/>
  </w:num>
  <w:num w:numId="5" w16cid:durableId="693069611">
    <w:abstractNumId w:val="7"/>
  </w:num>
  <w:num w:numId="6" w16cid:durableId="2117823727">
    <w:abstractNumId w:val="3"/>
  </w:num>
  <w:num w:numId="7" w16cid:durableId="634677787">
    <w:abstractNumId w:val="2"/>
  </w:num>
  <w:num w:numId="8" w16cid:durableId="1845052775">
    <w:abstractNumId w:val="1"/>
  </w:num>
  <w:num w:numId="9" w16cid:durableId="168296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2AB"/>
    <w:rsid w:val="00034616"/>
    <w:rsid w:val="0006063C"/>
    <w:rsid w:val="0015074B"/>
    <w:rsid w:val="001A3875"/>
    <w:rsid w:val="0029639D"/>
    <w:rsid w:val="00326F90"/>
    <w:rsid w:val="00AA1D8D"/>
    <w:rsid w:val="00B47730"/>
    <w:rsid w:val="00C867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