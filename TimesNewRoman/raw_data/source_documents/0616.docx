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DF0" w:rsidRDefault="008F0DDF">
      <w:pPr>
        <w:jc w:val="center"/>
      </w:pPr>
      <w:r>
        <w:rPr>
          <w:rFonts w:ascii="Times New Roman" w:hAnsi="Times New Roman"/>
          <w:color w:val="000000"/>
          <w:sz w:val="44"/>
        </w:rPr>
        <w:t>Beauty and Harmony in the Realm of Numbers- Unveiling the Enchanting World of Mathematics</w:t>
      </w:r>
    </w:p>
    <w:p w:rsidR="00A87DF0" w:rsidRDefault="008F0DD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9780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Kelvin Smith</w:t>
      </w:r>
    </w:p>
    <w:p w:rsidR="00A87DF0" w:rsidRDefault="008F0DDF">
      <w:pPr>
        <w:jc w:val="center"/>
      </w:pPr>
      <w:r>
        <w:rPr>
          <w:rFonts w:ascii="Times New Roman" w:hAnsi="Times New Roman"/>
          <w:color w:val="000000"/>
          <w:sz w:val="32"/>
        </w:rPr>
        <w:t>kelvin</w:t>
      </w:r>
      <w:r w:rsidR="0049780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smith@school</w:t>
      </w:r>
      <w:r w:rsidR="0049780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87DF0" w:rsidRDefault="00A87DF0"/>
    <w:p w:rsidR="00A87DF0" w:rsidRDefault="008F0DDF">
      <w:r>
        <w:rPr>
          <w:rFonts w:ascii="Times New Roman" w:hAnsi="Times New Roman"/>
          <w:color w:val="000000"/>
          <w:sz w:val="24"/>
        </w:rPr>
        <w:t>Mathematics, a fascinating realm of order and patterns, captures the minds of those who delve into its enigmatic depths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story is one of exploration and discovery, where every twist and turn reveals new wonders and opens doors to unexplored horizons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Through the Tapestry of Mathematics: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annals of history are adorned with the contributions of renowned mathematicians, each leaving their indelible mark on the tapestry of knowledge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Enigma of Numbers: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an intricate symphony of symbols and concepts, a language that enables us to communicate ideas about quantity, structure, and relationships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exploration of numbers, we unravel the hidden workings of the universe, revealing patterns in nature, unraveling the intricacies of motion, and exploring the depths of space and time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Numbers, like celestial bodies, dance in a coordinated harmony, revealing the underlying structure of the cosmos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prime numbers to Fibonacci sequences, the beauty of mathematics lies in its ability to unveil the hidden order within the seeming chaos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as a Tool for Creation and Discovery: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Mathematics is more than just a theoretical pursuit; it is a practical tool that empowers us to solve problems, make predictions, and understand the world around us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span a vast spectrum, from engineering and architecture to medicine and finance, demonstrating its omnipresence in our daily lives</w:t>
      </w:r>
      <w:r w:rsidR="00497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language of innovation, enabling us to push the boundaries of knowledge and create new technologies that improve our lives</w:t>
      </w:r>
      <w:r w:rsidR="00497802">
        <w:rPr>
          <w:rFonts w:ascii="Times New Roman" w:hAnsi="Times New Roman"/>
          <w:color w:val="000000"/>
          <w:sz w:val="24"/>
        </w:rPr>
        <w:t>.</w:t>
      </w:r>
    </w:p>
    <w:p w:rsidR="00A87DF0" w:rsidRDefault="008F0DDF">
      <w:r>
        <w:rPr>
          <w:rFonts w:ascii="Times New Roman" w:hAnsi="Times New Roman"/>
          <w:color w:val="000000"/>
          <w:sz w:val="28"/>
        </w:rPr>
        <w:t>Summary</w:t>
      </w:r>
    </w:p>
    <w:p w:rsidR="00A87DF0" w:rsidRDefault="008F0DDF">
      <w:r>
        <w:rPr>
          <w:rFonts w:ascii="Times New Roman" w:hAnsi="Times New Roman"/>
          <w:color w:val="000000"/>
        </w:rPr>
        <w:t>Mathematics, a realm of beauty, harmony, and practical utility, continues to captivate and inspire generations of learners</w:t>
      </w:r>
      <w:r w:rsidR="004978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enigmatic nature beckons us to unravel its secrets, to explore the patterns and structures that underlie the universe</w:t>
      </w:r>
      <w:r w:rsidR="004978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mathematics, we gain not only a deeper understanding of the world around us but also develop essential skills such as critical thinking, problem-solving, and analytical reasoning</w:t>
      </w:r>
      <w:r w:rsidR="004978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fascinating world of numbers, we discover a symphony of ideas, a tapestry of connections, and a gateway to unlocking the mysteries of the universe</w:t>
      </w:r>
      <w:r w:rsidR="004978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more than just a subject; it is an art form, a language, and a tool that empowers us to shape our world</w:t>
      </w:r>
      <w:r w:rsidR="00497802">
        <w:rPr>
          <w:rFonts w:ascii="Times New Roman" w:hAnsi="Times New Roman"/>
          <w:color w:val="000000"/>
        </w:rPr>
        <w:t>.</w:t>
      </w:r>
    </w:p>
    <w:p w:rsidR="00A87DF0" w:rsidRDefault="00A87DF0"/>
    <w:sectPr w:rsidR="00A87D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814388">
    <w:abstractNumId w:val="8"/>
  </w:num>
  <w:num w:numId="2" w16cid:durableId="1406490129">
    <w:abstractNumId w:val="6"/>
  </w:num>
  <w:num w:numId="3" w16cid:durableId="296835676">
    <w:abstractNumId w:val="5"/>
  </w:num>
  <w:num w:numId="4" w16cid:durableId="618143563">
    <w:abstractNumId w:val="4"/>
  </w:num>
  <w:num w:numId="5" w16cid:durableId="1568569391">
    <w:abstractNumId w:val="7"/>
  </w:num>
  <w:num w:numId="6" w16cid:durableId="1944411144">
    <w:abstractNumId w:val="3"/>
  </w:num>
  <w:num w:numId="7" w16cid:durableId="134571317">
    <w:abstractNumId w:val="2"/>
  </w:num>
  <w:num w:numId="8" w16cid:durableId="843935908">
    <w:abstractNumId w:val="1"/>
  </w:num>
  <w:num w:numId="9" w16cid:durableId="115796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802"/>
    <w:rsid w:val="008F0DDF"/>
    <w:rsid w:val="00A87D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