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A0B" w:rsidRDefault="00FD10D4">
      <w:pPr>
        <w:jc w:val="center"/>
      </w:pPr>
      <w:r>
        <w:rPr>
          <w:rFonts w:ascii="Times New Roman" w:hAnsi="Times New Roman"/>
          <w:color w:val="000000"/>
          <w:sz w:val="44"/>
        </w:rPr>
        <w:t>Exploring the Universe of Chemistry</w:t>
      </w:r>
    </w:p>
    <w:p w:rsidR="00397A0B" w:rsidRDefault="00FD10D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Thomas Williamson</w:t>
      </w:r>
    </w:p>
    <w:p w:rsidR="00397A0B" w:rsidRDefault="00FD10D4">
      <w:pPr>
        <w:jc w:val="center"/>
      </w:pPr>
      <w:r>
        <w:rPr>
          <w:rFonts w:ascii="Times New Roman" w:hAnsi="Times New Roman"/>
          <w:color w:val="000000"/>
          <w:sz w:val="32"/>
        </w:rPr>
        <w:t>thomas</w:t>
      </w:r>
      <w:r w:rsidR="000D243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williamson@knightsbridge</w:t>
      </w:r>
      <w:r w:rsidR="000D243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397A0B" w:rsidRDefault="00397A0B"/>
    <w:p w:rsidR="00397A0B" w:rsidRDefault="00FD10D4">
      <w:r>
        <w:rPr>
          <w:rFonts w:ascii="Times New Roman" w:hAnsi="Times New Roman"/>
          <w:color w:val="000000"/>
          <w:sz w:val="24"/>
        </w:rPr>
        <w:t>Chemistry, the study of matter, its properties, and its behavior, is an enthralling field that holds the key to understanding the world around us</w:t>
      </w:r>
      <w:r w:rsidR="000D2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field is essential in uncovering the intricate workings of the universe, from the tiniest atoms to the vast cosmos</w:t>
      </w:r>
      <w:r w:rsidR="000D2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earliest alchemists to modern scientists, the exploration of chemistry has fueled innovation, revolutionized industries, and shaped human history</w:t>
      </w:r>
      <w:r w:rsidR="000D2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not merely a collection of theories and formulas; it is an active pursuit of knowledge, a relentless quest to uncover the hidden secrets of nature</w:t>
      </w:r>
      <w:r w:rsidR="000D2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experiment conducted, each discovery made, brings us closer to unraveling the profound mysteries of the universe</w:t>
      </w:r>
      <w:r w:rsidR="000D2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enables us to understand the composition of materials, their interactions, and their transformations</w:t>
      </w:r>
      <w:r w:rsidR="000D2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create new substances, design advanced materials, and harness energy in novel ways</w:t>
      </w:r>
      <w:r w:rsidR="000D2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is a gateway to a world of endless possibilities</w:t>
      </w:r>
      <w:r w:rsidR="000D2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journey that takes us from the microscopic realm of atoms and molecules to the macroscopic scale of chemical processes that shape our world</w:t>
      </w:r>
      <w:r w:rsidR="000D2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offers a lens through which we can comprehend the natural world, the human body, and the universe itself</w:t>
      </w:r>
      <w:r w:rsidR="000D24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field that fosters curiosity, ignites the imagination, and empowers us to solve complex problems</w:t>
      </w:r>
      <w:r w:rsidR="000D243E">
        <w:rPr>
          <w:rFonts w:ascii="Times New Roman" w:hAnsi="Times New Roman"/>
          <w:color w:val="000000"/>
          <w:sz w:val="24"/>
        </w:rPr>
        <w:t>.</w:t>
      </w:r>
    </w:p>
    <w:p w:rsidR="00397A0B" w:rsidRDefault="00FD10D4">
      <w:r>
        <w:rPr>
          <w:rFonts w:ascii="Times New Roman" w:hAnsi="Times New Roman"/>
          <w:color w:val="000000"/>
          <w:sz w:val="28"/>
        </w:rPr>
        <w:t>Summary</w:t>
      </w:r>
    </w:p>
    <w:p w:rsidR="00397A0B" w:rsidRDefault="00FD10D4">
      <w:r>
        <w:rPr>
          <w:rFonts w:ascii="Times New Roman" w:hAnsi="Times New Roman"/>
          <w:color w:val="000000"/>
        </w:rPr>
        <w:t>Chemistry is the science that studies the properties, behavior, and interactions of matter</w:t>
      </w:r>
      <w:r w:rsidR="000D243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plays a fundamental role in our understanding of the world, from the smallest particles to the vastness of the universe</w:t>
      </w:r>
      <w:r w:rsidR="000D243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has led to groundbreaking discoveries, shaping industries, and revolutionizing our understanding of nature</w:t>
      </w:r>
      <w:r w:rsidR="000D243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its exploration, we continue to uncover the secrets of the universe and enhance our ability to harness its potential to improve lives and solve global challenges</w:t>
      </w:r>
      <w:r w:rsidR="000D243E">
        <w:rPr>
          <w:rFonts w:ascii="Times New Roman" w:hAnsi="Times New Roman"/>
          <w:color w:val="000000"/>
        </w:rPr>
        <w:t>.</w:t>
      </w:r>
    </w:p>
    <w:p w:rsidR="00397A0B" w:rsidRDefault="00397A0B"/>
    <w:sectPr w:rsidR="00397A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0402934">
    <w:abstractNumId w:val="8"/>
  </w:num>
  <w:num w:numId="2" w16cid:durableId="1464276607">
    <w:abstractNumId w:val="6"/>
  </w:num>
  <w:num w:numId="3" w16cid:durableId="34504105">
    <w:abstractNumId w:val="5"/>
  </w:num>
  <w:num w:numId="4" w16cid:durableId="114451258">
    <w:abstractNumId w:val="4"/>
  </w:num>
  <w:num w:numId="5" w16cid:durableId="500660394">
    <w:abstractNumId w:val="7"/>
  </w:num>
  <w:num w:numId="6" w16cid:durableId="114298056">
    <w:abstractNumId w:val="3"/>
  </w:num>
  <w:num w:numId="7" w16cid:durableId="704061586">
    <w:abstractNumId w:val="2"/>
  </w:num>
  <w:num w:numId="8" w16cid:durableId="1608195846">
    <w:abstractNumId w:val="1"/>
  </w:num>
  <w:num w:numId="9" w16cid:durableId="142804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43E"/>
    <w:rsid w:val="0015074B"/>
    <w:rsid w:val="0029639D"/>
    <w:rsid w:val="00326F90"/>
    <w:rsid w:val="00397A0B"/>
    <w:rsid w:val="00AA1D8D"/>
    <w:rsid w:val="00B47730"/>
    <w:rsid w:val="00CB0664"/>
    <w:rsid w:val="00FC693F"/>
    <w:rsid w:val="00FD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