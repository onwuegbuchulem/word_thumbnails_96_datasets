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1696" w:rsidRDefault="005D40D9">
      <w:pPr>
        <w:jc w:val="center"/>
      </w:pPr>
      <w:r>
        <w:rPr>
          <w:rFonts w:ascii="Times New Roman" w:hAnsi="Times New Roman"/>
          <w:color w:val="000000"/>
          <w:sz w:val="44"/>
        </w:rPr>
        <w:t>Delving into the Heart of Arts: Unleashing Artistic Expression in Young Minds</w:t>
      </w:r>
    </w:p>
    <w:p w:rsidR="00A91696" w:rsidRDefault="005D40D9">
      <w:pPr>
        <w:pStyle w:val="NoSpacing"/>
        <w:jc w:val="center"/>
      </w:pPr>
      <w:r>
        <w:rPr>
          <w:rFonts w:ascii="Times New Roman" w:hAnsi="Times New Roman"/>
          <w:color w:val="000000"/>
          <w:sz w:val="36"/>
        </w:rPr>
        <w:t>Vivienne Lamoureux</w:t>
      </w:r>
    </w:p>
    <w:p w:rsidR="00A91696" w:rsidRDefault="005D40D9">
      <w:pPr>
        <w:jc w:val="center"/>
      </w:pPr>
      <w:r>
        <w:rPr>
          <w:rFonts w:ascii="Times New Roman" w:hAnsi="Times New Roman"/>
          <w:color w:val="000000"/>
          <w:sz w:val="32"/>
        </w:rPr>
        <w:t>vivienne</w:t>
      </w:r>
      <w:r w:rsidR="000A3293">
        <w:rPr>
          <w:rFonts w:ascii="Times New Roman" w:hAnsi="Times New Roman"/>
          <w:color w:val="000000"/>
          <w:sz w:val="32"/>
        </w:rPr>
        <w:t>.</w:t>
      </w:r>
      <w:r>
        <w:rPr>
          <w:rFonts w:ascii="Times New Roman" w:hAnsi="Times New Roman"/>
          <w:color w:val="000000"/>
          <w:sz w:val="32"/>
        </w:rPr>
        <w:t>lamoureux61@schoolmail</w:t>
      </w:r>
      <w:r w:rsidR="000A3293">
        <w:rPr>
          <w:rFonts w:ascii="Times New Roman" w:hAnsi="Times New Roman"/>
          <w:color w:val="000000"/>
          <w:sz w:val="32"/>
        </w:rPr>
        <w:t>.</w:t>
      </w:r>
      <w:r>
        <w:rPr>
          <w:rFonts w:ascii="Times New Roman" w:hAnsi="Times New Roman"/>
          <w:color w:val="000000"/>
          <w:sz w:val="32"/>
        </w:rPr>
        <w:t>com</w:t>
      </w:r>
    </w:p>
    <w:p w:rsidR="00A91696" w:rsidRDefault="00A91696"/>
    <w:p w:rsidR="00A91696" w:rsidRDefault="005D40D9">
      <w:r>
        <w:rPr>
          <w:rFonts w:ascii="Times New Roman" w:hAnsi="Times New Roman"/>
          <w:color w:val="000000"/>
          <w:sz w:val="24"/>
        </w:rPr>
        <w:t>The realm of Arts intertwines with the very essence of human existence, embodying the boundless creativity and imagination that resides within us</w:t>
      </w:r>
      <w:r w:rsidR="000A3293">
        <w:rPr>
          <w:rFonts w:ascii="Times New Roman" w:hAnsi="Times New Roman"/>
          <w:color w:val="000000"/>
          <w:sz w:val="24"/>
        </w:rPr>
        <w:t>.</w:t>
      </w:r>
      <w:r>
        <w:rPr>
          <w:rFonts w:ascii="Times New Roman" w:hAnsi="Times New Roman"/>
          <w:color w:val="000000"/>
          <w:sz w:val="24"/>
        </w:rPr>
        <w:t xml:space="preserve"> For centuries, the Arts have transcended boundaries, inspiring awe and provoking thought</w:t>
      </w:r>
      <w:r w:rsidR="000A3293">
        <w:rPr>
          <w:rFonts w:ascii="Times New Roman" w:hAnsi="Times New Roman"/>
          <w:color w:val="000000"/>
          <w:sz w:val="24"/>
        </w:rPr>
        <w:t>.</w:t>
      </w:r>
      <w:r>
        <w:rPr>
          <w:rFonts w:ascii="Times New Roman" w:hAnsi="Times New Roman"/>
          <w:color w:val="000000"/>
          <w:sz w:val="24"/>
        </w:rPr>
        <w:t xml:space="preserve"> In the tapestry of human culture, Arts stands as a testament to the multifaceted nature of our experience, reflecting our innermost emotions, experiences, and aspirations</w:t>
      </w:r>
      <w:r w:rsidR="000A3293">
        <w:rPr>
          <w:rFonts w:ascii="Times New Roman" w:hAnsi="Times New Roman"/>
          <w:color w:val="000000"/>
          <w:sz w:val="24"/>
        </w:rPr>
        <w:t>.</w:t>
      </w:r>
      <w:r>
        <w:rPr>
          <w:rFonts w:ascii="Times New Roman" w:hAnsi="Times New Roman"/>
          <w:color w:val="000000"/>
          <w:sz w:val="24"/>
        </w:rPr>
        <w:t xml:space="preserve"> From the poignant melodies of music to the vibrant colors of painting, from the poetic imagery of literature to the captivating performances of theater, Arts ignite the spark of creativity in young minds and foster a deeper connection with the world around us</w:t>
      </w:r>
      <w:r w:rsidR="000A3293">
        <w:rPr>
          <w:rFonts w:ascii="Times New Roman" w:hAnsi="Times New Roman"/>
          <w:color w:val="000000"/>
          <w:sz w:val="24"/>
        </w:rPr>
        <w:t>.</w:t>
      </w:r>
      <w:r>
        <w:rPr>
          <w:rFonts w:ascii="Times New Roman" w:hAnsi="Times New Roman"/>
          <w:color w:val="000000"/>
          <w:sz w:val="24"/>
        </w:rPr>
        <w:t xml:space="preserve"> Embarking on a journey into the heart of Arts grants high school students the opportunity to explore their unique perspectives, appreciate beauty, and develop a profound understanding of themselves and their place in a vast and diverse society</w:t>
      </w:r>
      <w:r w:rsidR="000A3293">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Arts plays a pivotal role in education, nurturing cognitive development, critical thinking, problem-solving abilities, and communication skills</w:t>
      </w:r>
      <w:r w:rsidR="000A3293">
        <w:rPr>
          <w:rFonts w:ascii="Times New Roman" w:hAnsi="Times New Roman"/>
          <w:color w:val="000000"/>
          <w:sz w:val="24"/>
        </w:rPr>
        <w:t>.</w:t>
      </w:r>
      <w:r>
        <w:rPr>
          <w:rFonts w:ascii="Times New Roman" w:hAnsi="Times New Roman"/>
          <w:color w:val="000000"/>
          <w:sz w:val="24"/>
        </w:rPr>
        <w:t xml:space="preserve"> Engaging with various art forms stimulates creative expression, encouraging students to think outside conventional boundaries and embrace unconventional perspectives</w:t>
      </w:r>
      <w:r w:rsidR="000A3293">
        <w:rPr>
          <w:rFonts w:ascii="Times New Roman" w:hAnsi="Times New Roman"/>
          <w:color w:val="000000"/>
          <w:sz w:val="24"/>
        </w:rPr>
        <w:t>.</w:t>
      </w:r>
      <w:r>
        <w:rPr>
          <w:rFonts w:ascii="Times New Roman" w:hAnsi="Times New Roman"/>
          <w:color w:val="000000"/>
          <w:sz w:val="24"/>
        </w:rPr>
        <w:t xml:space="preserve"> Arts education cultivates empathy, enabling students to immerse themselves in the experiences of others and nurture a broader understanding of society</w:t>
      </w:r>
      <w:r w:rsidR="000A3293">
        <w:rPr>
          <w:rFonts w:ascii="Times New Roman" w:hAnsi="Times New Roman"/>
          <w:color w:val="000000"/>
          <w:sz w:val="24"/>
        </w:rPr>
        <w:t>.</w:t>
      </w:r>
      <w:r>
        <w:rPr>
          <w:rFonts w:ascii="Times New Roman" w:hAnsi="Times New Roman"/>
          <w:color w:val="000000"/>
          <w:sz w:val="24"/>
        </w:rPr>
        <w:t xml:space="preserve"> Through arts, students cultivate a sense of appreciation for diverse cultures, traditions, and perspectives, fostering tolerance and inclusivity</w:t>
      </w:r>
      <w:r w:rsidR="000A3293">
        <w:rPr>
          <w:rFonts w:ascii="Times New Roman" w:hAnsi="Times New Roman"/>
          <w:color w:val="000000"/>
          <w:sz w:val="24"/>
        </w:rPr>
        <w:t>.</w:t>
      </w:r>
      <w:r>
        <w:rPr>
          <w:rFonts w:ascii="Times New Roman" w:hAnsi="Times New Roman"/>
          <w:color w:val="000000"/>
          <w:sz w:val="24"/>
        </w:rPr>
        <w:t xml:space="preserve"> The Arts serve as a catalyst for positive social change, empowering students to employ artistic tools to address pertinent social issues, challenge stereotypes, and promote social justice</w:t>
      </w:r>
      <w:r w:rsidR="000A3293">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today's rapidly evolving digital landscape, Arts remains more relevant than ever, offering a powerful means of communication and expression</w:t>
      </w:r>
      <w:r w:rsidR="000A3293">
        <w:rPr>
          <w:rFonts w:ascii="Times New Roman" w:hAnsi="Times New Roman"/>
          <w:color w:val="000000"/>
          <w:sz w:val="24"/>
        </w:rPr>
        <w:t>.</w:t>
      </w:r>
      <w:r>
        <w:rPr>
          <w:rFonts w:ascii="Times New Roman" w:hAnsi="Times New Roman"/>
          <w:color w:val="000000"/>
          <w:sz w:val="24"/>
        </w:rPr>
        <w:t xml:space="preserve"> Arts empower students to navigate the complexities of an interconnected world, harnessing artistic platforms to share their voices, connect with others, and contribute to a more vibrant and culturally rich society</w:t>
      </w:r>
      <w:r w:rsidR="000A3293">
        <w:rPr>
          <w:rFonts w:ascii="Times New Roman" w:hAnsi="Times New Roman"/>
          <w:color w:val="000000"/>
          <w:sz w:val="24"/>
        </w:rPr>
        <w:t>.</w:t>
      </w:r>
      <w:r>
        <w:rPr>
          <w:rFonts w:ascii="Times New Roman" w:hAnsi="Times New Roman"/>
          <w:color w:val="000000"/>
          <w:sz w:val="24"/>
        </w:rPr>
        <w:t xml:space="preserve"> As we navigate uncertain times, the Arts continue to flourish as a beacon of hope, resilience, and unity</w:t>
      </w:r>
      <w:r w:rsidR="000A3293">
        <w:rPr>
          <w:rFonts w:ascii="Times New Roman" w:hAnsi="Times New Roman"/>
          <w:color w:val="000000"/>
          <w:sz w:val="24"/>
        </w:rPr>
        <w:t>.</w:t>
      </w:r>
    </w:p>
    <w:p w:rsidR="00A91696" w:rsidRDefault="005D40D9">
      <w:r>
        <w:rPr>
          <w:rFonts w:ascii="Times New Roman" w:hAnsi="Times New Roman"/>
          <w:color w:val="000000"/>
          <w:sz w:val="28"/>
        </w:rPr>
        <w:t>Summary</w:t>
      </w:r>
    </w:p>
    <w:p w:rsidR="00A91696" w:rsidRDefault="005D40D9">
      <w:r>
        <w:rPr>
          <w:rFonts w:ascii="Times New Roman" w:hAnsi="Times New Roman"/>
          <w:color w:val="000000"/>
        </w:rPr>
        <w:lastRenderedPageBreak/>
        <w:t>The Arts encompass a vast and ever-evolving canvas of human expression, fostering creativity, empathy, critical thinking, and communication skills in high school students</w:t>
      </w:r>
      <w:r w:rsidR="000A3293">
        <w:rPr>
          <w:rFonts w:ascii="Times New Roman" w:hAnsi="Times New Roman"/>
          <w:color w:val="000000"/>
        </w:rPr>
        <w:t>.</w:t>
      </w:r>
      <w:r>
        <w:rPr>
          <w:rFonts w:ascii="Times New Roman" w:hAnsi="Times New Roman"/>
          <w:color w:val="000000"/>
        </w:rPr>
        <w:t xml:space="preserve"> Engaging with various art forms unlocks a profound understanding of the world and oneself, cultivating a sense of appreciation for beauty and diversity</w:t>
      </w:r>
      <w:r w:rsidR="000A3293">
        <w:rPr>
          <w:rFonts w:ascii="Times New Roman" w:hAnsi="Times New Roman"/>
          <w:color w:val="000000"/>
        </w:rPr>
        <w:t>.</w:t>
      </w:r>
      <w:r>
        <w:rPr>
          <w:rFonts w:ascii="Times New Roman" w:hAnsi="Times New Roman"/>
          <w:color w:val="000000"/>
        </w:rPr>
        <w:t xml:space="preserve"> Arts empower students to navigate the complexities of an interconnected digital world, utilizing artistic mediums to share their voices, connect with others, and contribute to a more culturally vibrant and inclusive society</w:t>
      </w:r>
      <w:r w:rsidR="000A3293">
        <w:rPr>
          <w:rFonts w:ascii="Times New Roman" w:hAnsi="Times New Roman"/>
          <w:color w:val="000000"/>
        </w:rPr>
        <w:t>.</w:t>
      </w:r>
    </w:p>
    <w:p w:rsidR="00A91696" w:rsidRDefault="00A91696"/>
    <w:sectPr w:rsidR="00A9169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43185187">
    <w:abstractNumId w:val="8"/>
  </w:num>
  <w:num w:numId="2" w16cid:durableId="1240292598">
    <w:abstractNumId w:val="6"/>
  </w:num>
  <w:num w:numId="3" w16cid:durableId="851257513">
    <w:abstractNumId w:val="5"/>
  </w:num>
  <w:num w:numId="4" w16cid:durableId="1599480985">
    <w:abstractNumId w:val="4"/>
  </w:num>
  <w:num w:numId="5" w16cid:durableId="940836958">
    <w:abstractNumId w:val="7"/>
  </w:num>
  <w:num w:numId="6" w16cid:durableId="2103986101">
    <w:abstractNumId w:val="3"/>
  </w:num>
  <w:num w:numId="7" w16cid:durableId="1943410862">
    <w:abstractNumId w:val="2"/>
  </w:num>
  <w:num w:numId="8" w16cid:durableId="788083815">
    <w:abstractNumId w:val="1"/>
  </w:num>
  <w:num w:numId="9" w16cid:durableId="1620725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3293"/>
    <w:rsid w:val="0015074B"/>
    <w:rsid w:val="0029639D"/>
    <w:rsid w:val="00326F90"/>
    <w:rsid w:val="005D40D9"/>
    <w:rsid w:val="00A9169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2024-01-15T20:23:00Z</dcterms:modified>
  <cp:category/>
</cp:coreProperties>
</file>