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9D2" w:rsidRDefault="003368A2">
      <w:pPr>
        <w:jc w:val="center"/>
      </w:pPr>
      <w:r>
        <w:rPr>
          <w:rFonts w:ascii="Times New Roman" w:hAnsi="Times New Roman"/>
          <w:color w:val="000000"/>
          <w:sz w:val="44"/>
        </w:rPr>
        <w:t>Delving into Democracy: Embracing Rights, Responsibilities, and Civic Engagement</w:t>
      </w:r>
    </w:p>
    <w:p w:rsidR="00FF19D2" w:rsidRDefault="003368A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Angelica Romero</w:t>
      </w:r>
    </w:p>
    <w:p w:rsidR="00FF19D2" w:rsidRDefault="003368A2">
      <w:pPr>
        <w:jc w:val="center"/>
      </w:pPr>
      <w:r>
        <w:rPr>
          <w:rFonts w:ascii="Times New Roman" w:hAnsi="Times New Roman"/>
          <w:color w:val="000000"/>
          <w:sz w:val="32"/>
        </w:rPr>
        <w:t>angie</w:t>
      </w:r>
      <w:r w:rsidR="00771C1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romero@educatorsguild</w:t>
      </w:r>
      <w:r w:rsidR="00771C1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F19D2" w:rsidRDefault="00FF19D2"/>
    <w:p w:rsidR="00FF19D2" w:rsidRDefault="003368A2">
      <w:r>
        <w:rPr>
          <w:rFonts w:ascii="Times New Roman" w:hAnsi="Times New Roman"/>
          <w:color w:val="000000"/>
          <w:sz w:val="24"/>
        </w:rPr>
        <w:t>As future stewards of our communities, nations, and the global landscape, exploring the intricacies of government and politics is imperative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democracy extends far beyond learning about the three branches of government or electoral processes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requires a comprehensive examination of rights, responsibilities, civic engagement, and the impact of collective actions on governance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tapestry of democratic societies, individual rights stand as pillars, safeguarding our liberty and autonomy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rights are not merely abstractions; they are the threads that weave together a just and harmonious social fabric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rights alone do not constitute a functioning democracy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Responsibilities are the threads that bind rights and weave them into the fabric of a harmonious society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are the obligations we owe to one another as members of a collective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Upholding the law, contributing to our communities, and participating in civic discourse are examples of these responsibilities</w:t>
      </w:r>
      <w:r w:rsidR="00771C1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fulfilling our responsibilities, we actively shape the society we desire, where rights are not only asserted but also respected and cherished</w:t>
      </w:r>
      <w:r w:rsidR="00771C1A">
        <w:rPr>
          <w:rFonts w:ascii="Times New Roman" w:hAnsi="Times New Roman"/>
          <w:color w:val="000000"/>
          <w:sz w:val="24"/>
        </w:rPr>
        <w:t>.</w:t>
      </w:r>
    </w:p>
    <w:p w:rsidR="00FF19D2" w:rsidRDefault="003368A2">
      <w:r>
        <w:rPr>
          <w:rFonts w:ascii="Times New Roman" w:hAnsi="Times New Roman"/>
          <w:color w:val="000000"/>
          <w:sz w:val="28"/>
        </w:rPr>
        <w:t>Summary</w:t>
      </w:r>
    </w:p>
    <w:p w:rsidR="00FF19D2" w:rsidRDefault="003368A2">
      <w:r>
        <w:rPr>
          <w:rFonts w:ascii="Times New Roman" w:hAnsi="Times New Roman"/>
          <w:color w:val="000000"/>
        </w:rPr>
        <w:t>Democracy, as we've explored, presents an intricate tapestry woven with rights, responsibilities, and civic engagement</w:t>
      </w:r>
      <w:r w:rsidR="00771C1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Comprehending these elements is crucial for active participation in governance and shaping a just society</w:t>
      </w:r>
      <w:r w:rsidR="00771C1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responsible citizens, we possess the power to influence decision-making, hold leaders accountable, and advocate for the values we hold dear</w:t>
      </w:r>
      <w:r w:rsidR="00771C1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essence, embracing democracy entails embracing our stake as individuals in the collective endeavor of shaping a better future</w:t>
      </w:r>
      <w:r w:rsidR="00771C1A">
        <w:rPr>
          <w:rFonts w:ascii="Times New Roman" w:hAnsi="Times New Roman"/>
          <w:color w:val="000000"/>
        </w:rPr>
        <w:t>.</w:t>
      </w:r>
    </w:p>
    <w:p w:rsidR="00FF19D2" w:rsidRDefault="00FF19D2"/>
    <w:sectPr w:rsidR="00FF19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006639">
    <w:abstractNumId w:val="8"/>
  </w:num>
  <w:num w:numId="2" w16cid:durableId="624851610">
    <w:abstractNumId w:val="6"/>
  </w:num>
  <w:num w:numId="3" w16cid:durableId="1102724546">
    <w:abstractNumId w:val="5"/>
  </w:num>
  <w:num w:numId="4" w16cid:durableId="440608910">
    <w:abstractNumId w:val="4"/>
  </w:num>
  <w:num w:numId="5" w16cid:durableId="926579531">
    <w:abstractNumId w:val="7"/>
  </w:num>
  <w:num w:numId="6" w16cid:durableId="1939947806">
    <w:abstractNumId w:val="3"/>
  </w:num>
  <w:num w:numId="7" w16cid:durableId="395275310">
    <w:abstractNumId w:val="2"/>
  </w:num>
  <w:num w:numId="8" w16cid:durableId="57562098">
    <w:abstractNumId w:val="1"/>
  </w:num>
  <w:num w:numId="9" w16cid:durableId="181968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8A2"/>
    <w:rsid w:val="00771C1A"/>
    <w:rsid w:val="00AA1D8D"/>
    <w:rsid w:val="00B47730"/>
    <w:rsid w:val="00CB0664"/>
    <w:rsid w:val="00FC693F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