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98C" w:rsidRDefault="00041512">
      <w:pPr>
        <w:jc w:val="center"/>
      </w:pPr>
      <w:r>
        <w:rPr>
          <w:rFonts w:ascii="Times New Roman" w:hAnsi="Times New Roman"/>
          <w:color w:val="000000"/>
          <w:sz w:val="44"/>
        </w:rPr>
        <w:t>From Numbers to Solutions: Unveiling the Power of Mathematics</w:t>
      </w:r>
    </w:p>
    <w:p w:rsidR="00AD398C" w:rsidRDefault="0004151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Evelyn Richards</w:t>
      </w:r>
    </w:p>
    <w:p w:rsidR="00AD398C" w:rsidRDefault="00041512">
      <w:pPr>
        <w:jc w:val="center"/>
      </w:pPr>
      <w:r>
        <w:rPr>
          <w:rFonts w:ascii="Times New Roman" w:hAnsi="Times New Roman"/>
          <w:color w:val="000000"/>
          <w:sz w:val="32"/>
        </w:rPr>
        <w:t>evelyn</w:t>
      </w:r>
      <w:r w:rsidR="00E0343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richards@davinciedu</w:t>
      </w:r>
      <w:r w:rsidR="00E0343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D398C" w:rsidRDefault="00AD398C"/>
    <w:p w:rsidR="00AD398C" w:rsidRDefault="00041512">
      <w:r>
        <w:rPr>
          <w:rFonts w:ascii="Times New Roman" w:hAnsi="Times New Roman"/>
          <w:color w:val="000000"/>
          <w:sz w:val="24"/>
        </w:rPr>
        <w:t>In the realm of numbers, we find the language of reason, a map to decipher the intricacies of our universe</w:t>
      </w:r>
      <w:r w:rsidR="00E034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the study of patterns, shapes, and relationships, is the cornerstone of modern civilization</w:t>
      </w:r>
      <w:r w:rsidR="00E034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E034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captivating beauty of geometry to the power of calculus, mathematics holds a mirror to the universe, revealing its underlying principles</w:t>
      </w:r>
      <w:r w:rsidR="00E034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more than just a subject confined to classrooms; it permeates every aspect of our daily lives</w:t>
      </w:r>
      <w:r w:rsidR="00E034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E034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tool that empowers us to make informed decisions, solve complex problems, and cultivate a deeper understanding of the world around us</w:t>
      </w:r>
      <w:r w:rsidR="00E034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captivating journey through the world of mathematics, we will explore the intricacies of algebra, the elegance of geometry, the power of calculus, and the boundless applications of statistics</w:t>
      </w:r>
      <w:r w:rsidR="00E034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the way, we will unveil the beauty, challenges, and rewards that await those who embrace the power of numbers</w:t>
      </w:r>
      <w:r w:rsidR="00E03438">
        <w:rPr>
          <w:rFonts w:ascii="Times New Roman" w:hAnsi="Times New Roman"/>
          <w:color w:val="000000"/>
          <w:sz w:val="24"/>
        </w:rPr>
        <w:t>.</w:t>
      </w:r>
    </w:p>
    <w:p w:rsidR="00AD398C" w:rsidRDefault="00041512">
      <w:r>
        <w:rPr>
          <w:rFonts w:ascii="Times New Roman" w:hAnsi="Times New Roman"/>
          <w:color w:val="000000"/>
          <w:sz w:val="28"/>
        </w:rPr>
        <w:t>Summary</w:t>
      </w:r>
    </w:p>
    <w:p w:rsidR="00AD398C" w:rsidRDefault="00041512">
      <w:r>
        <w:rPr>
          <w:rFonts w:ascii="Times New Roman" w:hAnsi="Times New Roman"/>
          <w:color w:val="000000"/>
        </w:rPr>
        <w:t>Mathematics, the study of patterns, shapes, and relationships, serves as the foundation of modern civilization</w:t>
      </w:r>
      <w:r w:rsidR="00E034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language of reason that helps us understand the cosmos, design technologies, and unlock the secrets of nature</w:t>
      </w:r>
      <w:r w:rsidR="00E034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geometry to calculus, mathematics permeates every aspect of our lives, empowering us to make informed decisions, solve complex problems, and gain a deeper understanding of the world around us</w:t>
      </w:r>
      <w:r w:rsidR="00E034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into the world of mathematics, we'll discover the beauty, challenges, and rewards that await those who embrace the power of numbers</w:t>
      </w:r>
      <w:r w:rsidR="00E03438">
        <w:rPr>
          <w:rFonts w:ascii="Times New Roman" w:hAnsi="Times New Roman"/>
          <w:color w:val="000000"/>
        </w:rPr>
        <w:t>.</w:t>
      </w:r>
    </w:p>
    <w:p w:rsidR="00AD398C" w:rsidRDefault="00AD398C"/>
    <w:sectPr w:rsidR="00AD3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711740">
    <w:abstractNumId w:val="8"/>
  </w:num>
  <w:num w:numId="2" w16cid:durableId="1221013773">
    <w:abstractNumId w:val="6"/>
  </w:num>
  <w:num w:numId="3" w16cid:durableId="1955092604">
    <w:abstractNumId w:val="5"/>
  </w:num>
  <w:num w:numId="4" w16cid:durableId="849023238">
    <w:abstractNumId w:val="4"/>
  </w:num>
  <w:num w:numId="5" w16cid:durableId="1325157875">
    <w:abstractNumId w:val="7"/>
  </w:num>
  <w:num w:numId="6" w16cid:durableId="2036271381">
    <w:abstractNumId w:val="3"/>
  </w:num>
  <w:num w:numId="7" w16cid:durableId="1934774953">
    <w:abstractNumId w:val="2"/>
  </w:num>
  <w:num w:numId="8" w16cid:durableId="626738477">
    <w:abstractNumId w:val="1"/>
  </w:num>
  <w:num w:numId="9" w16cid:durableId="23732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512"/>
    <w:rsid w:val="0006063C"/>
    <w:rsid w:val="0015074B"/>
    <w:rsid w:val="0029639D"/>
    <w:rsid w:val="00326F90"/>
    <w:rsid w:val="00AA1D8D"/>
    <w:rsid w:val="00AD398C"/>
    <w:rsid w:val="00B47730"/>
    <w:rsid w:val="00CB0664"/>
    <w:rsid w:val="00E034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