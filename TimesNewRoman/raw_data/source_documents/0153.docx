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6F4" w:rsidRDefault="0046545B">
      <w:pPr>
        <w:jc w:val="center"/>
      </w:pPr>
      <w:r>
        <w:rPr>
          <w:rFonts w:ascii="Times New Roman" w:hAnsi="Times New Roman"/>
          <w:color w:val="000000"/>
          <w:sz w:val="44"/>
        </w:rPr>
        <w:t>The Symphony of Harmony: Exploring the Unity of Medicine and Music</w:t>
      </w:r>
    </w:p>
    <w:p w:rsidR="008476F4" w:rsidRDefault="0046545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Olivia Brown</w:t>
      </w:r>
    </w:p>
    <w:p w:rsidR="008476F4" w:rsidRDefault="0046545B">
      <w:pPr>
        <w:jc w:val="center"/>
      </w:pPr>
      <w:r>
        <w:rPr>
          <w:rFonts w:ascii="Times New Roman" w:hAnsi="Times New Roman"/>
          <w:color w:val="000000"/>
          <w:sz w:val="32"/>
        </w:rPr>
        <w:t>olivia</w:t>
      </w:r>
      <w:r w:rsidR="0080185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brown@schooldistrict</w:t>
      </w:r>
      <w:r w:rsidR="0080185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8476F4" w:rsidRDefault="008476F4"/>
    <w:p w:rsidR="008476F4" w:rsidRDefault="0046545B">
      <w:r>
        <w:rPr>
          <w:rFonts w:ascii="Times New Roman" w:hAnsi="Times New Roman"/>
          <w:color w:val="000000"/>
          <w:sz w:val="24"/>
        </w:rPr>
        <w:t>Across the grand expanse of human history, music and healing have coexisted with an almost mystical kinship</w:t>
      </w:r>
      <w:r w:rsidR="008018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ancient Greeks saw harmony in music and medicine as two sides of the same coin</w:t>
      </w:r>
      <w:r w:rsidR="008018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fact, the word "pharmacy" originates from the Greek word "pharmakon," meaning both "medicine" and "poison</w:t>
      </w:r>
      <w:r w:rsidR="008018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" Music's ability to soothe our souls and heal our injuries has found attestation through centuries of anecdotal and clinical evidence</w:t>
      </w:r>
      <w:r w:rsidR="008018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Recent scientific studies unveil intricate connections between music and medicine</w:t>
      </w:r>
      <w:r w:rsidR="008018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Music triggers hormonal reactions that reduce stress and anxiety, alleviate pain perception, enhance immune function, accelerate wound healing, and lower blood pressure</w:t>
      </w:r>
      <w:r w:rsidR="008018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instance, a study published in the journal "PLOS One" revealed that listening to 30 minutes of relaxing music can reduce pain perception by up to 20%</w:t>
      </w:r>
      <w:r w:rsidR="008018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another study published in "The Lancet" demonstrated that music therapy reduces anxiety and improves the effectiveness of medications in cancer patients undergoing chemotherapy</w:t>
      </w:r>
      <w:r w:rsidR="008018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Music's rhythms, melodies, and harmonies resonate deeply within our bodies, reaching and mending our very core</w:t>
      </w:r>
      <w:r w:rsidR="008018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human heartbeat, the tempo of our breath, and the undulation of brainwaves all have a rhythmic nature</w:t>
      </w:r>
      <w:r w:rsidR="008018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Listening to music primes us to attune to these often ignored rhythms, fostering a sense of mindfulness and harmony in conjunction with our own collective physical and emotional energies</w:t>
      </w:r>
      <w:r w:rsidR="0080185D">
        <w:rPr>
          <w:rFonts w:ascii="Times New Roman" w:hAnsi="Times New Roman"/>
          <w:color w:val="000000"/>
          <w:sz w:val="24"/>
        </w:rPr>
        <w:t>.</w:t>
      </w:r>
    </w:p>
    <w:p w:rsidR="008476F4" w:rsidRDefault="0046545B">
      <w:r>
        <w:rPr>
          <w:rFonts w:ascii="Times New Roman" w:hAnsi="Times New Roman"/>
          <w:color w:val="000000"/>
          <w:sz w:val="28"/>
        </w:rPr>
        <w:t>Summary</w:t>
      </w:r>
    </w:p>
    <w:p w:rsidR="008476F4" w:rsidRDefault="0046545B">
      <w:r>
        <w:rPr>
          <w:rFonts w:ascii="Times New Roman" w:hAnsi="Times New Roman"/>
          <w:color w:val="000000"/>
        </w:rPr>
        <w:t>The unity of music and medicine is a tapestry we are only beginning to unravel</w:t>
      </w:r>
      <w:r w:rsidR="008018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Music can heal and bring solace, reduce stress, lessen pain, and promote general well-being</w:t>
      </w:r>
      <w:r w:rsidR="008018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Both have an enduring capacity to heal and rejuvenate</w:t>
      </w:r>
      <w:r w:rsidR="008018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Their combined potency is comparable to that of a symphony, a healing symphony bringing renewed vitality to our lives</w:t>
      </w:r>
      <w:r w:rsidR="008018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Music therapy is a discipline worth exploring further</w:t>
      </w:r>
      <w:r w:rsidR="008018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intricate interdependence of music and medicine, we unearth a symphony where they harmonize to bolster human resilience, aiding us to traverse the journey of life with greater wellness and peace</w:t>
      </w:r>
      <w:r w:rsidR="0080185D">
        <w:rPr>
          <w:rFonts w:ascii="Times New Roman" w:hAnsi="Times New Roman"/>
          <w:color w:val="000000"/>
        </w:rPr>
        <w:t>.</w:t>
      </w:r>
    </w:p>
    <w:p w:rsidR="008476F4" w:rsidRDefault="008476F4"/>
    <w:sectPr w:rsidR="00847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747316">
    <w:abstractNumId w:val="8"/>
  </w:num>
  <w:num w:numId="2" w16cid:durableId="139345721">
    <w:abstractNumId w:val="6"/>
  </w:num>
  <w:num w:numId="3" w16cid:durableId="1983728451">
    <w:abstractNumId w:val="5"/>
  </w:num>
  <w:num w:numId="4" w16cid:durableId="1505244589">
    <w:abstractNumId w:val="4"/>
  </w:num>
  <w:num w:numId="5" w16cid:durableId="1038554138">
    <w:abstractNumId w:val="7"/>
  </w:num>
  <w:num w:numId="6" w16cid:durableId="1432582345">
    <w:abstractNumId w:val="3"/>
  </w:num>
  <w:num w:numId="7" w16cid:durableId="1559782672">
    <w:abstractNumId w:val="2"/>
  </w:num>
  <w:num w:numId="8" w16cid:durableId="1152217236">
    <w:abstractNumId w:val="1"/>
  </w:num>
  <w:num w:numId="9" w16cid:durableId="170775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45B"/>
    <w:rsid w:val="0080185D"/>
    <w:rsid w:val="008476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