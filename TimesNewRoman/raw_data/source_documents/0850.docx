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352" w:rsidRDefault="002E4125">
      <w:pPr>
        <w:jc w:val="center"/>
      </w:pPr>
      <w:r>
        <w:rPr>
          <w:rFonts w:ascii="Times New Roman" w:hAnsi="Times New Roman"/>
          <w:color w:val="000000"/>
          <w:sz w:val="44"/>
        </w:rPr>
        <w:t>Delving into the World of Arts: Unveiling the Beauty and Power of Creativity</w:t>
      </w:r>
    </w:p>
    <w:p w:rsidR="003C4352" w:rsidRDefault="002E412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Miller</w:t>
      </w:r>
    </w:p>
    <w:p w:rsidR="003C4352" w:rsidRDefault="002E4125">
      <w:pPr>
        <w:jc w:val="center"/>
      </w:pPr>
      <w:r>
        <w:rPr>
          <w:rFonts w:ascii="Times New Roman" w:hAnsi="Times New Roman"/>
          <w:color w:val="000000"/>
          <w:sz w:val="32"/>
        </w:rPr>
        <w:t>sarahmiller@artsacademy</w:t>
      </w:r>
      <w:r w:rsidR="007A7CD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C4352" w:rsidRDefault="003C4352"/>
    <w:p w:rsidR="003C4352" w:rsidRDefault="002E4125">
      <w:r>
        <w:rPr>
          <w:rFonts w:ascii="Times New Roman" w:hAnsi="Times New Roman"/>
          <w:color w:val="000000"/>
          <w:sz w:val="24"/>
        </w:rPr>
        <w:t>Immerse yourself in the captivating realm of arts, where imagination reigns supreme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enchanting power of colors, melodies, words, and movements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Let arts stir your soul, awakening emotions that words cannot capture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Unlock the mysteriesof self-expression through art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Embrace the canvas as a confidante, allowing the strokes of your brush to convey emotions beyond mere words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Find solace in music's embrace, letting its notes soothe your weary heart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Dance like no one's watching, expressing your innermost feelings through the language of movement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Craft words into stories, giving life to characters and worlds that ignite the imagination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Immerse in the myriad forms of arts, discovering new facets of yourself you never knew existed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Experience the healing  power of arts' transformative touch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times, arts have served as a balm for wounded souls, soothing pain, and restoring hope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Engage with the arts, becoming a part of something bigger than yourself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Participate in workshops, concerts, exhibitions, and performances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vast galleries of museums, absorbing the wisdom of past masters</w:t>
      </w:r>
      <w:r w:rsidR="007A7CD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joy of community through artistic endeavors, forging connections that transcend boundaries</w:t>
      </w:r>
      <w:r w:rsidR="007A7CDE">
        <w:rPr>
          <w:rFonts w:ascii="Times New Roman" w:hAnsi="Times New Roman"/>
          <w:color w:val="000000"/>
          <w:sz w:val="24"/>
        </w:rPr>
        <w:t>.</w:t>
      </w:r>
    </w:p>
    <w:p w:rsidR="003C4352" w:rsidRDefault="002E4125">
      <w:r>
        <w:rPr>
          <w:rFonts w:ascii="Times New Roman" w:hAnsi="Times New Roman"/>
          <w:color w:val="000000"/>
          <w:sz w:val="28"/>
        </w:rPr>
        <w:t>Summary</w:t>
      </w:r>
    </w:p>
    <w:p w:rsidR="003C4352" w:rsidRDefault="002E4125">
      <w:r>
        <w:rPr>
          <w:rFonts w:ascii="Times New Roman" w:hAnsi="Times New Roman"/>
          <w:color w:val="000000"/>
        </w:rPr>
        <w:t>Through arts, we explore the depths of human expression, communicate with emotions, and create lasting legacies of beauty and significance</w:t>
      </w:r>
      <w:r w:rsidR="007A7CD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painting to music, literature to dance, arts connect us with our inner selves, each other, and the wider world</w:t>
      </w:r>
      <w:r w:rsidR="007A7CD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Embrace the transformative power of arts, for they enrich our lives and inspire us to see the world in new and captivating ways</w:t>
      </w:r>
      <w:r w:rsidR="007A7CD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Allow your creative spirit to flourish, and embrace the beauty and power of artistic expression</w:t>
      </w:r>
      <w:r w:rsidR="007A7CDE">
        <w:rPr>
          <w:rFonts w:ascii="Times New Roman" w:hAnsi="Times New Roman"/>
          <w:color w:val="000000"/>
        </w:rPr>
        <w:t>.</w:t>
      </w:r>
    </w:p>
    <w:p w:rsidR="003C4352" w:rsidRDefault="003C4352"/>
    <w:sectPr w:rsidR="003C4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448822">
    <w:abstractNumId w:val="8"/>
  </w:num>
  <w:num w:numId="2" w16cid:durableId="725302998">
    <w:abstractNumId w:val="6"/>
  </w:num>
  <w:num w:numId="3" w16cid:durableId="756024567">
    <w:abstractNumId w:val="5"/>
  </w:num>
  <w:num w:numId="4" w16cid:durableId="1241256012">
    <w:abstractNumId w:val="4"/>
  </w:num>
  <w:num w:numId="5" w16cid:durableId="1279070768">
    <w:abstractNumId w:val="7"/>
  </w:num>
  <w:num w:numId="6" w16cid:durableId="684135608">
    <w:abstractNumId w:val="3"/>
  </w:num>
  <w:num w:numId="7" w16cid:durableId="930433554">
    <w:abstractNumId w:val="2"/>
  </w:num>
  <w:num w:numId="8" w16cid:durableId="291329296">
    <w:abstractNumId w:val="1"/>
  </w:num>
  <w:num w:numId="9" w16cid:durableId="132180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125"/>
    <w:rsid w:val="00326F90"/>
    <w:rsid w:val="003C4352"/>
    <w:rsid w:val="007A7C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