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B12" w:rsidRDefault="00297C80">
      <w:pPr>
        <w:jc w:val="center"/>
      </w:pPr>
      <w:r>
        <w:rPr>
          <w:rFonts w:ascii="Times New Roman" w:hAnsi="Times New Roman"/>
          <w:color w:val="000000"/>
          <w:sz w:val="44"/>
        </w:rPr>
        <w:t>The Intriguing World of Chemistry: An Exploration of Matter and Its Properties</w:t>
      </w:r>
    </w:p>
    <w:p w:rsidR="00420B12" w:rsidRDefault="00297C8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Richard Henderson</w:t>
      </w:r>
    </w:p>
    <w:p w:rsidR="00420B12" w:rsidRDefault="00297C80">
      <w:pPr>
        <w:jc w:val="center"/>
      </w:pPr>
      <w:r>
        <w:rPr>
          <w:rFonts w:ascii="Times New Roman" w:hAnsi="Times New Roman"/>
          <w:color w:val="000000"/>
          <w:sz w:val="32"/>
        </w:rPr>
        <w:t>richardhenderson@gmail</w:t>
      </w:r>
      <w:r w:rsidR="002B744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420B12" w:rsidRDefault="00420B12"/>
    <w:p w:rsidR="00420B12" w:rsidRDefault="00297C80">
      <w:r>
        <w:rPr>
          <w:rFonts w:ascii="Times New Roman" w:hAnsi="Times New Roman"/>
          <w:color w:val="000000"/>
          <w:sz w:val="24"/>
        </w:rPr>
        <w:t>Chemistry, the study of matter and its composition, properties, and change, offers a captivating exploration of the universe around us</w:t>
      </w:r>
      <w:r w:rsidR="002B7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colors of nature to the intricate processes occurring within our bodies, chemistry plays a vital role in defining our everyday existence</w:t>
      </w:r>
      <w:r w:rsidR="002B7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2B7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journey, we will uncover the basic building blocks of matter, exploring the structure of atoms and molecules</w:t>
      </w:r>
      <w:r w:rsidR="002B7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2B7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2B7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fundamental aspects of chemistry, we will venture into the practical applications that have shaped our world</w:t>
      </w:r>
      <w:r w:rsidR="002B7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2B7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2B744D">
        <w:rPr>
          <w:rFonts w:ascii="Times New Roman" w:hAnsi="Times New Roman"/>
          <w:color w:val="000000"/>
          <w:sz w:val="24"/>
        </w:rPr>
        <w:t>.</w:t>
      </w:r>
    </w:p>
    <w:p w:rsidR="00420B12" w:rsidRDefault="00297C80">
      <w:r>
        <w:rPr>
          <w:rFonts w:ascii="Times New Roman" w:hAnsi="Times New Roman"/>
          <w:color w:val="000000"/>
          <w:sz w:val="28"/>
        </w:rPr>
        <w:t>Summary</w:t>
      </w:r>
    </w:p>
    <w:p w:rsidR="00420B12" w:rsidRDefault="00297C80">
      <w:r>
        <w:rPr>
          <w:rFonts w:ascii="Times New Roman" w:hAnsi="Times New Roman"/>
          <w:color w:val="000000"/>
        </w:rPr>
        <w:t>Through our exploration of chemistry, we have gained a deeper understanding of the matter that constitutes our universe, the transformations it undergoes, and the profound impact it has on our lives</w:t>
      </w:r>
      <w:r w:rsidR="002B74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witnessed the power of chemical reactions, marveled at the intricacies of atomic structure, and uncovered the practical applications that have revolutionized our world</w:t>
      </w:r>
      <w:r w:rsidR="002B74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into the realm of chemistry serves as a testament to the boundless curiosity and ingenuity of humankind, reminding us that the pursuit of knowledge holds the key to unlocking the secrets of our physical world</w:t>
      </w:r>
      <w:r w:rsidR="002B744D">
        <w:rPr>
          <w:rFonts w:ascii="Times New Roman" w:hAnsi="Times New Roman"/>
          <w:color w:val="000000"/>
        </w:rPr>
        <w:t>.</w:t>
      </w:r>
    </w:p>
    <w:p w:rsidR="00420B12" w:rsidRDefault="00420B12"/>
    <w:sectPr w:rsidR="00420B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853063">
    <w:abstractNumId w:val="8"/>
  </w:num>
  <w:num w:numId="2" w16cid:durableId="447286970">
    <w:abstractNumId w:val="6"/>
  </w:num>
  <w:num w:numId="3" w16cid:durableId="336344335">
    <w:abstractNumId w:val="5"/>
  </w:num>
  <w:num w:numId="4" w16cid:durableId="1200312999">
    <w:abstractNumId w:val="4"/>
  </w:num>
  <w:num w:numId="5" w16cid:durableId="632059624">
    <w:abstractNumId w:val="7"/>
  </w:num>
  <w:num w:numId="6" w16cid:durableId="1558860676">
    <w:abstractNumId w:val="3"/>
  </w:num>
  <w:num w:numId="7" w16cid:durableId="1267620330">
    <w:abstractNumId w:val="2"/>
  </w:num>
  <w:num w:numId="8" w16cid:durableId="1340618958">
    <w:abstractNumId w:val="1"/>
  </w:num>
  <w:num w:numId="9" w16cid:durableId="38340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C80"/>
    <w:rsid w:val="002B744D"/>
    <w:rsid w:val="00326F90"/>
    <w:rsid w:val="00420B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