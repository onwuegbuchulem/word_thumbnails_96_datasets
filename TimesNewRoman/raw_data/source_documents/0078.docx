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6E10" w:rsidRDefault="00505D8C">
      <w:pPr>
        <w:jc w:val="center"/>
      </w:pPr>
      <w:r>
        <w:rPr>
          <w:rFonts w:ascii="Times New Roman" w:hAnsi="Times New Roman"/>
          <w:color w:val="000000"/>
          <w:sz w:val="44"/>
        </w:rPr>
        <w:t>The Intricate World of DNA: A Journey into the Building Blocks of Life</w:t>
      </w:r>
    </w:p>
    <w:p w:rsidR="00736E10" w:rsidRDefault="00505D8C">
      <w:pPr>
        <w:pStyle w:val="NoSpacing"/>
        <w:jc w:val="center"/>
      </w:pPr>
      <w:r>
        <w:rPr>
          <w:rFonts w:ascii="Times New Roman" w:hAnsi="Times New Roman"/>
          <w:color w:val="000000"/>
          <w:sz w:val="36"/>
        </w:rPr>
        <w:t>Jane Harrison</w:t>
      </w:r>
    </w:p>
    <w:p w:rsidR="00736E10" w:rsidRDefault="00505D8C">
      <w:pPr>
        <w:jc w:val="center"/>
      </w:pPr>
      <w:r>
        <w:rPr>
          <w:rFonts w:ascii="Times New Roman" w:hAnsi="Times New Roman"/>
          <w:color w:val="000000"/>
          <w:sz w:val="32"/>
        </w:rPr>
        <w:t>jane</w:t>
      </w:r>
      <w:r w:rsidR="00FB7B1F">
        <w:rPr>
          <w:rFonts w:ascii="Times New Roman" w:hAnsi="Times New Roman"/>
          <w:color w:val="000000"/>
          <w:sz w:val="32"/>
        </w:rPr>
        <w:t>.</w:t>
      </w:r>
      <w:r>
        <w:rPr>
          <w:rFonts w:ascii="Times New Roman" w:hAnsi="Times New Roman"/>
          <w:color w:val="000000"/>
          <w:sz w:val="32"/>
        </w:rPr>
        <w:t>harrison25@somemail</w:t>
      </w:r>
      <w:r w:rsidR="00FB7B1F">
        <w:rPr>
          <w:rFonts w:ascii="Times New Roman" w:hAnsi="Times New Roman"/>
          <w:color w:val="000000"/>
          <w:sz w:val="32"/>
        </w:rPr>
        <w:t>.</w:t>
      </w:r>
      <w:r>
        <w:rPr>
          <w:rFonts w:ascii="Times New Roman" w:hAnsi="Times New Roman"/>
          <w:color w:val="000000"/>
          <w:sz w:val="32"/>
        </w:rPr>
        <w:t>com</w:t>
      </w:r>
    </w:p>
    <w:p w:rsidR="00736E10" w:rsidRDefault="00736E10"/>
    <w:p w:rsidR="00736E10" w:rsidRDefault="00505D8C">
      <w:r>
        <w:rPr>
          <w:rFonts w:ascii="Times New Roman" w:hAnsi="Times New Roman"/>
          <w:color w:val="000000"/>
          <w:sz w:val="24"/>
        </w:rPr>
        <w:t>Within the intricate realm of biology, the discovery of DNA stands as a beacon of understanding, illuminating the very essence of life</w:t>
      </w:r>
      <w:r w:rsidR="00FB7B1F">
        <w:rPr>
          <w:rFonts w:ascii="Times New Roman" w:hAnsi="Times New Roman"/>
          <w:color w:val="000000"/>
          <w:sz w:val="24"/>
        </w:rPr>
        <w:t>.</w:t>
      </w:r>
      <w:r>
        <w:rPr>
          <w:rFonts w:ascii="Times New Roman" w:hAnsi="Times New Roman"/>
          <w:color w:val="000000"/>
          <w:sz w:val="24"/>
        </w:rPr>
        <w:t xml:space="preserve"> Deoxyribonucleic acid, familiar as DNA, is the hereditary material that contains the instructions for an organism's development, functioning, and reproduction</w:t>
      </w:r>
      <w:r w:rsidR="00FB7B1F">
        <w:rPr>
          <w:rFonts w:ascii="Times New Roman" w:hAnsi="Times New Roman"/>
          <w:color w:val="000000"/>
          <w:sz w:val="24"/>
        </w:rPr>
        <w:t>.</w:t>
      </w:r>
      <w:r>
        <w:rPr>
          <w:rFonts w:ascii="Times New Roman" w:hAnsi="Times New Roman"/>
          <w:color w:val="000000"/>
          <w:sz w:val="24"/>
        </w:rPr>
        <w:t xml:space="preserve"> Unraveling the secrets of DNA has opened up new frontiers in medicine, forensics, and genetic engineering, with far-reaching implications for our understanding of life's complexities</w:t>
      </w:r>
      <w:r w:rsidR="00FB7B1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structure of DNA resembles a twisted ladder, known as a double helix, composed of two strands of nucleotides</w:t>
      </w:r>
      <w:r w:rsidR="00FB7B1F">
        <w:rPr>
          <w:rFonts w:ascii="Times New Roman" w:hAnsi="Times New Roman"/>
          <w:color w:val="000000"/>
          <w:sz w:val="24"/>
        </w:rPr>
        <w:t>.</w:t>
      </w:r>
      <w:r>
        <w:rPr>
          <w:rFonts w:ascii="Times New Roman" w:hAnsi="Times New Roman"/>
          <w:color w:val="000000"/>
          <w:sz w:val="24"/>
        </w:rPr>
        <w:t xml:space="preserve"> These nucleotides are the fundamental units of genetic information, consisting of a sugar molecule, phosphate group, and nitrogenous base</w:t>
      </w:r>
      <w:r w:rsidR="00FB7B1F">
        <w:rPr>
          <w:rFonts w:ascii="Times New Roman" w:hAnsi="Times New Roman"/>
          <w:color w:val="000000"/>
          <w:sz w:val="24"/>
        </w:rPr>
        <w:t>.</w:t>
      </w:r>
      <w:r>
        <w:rPr>
          <w:rFonts w:ascii="Times New Roman" w:hAnsi="Times New Roman"/>
          <w:color w:val="000000"/>
          <w:sz w:val="24"/>
        </w:rPr>
        <w:t xml:space="preserve"> DNA's double-stranded nature allows for genetic information to be copied faithfully during cell division, ensuring the accurate transmission of inherited characteristics from parents to offspring</w:t>
      </w:r>
      <w:r w:rsidR="00FB7B1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sequence of nucleotides along the DNA strand encodes the genetic information that governs an organism's traits</w:t>
      </w:r>
      <w:r w:rsidR="00FB7B1F">
        <w:rPr>
          <w:rFonts w:ascii="Times New Roman" w:hAnsi="Times New Roman"/>
          <w:color w:val="000000"/>
          <w:sz w:val="24"/>
        </w:rPr>
        <w:t>.</w:t>
      </w:r>
      <w:r>
        <w:rPr>
          <w:rFonts w:ascii="Times New Roman" w:hAnsi="Times New Roman"/>
          <w:color w:val="000000"/>
          <w:sz w:val="24"/>
        </w:rPr>
        <w:t xml:space="preserve"> The precise arrangement of these nucleotides determines the type of proteins that are produced, which in turn influence an organism's physical and biochemical characteristics</w:t>
      </w:r>
      <w:r w:rsidR="00FB7B1F">
        <w:rPr>
          <w:rFonts w:ascii="Times New Roman" w:hAnsi="Times New Roman"/>
          <w:color w:val="000000"/>
          <w:sz w:val="24"/>
        </w:rPr>
        <w:t>.</w:t>
      </w:r>
      <w:r>
        <w:rPr>
          <w:rFonts w:ascii="Times New Roman" w:hAnsi="Times New Roman"/>
          <w:color w:val="000000"/>
          <w:sz w:val="24"/>
        </w:rPr>
        <w:t xml:space="preserve"> The study of DNA has revolutionized our understanding of genetic inheritance, genetic variations, and the mechanisms underlying evolution</w:t>
      </w:r>
      <w:r w:rsidR="00FB7B1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Body:</w:t>
      </w:r>
      <w:r>
        <w:rPr>
          <w:rFonts w:ascii="Times New Roman" w:hAnsi="Times New Roman"/>
          <w:color w:val="000000"/>
          <w:sz w:val="24"/>
        </w:rPr>
        <w:br/>
      </w:r>
      <w:r>
        <w:rPr>
          <w:rFonts w:ascii="Times New Roman" w:hAnsi="Times New Roman"/>
          <w:color w:val="000000"/>
          <w:sz w:val="24"/>
        </w:rPr>
        <w:br/>
        <w:t>The discovery of DNA's structure by James Watson and Francis Crick in 1953 is widely regarded as one of the most significant scientific breakthroughs of the 20th century</w:t>
      </w:r>
      <w:r w:rsidR="00FB7B1F">
        <w:rPr>
          <w:rFonts w:ascii="Times New Roman" w:hAnsi="Times New Roman"/>
          <w:color w:val="000000"/>
          <w:sz w:val="24"/>
        </w:rPr>
        <w:t>.</w:t>
      </w:r>
      <w:r>
        <w:rPr>
          <w:rFonts w:ascii="Times New Roman" w:hAnsi="Times New Roman"/>
          <w:color w:val="000000"/>
          <w:sz w:val="24"/>
        </w:rPr>
        <w:t xml:space="preserve"> This discovery paved the way for understanding how genetic traits are passed from generation to generation and how genetic variations arise</w:t>
      </w:r>
      <w:r w:rsidR="00FB7B1F">
        <w:rPr>
          <w:rFonts w:ascii="Times New Roman" w:hAnsi="Times New Roman"/>
          <w:color w:val="000000"/>
          <w:sz w:val="24"/>
        </w:rPr>
        <w:t>.</w:t>
      </w:r>
      <w:r>
        <w:rPr>
          <w:rFonts w:ascii="Times New Roman" w:hAnsi="Times New Roman"/>
          <w:color w:val="000000"/>
          <w:sz w:val="24"/>
        </w:rPr>
        <w:t xml:space="preserve"> The elucidation of DNA's role in protein synthesis further illuminated the fundamental processes of life, providing a deeper understanding of metabolism, growth, and development</w:t>
      </w:r>
      <w:r w:rsidR="00FB7B1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Beyond its role in heredity and gene expression, DNA has also found significant applications in forensics and genetic engineering</w:t>
      </w:r>
      <w:r w:rsidR="00FB7B1F">
        <w:rPr>
          <w:rFonts w:ascii="Times New Roman" w:hAnsi="Times New Roman"/>
          <w:color w:val="000000"/>
          <w:sz w:val="24"/>
        </w:rPr>
        <w:t>.</w:t>
      </w:r>
      <w:r>
        <w:rPr>
          <w:rFonts w:ascii="Times New Roman" w:hAnsi="Times New Roman"/>
          <w:color w:val="000000"/>
          <w:sz w:val="24"/>
        </w:rPr>
        <w:t xml:space="preserve"> DNA fingerprinting, a technique that </w:t>
      </w:r>
      <w:r>
        <w:rPr>
          <w:rFonts w:ascii="Times New Roman" w:hAnsi="Times New Roman"/>
          <w:color w:val="000000"/>
          <w:sz w:val="24"/>
        </w:rPr>
        <w:lastRenderedPageBreak/>
        <w:t>analyzes variations in DNA sequences, is used to identify individuals, aiding in criminal investigations and paternity testing</w:t>
      </w:r>
      <w:r w:rsidR="00FB7B1F">
        <w:rPr>
          <w:rFonts w:ascii="Times New Roman" w:hAnsi="Times New Roman"/>
          <w:color w:val="000000"/>
          <w:sz w:val="24"/>
        </w:rPr>
        <w:t>.</w:t>
      </w:r>
      <w:r>
        <w:rPr>
          <w:rFonts w:ascii="Times New Roman" w:hAnsi="Times New Roman"/>
          <w:color w:val="000000"/>
          <w:sz w:val="24"/>
        </w:rPr>
        <w:t xml:space="preserve"> Additionally, genetic engineering enables the modification of an organism's DNA, opening up possibilities for creating genetically modified organisms (GMOs) with desired traits, such as resistance to pests or diseases, or the production of pharmaceuticals</w:t>
      </w:r>
      <w:r w:rsidR="00FB7B1F">
        <w:rPr>
          <w:rFonts w:ascii="Times New Roman" w:hAnsi="Times New Roman"/>
          <w:color w:val="000000"/>
          <w:sz w:val="24"/>
        </w:rPr>
        <w:t>.</w:t>
      </w:r>
    </w:p>
    <w:p w:rsidR="00736E10" w:rsidRDefault="00505D8C">
      <w:r>
        <w:rPr>
          <w:rFonts w:ascii="Times New Roman" w:hAnsi="Times New Roman"/>
          <w:color w:val="000000"/>
          <w:sz w:val="28"/>
        </w:rPr>
        <w:t>Summary</w:t>
      </w:r>
    </w:p>
    <w:p w:rsidR="00736E10" w:rsidRDefault="00505D8C">
      <w:r>
        <w:rPr>
          <w:rFonts w:ascii="Times New Roman" w:hAnsi="Times New Roman"/>
          <w:color w:val="000000"/>
        </w:rPr>
        <w:t>The discovery of DNA has transformed our understanding of life, providing insights into the mechanisms of heredity, gene expression, and evolution</w:t>
      </w:r>
      <w:r w:rsidR="00FB7B1F">
        <w:rPr>
          <w:rFonts w:ascii="Times New Roman" w:hAnsi="Times New Roman"/>
          <w:color w:val="000000"/>
        </w:rPr>
        <w:t>.</w:t>
      </w:r>
      <w:r>
        <w:rPr>
          <w:rFonts w:ascii="Times New Roman" w:hAnsi="Times New Roman"/>
          <w:color w:val="000000"/>
        </w:rPr>
        <w:t xml:space="preserve"> DNA's structure, consisting of two intertwined strands of nucleotides, encodes the genetic information that determines an organism's traits</w:t>
      </w:r>
      <w:r w:rsidR="00FB7B1F">
        <w:rPr>
          <w:rFonts w:ascii="Times New Roman" w:hAnsi="Times New Roman"/>
          <w:color w:val="000000"/>
        </w:rPr>
        <w:t>.</w:t>
      </w:r>
      <w:r>
        <w:rPr>
          <w:rFonts w:ascii="Times New Roman" w:hAnsi="Times New Roman"/>
          <w:color w:val="000000"/>
        </w:rPr>
        <w:t xml:space="preserve"> The elucidation of DNA's role in protein synthesis has illuminated fundamental life processes</w:t>
      </w:r>
      <w:r w:rsidR="00FB7B1F">
        <w:rPr>
          <w:rFonts w:ascii="Times New Roman" w:hAnsi="Times New Roman"/>
          <w:color w:val="000000"/>
        </w:rPr>
        <w:t>.</w:t>
      </w:r>
      <w:r>
        <w:rPr>
          <w:rFonts w:ascii="Times New Roman" w:hAnsi="Times New Roman"/>
          <w:color w:val="000000"/>
        </w:rPr>
        <w:t xml:space="preserve"> Additionally, DNA has found practical applications in forensics and genetic engineering, leading to advancements in criminal investigations, paternity testing, and the development of GMOs</w:t>
      </w:r>
      <w:r w:rsidR="00FB7B1F">
        <w:rPr>
          <w:rFonts w:ascii="Times New Roman" w:hAnsi="Times New Roman"/>
          <w:color w:val="000000"/>
        </w:rPr>
        <w:t>.</w:t>
      </w:r>
      <w:r>
        <w:rPr>
          <w:rFonts w:ascii="Times New Roman" w:hAnsi="Times New Roman"/>
          <w:color w:val="000000"/>
        </w:rPr>
        <w:t xml:space="preserve"> The study of DNA continues to be at the forefront of biological research, with ongoing efforts to unravel the intricacies of genetic inheritance and genetic variations</w:t>
      </w:r>
      <w:r w:rsidR="00FB7B1F">
        <w:rPr>
          <w:rFonts w:ascii="Times New Roman" w:hAnsi="Times New Roman"/>
          <w:color w:val="000000"/>
        </w:rPr>
        <w:t>.</w:t>
      </w:r>
    </w:p>
    <w:p w:rsidR="00736E10" w:rsidRDefault="00736E10"/>
    <w:sectPr w:rsidR="00736E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023069">
    <w:abstractNumId w:val="8"/>
  </w:num>
  <w:num w:numId="2" w16cid:durableId="1055666008">
    <w:abstractNumId w:val="6"/>
  </w:num>
  <w:num w:numId="3" w16cid:durableId="1292977392">
    <w:abstractNumId w:val="5"/>
  </w:num>
  <w:num w:numId="4" w16cid:durableId="460801995">
    <w:abstractNumId w:val="4"/>
  </w:num>
  <w:num w:numId="5" w16cid:durableId="885528861">
    <w:abstractNumId w:val="7"/>
  </w:num>
  <w:num w:numId="6" w16cid:durableId="1709405445">
    <w:abstractNumId w:val="3"/>
  </w:num>
  <w:num w:numId="7" w16cid:durableId="2001232059">
    <w:abstractNumId w:val="2"/>
  </w:num>
  <w:num w:numId="8" w16cid:durableId="799112098">
    <w:abstractNumId w:val="1"/>
  </w:num>
  <w:num w:numId="9" w16cid:durableId="1164777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5D8C"/>
    <w:rsid w:val="00736E10"/>
    <w:rsid w:val="00AA1D8D"/>
    <w:rsid w:val="00B47730"/>
    <w:rsid w:val="00CB0664"/>
    <w:rsid w:val="00FB7B1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2024-01-15T20:03:00Z</dcterms:modified>
  <cp:category/>
</cp:coreProperties>
</file>