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741" w:rsidRDefault="00F2193C">
      <w:pPr>
        <w:jc w:val="center"/>
      </w:pPr>
      <w:r>
        <w:rPr>
          <w:rFonts w:ascii="Times New Roman" w:hAnsi="Times New Roman"/>
          <w:color w:val="000000"/>
          <w:sz w:val="44"/>
        </w:rPr>
        <w:t>The Profound Influence of the Arts on Human Civilization</w:t>
      </w:r>
    </w:p>
    <w:p w:rsidR="003F7741" w:rsidRDefault="00F2193C">
      <w:pPr>
        <w:pStyle w:val="NoSpacing"/>
        <w:jc w:val="center"/>
      </w:pPr>
      <w:r>
        <w:rPr>
          <w:rFonts w:ascii="Times New Roman" w:hAnsi="Times New Roman"/>
          <w:color w:val="000000"/>
          <w:sz w:val="36"/>
        </w:rPr>
        <w:t>Amelia Walker</w:t>
      </w:r>
    </w:p>
    <w:p w:rsidR="003F7741" w:rsidRDefault="00F2193C">
      <w:pPr>
        <w:jc w:val="center"/>
      </w:pPr>
      <w:r>
        <w:rPr>
          <w:rFonts w:ascii="Times New Roman" w:hAnsi="Times New Roman"/>
          <w:color w:val="000000"/>
          <w:sz w:val="32"/>
        </w:rPr>
        <w:t>ameliawalker@gmail</w:t>
      </w:r>
      <w:r w:rsidR="0098357D">
        <w:rPr>
          <w:rFonts w:ascii="Times New Roman" w:hAnsi="Times New Roman"/>
          <w:color w:val="000000"/>
          <w:sz w:val="32"/>
        </w:rPr>
        <w:t>.</w:t>
      </w:r>
      <w:r>
        <w:rPr>
          <w:rFonts w:ascii="Times New Roman" w:hAnsi="Times New Roman"/>
          <w:color w:val="000000"/>
          <w:sz w:val="32"/>
        </w:rPr>
        <w:t>com</w:t>
      </w:r>
    </w:p>
    <w:p w:rsidR="003F7741" w:rsidRDefault="003F7741"/>
    <w:p w:rsidR="003F7741" w:rsidRDefault="00F2193C">
      <w:r>
        <w:rPr>
          <w:rFonts w:ascii="Times New Roman" w:hAnsi="Times New Roman"/>
          <w:color w:val="000000"/>
          <w:sz w:val="24"/>
        </w:rPr>
        <w:t>The domain of arts stands as a testament to the multifaceted brilliance and boundless creativity of humankind, shaping cultures, echoing histories, and propelling civilizations forward</w:t>
      </w:r>
      <w:r w:rsidR="0098357D">
        <w:rPr>
          <w:rFonts w:ascii="Times New Roman" w:hAnsi="Times New Roman"/>
          <w:color w:val="000000"/>
          <w:sz w:val="24"/>
        </w:rPr>
        <w:t>.</w:t>
      </w:r>
      <w:r>
        <w:rPr>
          <w:rFonts w:ascii="Times New Roman" w:hAnsi="Times New Roman"/>
          <w:color w:val="000000"/>
          <w:sz w:val="24"/>
        </w:rPr>
        <w:t xml:space="preserve"> Like a kaleidoscope, the arts paint vibrant hues of expression, captivating imaginations across time and space</w:t>
      </w:r>
      <w:r w:rsidR="0098357D">
        <w:rPr>
          <w:rFonts w:ascii="Times New Roman" w:hAnsi="Times New Roman"/>
          <w:color w:val="000000"/>
          <w:sz w:val="24"/>
        </w:rPr>
        <w:t>.</w:t>
      </w:r>
      <w:r>
        <w:rPr>
          <w:rFonts w:ascii="Times New Roman" w:hAnsi="Times New Roman"/>
          <w:color w:val="000000"/>
          <w:sz w:val="24"/>
        </w:rPr>
        <w:t xml:space="preserve"> They have served as instruments of communication and connection, bridging vast chasms between people, connecting hearts and minds in a symphony of shared humanity</w:t>
      </w:r>
      <w:r w:rsidR="0098357D">
        <w:rPr>
          <w:rFonts w:ascii="Times New Roman" w:hAnsi="Times New Roman"/>
          <w:color w:val="000000"/>
          <w:sz w:val="24"/>
        </w:rPr>
        <w:t>.</w:t>
      </w:r>
      <w:r>
        <w:rPr>
          <w:rFonts w:ascii="Times New Roman" w:hAnsi="Times New Roman"/>
          <w:color w:val="000000"/>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98357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the arts possess an inherent power to transform, heal, and inspire</w:t>
      </w:r>
      <w:r w:rsidR="0098357D">
        <w:rPr>
          <w:rFonts w:ascii="Times New Roman" w:hAnsi="Times New Roman"/>
          <w:color w:val="000000"/>
          <w:sz w:val="24"/>
        </w:rPr>
        <w:t>.</w:t>
      </w:r>
      <w:r>
        <w:rPr>
          <w:rFonts w:ascii="Times New Roman" w:hAnsi="Times New Roman"/>
          <w:color w:val="000000"/>
          <w:sz w:val="24"/>
        </w:rPr>
        <w:t xml:space="preserve"> They can mend shattered spirits, soothe burdened minds, and kindle dormant passions</w:t>
      </w:r>
      <w:r w:rsidR="0098357D">
        <w:rPr>
          <w:rFonts w:ascii="Times New Roman" w:hAnsi="Times New Roman"/>
          <w:color w:val="000000"/>
          <w:sz w:val="24"/>
        </w:rPr>
        <w:t>.</w:t>
      </w:r>
      <w:r>
        <w:rPr>
          <w:rFonts w:ascii="Times New Roman" w:hAnsi="Times New Roman"/>
          <w:color w:val="000000"/>
          <w:sz w:val="24"/>
        </w:rPr>
        <w:t xml:space="preserve"> The arts challenge us to confront uncomfortable truths, ignite conversations about vital issues, and foster empathy, encouraging us to see the world through new eyes</w:t>
      </w:r>
      <w:r w:rsidR="0098357D">
        <w:rPr>
          <w:rFonts w:ascii="Times New Roman" w:hAnsi="Times New Roman"/>
          <w:color w:val="000000"/>
          <w:sz w:val="24"/>
        </w:rPr>
        <w:t>.</w:t>
      </w:r>
      <w:r>
        <w:rPr>
          <w:rFonts w:ascii="Times New Roman" w:hAnsi="Times New Roman"/>
          <w:color w:val="000000"/>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98357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Lastly, history offers ample evidence of the intricate relationship between the arts and societal progression</w:t>
      </w:r>
      <w:r w:rsidR="0098357D">
        <w:rPr>
          <w:rFonts w:ascii="Times New Roman" w:hAnsi="Times New Roman"/>
          <w:color w:val="000000"/>
          <w:sz w:val="24"/>
        </w:rPr>
        <w:t>.</w:t>
      </w:r>
      <w:r>
        <w:rPr>
          <w:rFonts w:ascii="Times New Roman" w:hAnsi="Times New Roman"/>
          <w:color w:val="000000"/>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98357D">
        <w:rPr>
          <w:rFonts w:ascii="Times New Roman" w:hAnsi="Times New Roman"/>
          <w:color w:val="000000"/>
          <w:sz w:val="24"/>
        </w:rPr>
        <w:t>.</w:t>
      </w:r>
      <w:r>
        <w:rPr>
          <w:rFonts w:ascii="Times New Roman" w:hAnsi="Times New Roman"/>
          <w:color w:val="000000"/>
          <w:sz w:val="24"/>
        </w:rPr>
        <w:t xml:space="preserve"> By studying and appreciating these works of art, we gain a tangible connection to the past, gleaning valuable lessons and perspectives that help us navigate the intricacies of the present and envision a better future</w:t>
      </w:r>
      <w:r w:rsidR="0098357D">
        <w:rPr>
          <w:rFonts w:ascii="Times New Roman" w:hAnsi="Times New Roman"/>
          <w:color w:val="000000"/>
          <w:sz w:val="24"/>
        </w:rPr>
        <w:t>.</w:t>
      </w:r>
      <w:r>
        <w:rPr>
          <w:rFonts w:ascii="Times New Roman" w:hAnsi="Times New Roman"/>
          <w:color w:val="000000"/>
          <w:sz w:val="24"/>
        </w:rPr>
        <w:t xml:space="preserve"> The arts, with their enduring legacy, serve as anchors that moor us to our shared history and provide a compass guiding us toward a brighter tomorrow</w:t>
      </w:r>
      <w:r w:rsidR="0098357D">
        <w:rPr>
          <w:rFonts w:ascii="Times New Roman" w:hAnsi="Times New Roman"/>
          <w:color w:val="000000"/>
          <w:sz w:val="24"/>
        </w:rPr>
        <w:t>.</w:t>
      </w:r>
    </w:p>
    <w:p w:rsidR="003F7741" w:rsidRDefault="00F2193C">
      <w:r>
        <w:rPr>
          <w:rFonts w:ascii="Times New Roman" w:hAnsi="Times New Roman"/>
          <w:color w:val="000000"/>
          <w:sz w:val="28"/>
        </w:rPr>
        <w:t>Summary</w:t>
      </w:r>
    </w:p>
    <w:p w:rsidR="003F7741" w:rsidRDefault="00F2193C">
      <w:r>
        <w:rPr>
          <w:rFonts w:ascii="Times New Roman" w:hAnsi="Times New Roman"/>
          <w:color w:val="000000"/>
        </w:rPr>
        <w:lastRenderedPageBreak/>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98357D">
        <w:rPr>
          <w:rFonts w:ascii="Times New Roman" w:hAnsi="Times New Roman"/>
          <w:color w:val="000000"/>
        </w:rPr>
        <w:t>.</w:t>
      </w:r>
      <w:r>
        <w:rPr>
          <w:rFonts w:ascii="Times New Roman" w:hAnsi="Times New Roman"/>
          <w:color w:val="000000"/>
        </w:rPr>
        <w:t xml:space="preserve"> With their universal appeal, the arts have shaped cultures, enriched lives, and fostered creativity, leaving an indelible mark on the tapestry of human existence, bringing people together and driving societal advancement throughout history</w:t>
      </w:r>
      <w:r w:rsidR="0098357D">
        <w:rPr>
          <w:rFonts w:ascii="Times New Roman" w:hAnsi="Times New Roman"/>
          <w:color w:val="000000"/>
        </w:rPr>
        <w:t>.</w:t>
      </w:r>
    </w:p>
    <w:p w:rsidR="003F7741" w:rsidRDefault="003F7741"/>
    <w:sectPr w:rsidR="003F77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3312173">
    <w:abstractNumId w:val="8"/>
  </w:num>
  <w:num w:numId="2" w16cid:durableId="1972206168">
    <w:abstractNumId w:val="6"/>
  </w:num>
  <w:num w:numId="3" w16cid:durableId="257564834">
    <w:abstractNumId w:val="5"/>
  </w:num>
  <w:num w:numId="4" w16cid:durableId="405223480">
    <w:abstractNumId w:val="4"/>
  </w:num>
  <w:num w:numId="5" w16cid:durableId="1948348162">
    <w:abstractNumId w:val="7"/>
  </w:num>
  <w:num w:numId="6" w16cid:durableId="343554142">
    <w:abstractNumId w:val="3"/>
  </w:num>
  <w:num w:numId="7" w16cid:durableId="1559048406">
    <w:abstractNumId w:val="2"/>
  </w:num>
  <w:num w:numId="8" w16cid:durableId="1668358764">
    <w:abstractNumId w:val="1"/>
  </w:num>
  <w:num w:numId="9" w16cid:durableId="8763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741"/>
    <w:rsid w:val="0098357D"/>
    <w:rsid w:val="00AA1D8D"/>
    <w:rsid w:val="00B47730"/>
    <w:rsid w:val="00CB0664"/>
    <w:rsid w:val="00F219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