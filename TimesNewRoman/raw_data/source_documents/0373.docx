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189" w:rsidRDefault="009A74D2">
      <w:pPr>
        <w:jc w:val="center"/>
      </w:pPr>
      <w:r>
        <w:rPr>
          <w:rFonts w:ascii="Times New Roman" w:hAnsi="Times New Roman"/>
          <w:color w:val="000000"/>
          <w:sz w:val="44"/>
        </w:rPr>
        <w:t>Unraveling the Wonders of Science</w:t>
      </w:r>
    </w:p>
    <w:p w:rsidR="00E57189" w:rsidRDefault="009A74D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Jessica Harper</w:t>
      </w:r>
    </w:p>
    <w:p w:rsidR="00E57189" w:rsidRDefault="009A74D2">
      <w:pPr>
        <w:jc w:val="center"/>
      </w:pPr>
      <w:r>
        <w:rPr>
          <w:rFonts w:ascii="Times New Roman" w:hAnsi="Times New Roman"/>
          <w:color w:val="000000"/>
          <w:sz w:val="32"/>
        </w:rPr>
        <w:t>jessicaharper@mail</w:t>
      </w:r>
      <w:r w:rsidR="002E02C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E57189" w:rsidRDefault="00E57189"/>
    <w:p w:rsidR="00E57189" w:rsidRDefault="009A74D2">
      <w:r>
        <w:rPr>
          <w:rFonts w:ascii="Times New Roman" w:hAnsi="Times New Roman"/>
          <w:color w:val="000000"/>
          <w:sz w:val="24"/>
        </w:rPr>
        <w:t>Science, a boundless realm of exploration and discovery, unveils the intricate workings of the universe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boundless cosmos to the intricate depths of the human body, science illuminates the mysteries that surround us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Guided by the principles of logic and reason, science unveils the hidden harmonies of the cosmos, transforming the enigmatic into the comprehensible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**Exploring the Symphony of Science**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Science unveils the harmonious symphony of the universe, revealing the interconnectedness of all things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 tapestry of celestial bodies to the intricate dance of atoms, science illuminates the patterns and principles that govern the cosmos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unveils the dance of particles, the symphony of waves, and the harmonious interplay of natural phenomena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depths of scientific knowledge, we discover the underlying order and beauty that permeate the world around us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**Unveiling the Enigma of Life**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a branch of science, delves into the enigmatic tapestry of life, unraveling the intricate mechanisms that govern the living world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microscopic realm of cells, the building blocks of life, comprehending their structure, function, and interactions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2E02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biology, we unlock the secrets of our own existence and our interconnectedness with the natural world</w:t>
      </w:r>
      <w:r w:rsidR="002E02C9">
        <w:rPr>
          <w:rFonts w:ascii="Times New Roman" w:hAnsi="Times New Roman"/>
          <w:color w:val="000000"/>
          <w:sz w:val="24"/>
        </w:rPr>
        <w:t>.</w:t>
      </w:r>
    </w:p>
    <w:p w:rsidR="00E57189" w:rsidRDefault="009A74D2">
      <w:r>
        <w:rPr>
          <w:rFonts w:ascii="Times New Roman" w:hAnsi="Times New Roman"/>
          <w:color w:val="000000"/>
          <w:sz w:val="28"/>
        </w:rPr>
        <w:t>Summary</w:t>
      </w:r>
    </w:p>
    <w:p w:rsidR="00E57189" w:rsidRDefault="009A74D2">
      <w:r>
        <w:rPr>
          <w:rFonts w:ascii="Times New Roman" w:hAnsi="Times New Roman"/>
          <w:color w:val="000000"/>
        </w:rPr>
        <w:lastRenderedPageBreak/>
        <w:t>Our scientific journey has unveiled the awe-inspiring tapestry of the universe, revealing the harmony of natural laws, the intricate symphony of life, and the boundless potential of human innovation</w:t>
      </w:r>
      <w:r w:rsidR="002E02C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Science, as an ever-expanding odyssey of discovery, empowers us to unravel the mysteries of the cosmos and forge a deeper understanding of our place within it</w:t>
      </w:r>
      <w:r w:rsidR="002E02C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Inspired by the pursuit of knowledge, we continue to push the boundaries of human understanding, unraveling the enigmatic and revealing the beauty and wonder that surrounds us</w:t>
      </w:r>
      <w:r w:rsidR="002E02C9">
        <w:rPr>
          <w:rFonts w:ascii="Times New Roman" w:hAnsi="Times New Roman"/>
          <w:color w:val="000000"/>
        </w:rPr>
        <w:t>.</w:t>
      </w:r>
    </w:p>
    <w:p w:rsidR="00E57189" w:rsidRDefault="00E57189"/>
    <w:sectPr w:rsidR="00E5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715047">
    <w:abstractNumId w:val="8"/>
  </w:num>
  <w:num w:numId="2" w16cid:durableId="1183738669">
    <w:abstractNumId w:val="6"/>
  </w:num>
  <w:num w:numId="3" w16cid:durableId="769740404">
    <w:abstractNumId w:val="5"/>
  </w:num>
  <w:num w:numId="4" w16cid:durableId="1630822444">
    <w:abstractNumId w:val="4"/>
  </w:num>
  <w:num w:numId="5" w16cid:durableId="1546527239">
    <w:abstractNumId w:val="7"/>
  </w:num>
  <w:num w:numId="6" w16cid:durableId="1794981075">
    <w:abstractNumId w:val="3"/>
  </w:num>
  <w:num w:numId="7" w16cid:durableId="165052396">
    <w:abstractNumId w:val="2"/>
  </w:num>
  <w:num w:numId="8" w16cid:durableId="342559495">
    <w:abstractNumId w:val="1"/>
  </w:num>
  <w:num w:numId="9" w16cid:durableId="16509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2C9"/>
    <w:rsid w:val="00326F90"/>
    <w:rsid w:val="009A74D2"/>
    <w:rsid w:val="00AA1D8D"/>
    <w:rsid w:val="00B47730"/>
    <w:rsid w:val="00CB0664"/>
    <w:rsid w:val="00E57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