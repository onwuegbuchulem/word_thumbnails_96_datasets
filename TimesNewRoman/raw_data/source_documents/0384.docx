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654" w:rsidRDefault="00715FD1">
      <w:pPr>
        <w:jc w:val="center"/>
      </w:pPr>
      <w:r>
        <w:rPr>
          <w:rFonts w:ascii="Times New Roman" w:hAnsi="Times New Roman"/>
          <w:color w:val="000000"/>
          <w:sz w:val="44"/>
        </w:rPr>
        <w:t>Our Beautiful and Diverse Planet: An Exploration of Earth's Ecosystems</w:t>
      </w:r>
    </w:p>
    <w:p w:rsidR="002C3654" w:rsidRDefault="00715FD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27C4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Sophia Green</w:t>
      </w:r>
    </w:p>
    <w:p w:rsidR="002C3654" w:rsidRDefault="00715FD1">
      <w:pPr>
        <w:jc w:val="center"/>
      </w:pPr>
      <w:r>
        <w:rPr>
          <w:rFonts w:ascii="Times New Roman" w:hAnsi="Times New Roman"/>
          <w:color w:val="000000"/>
          <w:sz w:val="32"/>
        </w:rPr>
        <w:t>sgreen@ehs</w:t>
      </w:r>
      <w:r w:rsidR="00127C4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2C3654" w:rsidRDefault="002C3654"/>
    <w:p w:rsidR="002C3654" w:rsidRDefault="00715FD1">
      <w:r>
        <w:rPr>
          <w:rFonts w:ascii="Times New Roman" w:hAnsi="Times New Roman"/>
          <w:color w:val="000000"/>
          <w:sz w:val="24"/>
        </w:rPr>
        <w:t>Our planet Earth is a remarkable and diverse home to an array of intricate ecosystems, each teeming with unique plants, animals, and natural processes</w:t>
      </w:r>
      <w:r w:rsidR="00127C4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 on a captivating journey as we delve into the wonders of Earth's ecosystems, uncovering the delicate balance that sustains life and unraveling the mysteries that lie within</w:t>
      </w:r>
      <w:r w:rsidR="00127C4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towering rainforests to vast deserts, from sparkling oceans to towering mountains, our planet is a symphony of life, harmoniously interwoven in a delicate dance of interdependence</w:t>
      </w:r>
      <w:r w:rsidR="00127C4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Across the globe, a myriad of ecosystems thrives, each characterized by its distinct climate, vegetation, and wildlife</w:t>
      </w:r>
      <w:r w:rsidR="00127C4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vibrant coral reefs of the tropics to the icy tundra of the Arctic, every ecosystem plays a crucial role in maintaining the intricate web of life on Earth</w:t>
      </w:r>
      <w:r w:rsidR="00127C4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these diverse realms, countless organisms interact in a delicate balance, shaping their environment and adapting to its unique conditions</w:t>
      </w:r>
      <w:r w:rsidR="00127C4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intricate relationships among species, as predators pursue prey, herbivores graze on plants, and decomposers recycle nutrients back into the soil, ensuring the continuous renewal of life</w:t>
      </w:r>
      <w:r w:rsidR="00127C4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Humankind, as part of this intricate tapestry, has a profound impact on Earth's ecosystems</w:t>
      </w:r>
      <w:r w:rsidR="00127C4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actions, whether positive or negative, shape the future of our planet</w:t>
      </w:r>
      <w:r w:rsidR="00127C4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stewards of the environment, it is our responsibility to understand the complexities of Earth's ecosystems and strive to protect and preserve them for generations to come</w:t>
      </w:r>
      <w:r w:rsidR="00127C4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uncovering the secrets of our planet's diverse ecosystems, we gain invaluable insights into the delicate interplay of life and the importance of preserving the natural balance that sustains us all</w:t>
      </w:r>
      <w:r w:rsidR="00127C4E">
        <w:rPr>
          <w:rFonts w:ascii="Times New Roman" w:hAnsi="Times New Roman"/>
          <w:color w:val="000000"/>
          <w:sz w:val="24"/>
        </w:rPr>
        <w:t>.</w:t>
      </w:r>
    </w:p>
    <w:p w:rsidR="002C3654" w:rsidRDefault="00715FD1">
      <w:r>
        <w:rPr>
          <w:rFonts w:ascii="Times New Roman" w:hAnsi="Times New Roman"/>
          <w:color w:val="000000"/>
          <w:sz w:val="28"/>
        </w:rPr>
        <w:t>Summary</w:t>
      </w:r>
    </w:p>
    <w:p w:rsidR="002C3654" w:rsidRDefault="00715FD1">
      <w:r>
        <w:rPr>
          <w:rFonts w:ascii="Times New Roman" w:hAnsi="Times New Roman"/>
          <w:color w:val="000000"/>
        </w:rPr>
        <w:t>Embark on a journey through Earth's diverse ecosystems, uncovering the intricate relationships among species and the delicate balance that sustains life</w:t>
      </w:r>
      <w:r w:rsidR="00127C4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towering rainforests to vast deserts, every ecosystem plays a vital role in maintaining the web of life</w:t>
      </w:r>
      <w:r w:rsidR="00127C4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Recognize the profound impact of human actions on the environment and embrace our responsibility as stewards of the planet</w:t>
      </w:r>
      <w:r w:rsidR="00127C4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unraveling the mysteries of Earth's ecosystems, we gain invaluable insights into the </w:t>
      </w:r>
      <w:r>
        <w:rPr>
          <w:rFonts w:ascii="Times New Roman" w:hAnsi="Times New Roman"/>
          <w:color w:val="000000"/>
        </w:rPr>
        <w:lastRenderedPageBreak/>
        <w:t>beauty and fragility of our interconnected world, inspiring us to protect and preserve it for future generations</w:t>
      </w:r>
      <w:r w:rsidR="00127C4E">
        <w:rPr>
          <w:rFonts w:ascii="Times New Roman" w:hAnsi="Times New Roman"/>
          <w:color w:val="000000"/>
        </w:rPr>
        <w:t>.</w:t>
      </w:r>
    </w:p>
    <w:p w:rsidR="002C3654" w:rsidRDefault="002C3654"/>
    <w:sectPr w:rsidR="002C36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024237">
    <w:abstractNumId w:val="8"/>
  </w:num>
  <w:num w:numId="2" w16cid:durableId="44721157">
    <w:abstractNumId w:val="6"/>
  </w:num>
  <w:num w:numId="3" w16cid:durableId="36248855">
    <w:abstractNumId w:val="5"/>
  </w:num>
  <w:num w:numId="4" w16cid:durableId="1355689741">
    <w:abstractNumId w:val="4"/>
  </w:num>
  <w:num w:numId="5" w16cid:durableId="1458987729">
    <w:abstractNumId w:val="7"/>
  </w:num>
  <w:num w:numId="6" w16cid:durableId="1950164810">
    <w:abstractNumId w:val="3"/>
  </w:num>
  <w:num w:numId="7" w16cid:durableId="1011880744">
    <w:abstractNumId w:val="2"/>
  </w:num>
  <w:num w:numId="8" w16cid:durableId="1535073079">
    <w:abstractNumId w:val="1"/>
  </w:num>
  <w:num w:numId="9" w16cid:durableId="213112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C4E"/>
    <w:rsid w:val="0015074B"/>
    <w:rsid w:val="0029639D"/>
    <w:rsid w:val="002C3654"/>
    <w:rsid w:val="00326F90"/>
    <w:rsid w:val="00715F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