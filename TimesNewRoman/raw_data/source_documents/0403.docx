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BBE" w:rsidRDefault="008E52AB">
      <w:pPr>
        <w:jc w:val="center"/>
      </w:pPr>
      <w:r>
        <w:rPr>
          <w:rFonts w:ascii="Times New Roman" w:hAnsi="Times New Roman"/>
          <w:color w:val="000000"/>
          <w:sz w:val="44"/>
        </w:rPr>
        <w:t>The Wonders of the Scientific World</w:t>
      </w:r>
    </w:p>
    <w:p w:rsidR="003F4BBE" w:rsidRDefault="008E52A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E5DB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Samantha Anderson</w:t>
      </w:r>
    </w:p>
    <w:p w:rsidR="003F4BBE" w:rsidRDefault="008E52AB">
      <w:pPr>
        <w:jc w:val="center"/>
      </w:pPr>
      <w:r>
        <w:rPr>
          <w:rFonts w:ascii="Times New Roman" w:hAnsi="Times New Roman"/>
          <w:color w:val="000000"/>
          <w:sz w:val="32"/>
        </w:rPr>
        <w:t>SamanthaAnderson</w:t>
      </w:r>
      <w:r w:rsidR="007E5DB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Eduhub@gmail</w:t>
      </w:r>
      <w:r w:rsidR="007E5DB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F4BBE" w:rsidRDefault="003F4BBE"/>
    <w:p w:rsidR="003F4BBE" w:rsidRDefault="008E52AB">
      <w:r>
        <w:rPr>
          <w:rFonts w:ascii="Times New Roman" w:hAnsi="Times New Roman"/>
          <w:color w:val="000000"/>
          <w:sz w:val="24"/>
        </w:rPr>
        <w:t>In the realm of education, science stands tall as a beacon of knowledge and discovery, captivating the minds of young learners with its endless wonders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laboratories and classrooms, students don their scientific aprons, eager to unravel the secrets of nature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embark on experiments, meticulously following procedures, and analyzing results with keen observation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explore the intricate workings of living organisms, marveling at the elegance of biological processes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confines of the laboratory, science extends its reach into the vastness of space, inviting students to contemplate the mysteries of the universe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study the intricate movements of celestial bodies, unraveling the secrets of planetary motion and the origins of life itself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7E5DB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they learn about the wonders of the universe, they develop a sense of cosmic awe and a newfound perspective on their existence</w:t>
      </w:r>
      <w:r w:rsidR="007E5DBE">
        <w:rPr>
          <w:rFonts w:ascii="Times New Roman" w:hAnsi="Times New Roman"/>
          <w:color w:val="000000"/>
          <w:sz w:val="24"/>
        </w:rPr>
        <w:t>.</w:t>
      </w:r>
    </w:p>
    <w:p w:rsidR="003F4BBE" w:rsidRDefault="008E52AB">
      <w:r>
        <w:rPr>
          <w:rFonts w:ascii="Times New Roman" w:hAnsi="Times New Roman"/>
          <w:color w:val="000000"/>
          <w:sz w:val="28"/>
        </w:rPr>
        <w:t>Summary</w:t>
      </w:r>
    </w:p>
    <w:p w:rsidR="003F4BBE" w:rsidRDefault="008E52AB">
      <w:r>
        <w:rPr>
          <w:rFonts w:ascii="Times New Roman" w:hAnsi="Times New Roman"/>
          <w:color w:val="000000"/>
        </w:rPr>
        <w:t>The study of science in high school is a journey of exploration, discovery, and wonder</w:t>
      </w:r>
      <w:r w:rsidR="007E5D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captivates young minds with the mysteries of the natural world, inspiring them to unravel the secrets of the universe</w:t>
      </w:r>
      <w:r w:rsidR="007E5D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hands-on experiments, students gain a deeper understanding of fundamental principles, while also developing critical thinking skills and a passion for knowledge</w:t>
      </w:r>
      <w:r w:rsidR="007E5D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extends beyond the classroom, inviting students to contemplate the vastness </w:t>
      </w:r>
      <w:r>
        <w:rPr>
          <w:rFonts w:ascii="Times New Roman" w:hAnsi="Times New Roman"/>
          <w:color w:val="000000"/>
        </w:rPr>
        <w:lastRenderedPageBreak/>
        <w:t>of space and their place within it</w:t>
      </w:r>
      <w:r w:rsidR="007E5DB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fosters a sense of awe and interconnectedness, shaping their perspective on the world and inspiring them to pursue a lifelong journey of scientific discovery</w:t>
      </w:r>
      <w:r w:rsidR="007E5DBE">
        <w:rPr>
          <w:rFonts w:ascii="Times New Roman" w:hAnsi="Times New Roman"/>
          <w:color w:val="000000"/>
        </w:rPr>
        <w:t>.</w:t>
      </w:r>
    </w:p>
    <w:p w:rsidR="003F4BBE" w:rsidRDefault="003F4BBE"/>
    <w:sectPr w:rsidR="003F4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472647">
    <w:abstractNumId w:val="8"/>
  </w:num>
  <w:num w:numId="2" w16cid:durableId="354116556">
    <w:abstractNumId w:val="6"/>
  </w:num>
  <w:num w:numId="3" w16cid:durableId="1363172405">
    <w:abstractNumId w:val="5"/>
  </w:num>
  <w:num w:numId="4" w16cid:durableId="206845201">
    <w:abstractNumId w:val="4"/>
  </w:num>
  <w:num w:numId="5" w16cid:durableId="1180200778">
    <w:abstractNumId w:val="7"/>
  </w:num>
  <w:num w:numId="6" w16cid:durableId="1496915661">
    <w:abstractNumId w:val="3"/>
  </w:num>
  <w:num w:numId="7" w16cid:durableId="989094329">
    <w:abstractNumId w:val="2"/>
  </w:num>
  <w:num w:numId="8" w16cid:durableId="286937159">
    <w:abstractNumId w:val="1"/>
  </w:num>
  <w:num w:numId="9" w16cid:durableId="36930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BBE"/>
    <w:rsid w:val="007E5DBE"/>
    <w:rsid w:val="008E52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