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E2A" w:rsidRDefault="00A766DF">
      <w:pPr>
        <w:jc w:val="center"/>
      </w:pPr>
      <w:r>
        <w:rPr>
          <w:rFonts w:ascii="Times New Roman" w:hAnsi="Times New Roman"/>
          <w:color w:val="000000"/>
          <w:sz w:val="44"/>
        </w:rPr>
        <w:t>Unraveling the Tapestry of Life: Exploring the Fascinating Realm of Biology</w:t>
      </w:r>
    </w:p>
    <w:p w:rsidR="00CC4E2A" w:rsidRDefault="00A766D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5585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Clara Winslow</w:t>
      </w:r>
    </w:p>
    <w:p w:rsidR="00CC4E2A" w:rsidRDefault="00A766DF">
      <w:pPr>
        <w:jc w:val="center"/>
      </w:pPr>
      <w:r>
        <w:rPr>
          <w:rFonts w:ascii="Times New Roman" w:hAnsi="Times New Roman"/>
          <w:color w:val="000000"/>
          <w:sz w:val="32"/>
        </w:rPr>
        <w:t>clarawinslowphd@gmail</w:t>
      </w:r>
      <w:r w:rsidR="00E5585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C4E2A" w:rsidRDefault="00CC4E2A"/>
    <w:p w:rsidR="00CC4E2A" w:rsidRDefault="00A766DF">
      <w:r>
        <w:rPr>
          <w:rFonts w:ascii="Times New Roman" w:hAnsi="Times New Roman"/>
          <w:color w:val="000000"/>
          <w:sz w:val="24"/>
        </w:rPr>
        <w:t>Embark on a captivating journey through the intricate world of biology, where life's mysteries unfold at every turn</w:t>
      </w:r>
      <w:r w:rsidR="00E558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Embracing its vastness, we delve into the realms of living organisms, from the remarkable diversity of species to the underlying mechanisms that govern their existence</w:t>
      </w:r>
      <w:r w:rsidR="00E558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chapter in this expansive narrative serves as a brushstroke, painting a vivid tapestry of life's symphony</w:t>
      </w:r>
      <w:r w:rsidR="00E558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vibrant domain of ecosystems, organisms intertwine in complex relationships, forming communities that thrive in delicate balance</w:t>
      </w:r>
      <w:r w:rsidR="00E558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lush forests and vibrant coral reefs to towering mountains and teeming oceans, ecosystems exemplify the interconnectedness of all beings</w:t>
      </w:r>
      <w:r w:rsidR="00E558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the visible realm, delve into the cellular universe, where microscopic players engage in intricate biochemical dances</w:t>
      </w:r>
      <w:r w:rsidR="00E558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Cells, the fundamental units of life, serve as orchestras of organelles, harmoniously orchestrating vital functions that sustain every living entity</w:t>
      </w:r>
      <w:r w:rsidR="00E558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further into the realm of genetics, unlock the secrets encoded within DNA's double helix, a molecular masterpiece that holds the blueprints for life</w:t>
      </w:r>
      <w:r w:rsidR="00E558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fascinating interplay between genes and the environment, as they shape the characteristics that define each organism, revealing the intricate relationship between inheritance and adaptation</w:t>
      </w:r>
      <w:r w:rsidR="00E558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 single-celled amoeba to the majestic blue whale, life's diversity reflects the extraordinary creativity of evolutionary forces at play</w:t>
      </w:r>
      <w:r w:rsidR="00E55852">
        <w:rPr>
          <w:rFonts w:ascii="Times New Roman" w:hAnsi="Times New Roman"/>
          <w:color w:val="000000"/>
          <w:sz w:val="24"/>
        </w:rPr>
        <w:t>.</w:t>
      </w:r>
    </w:p>
    <w:p w:rsidR="00CC4E2A" w:rsidRDefault="00A766DF">
      <w:r>
        <w:rPr>
          <w:rFonts w:ascii="Times New Roman" w:hAnsi="Times New Roman"/>
          <w:color w:val="000000"/>
          <w:sz w:val="28"/>
        </w:rPr>
        <w:t>Summary</w:t>
      </w:r>
    </w:p>
    <w:p w:rsidR="00CC4E2A" w:rsidRDefault="00A766DF">
      <w:r>
        <w:rPr>
          <w:rFonts w:ascii="Times New Roman" w:hAnsi="Times New Roman"/>
          <w:color w:val="000000"/>
        </w:rPr>
        <w:t>Biology, a discipline of boundless wonder, captivates us with its profound insights into life's enigmatic tapestry</w:t>
      </w:r>
      <w:r w:rsidR="00E558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majestic ecosystems that adorn our planet to the symphony of cellular processes within organisms, every facet of biology reveals a remarkable story of connectedness and complexity</w:t>
      </w:r>
      <w:r w:rsidR="00E558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Comprehending the language of genes, we unlock the secrets of inheritance and adaptation, witnessing the grandeur of evolution in action</w:t>
      </w:r>
      <w:r w:rsidR="00E558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Biology, in its boundless beauty and elegance, stands as a testament to the boundless wonders that our natural world holds</w:t>
      </w:r>
      <w:r w:rsidR="00E55852">
        <w:rPr>
          <w:rFonts w:ascii="Times New Roman" w:hAnsi="Times New Roman"/>
          <w:color w:val="000000"/>
        </w:rPr>
        <w:t>.</w:t>
      </w:r>
    </w:p>
    <w:p w:rsidR="00CC4E2A" w:rsidRDefault="00CC4E2A"/>
    <w:sectPr w:rsidR="00CC4E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255458">
    <w:abstractNumId w:val="8"/>
  </w:num>
  <w:num w:numId="2" w16cid:durableId="605501193">
    <w:abstractNumId w:val="6"/>
  </w:num>
  <w:num w:numId="3" w16cid:durableId="583729480">
    <w:abstractNumId w:val="5"/>
  </w:num>
  <w:num w:numId="4" w16cid:durableId="1439328836">
    <w:abstractNumId w:val="4"/>
  </w:num>
  <w:num w:numId="5" w16cid:durableId="378358400">
    <w:abstractNumId w:val="7"/>
  </w:num>
  <w:num w:numId="6" w16cid:durableId="550728938">
    <w:abstractNumId w:val="3"/>
  </w:num>
  <w:num w:numId="7" w16cid:durableId="910314924">
    <w:abstractNumId w:val="2"/>
  </w:num>
  <w:num w:numId="8" w16cid:durableId="1093622027">
    <w:abstractNumId w:val="1"/>
  </w:num>
  <w:num w:numId="9" w16cid:durableId="139651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66DF"/>
    <w:rsid w:val="00AA1D8D"/>
    <w:rsid w:val="00B47730"/>
    <w:rsid w:val="00CB0664"/>
    <w:rsid w:val="00CC4E2A"/>
    <w:rsid w:val="00E558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