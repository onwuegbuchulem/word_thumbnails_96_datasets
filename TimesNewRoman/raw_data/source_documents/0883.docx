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134" w:rsidRDefault="00804FB1">
      <w:pPr>
        <w:jc w:val="center"/>
      </w:pPr>
      <w:r>
        <w:rPr>
          <w:rFonts w:ascii="Times New Roman" w:hAnsi="Times New Roman"/>
          <w:color w:val="000000"/>
          <w:sz w:val="44"/>
        </w:rPr>
        <w:t>Chemistry Unveiled: Beyond Formulas and Equations</w:t>
      </w:r>
    </w:p>
    <w:p w:rsidR="00E95134" w:rsidRDefault="00804FB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53C0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Gilbert Montgomery</w:t>
      </w:r>
    </w:p>
    <w:p w:rsidR="00E95134" w:rsidRDefault="00804FB1">
      <w:pPr>
        <w:jc w:val="center"/>
      </w:pPr>
      <w:r>
        <w:rPr>
          <w:rFonts w:ascii="Times New Roman" w:hAnsi="Times New Roman"/>
          <w:color w:val="000000"/>
          <w:sz w:val="32"/>
        </w:rPr>
        <w:t>Gilbert</w:t>
      </w:r>
      <w:r w:rsidR="00253C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Montgomery@emailcrypt</w:t>
      </w:r>
      <w:r w:rsidR="00253C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E95134" w:rsidRDefault="00E95134"/>
    <w:p w:rsidR="00E95134" w:rsidRDefault="00804FB1">
      <w:r>
        <w:rPr>
          <w:rFonts w:ascii="Times New Roman" w:hAnsi="Times New Roman"/>
          <w:color w:val="000000"/>
          <w:sz w:val="24"/>
        </w:rPr>
        <w:t>From the effervescence of a fizzy drink to the rusting of an old bike, chemistry is the study of matter and its properties, touching every aspect of our daily lives</w:t>
      </w:r>
      <w:r w:rsidR="00253C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formulas and equations, it's a realm of discovery, innovation, and inspiration</w:t>
      </w:r>
      <w:r w:rsidR="00253C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an intricate dance of atoms and molecules, chemistry reveals the secrets of our world</w:t>
      </w:r>
      <w:r w:rsidR="00253C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Let's embark on a journey into this fascinating field, exploring its wonders and unlocking its mysteries</w:t>
      </w:r>
      <w:r w:rsidR="00253C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world of chemistry, we'll unravel the structure of matter, from the behavior of individual atoms to the interactions between molecules</w:t>
      </w:r>
      <w:r w:rsidR="00253C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253C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realm where colors burst forth, substances evolve, and the very air we breathe undergoes constant transformation</w:t>
      </w:r>
      <w:r w:rsidR="00253C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also plays a crucial role in addressing global challenges, such as climate change, pollution, and resource scarcity</w:t>
      </w:r>
      <w:r w:rsidR="00253C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253C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253C07">
        <w:rPr>
          <w:rFonts w:ascii="Times New Roman" w:hAnsi="Times New Roman"/>
          <w:color w:val="000000"/>
          <w:sz w:val="24"/>
        </w:rPr>
        <w:t>.</w:t>
      </w:r>
    </w:p>
    <w:p w:rsidR="00E95134" w:rsidRDefault="00804FB1">
      <w:r>
        <w:rPr>
          <w:rFonts w:ascii="Times New Roman" w:hAnsi="Times New Roman"/>
          <w:color w:val="000000"/>
          <w:sz w:val="28"/>
        </w:rPr>
        <w:t>Summary</w:t>
      </w:r>
    </w:p>
    <w:p w:rsidR="00E95134" w:rsidRDefault="00804FB1">
      <w:r>
        <w:rPr>
          <w:rFonts w:ascii="Times New Roman" w:hAnsi="Times New Roman"/>
          <w:color w:val="000000"/>
        </w:rPr>
        <w:t>Chemistry is the study of matter and its properties, revealing the secrets of our world</w:t>
      </w:r>
      <w:r w:rsidR="00253C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the behavior of atoms and molecules, the transformative power of chemical reactions, and the interconnectedness of all matter</w:t>
      </w:r>
      <w:r w:rsidR="00253C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laboratory to the environment and our daily lives, chemistry plays a pivotal role in shaping our world</w:t>
      </w:r>
      <w:r w:rsidR="00253C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range from developing innovative materials and sustainable energy sources to creating life-saving drugs</w:t>
      </w:r>
      <w:r w:rsidR="00253C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continues to be a vibrant field, brimming with discovery and potential, encouraging us to explore the frontiers of science and technology</w:t>
      </w:r>
      <w:r w:rsidR="00253C07">
        <w:rPr>
          <w:rFonts w:ascii="Times New Roman" w:hAnsi="Times New Roman"/>
          <w:color w:val="000000"/>
        </w:rPr>
        <w:t>.</w:t>
      </w:r>
    </w:p>
    <w:p w:rsidR="00E95134" w:rsidRDefault="00E95134"/>
    <w:sectPr w:rsidR="00E951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166014">
    <w:abstractNumId w:val="8"/>
  </w:num>
  <w:num w:numId="2" w16cid:durableId="1172986222">
    <w:abstractNumId w:val="6"/>
  </w:num>
  <w:num w:numId="3" w16cid:durableId="661394083">
    <w:abstractNumId w:val="5"/>
  </w:num>
  <w:num w:numId="4" w16cid:durableId="598413426">
    <w:abstractNumId w:val="4"/>
  </w:num>
  <w:num w:numId="5" w16cid:durableId="1116171697">
    <w:abstractNumId w:val="7"/>
  </w:num>
  <w:num w:numId="6" w16cid:durableId="133332720">
    <w:abstractNumId w:val="3"/>
  </w:num>
  <w:num w:numId="7" w16cid:durableId="629820166">
    <w:abstractNumId w:val="2"/>
  </w:num>
  <w:num w:numId="8" w16cid:durableId="2134470472">
    <w:abstractNumId w:val="1"/>
  </w:num>
  <w:num w:numId="9" w16cid:durableId="79556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C07"/>
    <w:rsid w:val="0029639D"/>
    <w:rsid w:val="00326F90"/>
    <w:rsid w:val="00804FB1"/>
    <w:rsid w:val="00AA1D8D"/>
    <w:rsid w:val="00B47730"/>
    <w:rsid w:val="00CB0664"/>
    <w:rsid w:val="00E951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