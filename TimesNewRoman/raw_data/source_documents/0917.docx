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6FFF" w:rsidRDefault="00755700">
      <w:pPr>
        <w:jc w:val="center"/>
      </w:pPr>
      <w:r>
        <w:rPr>
          <w:rFonts w:ascii="Times New Roman" w:hAnsi="Times New Roman"/>
          <w:color w:val="000000"/>
          <w:sz w:val="44"/>
        </w:rPr>
        <w:t>Delving into the Realm of Medicine: An Exploration of Health and Healing</w:t>
      </w:r>
    </w:p>
    <w:p w:rsidR="00696FFF" w:rsidRDefault="0075570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D477DF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Helena Peterson</w:t>
      </w:r>
    </w:p>
    <w:p w:rsidR="00696FFF" w:rsidRDefault="00755700">
      <w:pPr>
        <w:jc w:val="center"/>
      </w:pPr>
      <w:r>
        <w:rPr>
          <w:rFonts w:ascii="Times New Roman" w:hAnsi="Times New Roman"/>
          <w:color w:val="000000"/>
          <w:sz w:val="32"/>
        </w:rPr>
        <w:t>helenapeterson@health</w:t>
      </w:r>
      <w:r w:rsidR="00D477D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696FFF" w:rsidRDefault="00696FFF"/>
    <w:p w:rsidR="00696FFF" w:rsidRDefault="00755700">
      <w:r>
        <w:rPr>
          <w:rFonts w:ascii="Times New Roman" w:hAnsi="Times New Roman"/>
          <w:color w:val="000000"/>
          <w:sz w:val="24"/>
        </w:rPr>
        <w:t>Medicine is an ever-evolving field dedicated to preserving and enhancing human life</w:t>
      </w:r>
      <w:r w:rsidR="00D477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encompasses myriad facets of healthcare, ranging from prevention and diagnosis to treatment and rehabilitation</w:t>
      </w:r>
      <w:r w:rsidR="00D477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essay delves into the captivating realm of medicine, shedding light on its rich history, fundamental principles, and multifaceted applications</w:t>
      </w:r>
      <w:r w:rsidR="00D477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From ancient healers utilizing plants and rituals to modern-day surgeons wielding scalpels and lasers, medicine's journey is a testament to human ingenuity and compassion</w:t>
      </w:r>
      <w:r w:rsidR="00D477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innovations in pharmacology, imaging techniques, and surgical procedures, medicine has enabled us to combat diseases, prolong life expectancies, and improve overall well-being</w:t>
      </w:r>
      <w:r w:rsidR="00D477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Medicine, however, extends beyond mere physical healing</w:t>
      </w:r>
      <w:r w:rsidR="00D477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embraces psychological and emotional aspects of health, recognizing the intricate connection between body and mind</w:t>
      </w:r>
      <w:r w:rsidR="00D477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Mental health services, counseling, and support groups play a pivotal role in promoting emotional well-being and resilience</w:t>
      </w:r>
      <w:r w:rsidR="00D477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By unraveling the complexities of human ailments, medicine empowers individuals to take an active role in their health</w:t>
      </w:r>
      <w:r w:rsidR="00D477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instills an understanding of preventive measures, nurtures healthy habits, and encourages informed decision-making regarding treatments and therapies</w:t>
      </w:r>
      <w:r w:rsidR="00D477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human body is a microcosm of interconnected systems, each performing intricate functions essential for life</w:t>
      </w:r>
      <w:r w:rsidR="00D477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Medicine unveils the wonders of anatomy and physiology, providing insights into the intricate mechanisms that govern our bodies</w:t>
      </w:r>
      <w:r w:rsidR="00D477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Biochemistry, the study of life's molecular basis, unravels the intricate interplay of molecules, cells, and tissues</w:t>
      </w:r>
      <w:r w:rsidR="00D477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DNA's intricate structure to the intricate symphony of hormones, biochemistry unlocks the secrets of life's processes</w:t>
      </w:r>
      <w:r w:rsidR="00D477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t>Pathology, the study of disease, delves into the aberrant processes that disrupt the body's normal functioning</w:t>
      </w:r>
      <w:r w:rsidR="00D477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careful examination of tissues, fluids, and cells, pathology aids in diagnosis, guides treatment selection, and provides prognostic information</w:t>
      </w:r>
      <w:r w:rsidR="00D477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Clinical medicine, the art of practicing medicine, brings together scientific knowledge and patient care</w:t>
      </w:r>
      <w:r w:rsidR="00D477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involves gathering medical histories, conducting physical examinations, ordering tests, making diagnoses, prescribing treatments, and providing emotional support</w:t>
      </w:r>
      <w:r w:rsidR="00D477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Public health, a cornerstone of preventive medicine, focuses on promoting health at a population level</w:t>
      </w:r>
      <w:r w:rsidR="00D477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addresses factors such as sanitation, nutrition, immunizations, and health education, aiming to prevent diseases and improve overall well-being</w:t>
      </w:r>
      <w:r w:rsidR="00D477DF">
        <w:rPr>
          <w:rFonts w:ascii="Times New Roman" w:hAnsi="Times New Roman"/>
          <w:color w:val="000000"/>
          <w:sz w:val="24"/>
        </w:rPr>
        <w:t>.</w:t>
      </w:r>
    </w:p>
    <w:p w:rsidR="00696FFF" w:rsidRDefault="00755700">
      <w:r>
        <w:rPr>
          <w:rFonts w:ascii="Times New Roman" w:hAnsi="Times New Roman"/>
          <w:color w:val="000000"/>
          <w:sz w:val="28"/>
        </w:rPr>
        <w:t>Summary</w:t>
      </w:r>
    </w:p>
    <w:p w:rsidR="00696FFF" w:rsidRDefault="00755700">
      <w:r>
        <w:rPr>
          <w:rFonts w:ascii="Times New Roman" w:hAnsi="Times New Roman"/>
          <w:color w:val="000000"/>
        </w:rPr>
        <w:t>Medicine is a multifaceted discipline that encompasses prevention, diagnosis, treatment, and rehabilitation of various ailments</w:t>
      </w:r>
      <w:r w:rsidR="00D477D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Rooted in the traditions of ancient healers and fueled by advancements in science and technology, medicine's reach extends from physical health to mental and emotional well-being</w:t>
      </w:r>
      <w:r w:rsidR="00D477D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intricate branches include anatomy, physiology, biochemistry, pathology, clinical medicine, and public health</w:t>
      </w:r>
      <w:r w:rsidR="00D477D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its tireless pursuit of knowledge and innovation, medicine strives to alleviate suffering, promote health, and enhance the quality of human life</w:t>
      </w:r>
      <w:r w:rsidR="00D477DF">
        <w:rPr>
          <w:rFonts w:ascii="Times New Roman" w:hAnsi="Times New Roman"/>
          <w:color w:val="000000"/>
        </w:rPr>
        <w:t>.</w:t>
      </w:r>
    </w:p>
    <w:p w:rsidR="00696FFF" w:rsidRDefault="00696FFF"/>
    <w:sectPr w:rsidR="00696F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7590426">
    <w:abstractNumId w:val="8"/>
  </w:num>
  <w:num w:numId="2" w16cid:durableId="1175877973">
    <w:abstractNumId w:val="6"/>
  </w:num>
  <w:num w:numId="3" w16cid:durableId="81266265">
    <w:abstractNumId w:val="5"/>
  </w:num>
  <w:num w:numId="4" w16cid:durableId="894315971">
    <w:abstractNumId w:val="4"/>
  </w:num>
  <w:num w:numId="5" w16cid:durableId="484126756">
    <w:abstractNumId w:val="7"/>
  </w:num>
  <w:num w:numId="6" w16cid:durableId="597524057">
    <w:abstractNumId w:val="3"/>
  </w:num>
  <w:num w:numId="7" w16cid:durableId="1139155430">
    <w:abstractNumId w:val="2"/>
  </w:num>
  <w:num w:numId="8" w16cid:durableId="258368108">
    <w:abstractNumId w:val="1"/>
  </w:num>
  <w:num w:numId="9" w16cid:durableId="1930381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6FFF"/>
    <w:rsid w:val="00755700"/>
    <w:rsid w:val="00AA1D8D"/>
    <w:rsid w:val="00B47730"/>
    <w:rsid w:val="00CB0664"/>
    <w:rsid w:val="00D477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2024-01-15T20:23:00Z</dcterms:modified>
  <cp:category/>
</cp:coreProperties>
</file>