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33F9" w:rsidRDefault="00D22176">
      <w:pPr>
        <w:jc w:val="center"/>
      </w:pPr>
      <w:r>
        <w:rPr>
          <w:rFonts w:ascii="Times New Roman" w:hAnsi="Times New Roman"/>
          <w:color w:val="000000"/>
          <w:sz w:val="44"/>
        </w:rPr>
        <w:t>The Ever-Evolving Symphony of Life: Understanding Biology's Complex Dance</w:t>
      </w:r>
    </w:p>
    <w:p w:rsidR="007333F9" w:rsidRDefault="00D22176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Evelyn Thompson</w:t>
      </w:r>
    </w:p>
    <w:p w:rsidR="007333F9" w:rsidRDefault="00D22176">
      <w:pPr>
        <w:jc w:val="center"/>
      </w:pPr>
      <w:r>
        <w:rPr>
          <w:rFonts w:ascii="Times New Roman" w:hAnsi="Times New Roman"/>
          <w:color w:val="000000"/>
          <w:sz w:val="32"/>
        </w:rPr>
        <w:t>e</w:t>
      </w:r>
      <w:r w:rsidR="00E528A2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thompson@springholesschool</w:t>
      </w:r>
      <w:r w:rsidR="00E528A2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7333F9" w:rsidRDefault="007333F9"/>
    <w:p w:rsidR="007333F9" w:rsidRDefault="00D22176">
      <w:r>
        <w:rPr>
          <w:rFonts w:ascii="Times New Roman" w:hAnsi="Times New Roman"/>
          <w:color w:val="000000"/>
          <w:sz w:val="24"/>
        </w:rPr>
        <w:t>Biology, the study of life, reveals the intricate tapestry of living organisms, their interactions with each other and their environment</w:t>
      </w:r>
      <w:r w:rsidR="00E528A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delves into the remarkable symphony of molecular processes that orchestrate the diversity of life on Earth</w:t>
      </w:r>
      <w:r w:rsidR="00E528A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smallest microorganisms to the largest whales, biology unravels the secrets of their existence, unveiling the intricate mechanisms that govern life's mysteries</w:t>
      </w:r>
      <w:r w:rsidR="00E528A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the first chapter of this biological saga, we explore the fundamentals of life, dissecting the basic building blocks of cells, DNA, and proteins</w:t>
      </w:r>
      <w:r w:rsidR="00E528A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unravel the secrets of cellular respiration, photosynthesis, and cell division, revealing the energy-generating processes that fuel life's activities</w:t>
      </w:r>
      <w:r w:rsidR="00E528A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delve into the realms of genetics and evolution, uncovering the patterns of inheritance and the mechanisms that drive the adaptation and diversification of species</w:t>
      </w:r>
      <w:r w:rsidR="00E528A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second chapter of this biological narrative delves into the mesmerizing world of ecology, where organisms interact with each other and their environment in a delicate dance of interdependence</w:t>
      </w:r>
      <w:r w:rsidR="00E528A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investigate the diverse ecosystems that grace our planet, from lush forests and vibrant coral reefs to expansive deserts and frozen tundras</w:t>
      </w:r>
      <w:r w:rsidR="00E528A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examine the intricate web of food chains and food webs, unraveling the intricate energy flow patterns that sustain life</w:t>
      </w:r>
      <w:r w:rsidR="00E528A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ponder the challenges of environmental degradation, climate change, and biodiversity loss, emphasizing the urgency of preserving the delicate balance of our natural world</w:t>
      </w:r>
      <w:r w:rsidR="00E528A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As the third chapter of our biological odyssey unfolds, we explore the human body, a marvel of engineering, brimming with intricate systems and processes</w:t>
      </w:r>
      <w:r w:rsidR="00E528A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delve into the complexities of human anatomy and physiology, unraveling the wonders of our circulatory, respiratory, digestive, and nervous systems</w:t>
      </w:r>
      <w:r w:rsidR="00E528A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uncover the mysteries of the immune system, marveling at its ability to combat pathogens and maintain health</w:t>
      </w:r>
      <w:r w:rsidR="00E528A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ponder the intricacies of human reproduction, the miracle of life's creation, and the genetic legacy we pass on to future generations</w:t>
      </w:r>
      <w:r w:rsidR="00E528A2">
        <w:rPr>
          <w:rFonts w:ascii="Times New Roman" w:hAnsi="Times New Roman"/>
          <w:color w:val="000000"/>
          <w:sz w:val="24"/>
        </w:rPr>
        <w:t>.</w:t>
      </w:r>
    </w:p>
    <w:p w:rsidR="007333F9" w:rsidRDefault="00D22176">
      <w:r>
        <w:rPr>
          <w:rFonts w:ascii="Times New Roman" w:hAnsi="Times New Roman"/>
          <w:color w:val="000000"/>
          <w:sz w:val="28"/>
        </w:rPr>
        <w:t>Summary</w:t>
      </w:r>
    </w:p>
    <w:p w:rsidR="007333F9" w:rsidRDefault="00D22176">
      <w:r>
        <w:rPr>
          <w:rFonts w:ascii="Times New Roman" w:hAnsi="Times New Roman"/>
          <w:color w:val="000000"/>
        </w:rPr>
        <w:lastRenderedPageBreak/>
        <w:t>Biology, a boundless realm of discovery, unveils the intricate symphony of life on Earth</w:t>
      </w:r>
      <w:r w:rsidR="00E528A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From the fundamental building blocks of cells to the vast tapestry of ecosystems, biology unravels the mysteries of life's origins, adaptations, and interactions</w:t>
      </w:r>
      <w:r w:rsidR="00E528A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the study of biology, we gain a profound appreciation for the beauty and fragility of life, inspiring us to cherish and protect our planet and its remarkable biodiversity</w:t>
      </w:r>
      <w:r w:rsidR="00E528A2">
        <w:rPr>
          <w:rFonts w:ascii="Times New Roman" w:hAnsi="Times New Roman"/>
          <w:color w:val="000000"/>
        </w:rPr>
        <w:t>.</w:t>
      </w:r>
    </w:p>
    <w:p w:rsidR="007333F9" w:rsidRDefault="007333F9"/>
    <w:sectPr w:rsidR="007333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2652585">
    <w:abstractNumId w:val="8"/>
  </w:num>
  <w:num w:numId="2" w16cid:durableId="1426535381">
    <w:abstractNumId w:val="6"/>
  </w:num>
  <w:num w:numId="3" w16cid:durableId="1808666898">
    <w:abstractNumId w:val="5"/>
  </w:num>
  <w:num w:numId="4" w16cid:durableId="682514077">
    <w:abstractNumId w:val="4"/>
  </w:num>
  <w:num w:numId="5" w16cid:durableId="1873808266">
    <w:abstractNumId w:val="7"/>
  </w:num>
  <w:num w:numId="6" w16cid:durableId="1684433953">
    <w:abstractNumId w:val="3"/>
  </w:num>
  <w:num w:numId="7" w16cid:durableId="1603682749">
    <w:abstractNumId w:val="2"/>
  </w:num>
  <w:num w:numId="8" w16cid:durableId="816339857">
    <w:abstractNumId w:val="1"/>
  </w:num>
  <w:num w:numId="9" w16cid:durableId="169756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333F9"/>
    <w:rsid w:val="00AA1D8D"/>
    <w:rsid w:val="00B47730"/>
    <w:rsid w:val="00CB0664"/>
    <w:rsid w:val="00D22176"/>
    <w:rsid w:val="00E528A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2024-01-15T20:03:00Z</dcterms:modified>
  <cp:category/>
</cp:coreProperties>
</file>