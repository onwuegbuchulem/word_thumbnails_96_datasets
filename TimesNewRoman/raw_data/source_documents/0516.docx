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4D6" w:rsidRDefault="0042175C">
      <w:pPr>
        <w:jc w:val="center"/>
      </w:pPr>
      <w:r>
        <w:rPr>
          <w:rFonts w:ascii="Times New Roman" w:hAnsi="Times New Roman"/>
          <w:color w:val="000000"/>
          <w:sz w:val="44"/>
        </w:rPr>
        <w:t>Exploring the Marvels of the Human Body: An Immersive Journey into Biology's Wonders</w:t>
      </w:r>
    </w:p>
    <w:p w:rsidR="006264D6" w:rsidRDefault="0042175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Mark Lawson</w:t>
      </w:r>
    </w:p>
    <w:p w:rsidR="006264D6" w:rsidRDefault="0042175C">
      <w:pPr>
        <w:jc w:val="center"/>
      </w:pPr>
      <w:r>
        <w:rPr>
          <w:rFonts w:ascii="Times New Roman" w:hAnsi="Times New Roman"/>
          <w:color w:val="000000"/>
          <w:sz w:val="32"/>
        </w:rPr>
        <w:t>mark</w:t>
      </w:r>
      <w:r w:rsidR="003A70A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lawson@educationalhaven</w:t>
      </w:r>
      <w:r w:rsidR="003A70A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6264D6" w:rsidRDefault="006264D6"/>
    <w:p w:rsidR="006264D6" w:rsidRDefault="0042175C">
      <w:r>
        <w:rPr>
          <w:rFonts w:ascii="Times New Roman" w:hAnsi="Times New Roman"/>
          <w:color w:val="000000"/>
          <w:sz w:val="24"/>
        </w:rPr>
        <w:t>Biology, a realm of astounding complexities and awe-inspiring discoveries, unveils the intricacies of life on our planet</w:t>
      </w:r>
      <w:r w:rsidR="003A70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weaves together the tapestry of living organisms, unlocking their secrets and revealing the marvels of existence</w:t>
      </w:r>
      <w:r w:rsidR="003A70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microorganisms to the grandest ecosystems, biology captivates our imagination and challenges us to explore the depths of life's mysteries</w:t>
      </w:r>
      <w:r w:rsidR="003A70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Biology's profound impact extends beyond mere scientific knowledge; it enriches our understanding of ourselves, our place in the universe, and our interconnectedness with all living beings</w:t>
      </w:r>
      <w:r w:rsidR="003A70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unravels the enigma of human development, shedding light on the intricacies of our bodies, the wonders of our minds, and the profound symphony of our genetic heritage</w:t>
      </w:r>
      <w:r w:rsidR="003A70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exploration of biology unveils the harmony of life's processes, akin to a captivating quantum dance</w:t>
      </w:r>
      <w:r w:rsidR="003A70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interdependence of organisms, the delicate balance of ecosystems, and the remarkable resilience of life amidst adversity evoke a sense of awe and wonder</w:t>
      </w:r>
      <w:r w:rsidR="003A70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revelation, each puzzle solved, propels us further into the depths of this magnificent science</w:t>
      </w:r>
      <w:r w:rsidR="003A70AF">
        <w:rPr>
          <w:rFonts w:ascii="Times New Roman" w:hAnsi="Times New Roman"/>
          <w:color w:val="000000"/>
          <w:sz w:val="24"/>
        </w:rPr>
        <w:t>.</w:t>
      </w:r>
    </w:p>
    <w:p w:rsidR="006264D6" w:rsidRDefault="0042175C">
      <w:r>
        <w:rPr>
          <w:rFonts w:ascii="Times New Roman" w:hAnsi="Times New Roman"/>
          <w:color w:val="000000"/>
          <w:sz w:val="28"/>
        </w:rPr>
        <w:t>Summary</w:t>
      </w:r>
    </w:p>
    <w:p w:rsidR="006264D6" w:rsidRDefault="0042175C">
      <w:r>
        <w:rPr>
          <w:rFonts w:ascii="Times New Roman" w:hAnsi="Times New Roman"/>
          <w:color w:val="000000"/>
        </w:rPr>
        <w:t>Biology unveils the astounding complexities and awe-inspiring discoveries hidden within the realm of life on Earth</w:t>
      </w:r>
      <w:r w:rsidR="003A70A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invites us to explore the intricacies of living organisms, unraveling the marvels of existence</w:t>
      </w:r>
      <w:r w:rsidR="003A70A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Biology's impact extends beyond scientific knowledge, enriching our understanding of ourselves, our place in the universe, and our interconnectedness with all living beings</w:t>
      </w:r>
      <w:r w:rsidR="003A70A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its revelations, biology evokes a sense of awe and wonder, propelling us further into the depths of this magnificent science</w:t>
      </w:r>
      <w:r w:rsidR="003A70AF">
        <w:rPr>
          <w:rFonts w:ascii="Times New Roman" w:hAnsi="Times New Roman"/>
          <w:color w:val="000000"/>
        </w:rPr>
        <w:t>.</w:t>
      </w:r>
    </w:p>
    <w:p w:rsidR="006264D6" w:rsidRDefault="006264D6"/>
    <w:sectPr w:rsidR="006264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6329781">
    <w:abstractNumId w:val="8"/>
  </w:num>
  <w:num w:numId="2" w16cid:durableId="406536329">
    <w:abstractNumId w:val="6"/>
  </w:num>
  <w:num w:numId="3" w16cid:durableId="1072771078">
    <w:abstractNumId w:val="5"/>
  </w:num>
  <w:num w:numId="4" w16cid:durableId="968126129">
    <w:abstractNumId w:val="4"/>
  </w:num>
  <w:num w:numId="5" w16cid:durableId="991980062">
    <w:abstractNumId w:val="7"/>
  </w:num>
  <w:num w:numId="6" w16cid:durableId="2032686682">
    <w:abstractNumId w:val="3"/>
  </w:num>
  <w:num w:numId="7" w16cid:durableId="1286160461">
    <w:abstractNumId w:val="2"/>
  </w:num>
  <w:num w:numId="8" w16cid:durableId="918254487">
    <w:abstractNumId w:val="1"/>
  </w:num>
  <w:num w:numId="9" w16cid:durableId="74988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70AF"/>
    <w:rsid w:val="0042175C"/>
    <w:rsid w:val="006264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