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66FD" w:rsidRDefault="00F942C0">
      <w:pPr>
        <w:jc w:val="center"/>
      </w:pPr>
      <w:r>
        <w:rPr>
          <w:rFonts w:ascii="Times New Roman" w:hAnsi="Times New Roman"/>
          <w:color w:val="000000"/>
          <w:sz w:val="44"/>
        </w:rPr>
        <w:t>The Harmony of Diversity: Unveiling the Symphony of Inclusive Classrooms</w:t>
      </w:r>
    </w:p>
    <w:p w:rsidR="000B66FD" w:rsidRDefault="00F942C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Alyson Harper</w:t>
      </w:r>
    </w:p>
    <w:p w:rsidR="000B66FD" w:rsidRDefault="00F942C0">
      <w:pPr>
        <w:jc w:val="center"/>
      </w:pPr>
      <w:r>
        <w:rPr>
          <w:rFonts w:ascii="Times New Roman" w:hAnsi="Times New Roman"/>
          <w:color w:val="000000"/>
          <w:sz w:val="32"/>
        </w:rPr>
        <w:t>alyson</w:t>
      </w:r>
      <w:r w:rsidR="0042318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harper@validmail</w:t>
      </w:r>
      <w:r w:rsidR="0042318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0B66FD" w:rsidRDefault="000B66FD"/>
    <w:p w:rsidR="000B66FD" w:rsidRDefault="00F942C0">
      <w:r>
        <w:rPr>
          <w:rFonts w:ascii="Times New Roman" w:hAnsi="Times New Roman"/>
          <w:color w:val="000000"/>
          <w:sz w:val="24"/>
        </w:rPr>
        <w:t>Within the microcosm of a classroom lies a symphony of diverse perspectives, each student contributing a unique melody to the collective harmony</w:t>
      </w:r>
      <w:r w:rsidR="004231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Every individual carries a rich tapestry of experiences, beliefs, and backgrounds, forming a vibrant mosaic that enriches the educational landscape</w:t>
      </w:r>
      <w:r w:rsidR="004231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Embracing this diversity is not merely a commendable gesture, but an essential component for fostering inclusivity, understanding, and collaboration</w:t>
      </w:r>
      <w:r w:rsidR="004231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educators, we have the privilege of orchestrating this symphony, ensuring that each voice is amplified and valued</w:t>
      </w:r>
      <w:r w:rsidR="004231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must strive to create classrooms where differences are celebrated and utilized as catalysts for growth, allowing every student to flourish amidst the beautiful diversity of human experience</w:t>
      </w:r>
      <w:r w:rsidR="004231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Our classrooms should mirror the kaleidoscope of cultures, ethnicities, genders, and abilities present in our dynamic global community</w:t>
      </w:r>
      <w:r w:rsidR="004231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heterogeneity is a treasure trove of untapped potential, offering a plethora of opportunities for students to learn, grow, and broaden their horizons</w:t>
      </w:r>
      <w:r w:rsidR="004231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Recognizing and honoring these differences is not just a matter of political correctness, but an investment in our students' future success</w:t>
      </w:r>
      <w:r w:rsidR="004231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fostering a climate of inclusivity, we empower students to embrace their unique identities, develop empathy for others, and become compassionate and understanding global citizens</w:t>
      </w:r>
      <w:r w:rsidR="004231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Creating an inclusive classroom environment requires a deliberate and sustained effort on the part of the teacher</w:t>
      </w:r>
      <w:r w:rsidR="004231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demands a shift in mindset, a willingness to challenge biases, and an unwavering commitment to equity</w:t>
      </w:r>
      <w:r w:rsidR="004231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must continuously examine our own beliefs, attitudes, and behaviors, ensuring that we are not perpetuating stereotypes or unconsciously marginalizing certain groups</w:t>
      </w:r>
      <w:r w:rsidR="004231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Instead, we must cultivate a culture of respect, where every student feels safe, supported, and valued</w:t>
      </w:r>
      <w:r w:rsidR="004231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means creating opportunities for students to share their perspectives, listening actively to their voices, and acknowledging the validity of their experiences</w:t>
      </w:r>
      <w:r w:rsidR="00423185">
        <w:rPr>
          <w:rFonts w:ascii="Times New Roman" w:hAnsi="Times New Roman"/>
          <w:color w:val="000000"/>
          <w:sz w:val="24"/>
        </w:rPr>
        <w:t>.</w:t>
      </w:r>
    </w:p>
    <w:p w:rsidR="000B66FD" w:rsidRDefault="00F942C0">
      <w:r>
        <w:rPr>
          <w:rFonts w:ascii="Times New Roman" w:hAnsi="Times New Roman"/>
          <w:color w:val="000000"/>
          <w:sz w:val="28"/>
        </w:rPr>
        <w:t>Summary</w:t>
      </w:r>
    </w:p>
    <w:p w:rsidR="000B66FD" w:rsidRDefault="00F942C0">
      <w:r>
        <w:rPr>
          <w:rFonts w:ascii="Times New Roman" w:hAnsi="Times New Roman"/>
          <w:color w:val="000000"/>
        </w:rPr>
        <w:t>In an inclusive classroom, diversity is celebrated and utilized as a catalyst for growth, allowing every student to flourish amidst the beautiful diversity of human experience</w:t>
      </w:r>
      <w:r w:rsidR="0042318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Embracing differences, fostering empathy, and creating a culture of respect are essential components for </w:t>
      </w:r>
      <w:r>
        <w:rPr>
          <w:rFonts w:ascii="Times New Roman" w:hAnsi="Times New Roman"/>
          <w:color w:val="000000"/>
        </w:rPr>
        <w:lastRenderedPageBreak/>
        <w:t>creating environments where students feel safe, supported, and valued</w:t>
      </w:r>
      <w:r w:rsidR="0042318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acknowledging and honoring the unique perspectives of each student, we can orchestrate a symphony of voices, amplifying the strengths of each individual and enriching the collective learning experience</w:t>
      </w:r>
      <w:r w:rsidR="0042318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An inclusive classroom is not just a utopian ideal, but a vital step towards creating a more harmonious and understanding world</w:t>
      </w:r>
      <w:r w:rsidR="00423185">
        <w:rPr>
          <w:rFonts w:ascii="Times New Roman" w:hAnsi="Times New Roman"/>
          <w:color w:val="000000"/>
        </w:rPr>
        <w:t>.</w:t>
      </w:r>
    </w:p>
    <w:p w:rsidR="000B66FD" w:rsidRDefault="000B66FD"/>
    <w:sectPr w:rsidR="000B66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768956">
    <w:abstractNumId w:val="8"/>
  </w:num>
  <w:num w:numId="2" w16cid:durableId="882450873">
    <w:abstractNumId w:val="6"/>
  </w:num>
  <w:num w:numId="3" w16cid:durableId="325287127">
    <w:abstractNumId w:val="5"/>
  </w:num>
  <w:num w:numId="4" w16cid:durableId="169680284">
    <w:abstractNumId w:val="4"/>
  </w:num>
  <w:num w:numId="5" w16cid:durableId="1425346663">
    <w:abstractNumId w:val="7"/>
  </w:num>
  <w:num w:numId="6" w16cid:durableId="15278015">
    <w:abstractNumId w:val="3"/>
  </w:num>
  <w:num w:numId="7" w16cid:durableId="1160728507">
    <w:abstractNumId w:val="2"/>
  </w:num>
  <w:num w:numId="8" w16cid:durableId="473378515">
    <w:abstractNumId w:val="1"/>
  </w:num>
  <w:num w:numId="9" w16cid:durableId="160499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6FD"/>
    <w:rsid w:val="0015074B"/>
    <w:rsid w:val="0029639D"/>
    <w:rsid w:val="00326F90"/>
    <w:rsid w:val="00423185"/>
    <w:rsid w:val="00AA1D8D"/>
    <w:rsid w:val="00B47730"/>
    <w:rsid w:val="00CB0664"/>
    <w:rsid w:val="00F942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2024-01-15T20:16:00Z</dcterms:modified>
  <cp:category/>
</cp:coreProperties>
</file>