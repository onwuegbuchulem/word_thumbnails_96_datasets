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705" w:rsidRDefault="007A464C">
      <w:pPr>
        <w:jc w:val="center"/>
      </w:pPr>
      <w:r>
        <w:rPr>
          <w:rFonts w:ascii="Times New Roman" w:hAnsi="Times New Roman"/>
          <w:color w:val="000000"/>
          <w:sz w:val="44"/>
        </w:rPr>
        <w:t>The Sublime Symphony of Science: Delving into the Fabric of Our Existence</w:t>
      </w:r>
    </w:p>
    <w:p w:rsidR="00906705" w:rsidRDefault="007A464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Quincy</w:t>
      </w:r>
    </w:p>
    <w:p w:rsidR="00906705" w:rsidRDefault="007A464C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6E4B1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quincy@academics</w:t>
      </w:r>
      <w:r w:rsidR="006E4B1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06705" w:rsidRDefault="00906705"/>
    <w:p w:rsidR="00906705" w:rsidRDefault="007A464C">
      <w:r>
        <w:rPr>
          <w:rFonts w:ascii="Times New Roman" w:hAnsi="Times New Roman"/>
          <w:color w:val="000000"/>
          <w:sz w:val="24"/>
        </w:rPr>
        <w:t>In the realm of knowledge, science holds a profound allure, akin to a captivating symphony that harmonizes with the tapestry of our existence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melody weaves together the threads of nature, composing an intricate masterpiece that governs everything we experience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us on an expedition to decode the secrets etched into the fabric of reality, promising revelations that transcend our imagination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Science is a journey of discovery, an epic quest for understanding the universe's enigmatic mysteries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language, mathematics, serves as the universal code that deciphers the symphony of nature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equations and formulas, we unravel the patterns that orchestrate cosmic dances, from the gentle sway of planets to the fiery ballet of stars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symphony that stirs our emotions, science ignites our curiosity and awakens a sense of wonder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reveals the interconnectedness of life, from the tiniest microorganism to the vast expanse of the cosmos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us humility in the face of the unfathomable and instills a deep appreciation for the beauty and complexity that surrounds us</w:t>
      </w:r>
      <w:r w:rsidR="006E4B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is the symphony of our existence, a harmonious blend of knowledge and awe, inviting us to bask in the grandeur of its composition</w:t>
      </w:r>
      <w:r w:rsidR="006E4B15">
        <w:rPr>
          <w:rFonts w:ascii="Times New Roman" w:hAnsi="Times New Roman"/>
          <w:color w:val="000000"/>
          <w:sz w:val="24"/>
        </w:rPr>
        <w:t>.</w:t>
      </w:r>
    </w:p>
    <w:p w:rsidR="00906705" w:rsidRDefault="007A464C">
      <w:r>
        <w:rPr>
          <w:rFonts w:ascii="Times New Roman" w:hAnsi="Times New Roman"/>
          <w:color w:val="000000"/>
          <w:sz w:val="28"/>
        </w:rPr>
        <w:t>Summary</w:t>
      </w:r>
    </w:p>
    <w:p w:rsidR="00906705" w:rsidRDefault="007A464C">
      <w:r>
        <w:rPr>
          <w:rFonts w:ascii="Times New Roman" w:hAnsi="Times New Roman"/>
          <w:color w:val="000000"/>
        </w:rPr>
        <w:t>In this essay, we embarked on a journey through the sublime symphony of science, exploring its profound allure and the enchanting tapestry it weaves with our existence</w:t>
      </w:r>
      <w:r w:rsidR="006E4B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marveled at the universal code of mathematics, which unravels the patterns of nature, from cosmic dances to subatomic ballet</w:t>
      </w:r>
      <w:r w:rsidR="006E4B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Science's language allows us to decode the enigmas of the universe, unearthing truths that transcend our imagination</w:t>
      </w:r>
      <w:r w:rsidR="006E4B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also explored the emotional resonance of science, its ability to ignite curiosity, awaken wonder, and instill humility</w:t>
      </w:r>
      <w:r w:rsidR="006E4B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Science, we discovered, is not merely a pursuit of knowledge; it is a symphony of interconnectedness, beauty, and complexity that invites us to revel in the grandeur of existence</w:t>
      </w:r>
      <w:r w:rsidR="006E4B15">
        <w:rPr>
          <w:rFonts w:ascii="Times New Roman" w:hAnsi="Times New Roman"/>
          <w:color w:val="000000"/>
        </w:rPr>
        <w:t>.</w:t>
      </w:r>
    </w:p>
    <w:p w:rsidR="00906705" w:rsidRDefault="00906705"/>
    <w:sectPr w:rsidR="00906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087079">
    <w:abstractNumId w:val="8"/>
  </w:num>
  <w:num w:numId="2" w16cid:durableId="324019473">
    <w:abstractNumId w:val="6"/>
  </w:num>
  <w:num w:numId="3" w16cid:durableId="1794472678">
    <w:abstractNumId w:val="5"/>
  </w:num>
  <w:num w:numId="4" w16cid:durableId="1062291737">
    <w:abstractNumId w:val="4"/>
  </w:num>
  <w:num w:numId="5" w16cid:durableId="315575062">
    <w:abstractNumId w:val="7"/>
  </w:num>
  <w:num w:numId="6" w16cid:durableId="761994065">
    <w:abstractNumId w:val="3"/>
  </w:num>
  <w:num w:numId="7" w16cid:durableId="1378506763">
    <w:abstractNumId w:val="2"/>
  </w:num>
  <w:num w:numId="8" w16cid:durableId="75709346">
    <w:abstractNumId w:val="1"/>
  </w:num>
  <w:num w:numId="9" w16cid:durableId="73682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B15"/>
    <w:rsid w:val="007A464C"/>
    <w:rsid w:val="009067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