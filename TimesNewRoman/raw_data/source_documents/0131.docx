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2616" w:rsidRDefault="00ED5C68">
      <w:pPr>
        <w:jc w:val="center"/>
      </w:pPr>
      <w:r>
        <w:rPr>
          <w:rFonts w:ascii="Times New Roman" w:hAnsi="Times New Roman"/>
          <w:color w:val="000000"/>
          <w:sz w:val="44"/>
        </w:rPr>
        <w:t>The Symphony of Life: Exploring the Complexities of Biology</w:t>
      </w:r>
    </w:p>
    <w:p w:rsidR="00372616" w:rsidRDefault="00ED5C68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Sophia Williams</w:t>
      </w:r>
    </w:p>
    <w:p w:rsidR="00372616" w:rsidRDefault="00ED5C68">
      <w:pPr>
        <w:jc w:val="center"/>
      </w:pPr>
      <w:r>
        <w:rPr>
          <w:rFonts w:ascii="Times New Roman" w:hAnsi="Times New Roman"/>
          <w:color w:val="000000"/>
          <w:sz w:val="32"/>
        </w:rPr>
        <w:t>sophiawilliams@schoolmail</w:t>
      </w:r>
      <w:r w:rsidR="00AA006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372616" w:rsidRDefault="00372616"/>
    <w:p w:rsidR="00372616" w:rsidRDefault="00ED5C68">
      <w:r>
        <w:rPr>
          <w:rFonts w:ascii="Times New Roman" w:hAnsi="Times New Roman"/>
          <w:color w:val="000000"/>
          <w:sz w:val="24"/>
        </w:rPr>
        <w:t>Journey into the captivating realm of biology, where life unfolds as an intricate symphony</w:t>
      </w:r>
      <w:r w:rsidR="00AA006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Within the cells that make up every living organism lies a story of astonishing complexity and awe-inspiring ingenuity</w:t>
      </w:r>
      <w:r w:rsidR="00AA006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Biology, the study of life, takes us on an exploration of the interconnectedness of all living things, from the smallest bacteria to the towering redwood trees</w:t>
      </w:r>
      <w:r w:rsidR="00AA006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delve deeper into the biological orchestra, we discover the harmony between form and function</w:t>
      </w:r>
      <w:r w:rsidR="00AA006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Each organism, a masterpiece of nature's artistry, exhibits adaptations that allow it to thrive in its unique environment</w:t>
      </w:r>
      <w:r w:rsidR="00AA006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delicate wings of a butterfly to the powerful muscles of a cheetah, every feature serves a purpose in the symphony of life</w:t>
      </w:r>
      <w:r w:rsidR="00AA006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unveils the intricate workings of our own bodies, revealing the marvel of human existence</w:t>
      </w:r>
      <w:r w:rsidR="00AA006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beating of our hearts to the processing of nutrients, our biological systems operate with remarkable precision</w:t>
      </w:r>
      <w:r w:rsidR="00AA006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understanding our own biology, we gain a profound appreciation for our place within the natural world</w:t>
      </w:r>
      <w:r w:rsidR="00AA006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Immerse yourself in the fascinating world of cells, the fundamental building blocks of life</w:t>
      </w:r>
      <w:r w:rsidR="00AA006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Explore the intricate structures of DNA, the molecule that holds the blueprints for all living organisms</w:t>
      </w:r>
      <w:r w:rsidR="00AA006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Delve into the secrets of cellular respiration, the process that fuels every living cell</w:t>
      </w:r>
      <w:r w:rsidR="00AA006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Learn about mitosis, the process by which cells divide, ensuring the continuation of life</w:t>
      </w:r>
      <w:r w:rsidR="00AA006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Venture into the remarkable world of ecosystems, where diverse organisms interact in a delicate balance</w:t>
      </w:r>
      <w:r w:rsidR="00AA006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Investigate the intricate relationships between predators and prey, the interconnectedness of food chains, and the delicate equilibrium of nutrient cycles</w:t>
      </w:r>
      <w:r w:rsidR="00AA006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Discover how ecosystems thrive through cooperation and interdependence, creating a harmonious tapestry of life</w:t>
      </w:r>
      <w:r w:rsidR="00AA006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Unravel the mysteries of evolution, the driving force behind the diversity of life on Earth</w:t>
      </w:r>
      <w:r w:rsidR="00AA006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lastRenderedPageBreak/>
        <w:t>Explore the theory of natural selection, the mechanism by which organisms best adapted to their environment survive and pass on their traits</w:t>
      </w:r>
      <w:r w:rsidR="00AA006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Delve into the study of fossils, the remnants of ancient life, which provide clues to the history of evolution and the interconnectedness of all living things</w:t>
      </w:r>
      <w:r w:rsidR="00AA0069">
        <w:rPr>
          <w:rFonts w:ascii="Times New Roman" w:hAnsi="Times New Roman"/>
          <w:color w:val="000000"/>
          <w:sz w:val="24"/>
        </w:rPr>
        <w:t>.</w:t>
      </w:r>
    </w:p>
    <w:p w:rsidR="00372616" w:rsidRDefault="00ED5C68">
      <w:r>
        <w:rPr>
          <w:rFonts w:ascii="Times New Roman" w:hAnsi="Times New Roman"/>
          <w:color w:val="000000"/>
          <w:sz w:val="28"/>
        </w:rPr>
        <w:t>Summary</w:t>
      </w:r>
    </w:p>
    <w:p w:rsidR="00372616" w:rsidRDefault="00ED5C68">
      <w:r>
        <w:rPr>
          <w:rFonts w:ascii="Times New Roman" w:hAnsi="Times New Roman"/>
          <w:color w:val="000000"/>
        </w:rPr>
        <w:t>Biology, the study of life, unveils the symphony of interactions that sustain the natural world</w:t>
      </w:r>
      <w:r w:rsidR="00AA006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intricate workings of cells to the interconnectedness of ecosystems and the marvels of evolution, biology is a testament to the profound complexity and awe-inspiring beauty of life</w:t>
      </w:r>
      <w:r w:rsidR="00AA006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to explore the depths of biological knowledge, we gain a deeper appreciation for the wonder of our existence and our place within the grand tapestry of life</w:t>
      </w:r>
      <w:r w:rsidR="00AA0069">
        <w:rPr>
          <w:rFonts w:ascii="Times New Roman" w:hAnsi="Times New Roman"/>
          <w:color w:val="000000"/>
        </w:rPr>
        <w:t>.</w:t>
      </w:r>
    </w:p>
    <w:p w:rsidR="00372616" w:rsidRDefault="00372616"/>
    <w:sectPr w:rsidR="003726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1159073">
    <w:abstractNumId w:val="8"/>
  </w:num>
  <w:num w:numId="2" w16cid:durableId="995915798">
    <w:abstractNumId w:val="6"/>
  </w:num>
  <w:num w:numId="3" w16cid:durableId="465008392">
    <w:abstractNumId w:val="5"/>
  </w:num>
  <w:num w:numId="4" w16cid:durableId="1243298062">
    <w:abstractNumId w:val="4"/>
  </w:num>
  <w:num w:numId="5" w16cid:durableId="171921376">
    <w:abstractNumId w:val="7"/>
  </w:num>
  <w:num w:numId="6" w16cid:durableId="212086460">
    <w:abstractNumId w:val="3"/>
  </w:num>
  <w:num w:numId="7" w16cid:durableId="97222613">
    <w:abstractNumId w:val="2"/>
  </w:num>
  <w:num w:numId="8" w16cid:durableId="137695185">
    <w:abstractNumId w:val="1"/>
  </w:num>
  <w:num w:numId="9" w16cid:durableId="1584529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2616"/>
    <w:rsid w:val="00AA0069"/>
    <w:rsid w:val="00AA1D8D"/>
    <w:rsid w:val="00B47730"/>
    <w:rsid w:val="00CB0664"/>
    <w:rsid w:val="00ED5C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2024-01-15T20:04:00Z</dcterms:modified>
  <cp:category/>
</cp:coreProperties>
</file>