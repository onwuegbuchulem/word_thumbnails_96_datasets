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6AB" w:rsidRDefault="005B3655">
      <w:pPr>
        <w:jc w:val="center"/>
      </w:pPr>
      <w:r>
        <w:rPr>
          <w:rFonts w:ascii="Times New Roman" w:hAnsi="Times New Roman"/>
          <w:color w:val="000000"/>
          <w:sz w:val="44"/>
        </w:rPr>
        <w:t>History: A Window to the Past, a Path to the Future</w:t>
      </w:r>
    </w:p>
    <w:p w:rsidR="008026AB" w:rsidRDefault="005B365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Earl Watson</w:t>
      </w:r>
    </w:p>
    <w:p w:rsidR="008026AB" w:rsidRDefault="005B3655">
      <w:pPr>
        <w:jc w:val="center"/>
      </w:pPr>
      <w:r>
        <w:rPr>
          <w:rFonts w:ascii="Times New Roman" w:hAnsi="Times New Roman"/>
          <w:color w:val="000000"/>
          <w:sz w:val="32"/>
        </w:rPr>
        <w:t>newwatson@hope-mail</w:t>
      </w:r>
      <w:r w:rsidR="005B4C3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8026AB" w:rsidRDefault="008026AB"/>
    <w:p w:rsidR="008026AB" w:rsidRDefault="005B3655">
      <w:r>
        <w:rPr>
          <w:rFonts w:ascii="Times New Roman" w:hAnsi="Times New Roman"/>
          <w:color w:val="000000"/>
          <w:sz w:val="24"/>
        </w:rPr>
        <w:t>History is the tapestry of human existence, a chronicle of our triumphs and follies, our hopes and dreams</w:t>
      </w:r>
      <w:r w:rsidR="005B4C3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an intricate web of stories, each thread telling a unique tale of ambition, resilience, and the never-ending quest for progress</w:t>
      </w:r>
      <w:r w:rsidR="005B4C3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students, we have the privilege of exploring this vast tapestry, uncovering the hidden patterns and gaining a deeper understanding of ourselves and our place in the universe</w:t>
      </w:r>
      <w:r w:rsidR="005B4C3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ancestors whispered their tales to the winds, inscribing them on cave walls, papyrus scrolls, and weathered tombstones</w:t>
      </w:r>
      <w:r w:rsidR="005B4C3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generation adds its own brushstroke to the canvas, leaving behind clues to the mysteries of the past</w:t>
      </w:r>
      <w:r w:rsidR="005B4C3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history, we witness the evolution of civilization, from the dawn of humanity to the complexities of the modern world</w:t>
      </w:r>
      <w:r w:rsidR="005B4C3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journey of discovery, a voyage across oceans of time, where we encounter kings and queens, heroes and villains, visionaries and dreamers</w:t>
      </w:r>
      <w:r w:rsidR="005B4C3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has the power to ignite our imaginations, to transport us to distant lands and bygone eras</w:t>
      </w:r>
      <w:r w:rsidR="005B4C3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treasure trove of wisdom, a testament to the unyielding spirit of humanity</w:t>
      </w:r>
      <w:r w:rsidR="005B4C3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studying history, we not only learn about the past but also gain insights into the present, helping us make informed decisions and navigate the challenges of the future</w:t>
      </w:r>
      <w:r w:rsidR="005B4C3F">
        <w:rPr>
          <w:rFonts w:ascii="Times New Roman" w:hAnsi="Times New Roman"/>
          <w:color w:val="000000"/>
          <w:sz w:val="24"/>
        </w:rPr>
        <w:t>.</w:t>
      </w:r>
    </w:p>
    <w:p w:rsidR="008026AB" w:rsidRDefault="005B3655">
      <w:r>
        <w:rPr>
          <w:rFonts w:ascii="Times New Roman" w:hAnsi="Times New Roman"/>
          <w:color w:val="000000"/>
          <w:sz w:val="28"/>
        </w:rPr>
        <w:t>Summary</w:t>
      </w:r>
    </w:p>
    <w:p w:rsidR="008026AB" w:rsidRDefault="005B3655">
      <w:r>
        <w:rPr>
          <w:rFonts w:ascii="Times New Roman" w:hAnsi="Times New Roman"/>
          <w:color w:val="000000"/>
        </w:rPr>
        <w:t>In this journey through history, we've explored the significance of studying the past, revealing the profound impact it has on shaping our identities and understanding of the world</w:t>
      </w:r>
      <w:r w:rsidR="005B4C3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History invites us to contemplate the interconnectedness of all things, showcasing the intricate web that weaves together different cultures, periods, and individuals</w:t>
      </w:r>
      <w:r w:rsidR="005B4C3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history, we discover the essence of our humanity, the tapestry of triumphs and tragedies that makes us who we are today</w:t>
      </w:r>
      <w:r w:rsidR="005B4C3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It's a journey that continues to unfold, a story that's forever in the making, with each new generation adding its own chapters</w:t>
      </w:r>
      <w:r w:rsidR="005B4C3F">
        <w:rPr>
          <w:rFonts w:ascii="Times New Roman" w:hAnsi="Times New Roman"/>
          <w:color w:val="000000"/>
        </w:rPr>
        <w:t>.</w:t>
      </w:r>
    </w:p>
    <w:p w:rsidR="008026AB" w:rsidRDefault="008026AB"/>
    <w:sectPr w:rsidR="008026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3905403">
    <w:abstractNumId w:val="8"/>
  </w:num>
  <w:num w:numId="2" w16cid:durableId="2036346970">
    <w:abstractNumId w:val="6"/>
  </w:num>
  <w:num w:numId="3" w16cid:durableId="1526093648">
    <w:abstractNumId w:val="5"/>
  </w:num>
  <w:num w:numId="4" w16cid:durableId="576288548">
    <w:abstractNumId w:val="4"/>
  </w:num>
  <w:num w:numId="5" w16cid:durableId="519513366">
    <w:abstractNumId w:val="7"/>
  </w:num>
  <w:num w:numId="6" w16cid:durableId="1078286994">
    <w:abstractNumId w:val="3"/>
  </w:num>
  <w:num w:numId="7" w16cid:durableId="1105225049">
    <w:abstractNumId w:val="2"/>
  </w:num>
  <w:num w:numId="8" w16cid:durableId="1167674972">
    <w:abstractNumId w:val="1"/>
  </w:num>
  <w:num w:numId="9" w16cid:durableId="135338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3655"/>
    <w:rsid w:val="005B4C3F"/>
    <w:rsid w:val="008026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