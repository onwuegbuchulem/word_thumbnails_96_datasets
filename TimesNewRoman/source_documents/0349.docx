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C169B" w:rsidRDefault="0092282E">
      <w:pPr>
        <w:jc w:val="center"/>
      </w:pPr>
      <w:r>
        <w:rPr>
          <w:rFonts w:ascii="Times New Roman" w:hAnsi="Times New Roman"/>
          <w:color w:val="000000"/>
          <w:sz w:val="44"/>
        </w:rPr>
        <w:t>Government: A Crucible of Power and Influence</w:t>
      </w:r>
    </w:p>
    <w:p w:rsidR="002C169B" w:rsidRDefault="0092282E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Ms</w:t>
      </w:r>
      <w:r w:rsidR="006E6F13">
        <w:rPr>
          <w:rFonts w:ascii="Times New Roman" w:hAnsi="Times New Roman"/>
          <w:color w:val="000000"/>
          <w:sz w:val="36"/>
        </w:rPr>
        <w:t>.</w:t>
      </w:r>
      <w:r>
        <w:rPr>
          <w:rFonts w:ascii="Times New Roman" w:hAnsi="Times New Roman"/>
          <w:color w:val="000000"/>
          <w:sz w:val="36"/>
        </w:rPr>
        <w:t xml:space="preserve"> Olivia Clayton</w:t>
      </w:r>
    </w:p>
    <w:p w:rsidR="002C169B" w:rsidRDefault="0092282E">
      <w:pPr>
        <w:jc w:val="center"/>
      </w:pPr>
      <w:r>
        <w:rPr>
          <w:rFonts w:ascii="Times New Roman" w:hAnsi="Times New Roman"/>
          <w:color w:val="000000"/>
          <w:sz w:val="32"/>
        </w:rPr>
        <w:t>oliviaclayton@westschools</w:t>
      </w:r>
      <w:r w:rsidR="006E6F13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org</w:t>
      </w:r>
    </w:p>
    <w:p w:rsidR="002C169B" w:rsidRDefault="002C169B"/>
    <w:p w:rsidR="002C169B" w:rsidRDefault="0092282E">
      <w:r>
        <w:rPr>
          <w:rFonts w:ascii="Times New Roman" w:hAnsi="Times New Roman"/>
          <w:color w:val="000000"/>
          <w:sz w:val="24"/>
        </w:rPr>
        <w:t>The world of government is a complex and multifaceted domain, shaping the lives of citizens and steering the course of nations</w:t>
      </w:r>
      <w:r w:rsidR="006E6F13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is an arena where power resides, where decisions are made, and where the collective will of the people is expressed</w:t>
      </w:r>
      <w:r w:rsidR="006E6F13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In this essay, we embark on a journey to explore the intricate workings of government, examining its fundamental principles, diverse structures, and profound impact on society</w:t>
      </w:r>
      <w:r w:rsidR="006E6F13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The concept of government finds its roots in the need for order and cooperation within a society</w:t>
      </w:r>
      <w:r w:rsidR="006E6F13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As human communities grew in size and complexity, the need for a framework to regulate interactions, resolve disputes, and ensure the common good became apparent</w:t>
      </w:r>
      <w:r w:rsidR="006E6F13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Thus, governments emerged as institutions invested with the authority to exercise power on behalf of the people</w:t>
      </w:r>
      <w:r w:rsidR="006E6F13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Governments assume various forms, each with its own unique characteristics and mechanisms of operation</w:t>
      </w:r>
      <w:r w:rsidR="006E6F13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Some prevalent types include democracies, where power is vested in the people through elected representatives; autocracies, where power is concentrated in the hands of a single individual or a small group; and monarchies, where power is inherited through a royal lineage</w:t>
      </w:r>
      <w:r w:rsidR="006E6F13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 structure and functions of a government are shaped by a multitude of factors, including history, culture, economic conditions, and political ideology</w:t>
      </w:r>
      <w:r w:rsidR="006E6F13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Introduction Continued</w:t>
      </w:r>
      <w:r w:rsidR="006E6F13">
        <w:rPr>
          <w:rFonts w:ascii="Times New Roman" w:hAnsi="Times New Roman"/>
          <w:color w:val="000000"/>
          <w:sz w:val="24"/>
        </w:rPr>
        <w:t>...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The functions undertaken by governments are vast and encompass a wide range of responsibilities</w:t>
      </w:r>
      <w:r w:rsidR="006E6F13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They are tasked with providing essential services to citizens, such as education, healthcare, and infrastructure</w:t>
      </w:r>
      <w:r w:rsidR="006E6F13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Governments also play a crucial role in maintaining law and order, promoting economic growth, and safeguarding the nation's security</w:t>
      </w:r>
      <w:r w:rsidR="006E6F13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 effectiveness of a government is often measured by its ability to meet these responsibilities and fulfill the needs of its citizens</w:t>
      </w:r>
      <w:r w:rsidR="006E6F13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Introduction Continued</w:t>
      </w:r>
      <w:r w:rsidR="006E6F13">
        <w:rPr>
          <w:rFonts w:ascii="Times New Roman" w:hAnsi="Times New Roman"/>
          <w:color w:val="000000"/>
          <w:sz w:val="24"/>
        </w:rPr>
        <w:t>....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The relationship between a government and its citizens is a dynamic and often complex interaction</w:t>
      </w:r>
      <w:r w:rsidR="006E6F13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Citizens, as the ultimate source of power, have the right to participate in the </w:t>
      </w:r>
      <w:r>
        <w:rPr>
          <w:rFonts w:ascii="Times New Roman" w:hAnsi="Times New Roman"/>
          <w:color w:val="000000"/>
          <w:sz w:val="24"/>
        </w:rPr>
        <w:lastRenderedPageBreak/>
        <w:t>governing process, typically through voting and other forms of political engagement</w:t>
      </w:r>
      <w:r w:rsidR="006E6F13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Governments, in turn, have the responsibility to represent the interests of their citizens, protect their rights, and ensure their well-being</w:t>
      </w:r>
      <w:r w:rsidR="006E6F13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 level of trust and cooperation between a government and its citizens is crucial for the stability and effectiveness of the governing system</w:t>
      </w:r>
      <w:r w:rsidR="006E6F13">
        <w:rPr>
          <w:rFonts w:ascii="Times New Roman" w:hAnsi="Times New Roman"/>
          <w:color w:val="000000"/>
          <w:sz w:val="24"/>
        </w:rPr>
        <w:t>.</w:t>
      </w:r>
    </w:p>
    <w:p w:rsidR="002C169B" w:rsidRDefault="0092282E">
      <w:r>
        <w:rPr>
          <w:rFonts w:ascii="Times New Roman" w:hAnsi="Times New Roman"/>
          <w:color w:val="000000"/>
          <w:sz w:val="28"/>
        </w:rPr>
        <w:t>Summary</w:t>
      </w:r>
    </w:p>
    <w:p w:rsidR="002C169B" w:rsidRDefault="0092282E">
      <w:r>
        <w:rPr>
          <w:rFonts w:ascii="Times New Roman" w:hAnsi="Times New Roman"/>
          <w:color w:val="000000"/>
        </w:rPr>
        <w:t>Government, as an institution, is a complex and diverse entity that plays a pivotal role in shaping societies</w:t>
      </w:r>
      <w:r w:rsidR="006E6F13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Governments assume various forms and functions, ranging from providing essential services to ensuring national security</w:t>
      </w:r>
      <w:r w:rsidR="006E6F13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The relationship between a government and its citizens is a delicate balance between power and accountability, with the effectiveness of a government often hinging on its ability to meet the needs of its people</w:t>
      </w:r>
      <w:r w:rsidR="006E6F13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Understanding the principles and practices of government is essential for fostering informed citizenship and ensuring the well-being of society</w:t>
      </w:r>
      <w:r w:rsidR="006E6F13">
        <w:rPr>
          <w:rFonts w:ascii="Times New Roman" w:hAnsi="Times New Roman"/>
          <w:color w:val="000000"/>
        </w:rPr>
        <w:t>.</w:t>
      </w:r>
    </w:p>
    <w:p w:rsidR="002C169B" w:rsidRDefault="002C169B"/>
    <w:sectPr w:rsidR="002C169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81503626">
    <w:abstractNumId w:val="8"/>
  </w:num>
  <w:num w:numId="2" w16cid:durableId="1157918227">
    <w:abstractNumId w:val="6"/>
  </w:num>
  <w:num w:numId="3" w16cid:durableId="717633623">
    <w:abstractNumId w:val="5"/>
  </w:num>
  <w:num w:numId="4" w16cid:durableId="1710374582">
    <w:abstractNumId w:val="4"/>
  </w:num>
  <w:num w:numId="5" w16cid:durableId="173568037">
    <w:abstractNumId w:val="7"/>
  </w:num>
  <w:num w:numId="6" w16cid:durableId="1561868214">
    <w:abstractNumId w:val="3"/>
  </w:num>
  <w:num w:numId="7" w16cid:durableId="1980455714">
    <w:abstractNumId w:val="2"/>
  </w:num>
  <w:num w:numId="8" w16cid:durableId="1609921529">
    <w:abstractNumId w:val="1"/>
  </w:num>
  <w:num w:numId="9" w16cid:durableId="5765991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C169B"/>
    <w:rsid w:val="00326F90"/>
    <w:rsid w:val="006E6F13"/>
    <w:rsid w:val="0092282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465</Words>
  <Characters>2652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3111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2024-01-15T20:09:00Z</dcterms:modified>
  <cp:category/>
</cp:coreProperties>
</file>