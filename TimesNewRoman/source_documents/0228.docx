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17BA" w:rsidRDefault="00A65DE6">
      <w:pPr>
        <w:jc w:val="center"/>
      </w:pPr>
      <w:r>
        <w:rPr>
          <w:rFonts w:ascii="Times New Roman" w:hAnsi="Times New Roman"/>
          <w:color w:val="000000"/>
          <w:sz w:val="44"/>
        </w:rPr>
        <w:t>The Edifice of Democracy: Its Foundation and Pillars</w:t>
      </w:r>
    </w:p>
    <w:p w:rsidR="00E117BA" w:rsidRDefault="00A65DE6">
      <w:pPr>
        <w:pStyle w:val="NoSpacing"/>
        <w:jc w:val="center"/>
      </w:pPr>
      <w:r>
        <w:rPr>
          <w:rFonts w:ascii="Times New Roman" w:hAnsi="Times New Roman"/>
          <w:color w:val="000000"/>
          <w:sz w:val="36"/>
        </w:rPr>
        <w:t>Sophia Watson</w:t>
      </w:r>
    </w:p>
    <w:p w:rsidR="00E117BA" w:rsidRDefault="00A65DE6">
      <w:pPr>
        <w:jc w:val="center"/>
      </w:pPr>
      <w:r>
        <w:rPr>
          <w:rFonts w:ascii="Times New Roman" w:hAnsi="Times New Roman"/>
          <w:color w:val="000000"/>
          <w:sz w:val="32"/>
        </w:rPr>
        <w:t>sw000@k12</w:t>
      </w:r>
      <w:r w:rsidR="006D34BC">
        <w:rPr>
          <w:rFonts w:ascii="Times New Roman" w:hAnsi="Times New Roman"/>
          <w:color w:val="000000"/>
          <w:sz w:val="32"/>
        </w:rPr>
        <w:t>.</w:t>
      </w:r>
      <w:r>
        <w:rPr>
          <w:rFonts w:ascii="Times New Roman" w:hAnsi="Times New Roman"/>
          <w:color w:val="000000"/>
          <w:sz w:val="32"/>
        </w:rPr>
        <w:t>school</w:t>
      </w:r>
    </w:p>
    <w:p w:rsidR="00E117BA" w:rsidRDefault="00E117BA"/>
    <w:p w:rsidR="00E117BA" w:rsidRDefault="00A65DE6">
      <w:r>
        <w:rPr>
          <w:rFonts w:ascii="Times New Roman" w:hAnsi="Times New Roman"/>
          <w:color w:val="000000"/>
          <w:sz w:val="24"/>
        </w:rPr>
        <w:t>Throughout the annals of history, humanity has embarked on a quest to establish harmonious societies where justice and equality prevail</w:t>
      </w:r>
      <w:r w:rsidR="006D34BC">
        <w:rPr>
          <w:rFonts w:ascii="Times New Roman" w:hAnsi="Times New Roman"/>
          <w:color w:val="000000"/>
          <w:sz w:val="24"/>
        </w:rPr>
        <w:t>.</w:t>
      </w:r>
      <w:r>
        <w:rPr>
          <w:rFonts w:ascii="Times New Roman" w:hAnsi="Times New Roman"/>
          <w:color w:val="000000"/>
          <w:sz w:val="24"/>
        </w:rPr>
        <w:t xml:space="preserve"> This pursuit has given rise to the concept of democracy, a system of governance that entrusts the power to make collective decisions to the citizens themselves, either directly or through elected representatives</w:t>
      </w:r>
      <w:r w:rsidR="006D34BC">
        <w:rPr>
          <w:rFonts w:ascii="Times New Roman" w:hAnsi="Times New Roman"/>
          <w:color w:val="000000"/>
          <w:sz w:val="24"/>
        </w:rPr>
        <w:t>.</w:t>
      </w:r>
      <w:r>
        <w:rPr>
          <w:rFonts w:ascii="Times New Roman" w:hAnsi="Times New Roman"/>
          <w:color w:val="000000"/>
          <w:sz w:val="24"/>
        </w:rPr>
        <w:t xml:space="preserve"> To fully grasp the essence of democracy, we must delve into its fundamental principles and explore the pillars upon which it stands</w:t>
      </w:r>
      <w:r w:rsidR="006D34BC">
        <w:rPr>
          <w:rFonts w:ascii="Times New Roman" w:hAnsi="Times New Roman"/>
          <w:color w:val="000000"/>
          <w:sz w:val="24"/>
        </w:rPr>
        <w:t>.</w:t>
      </w:r>
      <w:r>
        <w:rPr>
          <w:rFonts w:ascii="Times New Roman" w:hAnsi="Times New Roman"/>
          <w:color w:val="000000"/>
          <w:sz w:val="24"/>
        </w:rPr>
        <w:br/>
        <w:t>Democracy is a complex and multifaceted phenomenon that has taken various forms throughout history</w:t>
      </w:r>
      <w:r w:rsidR="006D34BC">
        <w:rPr>
          <w:rFonts w:ascii="Times New Roman" w:hAnsi="Times New Roman"/>
          <w:color w:val="000000"/>
          <w:sz w:val="24"/>
        </w:rPr>
        <w:t>.</w:t>
      </w:r>
      <w:r>
        <w:rPr>
          <w:rFonts w:ascii="Times New Roman" w:hAnsi="Times New Roman"/>
          <w:color w:val="000000"/>
          <w:sz w:val="24"/>
        </w:rPr>
        <w:t xml:space="preserve"> However, there are certain core principles that are common to all democracies</w:t>
      </w:r>
      <w:r w:rsidR="006D34BC">
        <w:rPr>
          <w:rFonts w:ascii="Times New Roman" w:hAnsi="Times New Roman"/>
          <w:color w:val="000000"/>
          <w:sz w:val="24"/>
        </w:rPr>
        <w:t>.</w:t>
      </w:r>
      <w:r>
        <w:rPr>
          <w:rFonts w:ascii="Times New Roman" w:hAnsi="Times New Roman"/>
          <w:color w:val="000000"/>
          <w:sz w:val="24"/>
        </w:rPr>
        <w:t xml:space="preserve"> These principles include the rule of law, equality before the law, the right to participate in government, the right to freedom of speech and expression, and the protection of minorities' rights</w:t>
      </w:r>
      <w:r w:rsidR="006D34BC">
        <w:rPr>
          <w:rFonts w:ascii="Times New Roman" w:hAnsi="Times New Roman"/>
          <w:color w:val="000000"/>
          <w:sz w:val="24"/>
        </w:rPr>
        <w:t>.</w:t>
      </w:r>
      <w:r>
        <w:rPr>
          <w:rFonts w:ascii="Times New Roman" w:hAnsi="Times New Roman"/>
          <w:color w:val="000000"/>
          <w:sz w:val="24"/>
        </w:rPr>
        <w:t xml:space="preserve"> These principles provide the foundation upon which democratic societies are built, ensuring that power is exercised in a just and responsible manner</w:t>
      </w:r>
      <w:r w:rsidR="006D34B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Democracy is a delicate and complex system of governance that requires constant vigilance and active participation from its citizens</w:t>
      </w:r>
      <w:r w:rsidR="006D34BC">
        <w:rPr>
          <w:rFonts w:ascii="Times New Roman" w:hAnsi="Times New Roman"/>
          <w:color w:val="000000"/>
          <w:sz w:val="24"/>
        </w:rPr>
        <w:t>.</w:t>
      </w:r>
      <w:r>
        <w:rPr>
          <w:rFonts w:ascii="Times New Roman" w:hAnsi="Times New Roman"/>
          <w:color w:val="000000"/>
          <w:sz w:val="24"/>
        </w:rPr>
        <w:t xml:space="preserve"> It is a system that is constantly evolving, adapting to changing circumstances and challenges</w:t>
      </w:r>
      <w:r w:rsidR="006D34BC">
        <w:rPr>
          <w:rFonts w:ascii="Times New Roman" w:hAnsi="Times New Roman"/>
          <w:color w:val="000000"/>
          <w:sz w:val="24"/>
        </w:rPr>
        <w:t>.</w:t>
      </w:r>
      <w:r>
        <w:rPr>
          <w:rFonts w:ascii="Times New Roman" w:hAnsi="Times New Roman"/>
          <w:color w:val="000000"/>
          <w:sz w:val="24"/>
        </w:rPr>
        <w:t xml:space="preserve"> However, the fundamental principles on which democracy is founded remain constant, serving as a beacon of hope and a testament to the indomitable spirit of humanity's quest for justice, equality, and freedom</w:t>
      </w:r>
      <w:r w:rsidR="006D34B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The edifice of democracy rests upon several pillars that provide it with strength, stability, and legitimacy</w:t>
      </w:r>
      <w:r w:rsidR="006D34BC">
        <w:rPr>
          <w:rFonts w:ascii="Times New Roman" w:hAnsi="Times New Roman"/>
          <w:color w:val="000000"/>
          <w:sz w:val="24"/>
        </w:rPr>
        <w:t>.</w:t>
      </w:r>
      <w:r>
        <w:rPr>
          <w:rFonts w:ascii="Times New Roman" w:hAnsi="Times New Roman"/>
          <w:color w:val="000000"/>
          <w:sz w:val="24"/>
        </w:rPr>
        <w:t xml:space="preserve"> One of these pillars is the separation of powers, a principle that distributes authority among different branches of government, such as the legislative, executive, and judicial branches</w:t>
      </w:r>
      <w:r w:rsidR="006D34BC">
        <w:rPr>
          <w:rFonts w:ascii="Times New Roman" w:hAnsi="Times New Roman"/>
          <w:color w:val="000000"/>
          <w:sz w:val="24"/>
        </w:rPr>
        <w:t>.</w:t>
      </w:r>
      <w:r>
        <w:rPr>
          <w:rFonts w:ascii="Times New Roman" w:hAnsi="Times New Roman"/>
          <w:color w:val="000000"/>
          <w:sz w:val="24"/>
        </w:rPr>
        <w:t xml:space="preserve"> This separation ensures that no single branch can become too powerful and that decisions are made through a process of deliberation and compromise</w:t>
      </w:r>
      <w:r w:rsidR="006D34BC">
        <w:rPr>
          <w:rFonts w:ascii="Times New Roman" w:hAnsi="Times New Roman"/>
          <w:color w:val="000000"/>
          <w:sz w:val="24"/>
        </w:rPr>
        <w:t>.</w:t>
      </w:r>
      <w:r>
        <w:rPr>
          <w:rFonts w:ascii="Times New Roman" w:hAnsi="Times New Roman"/>
          <w:color w:val="000000"/>
          <w:sz w:val="24"/>
        </w:rPr>
        <w:t xml:space="preserve"> Another crucial pillar of democracy is the rule of law, which means that no one, including those in power, is above the law</w:t>
      </w:r>
      <w:r w:rsidR="006D34BC">
        <w:rPr>
          <w:rFonts w:ascii="Times New Roman" w:hAnsi="Times New Roman"/>
          <w:color w:val="000000"/>
          <w:sz w:val="24"/>
        </w:rPr>
        <w:t>.</w:t>
      </w:r>
      <w:r>
        <w:rPr>
          <w:rFonts w:ascii="Times New Roman" w:hAnsi="Times New Roman"/>
          <w:color w:val="000000"/>
          <w:sz w:val="24"/>
        </w:rPr>
        <w:t xml:space="preserve"> The rule of law ensures that everyone is treated equally and that justice is administered fairly</w:t>
      </w:r>
      <w:r w:rsidR="006D34B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lastRenderedPageBreak/>
        <w:br/>
        <w:t>Moreover, a free and independent press is considered a vital pillar of democracy as it plays a pivotal role in holding those in power accountable and in informing the public about important issues</w:t>
      </w:r>
      <w:r w:rsidR="006D34BC">
        <w:rPr>
          <w:rFonts w:ascii="Times New Roman" w:hAnsi="Times New Roman"/>
          <w:color w:val="000000"/>
          <w:sz w:val="24"/>
        </w:rPr>
        <w:t>.</w:t>
      </w:r>
      <w:r>
        <w:rPr>
          <w:rFonts w:ascii="Times New Roman" w:hAnsi="Times New Roman"/>
          <w:color w:val="000000"/>
          <w:sz w:val="24"/>
        </w:rPr>
        <w:t xml:space="preserve"> A free press ensures that the government is transparent and that the public has access to information that is essential for making informed decisions about their leaders and their policies</w:t>
      </w:r>
      <w:r w:rsidR="006D34BC">
        <w:rPr>
          <w:rFonts w:ascii="Times New Roman" w:hAnsi="Times New Roman"/>
          <w:color w:val="000000"/>
          <w:sz w:val="24"/>
        </w:rPr>
        <w:t>.</w:t>
      </w:r>
      <w:r>
        <w:rPr>
          <w:rFonts w:ascii="Times New Roman" w:hAnsi="Times New Roman"/>
          <w:color w:val="000000"/>
          <w:sz w:val="24"/>
        </w:rPr>
        <w:t xml:space="preserve"> Furthermore, a vibrant civil society is another pillar of democracy as it enables citizens to organize, express their views, and influence the political process</w:t>
      </w:r>
      <w:r w:rsidR="006D34BC">
        <w:rPr>
          <w:rFonts w:ascii="Times New Roman" w:hAnsi="Times New Roman"/>
          <w:color w:val="000000"/>
          <w:sz w:val="24"/>
        </w:rPr>
        <w:t>.</w:t>
      </w:r>
      <w:r>
        <w:rPr>
          <w:rFonts w:ascii="Times New Roman" w:hAnsi="Times New Roman"/>
          <w:color w:val="000000"/>
          <w:sz w:val="24"/>
        </w:rPr>
        <w:t xml:space="preserve"> A strong civil society provides a check on the power of the government and ensures that the interests of ordinary citizens are taken into account</w:t>
      </w:r>
      <w:r w:rsidR="006D34BC">
        <w:rPr>
          <w:rFonts w:ascii="Times New Roman" w:hAnsi="Times New Roman"/>
          <w:color w:val="000000"/>
          <w:sz w:val="24"/>
        </w:rPr>
        <w:t>.</w:t>
      </w:r>
    </w:p>
    <w:p w:rsidR="00E117BA" w:rsidRDefault="00A65DE6">
      <w:r>
        <w:rPr>
          <w:rFonts w:ascii="Times New Roman" w:hAnsi="Times New Roman"/>
          <w:color w:val="000000"/>
          <w:sz w:val="28"/>
        </w:rPr>
        <w:t>Summary</w:t>
      </w:r>
    </w:p>
    <w:p w:rsidR="00E117BA" w:rsidRDefault="00A65DE6">
      <w:r>
        <w:rPr>
          <w:rFonts w:ascii="Times New Roman" w:hAnsi="Times New Roman"/>
          <w:color w:val="000000"/>
        </w:rPr>
        <w:t>In essence, democracy is a system of government that is founded on the principles of equality, justice, and the rule of law</w:t>
      </w:r>
      <w:r w:rsidR="006D34BC">
        <w:rPr>
          <w:rFonts w:ascii="Times New Roman" w:hAnsi="Times New Roman"/>
          <w:color w:val="000000"/>
        </w:rPr>
        <w:t>.</w:t>
      </w:r>
      <w:r>
        <w:rPr>
          <w:rFonts w:ascii="Times New Roman" w:hAnsi="Times New Roman"/>
          <w:color w:val="000000"/>
        </w:rPr>
        <w:t xml:space="preserve"> It is a system that is constantly evolving and adapting to changing circumstances, but the fundamental principles on which it is based remain constant</w:t>
      </w:r>
      <w:r w:rsidR="006D34BC">
        <w:rPr>
          <w:rFonts w:ascii="Times New Roman" w:hAnsi="Times New Roman"/>
          <w:color w:val="000000"/>
        </w:rPr>
        <w:t>.</w:t>
      </w:r>
      <w:r>
        <w:rPr>
          <w:rFonts w:ascii="Times New Roman" w:hAnsi="Times New Roman"/>
          <w:color w:val="000000"/>
        </w:rPr>
        <w:t xml:space="preserve"> Democracy requires the active participation and vigilance of citizens to ensure that it remains strong and vibrant</w:t>
      </w:r>
      <w:r w:rsidR="006D34BC">
        <w:rPr>
          <w:rFonts w:ascii="Times New Roman" w:hAnsi="Times New Roman"/>
          <w:color w:val="000000"/>
        </w:rPr>
        <w:t>.</w:t>
      </w:r>
      <w:r>
        <w:rPr>
          <w:rFonts w:ascii="Times New Roman" w:hAnsi="Times New Roman"/>
          <w:color w:val="000000"/>
        </w:rPr>
        <w:t xml:space="preserve"> The pillars of democracy, including the separation of powers, the rule of law, a free press, and a vibrant civil society, provide the foundation for a just and equitable society where the voices of all citizens are heard and respected</w:t>
      </w:r>
      <w:r w:rsidR="006D34BC">
        <w:rPr>
          <w:rFonts w:ascii="Times New Roman" w:hAnsi="Times New Roman"/>
          <w:color w:val="000000"/>
        </w:rPr>
        <w:t>.</w:t>
      </w:r>
    </w:p>
    <w:p w:rsidR="00E117BA" w:rsidRDefault="00E117BA"/>
    <w:sectPr w:rsidR="00E117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3296415">
    <w:abstractNumId w:val="8"/>
  </w:num>
  <w:num w:numId="2" w16cid:durableId="984044640">
    <w:abstractNumId w:val="6"/>
  </w:num>
  <w:num w:numId="3" w16cid:durableId="1462262507">
    <w:abstractNumId w:val="5"/>
  </w:num>
  <w:num w:numId="4" w16cid:durableId="1929339997">
    <w:abstractNumId w:val="4"/>
  </w:num>
  <w:num w:numId="5" w16cid:durableId="1141339554">
    <w:abstractNumId w:val="7"/>
  </w:num>
  <w:num w:numId="6" w16cid:durableId="213198472">
    <w:abstractNumId w:val="3"/>
  </w:num>
  <w:num w:numId="7" w16cid:durableId="922564594">
    <w:abstractNumId w:val="2"/>
  </w:num>
  <w:num w:numId="8" w16cid:durableId="419183311">
    <w:abstractNumId w:val="1"/>
  </w:num>
  <w:num w:numId="9" w16cid:durableId="209446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34BC"/>
    <w:rsid w:val="00A65DE6"/>
    <w:rsid w:val="00AA1D8D"/>
    <w:rsid w:val="00B47730"/>
    <w:rsid w:val="00CB0664"/>
    <w:rsid w:val="00E117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