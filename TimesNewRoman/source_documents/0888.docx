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593" w:rsidRDefault="00191361">
      <w:pPr>
        <w:jc w:val="center"/>
      </w:pPr>
      <w:r>
        <w:rPr>
          <w:rFonts w:ascii="Times New Roman" w:hAnsi="Times New Roman"/>
          <w:color w:val="000000"/>
          <w:sz w:val="44"/>
        </w:rPr>
        <w:t>History: A Window to Our Shared Past</w:t>
      </w:r>
    </w:p>
    <w:p w:rsidR="00650593" w:rsidRDefault="0019136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John R</w:t>
      </w:r>
      <w:r w:rsidR="004B2B5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Thompson</w:t>
      </w:r>
    </w:p>
    <w:p w:rsidR="00650593" w:rsidRDefault="00191361">
      <w:pPr>
        <w:jc w:val="center"/>
      </w:pPr>
      <w:r>
        <w:rPr>
          <w:rFonts w:ascii="Times New Roman" w:hAnsi="Times New Roman"/>
          <w:color w:val="000000"/>
          <w:sz w:val="32"/>
        </w:rPr>
        <w:t>thompsonj78@schoolemail</w:t>
      </w:r>
      <w:r w:rsidR="004B2B5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650593" w:rsidRDefault="00650593"/>
    <w:p w:rsidR="00650593" w:rsidRDefault="00191361">
      <w:r>
        <w:rPr>
          <w:rFonts w:ascii="Times New Roman" w:hAnsi="Times New Roman"/>
          <w:color w:val="000000"/>
          <w:sz w:val="24"/>
        </w:rPr>
        <w:t>History, a tapestry of human experiences, beckons us to explore the echoes of our collective past</w:t>
      </w:r>
      <w:r w:rsidR="004B2B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offers a prism through which we can decipher the present and gaze into the future</w:t>
      </w:r>
      <w:r w:rsidR="004B2B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history, we gain insight into the triumphs and tribulations of our ancestors, illuminating the threads that bind us together as a species</w:t>
      </w:r>
      <w:r w:rsidR="004B2B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its annals lie lessons of resilience, innovation, and the enduring quests for justice and equality</w:t>
      </w:r>
      <w:r w:rsidR="004B2B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lens of historical inquiry, we foster a profound appreciation for diversity and the intricate connections that weave humanity into a single fabric</w:t>
      </w:r>
      <w:r w:rsidR="004B2B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Like a grand mosaic, history assembles fragments of lives, revealing the patterns of human behavior</w:t>
      </w:r>
      <w:r w:rsidR="004B2B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testament to the resilience of our species, demonstrating our ability to overcome adversity and forge paths to progress</w:t>
      </w:r>
      <w:r w:rsidR="004B2B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chronicles of ancient civilizations to the stories of contemporary societies, history serves as a reservoir of wisdom, inspiring us to learn from our triumphs and errors alike</w:t>
      </w:r>
      <w:r w:rsidR="004B2B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historical events and processes, we can better comprehend the challenges we face today and make informed decisions that shape our collective future</w:t>
      </w:r>
      <w:r w:rsidR="004B2B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history empowers us with the understanding that we are not isolated beings, but rather part of a continuous narrative</w:t>
      </w:r>
      <w:r w:rsidR="004B2B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connects us to a vast network of individuals across time and space, fostering a sense of belonging and purpose</w:t>
      </w:r>
      <w:r w:rsidR="004B2B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 depths of history, we can trace the roots of our beliefs, values, and institutions, recognizing that the present is built upon the foundations of the past</w:t>
      </w:r>
      <w:r w:rsidR="004B2B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interconnected world, history serves as a reminder that our actions have consequences that reverberate through time, shaping the lives of generations to come</w:t>
      </w:r>
      <w:r w:rsidR="004B2B5D">
        <w:rPr>
          <w:rFonts w:ascii="Times New Roman" w:hAnsi="Times New Roman"/>
          <w:color w:val="000000"/>
          <w:sz w:val="24"/>
        </w:rPr>
        <w:t>.</w:t>
      </w:r>
    </w:p>
    <w:p w:rsidR="00650593" w:rsidRDefault="00191361">
      <w:r>
        <w:rPr>
          <w:rFonts w:ascii="Times New Roman" w:hAnsi="Times New Roman"/>
          <w:color w:val="000000"/>
          <w:sz w:val="28"/>
        </w:rPr>
        <w:t>Summary</w:t>
      </w:r>
    </w:p>
    <w:p w:rsidR="00650593" w:rsidRDefault="00191361">
      <w:r>
        <w:rPr>
          <w:rFonts w:ascii="Times New Roman" w:hAnsi="Times New Roman"/>
          <w:color w:val="000000"/>
        </w:rPr>
        <w:t>History is the lens through which we decipher the tapestry of human experiences</w:t>
      </w:r>
      <w:r w:rsidR="004B2B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unveils the lessons of resilience, innovation, and the unyielding pursuit of justice and equality</w:t>
      </w:r>
      <w:r w:rsidR="004B2B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studying history, we unravel the interconnectedness of humanity, gaining insight into our shared origins and the challenges we face today</w:t>
      </w:r>
      <w:r w:rsidR="004B2B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empowers us with wisdom, enabling us to navigate the complexities of the present and shape a brighter future for ourselves and generations to come</w:t>
      </w:r>
      <w:r w:rsidR="004B2B5D">
        <w:rPr>
          <w:rFonts w:ascii="Times New Roman" w:hAnsi="Times New Roman"/>
          <w:color w:val="000000"/>
        </w:rPr>
        <w:t>.</w:t>
      </w:r>
    </w:p>
    <w:p w:rsidR="00650593" w:rsidRDefault="00650593"/>
    <w:sectPr w:rsidR="006505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221243">
    <w:abstractNumId w:val="8"/>
  </w:num>
  <w:num w:numId="2" w16cid:durableId="457797660">
    <w:abstractNumId w:val="6"/>
  </w:num>
  <w:num w:numId="3" w16cid:durableId="1929265816">
    <w:abstractNumId w:val="5"/>
  </w:num>
  <w:num w:numId="4" w16cid:durableId="973291281">
    <w:abstractNumId w:val="4"/>
  </w:num>
  <w:num w:numId="5" w16cid:durableId="312489952">
    <w:abstractNumId w:val="7"/>
  </w:num>
  <w:num w:numId="6" w16cid:durableId="1816947786">
    <w:abstractNumId w:val="3"/>
  </w:num>
  <w:num w:numId="7" w16cid:durableId="993336983">
    <w:abstractNumId w:val="2"/>
  </w:num>
  <w:num w:numId="8" w16cid:durableId="1446777270">
    <w:abstractNumId w:val="1"/>
  </w:num>
  <w:num w:numId="9" w16cid:durableId="21012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361"/>
    <w:rsid w:val="0029639D"/>
    <w:rsid w:val="00326F90"/>
    <w:rsid w:val="004B2B5D"/>
    <w:rsid w:val="006505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