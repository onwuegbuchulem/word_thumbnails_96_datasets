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EBF" w:rsidRDefault="00F82F29">
      <w:pPr>
        <w:jc w:val="center"/>
      </w:pPr>
      <w:r>
        <w:rPr>
          <w:rFonts w:ascii="Times New Roman" w:hAnsi="Times New Roman"/>
          <w:color w:val="000000"/>
          <w:sz w:val="44"/>
        </w:rPr>
        <w:t>A Glimpse into the Realm of Matter: Chemistry's Essential Role in Shaping Our World</w:t>
      </w:r>
    </w:p>
    <w:p w:rsidR="00480EBF" w:rsidRDefault="00F82F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Elias Hayden</w:t>
      </w:r>
    </w:p>
    <w:p w:rsidR="00480EBF" w:rsidRDefault="00F82F29">
      <w:pPr>
        <w:jc w:val="center"/>
      </w:pPr>
      <w:r>
        <w:rPr>
          <w:rFonts w:ascii="Times New Roman" w:hAnsi="Times New Roman"/>
          <w:color w:val="000000"/>
          <w:sz w:val="32"/>
        </w:rPr>
        <w:t>elias</w:t>
      </w:r>
      <w:r w:rsidR="005403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hayden@academicsworld</w:t>
      </w:r>
      <w:r w:rsidR="005403A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80EBF" w:rsidRDefault="00480EBF"/>
    <w:p w:rsidR="00480EBF" w:rsidRDefault="00F82F29">
      <w:r>
        <w:rPr>
          <w:rFonts w:ascii="Times New Roman" w:hAnsi="Times New Roman"/>
          <w:color w:val="000000"/>
          <w:sz w:val="24"/>
        </w:rPr>
        <w:t>Chemistry, the scientific study of matter and its properties, plays a pivotal role in our comprehension of the world around us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is an integral part of our lives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extend far beyond the laboratory, reaching into various fields such as medicine, engineering, and agriculture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passing day, chemistry continues to unveil new insights and innovations, shaping the course of human progress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advanced materials to the quest for sustainable energy solutions, chemistry stands at the forefront of scientific advancement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merely an academic pursuit but an invitation to witness the intricate dance of atoms and molecules, revealing the profound interconnectedness of all matter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chemical reactions, delving into the fascinating world of energy transfer, equilibrium, and reaction rates</w:t>
      </w:r>
      <w:r w:rsidR="005403A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5403A2">
        <w:rPr>
          <w:rFonts w:ascii="Times New Roman" w:hAnsi="Times New Roman"/>
          <w:color w:val="000000"/>
          <w:sz w:val="24"/>
        </w:rPr>
        <w:t>.</w:t>
      </w:r>
    </w:p>
    <w:p w:rsidR="00480EBF" w:rsidRDefault="00F82F29">
      <w:r>
        <w:rPr>
          <w:rFonts w:ascii="Times New Roman" w:hAnsi="Times New Roman"/>
          <w:color w:val="000000"/>
          <w:sz w:val="28"/>
        </w:rPr>
        <w:t>Summary</w:t>
      </w:r>
    </w:p>
    <w:p w:rsidR="00480EBF" w:rsidRDefault="00F82F29">
      <w:r>
        <w:rPr>
          <w:rFonts w:ascii="Times New Roman" w:hAnsi="Times New Roman"/>
          <w:color w:val="000000"/>
        </w:rPr>
        <w:t>Chemistry, a captivating science that delves into the essence of matter, offers a profound understanding of the world around us</w:t>
      </w:r>
      <w:r w:rsidR="005403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a wide spectrum of fields, from medicine to agriculture, driving scientific progress and innovation</w:t>
      </w:r>
      <w:r w:rsidR="005403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5403A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comprehend and harness the transformative power of matter, enabling us to solve global challenges and shape a sustainable future</w:t>
      </w:r>
      <w:r w:rsidR="005403A2">
        <w:rPr>
          <w:rFonts w:ascii="Times New Roman" w:hAnsi="Times New Roman"/>
          <w:color w:val="000000"/>
        </w:rPr>
        <w:t>.</w:t>
      </w:r>
    </w:p>
    <w:p w:rsidR="00480EBF" w:rsidRDefault="00480EBF"/>
    <w:sectPr w:rsidR="00480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30036">
    <w:abstractNumId w:val="8"/>
  </w:num>
  <w:num w:numId="2" w16cid:durableId="1563441597">
    <w:abstractNumId w:val="6"/>
  </w:num>
  <w:num w:numId="3" w16cid:durableId="1568763939">
    <w:abstractNumId w:val="5"/>
  </w:num>
  <w:num w:numId="4" w16cid:durableId="118645168">
    <w:abstractNumId w:val="4"/>
  </w:num>
  <w:num w:numId="5" w16cid:durableId="1773621426">
    <w:abstractNumId w:val="7"/>
  </w:num>
  <w:num w:numId="6" w16cid:durableId="222647167">
    <w:abstractNumId w:val="3"/>
  </w:num>
  <w:num w:numId="7" w16cid:durableId="1825512199">
    <w:abstractNumId w:val="2"/>
  </w:num>
  <w:num w:numId="8" w16cid:durableId="1460342778">
    <w:abstractNumId w:val="1"/>
  </w:num>
  <w:num w:numId="9" w16cid:durableId="213509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EBF"/>
    <w:rsid w:val="005403A2"/>
    <w:rsid w:val="00AA1D8D"/>
    <w:rsid w:val="00B47730"/>
    <w:rsid w:val="00CB0664"/>
    <w:rsid w:val="00F82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