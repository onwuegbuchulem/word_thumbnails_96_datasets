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B21" w:rsidRDefault="00065193">
      <w:pPr>
        <w:jc w:val="center"/>
      </w:pPr>
      <w:r>
        <w:rPr>
          <w:rFonts w:ascii="Times New Roman" w:hAnsi="Times New Roman"/>
          <w:color w:val="000000"/>
          <w:sz w:val="44"/>
        </w:rPr>
        <w:t>Delving into the Realm of History: Exploring the Past to Shape the Future</w:t>
      </w:r>
    </w:p>
    <w:p w:rsidR="00975B21" w:rsidRDefault="00065193">
      <w:pPr>
        <w:pStyle w:val="NoSpacing"/>
        <w:jc w:val="center"/>
      </w:pPr>
      <w:r>
        <w:rPr>
          <w:rFonts w:ascii="Times New Roman" w:hAnsi="Times New Roman"/>
          <w:color w:val="000000"/>
          <w:sz w:val="36"/>
        </w:rPr>
        <w:t>Dr</w:t>
      </w:r>
      <w:r w:rsidR="009264AF">
        <w:rPr>
          <w:rFonts w:ascii="Times New Roman" w:hAnsi="Times New Roman"/>
          <w:color w:val="000000"/>
          <w:sz w:val="36"/>
        </w:rPr>
        <w:t>.</w:t>
      </w:r>
      <w:r>
        <w:rPr>
          <w:rFonts w:ascii="Times New Roman" w:hAnsi="Times New Roman"/>
          <w:color w:val="000000"/>
          <w:sz w:val="36"/>
        </w:rPr>
        <w:t xml:space="preserve"> Benjamin Carter</w:t>
      </w:r>
    </w:p>
    <w:p w:rsidR="00975B21" w:rsidRDefault="00065193">
      <w:pPr>
        <w:jc w:val="center"/>
      </w:pPr>
      <w:r>
        <w:rPr>
          <w:rFonts w:ascii="Times New Roman" w:hAnsi="Times New Roman"/>
          <w:color w:val="000000"/>
          <w:sz w:val="32"/>
        </w:rPr>
        <w:t>benjamin</w:t>
      </w:r>
      <w:r w:rsidR="009264AF">
        <w:rPr>
          <w:rFonts w:ascii="Times New Roman" w:hAnsi="Times New Roman"/>
          <w:color w:val="000000"/>
          <w:sz w:val="32"/>
        </w:rPr>
        <w:t>.</w:t>
      </w:r>
      <w:r>
        <w:rPr>
          <w:rFonts w:ascii="Times New Roman" w:hAnsi="Times New Roman"/>
          <w:color w:val="000000"/>
          <w:sz w:val="32"/>
        </w:rPr>
        <w:t>carter@highlandhigh</w:t>
      </w:r>
      <w:r w:rsidR="009264AF">
        <w:rPr>
          <w:rFonts w:ascii="Times New Roman" w:hAnsi="Times New Roman"/>
          <w:color w:val="000000"/>
          <w:sz w:val="32"/>
        </w:rPr>
        <w:t>.</w:t>
      </w:r>
      <w:r>
        <w:rPr>
          <w:rFonts w:ascii="Times New Roman" w:hAnsi="Times New Roman"/>
          <w:color w:val="000000"/>
          <w:sz w:val="32"/>
        </w:rPr>
        <w:t>edu</w:t>
      </w:r>
    </w:p>
    <w:p w:rsidR="00975B21" w:rsidRDefault="00975B21"/>
    <w:p w:rsidR="00975B21" w:rsidRDefault="00065193">
      <w:r>
        <w:rPr>
          <w:rFonts w:ascii="Times New Roman" w:hAnsi="Times New Roman"/>
          <w:color w:val="000000"/>
          <w:sz w:val="24"/>
        </w:rPr>
        <w:t>Imagine a time machine that can transport us to the heart of historical events, allowing us to witness the decisions, triumphs, and blunders that have shaped the world we live in today</w:t>
      </w:r>
      <w:r w:rsidR="009264AF">
        <w:rPr>
          <w:rFonts w:ascii="Times New Roman" w:hAnsi="Times New Roman"/>
          <w:color w:val="000000"/>
          <w:sz w:val="24"/>
        </w:rPr>
        <w:t>.</w:t>
      </w:r>
      <w:r>
        <w:rPr>
          <w:rFonts w:ascii="Times New Roman" w:hAnsi="Times New Roman"/>
          <w:color w:val="000000"/>
          <w:sz w:val="24"/>
        </w:rPr>
        <w:t xml:space="preserve"> History, as a subject, offers us this extraordinary opportunity to explore the intricate tapestry of human existence, spanning cultures, civilizations, and eras</w:t>
      </w:r>
      <w:r w:rsidR="009264AF">
        <w:rPr>
          <w:rFonts w:ascii="Times New Roman" w:hAnsi="Times New Roman"/>
          <w:color w:val="000000"/>
          <w:sz w:val="24"/>
        </w:rPr>
        <w:t>.</w:t>
      </w:r>
      <w:r>
        <w:rPr>
          <w:rFonts w:ascii="Times New Roman" w:hAnsi="Times New Roman"/>
          <w:color w:val="000000"/>
          <w:sz w:val="24"/>
        </w:rPr>
        <w:t xml:space="preserve"> Through its study, we unlock the secrets of our collective past, gaining insights into how societies evolved, how leaders rose and fell, and how ordinary individuals played their part in shaping the course of history</w:t>
      </w:r>
      <w:r w:rsidR="009264A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annals of history, we find stories of courage and resilience, tales of innovation and ingenuity, and cautionary accounts of hubris and conflict</w:t>
      </w:r>
      <w:r w:rsidR="009264AF">
        <w:rPr>
          <w:rFonts w:ascii="Times New Roman" w:hAnsi="Times New Roman"/>
          <w:color w:val="000000"/>
          <w:sz w:val="24"/>
        </w:rPr>
        <w:t>.</w:t>
      </w:r>
      <w:r>
        <w:rPr>
          <w:rFonts w:ascii="Times New Roman" w:hAnsi="Times New Roman"/>
          <w:color w:val="000000"/>
          <w:sz w:val="24"/>
        </w:rPr>
        <w:t xml:space="preserve"> We learn about the forces that have driven human progress, from the dawn of civilization to the complexities of the modern world</w:t>
      </w:r>
      <w:r w:rsidR="009264AF">
        <w:rPr>
          <w:rFonts w:ascii="Times New Roman" w:hAnsi="Times New Roman"/>
          <w:color w:val="000000"/>
          <w:sz w:val="24"/>
        </w:rPr>
        <w:t>.</w:t>
      </w:r>
      <w:r>
        <w:rPr>
          <w:rFonts w:ascii="Times New Roman" w:hAnsi="Times New Roman"/>
          <w:color w:val="000000"/>
          <w:sz w:val="24"/>
        </w:rPr>
        <w:t xml:space="preserve"> By understanding history, we gain the wisdom to navigate the challenges of the present and to chart a course for the future, armed with the knowledge of what has come before</w:t>
      </w:r>
      <w:r w:rsidR="009264A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teaches us about the complexities of human nature, reminding us of the frailty and resilience of our species</w:t>
      </w:r>
      <w:r w:rsidR="009264AF">
        <w:rPr>
          <w:rFonts w:ascii="Times New Roman" w:hAnsi="Times New Roman"/>
          <w:color w:val="000000"/>
          <w:sz w:val="24"/>
        </w:rPr>
        <w:t>.</w:t>
      </w:r>
      <w:r>
        <w:rPr>
          <w:rFonts w:ascii="Times New Roman" w:hAnsi="Times New Roman"/>
          <w:color w:val="000000"/>
          <w:sz w:val="24"/>
        </w:rPr>
        <w:t xml:space="preserve"> We see how individuals, both great and small, have the power to shape the destiny of nations, while also being constrained by the limitations of their time and circumstances</w:t>
      </w:r>
      <w:r w:rsidR="009264AF">
        <w:rPr>
          <w:rFonts w:ascii="Times New Roman" w:hAnsi="Times New Roman"/>
          <w:color w:val="000000"/>
          <w:sz w:val="24"/>
        </w:rPr>
        <w:t>.</w:t>
      </w:r>
      <w:r>
        <w:rPr>
          <w:rFonts w:ascii="Times New Roman" w:hAnsi="Times New Roman"/>
          <w:color w:val="000000"/>
          <w:sz w:val="24"/>
        </w:rPr>
        <w:t xml:space="preserve"> Through history, we come to appreciate the delicate balance between individual agency and the forces of social, economic, and political change</w:t>
      </w:r>
      <w:r w:rsidR="009264AF">
        <w:rPr>
          <w:rFonts w:ascii="Times New Roman" w:hAnsi="Times New Roman"/>
          <w:color w:val="000000"/>
          <w:sz w:val="24"/>
        </w:rPr>
        <w:t>.</w:t>
      </w:r>
    </w:p>
    <w:p w:rsidR="00975B21" w:rsidRDefault="00065193">
      <w:r>
        <w:rPr>
          <w:rFonts w:ascii="Times New Roman" w:hAnsi="Times New Roman"/>
          <w:color w:val="000000"/>
          <w:sz w:val="28"/>
        </w:rPr>
        <w:t>Summary</w:t>
      </w:r>
    </w:p>
    <w:p w:rsidR="00975B21" w:rsidRDefault="00065193">
      <w:r>
        <w:rPr>
          <w:rFonts w:ascii="Times New Roman" w:hAnsi="Times New Roman"/>
          <w:color w:val="000000"/>
        </w:rPr>
        <w:t>The study of history is a journey through time, an exploration of the human experience that spans cultures, civilizations, and eras</w:t>
      </w:r>
      <w:r w:rsidR="009264AF">
        <w:rPr>
          <w:rFonts w:ascii="Times New Roman" w:hAnsi="Times New Roman"/>
          <w:color w:val="000000"/>
        </w:rPr>
        <w:t>.</w:t>
      </w:r>
      <w:r>
        <w:rPr>
          <w:rFonts w:ascii="Times New Roman" w:hAnsi="Times New Roman"/>
          <w:color w:val="000000"/>
        </w:rPr>
        <w:t xml:space="preserve"> It teaches us about the decisions, triumphs, and blunders that have shaped our world, providing insights into how societies evolved, how leaders rose and fell, and how ordinary individuals played their part in history's grand narrative</w:t>
      </w:r>
      <w:r w:rsidR="009264AF">
        <w:rPr>
          <w:rFonts w:ascii="Times New Roman" w:hAnsi="Times New Roman"/>
          <w:color w:val="000000"/>
        </w:rPr>
        <w:t>.</w:t>
      </w:r>
      <w:r>
        <w:rPr>
          <w:rFonts w:ascii="Times New Roman" w:hAnsi="Times New Roman"/>
          <w:color w:val="000000"/>
        </w:rPr>
        <w:t xml:space="preserve"> Through history, we gain wisdom to navigate the challenges of the present and chart a course for the future, armed with the knowledge of what has come before</w:t>
      </w:r>
      <w:r w:rsidR="009264AF">
        <w:rPr>
          <w:rFonts w:ascii="Times New Roman" w:hAnsi="Times New Roman"/>
          <w:color w:val="000000"/>
        </w:rPr>
        <w:t>.</w:t>
      </w:r>
    </w:p>
    <w:p w:rsidR="00975B21" w:rsidRDefault="00975B21"/>
    <w:sectPr w:rsidR="00975B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301331">
    <w:abstractNumId w:val="8"/>
  </w:num>
  <w:num w:numId="2" w16cid:durableId="2085372161">
    <w:abstractNumId w:val="6"/>
  </w:num>
  <w:num w:numId="3" w16cid:durableId="100342652">
    <w:abstractNumId w:val="5"/>
  </w:num>
  <w:num w:numId="4" w16cid:durableId="723404392">
    <w:abstractNumId w:val="4"/>
  </w:num>
  <w:num w:numId="5" w16cid:durableId="1839537681">
    <w:abstractNumId w:val="7"/>
  </w:num>
  <w:num w:numId="6" w16cid:durableId="2034378419">
    <w:abstractNumId w:val="3"/>
  </w:num>
  <w:num w:numId="7" w16cid:durableId="1113792005">
    <w:abstractNumId w:val="2"/>
  </w:num>
  <w:num w:numId="8" w16cid:durableId="1684552636">
    <w:abstractNumId w:val="1"/>
  </w:num>
  <w:num w:numId="9" w16cid:durableId="213983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193"/>
    <w:rsid w:val="0015074B"/>
    <w:rsid w:val="0029639D"/>
    <w:rsid w:val="00326F90"/>
    <w:rsid w:val="009264AF"/>
    <w:rsid w:val="00975B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