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E6A" w:rsidRDefault="00AC75D2">
      <w:pPr>
        <w:jc w:val="center"/>
      </w:pPr>
      <w:r>
        <w:rPr>
          <w:rFonts w:ascii="Times New Roman" w:hAnsi="Times New Roman"/>
          <w:color w:val="000000"/>
          <w:sz w:val="44"/>
        </w:rPr>
        <w:t>The Magic of Science: Exploring the Wonders of the Natural World</w:t>
      </w:r>
    </w:p>
    <w:p w:rsidR="00B43E6A" w:rsidRDefault="00AC75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527B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Sinclair</w:t>
      </w:r>
    </w:p>
    <w:p w:rsidR="00B43E6A" w:rsidRDefault="00AC75D2">
      <w:pPr>
        <w:jc w:val="center"/>
      </w:pPr>
      <w:r>
        <w:rPr>
          <w:rFonts w:ascii="Times New Roman" w:hAnsi="Times New Roman"/>
          <w:color w:val="000000"/>
          <w:sz w:val="32"/>
        </w:rPr>
        <w:t>olivia</w:t>
      </w:r>
      <w:r w:rsidR="000527B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sinclair@scienceedu</w:t>
      </w:r>
      <w:r w:rsidR="000527B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43E6A" w:rsidRDefault="00B43E6A"/>
    <w:p w:rsidR="00B43E6A" w:rsidRDefault="00AC75D2">
      <w:r>
        <w:rPr>
          <w:rFonts w:ascii="Times New Roman" w:hAnsi="Times New Roman"/>
          <w:color w:val="000000"/>
          <w:sz w:val="24"/>
        </w:rPr>
        <w:t>The world we live in is a beautiful intricate tapestry of scientific wonders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atoms to the vast cosmos, the natural world is a symphony of interconnected phenomena that begs to be understood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biology, you will delve into the mysteries of life, from the workings of the human body to the interplay of organisms within complex ecosystems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You will explore the intricate dance of cells, the symphony of DNA, and the marvel of evolution, unlocking the secrets of life's diversity and resilience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study of matter and its transformations, will take you on a thrilling exploration of the elements, compounds, and reactions that shape our world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you will learn to harness the power of science to create new materials, medicines, and technologies that address global challenges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Physics, the exploration of energy, matter, and the fundamental laws that govern the universe, will transport you to the frontiers of human knowledge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You will unravel the secrets of motion, forces, and interactions, understanding the interplay of particles and the vastness of cosmic phenomena</w:t>
      </w:r>
      <w:r w:rsidR="000527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subatomic realm of quantum mechanics to the mysteries of black holes, physics will ignite your curiosity and challenge your perception of reality</w:t>
      </w:r>
      <w:r w:rsidR="000527BB">
        <w:rPr>
          <w:rFonts w:ascii="Times New Roman" w:hAnsi="Times New Roman"/>
          <w:color w:val="000000"/>
          <w:sz w:val="24"/>
        </w:rPr>
        <w:t>.</w:t>
      </w:r>
    </w:p>
    <w:p w:rsidR="00B43E6A" w:rsidRDefault="00AC75D2">
      <w:r>
        <w:rPr>
          <w:rFonts w:ascii="Times New Roman" w:hAnsi="Times New Roman"/>
          <w:color w:val="000000"/>
          <w:sz w:val="28"/>
        </w:rPr>
        <w:t>Summary</w:t>
      </w:r>
    </w:p>
    <w:p w:rsidR="00B43E6A" w:rsidRDefault="00AC75D2">
      <w:r>
        <w:rPr>
          <w:rFonts w:ascii="Times New Roman" w:hAnsi="Times New Roman"/>
          <w:color w:val="000000"/>
        </w:rPr>
        <w:t>Your journey into the realm of science promises to be an exhilarating and transformative experience</w:t>
      </w:r>
      <w:r w:rsidR="000527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Biology, chemistry, and physics will provide you with the tools to understand the natural world, unravel its mysteries, and appreciate its boundless beauty</w:t>
      </w:r>
      <w:r w:rsidR="000527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Embrace the challenges </w:t>
      </w:r>
      <w:r>
        <w:rPr>
          <w:rFonts w:ascii="Times New Roman" w:hAnsi="Times New Roman"/>
          <w:color w:val="000000"/>
        </w:rPr>
        <w:lastRenderedPageBreak/>
        <w:t>of these subjects, ask questions, and let your curiosity guide you</w:t>
      </w:r>
      <w:r w:rsidR="000527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you delve deeper into the wonders of science, you will discover the boundless potential within yourself and the world around you</w:t>
      </w:r>
      <w:r w:rsidR="000527BB">
        <w:rPr>
          <w:rFonts w:ascii="Times New Roman" w:hAnsi="Times New Roman"/>
          <w:color w:val="000000"/>
        </w:rPr>
        <w:t>.</w:t>
      </w:r>
    </w:p>
    <w:p w:rsidR="00B43E6A" w:rsidRDefault="00B43E6A"/>
    <w:sectPr w:rsidR="00B43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219477">
    <w:abstractNumId w:val="8"/>
  </w:num>
  <w:num w:numId="2" w16cid:durableId="1636107669">
    <w:abstractNumId w:val="6"/>
  </w:num>
  <w:num w:numId="3" w16cid:durableId="1580359865">
    <w:abstractNumId w:val="5"/>
  </w:num>
  <w:num w:numId="4" w16cid:durableId="2074228762">
    <w:abstractNumId w:val="4"/>
  </w:num>
  <w:num w:numId="5" w16cid:durableId="1901595897">
    <w:abstractNumId w:val="7"/>
  </w:num>
  <w:num w:numId="6" w16cid:durableId="1337532975">
    <w:abstractNumId w:val="3"/>
  </w:num>
  <w:num w:numId="7" w16cid:durableId="2111000710">
    <w:abstractNumId w:val="2"/>
  </w:num>
  <w:num w:numId="8" w16cid:durableId="609822647">
    <w:abstractNumId w:val="1"/>
  </w:num>
  <w:num w:numId="9" w16cid:durableId="25822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7BB"/>
    <w:rsid w:val="0006063C"/>
    <w:rsid w:val="0015074B"/>
    <w:rsid w:val="0029639D"/>
    <w:rsid w:val="00326F90"/>
    <w:rsid w:val="00AA1D8D"/>
    <w:rsid w:val="00AC75D2"/>
    <w:rsid w:val="00B43E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