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332" w:rsidRDefault="00410C2C">
      <w:pPr>
        <w:jc w:val="center"/>
      </w:pPr>
      <w:r>
        <w:rPr>
          <w:rFonts w:ascii="Times New Roman" w:hAnsi="Times New Roman"/>
          <w:color w:val="000000"/>
          <w:sz w:val="44"/>
        </w:rPr>
        <w:t>The Incredible World of Biology: Unveiling the Mysteries of Life</w:t>
      </w:r>
    </w:p>
    <w:p w:rsidR="00E46332" w:rsidRDefault="00410C2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F519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E46332" w:rsidRDefault="00410C2C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AF51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carter@skywell</w:t>
      </w:r>
      <w:r w:rsidR="00AF519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46332" w:rsidRDefault="00E46332"/>
    <w:p w:rsidR="00E46332" w:rsidRDefault="00410C2C">
      <w:r>
        <w:rPr>
          <w:rFonts w:ascii="Times New Roman" w:hAnsi="Times New Roman"/>
          <w:color w:val="000000"/>
          <w:sz w:val="24"/>
        </w:rPr>
        <w:t>Biology, the study of life, takes us on a fascinating journey through the intricate world of living organisms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creature, from the tiniest microscopic being to the majestic blue whale, is a testament to the wonders of biology's boundless tapestry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offers a lens through which we can peer into the fundamental processes that govern life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astonishing world of cells, the microscopic units that constitute all living beings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how cells interact with each other to form tissues, organs, and systems, marveling at the harmonious symphony of life's intricacy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biology is an ever-evolving field, teeming with new discoveries that deepen our understanding of the natural world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enigmatic mysteries of evolution, we learn how organisms adapt and change over time, revealing the interconnectedness of all life on Earth</w:t>
      </w:r>
      <w:r w:rsidR="00AF519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AF519E">
        <w:rPr>
          <w:rFonts w:ascii="Times New Roman" w:hAnsi="Times New Roman"/>
          <w:color w:val="000000"/>
          <w:sz w:val="24"/>
        </w:rPr>
        <w:t>.</w:t>
      </w:r>
    </w:p>
    <w:p w:rsidR="00E46332" w:rsidRDefault="00410C2C">
      <w:r>
        <w:rPr>
          <w:rFonts w:ascii="Times New Roman" w:hAnsi="Times New Roman"/>
          <w:color w:val="000000"/>
          <w:sz w:val="28"/>
        </w:rPr>
        <w:t>Summary</w:t>
      </w:r>
    </w:p>
    <w:p w:rsidR="00E46332" w:rsidRDefault="00410C2C">
      <w:r>
        <w:rPr>
          <w:rFonts w:ascii="Times New Roman" w:hAnsi="Times New Roman"/>
          <w:color w:val="000000"/>
        </w:rPr>
        <w:t>In conclusion, biology invites us to embrace the captivating beauty and complexity of life on Earth</w:t>
      </w:r>
      <w:r w:rsidR="00AF51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opens up a world of wonder and discovery, encouraging us to explore the intricacies of living systems, the marvels of evolution, and the boundless possibilities of biotechnology</w:t>
      </w:r>
      <w:r w:rsidR="00AF51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equips us with the knowledge and understanding to solve global challenges, improve human health, and protect our planet's biodiversity</w:t>
      </w:r>
      <w:r w:rsidR="00AF519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fosters a profound appreciation for the interconnectedness of life and inspires us to become responsible stewards of our natural world</w:t>
      </w:r>
      <w:r w:rsidR="00AF519E">
        <w:rPr>
          <w:rFonts w:ascii="Times New Roman" w:hAnsi="Times New Roman"/>
          <w:color w:val="000000"/>
        </w:rPr>
        <w:t>.</w:t>
      </w:r>
    </w:p>
    <w:p w:rsidR="00E46332" w:rsidRDefault="00E46332"/>
    <w:sectPr w:rsidR="00E463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703570">
    <w:abstractNumId w:val="8"/>
  </w:num>
  <w:num w:numId="2" w16cid:durableId="917399790">
    <w:abstractNumId w:val="6"/>
  </w:num>
  <w:num w:numId="3" w16cid:durableId="1392146504">
    <w:abstractNumId w:val="5"/>
  </w:num>
  <w:num w:numId="4" w16cid:durableId="2138526971">
    <w:abstractNumId w:val="4"/>
  </w:num>
  <w:num w:numId="5" w16cid:durableId="1260405048">
    <w:abstractNumId w:val="7"/>
  </w:num>
  <w:num w:numId="6" w16cid:durableId="156966197">
    <w:abstractNumId w:val="3"/>
  </w:num>
  <w:num w:numId="7" w16cid:durableId="2103645502">
    <w:abstractNumId w:val="2"/>
  </w:num>
  <w:num w:numId="8" w16cid:durableId="15084746">
    <w:abstractNumId w:val="1"/>
  </w:num>
  <w:num w:numId="9" w16cid:durableId="17571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C2C"/>
    <w:rsid w:val="00AA1D8D"/>
    <w:rsid w:val="00AF519E"/>
    <w:rsid w:val="00B47730"/>
    <w:rsid w:val="00CB0664"/>
    <w:rsid w:val="00E46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