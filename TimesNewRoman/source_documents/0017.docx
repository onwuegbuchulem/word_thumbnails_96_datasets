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3206" w:rsidRDefault="008A4269">
      <w:pPr>
        <w:jc w:val="center"/>
      </w:pPr>
      <w:r>
        <w:rPr>
          <w:rFonts w:ascii="Times New Roman" w:hAnsi="Times New Roman"/>
          <w:color w:val="000000"/>
          <w:sz w:val="44"/>
        </w:rPr>
        <w:t>Science: Unveiling Nature's Hidden Truths</w:t>
      </w:r>
    </w:p>
    <w:p w:rsidR="00E23206" w:rsidRDefault="008A4269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1C5BD5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Evelyn Dawson</w:t>
      </w:r>
    </w:p>
    <w:p w:rsidR="00E23206" w:rsidRDefault="008A4269">
      <w:pPr>
        <w:jc w:val="center"/>
      </w:pPr>
      <w:r>
        <w:rPr>
          <w:rFonts w:ascii="Times New Roman" w:hAnsi="Times New Roman"/>
          <w:color w:val="000000"/>
          <w:sz w:val="32"/>
        </w:rPr>
        <w:t>edawson@sagehighschool</w:t>
      </w:r>
      <w:r w:rsidR="001C5BD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E23206" w:rsidRDefault="00E23206"/>
    <w:p w:rsidR="00E23206" w:rsidRDefault="008A4269">
      <w:r>
        <w:rPr>
          <w:rFonts w:ascii="Times New Roman" w:hAnsi="Times New Roman"/>
          <w:color w:val="000000"/>
          <w:sz w:val="24"/>
        </w:rPr>
        <w:t>Enter the captivating world of science, where curiosity fuels our quest for knowledge and understanding of the universe's intricacies</w:t>
      </w:r>
      <w:r w:rsidR="001C5BD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Science offers a gateway to unraveling the mysteries that surround us, embarking on a journey of discovery that transforms our perception of the natural world</w:t>
      </w:r>
      <w:r w:rsidR="001C5BD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atoms to the grandest galaxies, science ignites our imagination and propels us to seek answers to the fundamental questions that have intrigued humanity for ages</w:t>
      </w:r>
      <w:r w:rsidR="001C5BD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Throughout history, countless scientists have dedicated their lives to unlocking the secrets of the universe, pushing the boundaries of human understanding</w:t>
      </w:r>
      <w:r w:rsidR="001C5BD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their meticulous observations, rigorous experimentation, and unwavering devotion, they have unearthed groundbreaking theories and inventions that have revolutionized our way of life</w:t>
      </w:r>
      <w:r w:rsidR="001C5BD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Science has not only shaped our present but also holds the key to unlocking our future</w:t>
      </w:r>
      <w:r w:rsidR="001C5BD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empowers us to innovate, adapt, and solve complex challenges that impact our planet and society</w:t>
      </w:r>
      <w:r w:rsidR="001C5BD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From the depths of DNA to the mysteries of the cosmos, science satiates our innate thirst for knowledge and understanding</w:t>
      </w:r>
      <w:r w:rsidR="001C5BD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challenges us to think critically, analyze data, and form evidence-based conclusions</w:t>
      </w:r>
      <w:r w:rsidR="001C5BD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study of science, we cultivate a mindset of inquiry, curiosity, and a deep appreciation for the interconnectedness of all living organisms and the natural world</w:t>
      </w:r>
      <w:r w:rsidR="001C5BD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Albert Einstein said, "The important thing is to not stop questioning</w:t>
      </w:r>
      <w:r w:rsidR="001C5BD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Curiosity has its own reason for existing</w:t>
      </w:r>
      <w:r w:rsidR="001C5BD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>"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(Compose 3 body paragraphs of 250 words each</w:t>
      </w:r>
      <w:r w:rsidR="001C5BD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>)</w:t>
      </w:r>
    </w:p>
    <w:p w:rsidR="00E23206" w:rsidRDefault="008A4269">
      <w:r>
        <w:rPr>
          <w:rFonts w:ascii="Times New Roman" w:hAnsi="Times New Roman"/>
          <w:color w:val="000000"/>
          <w:sz w:val="28"/>
        </w:rPr>
        <w:t>Summary</w:t>
      </w:r>
    </w:p>
    <w:p w:rsidR="00E23206" w:rsidRDefault="008A4269">
      <w:r>
        <w:rPr>
          <w:rFonts w:ascii="Times New Roman" w:hAnsi="Times New Roman"/>
          <w:color w:val="000000"/>
        </w:rPr>
        <w:t>In this essay, we explored the fascinating realm of science and its profound impact on our understanding of the universe and our place within it</w:t>
      </w:r>
      <w:r w:rsidR="001C5BD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scientific inquiry, we unravel mysteries, uncover hidden truths, and make sense of the complexities of the natural world</w:t>
      </w:r>
      <w:r w:rsidR="001C5BD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Science fuels innovation, improves our quality of life, and equips us to address global challenges</w:t>
      </w:r>
      <w:r w:rsidR="001C5BD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aspiring scientists, we have the opportunity to embark on a lifelong journey of discovery, unearthing new knowledge and contributing to the ever-evolving tapestry of human </w:t>
      </w:r>
      <w:r>
        <w:rPr>
          <w:rFonts w:ascii="Times New Roman" w:hAnsi="Times New Roman"/>
          <w:color w:val="000000"/>
        </w:rPr>
        <w:lastRenderedPageBreak/>
        <w:t>understanding</w:t>
      </w:r>
      <w:r w:rsidR="001C5BD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In the words of Marie Curie, "One never notices what has been done; one can only see what remains to be done</w:t>
      </w:r>
      <w:r w:rsidR="001C5BD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" Let us embrace this spirit of curiosity and strive to unravel the infinite mysteries that await us</w:t>
      </w:r>
      <w:r w:rsidR="001C5BD5">
        <w:rPr>
          <w:rFonts w:ascii="Times New Roman" w:hAnsi="Times New Roman"/>
          <w:color w:val="000000"/>
        </w:rPr>
        <w:t>.</w:t>
      </w:r>
    </w:p>
    <w:p w:rsidR="00E23206" w:rsidRDefault="00E23206"/>
    <w:sectPr w:rsidR="00E232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0133386">
    <w:abstractNumId w:val="8"/>
  </w:num>
  <w:num w:numId="2" w16cid:durableId="2137024099">
    <w:abstractNumId w:val="6"/>
  </w:num>
  <w:num w:numId="3" w16cid:durableId="1947997611">
    <w:abstractNumId w:val="5"/>
  </w:num>
  <w:num w:numId="4" w16cid:durableId="552497724">
    <w:abstractNumId w:val="4"/>
  </w:num>
  <w:num w:numId="5" w16cid:durableId="1071931623">
    <w:abstractNumId w:val="7"/>
  </w:num>
  <w:num w:numId="6" w16cid:durableId="256057748">
    <w:abstractNumId w:val="3"/>
  </w:num>
  <w:num w:numId="7" w16cid:durableId="511725694">
    <w:abstractNumId w:val="2"/>
  </w:num>
  <w:num w:numId="8" w16cid:durableId="2823065">
    <w:abstractNumId w:val="1"/>
  </w:num>
  <w:num w:numId="9" w16cid:durableId="830173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5BD5"/>
    <w:rsid w:val="0029639D"/>
    <w:rsid w:val="00326F90"/>
    <w:rsid w:val="008A4269"/>
    <w:rsid w:val="00AA1D8D"/>
    <w:rsid w:val="00B47730"/>
    <w:rsid w:val="00CB0664"/>
    <w:rsid w:val="00E232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2024-01-15T20:02:00Z</dcterms:modified>
  <cp:category/>
</cp:coreProperties>
</file>