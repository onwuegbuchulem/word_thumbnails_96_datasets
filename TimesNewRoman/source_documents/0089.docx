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A8D" w:rsidRDefault="008E70F9">
      <w:pPr>
        <w:jc w:val="center"/>
      </w:pPr>
      <w:r>
        <w:rPr>
          <w:rFonts w:ascii="Times New Roman" w:hAnsi="Times New Roman"/>
          <w:color w:val="000000"/>
          <w:sz w:val="44"/>
        </w:rPr>
        <w:t>Government - The Intricate Web of Power and Leadership</w:t>
      </w:r>
    </w:p>
    <w:p w:rsidR="007C1A8D" w:rsidRDefault="008E70F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Ava Anderson</w:t>
      </w:r>
    </w:p>
    <w:p w:rsidR="007C1A8D" w:rsidRDefault="008E70F9">
      <w:pPr>
        <w:jc w:val="center"/>
      </w:pPr>
      <w:r>
        <w:rPr>
          <w:rFonts w:ascii="Times New Roman" w:hAnsi="Times New Roman"/>
          <w:color w:val="000000"/>
          <w:sz w:val="32"/>
        </w:rPr>
        <w:t>ava</w:t>
      </w:r>
      <w:r w:rsidR="0005776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anderson123@scholarly</w:t>
      </w:r>
      <w:r w:rsidR="0005776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7C1A8D" w:rsidRDefault="007C1A8D"/>
    <w:p w:rsidR="007C1A8D" w:rsidRDefault="008E70F9">
      <w:r>
        <w:rPr>
          <w:rFonts w:ascii="Times New Roman" w:hAnsi="Times New Roman"/>
          <w:color w:val="000000"/>
          <w:sz w:val="24"/>
        </w:rPr>
        <w:t>What is the mechanism that keeps our cities, states, and nations operating smoothly? It's as crucial as the human body's circulatory system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Government, the subject of our study, is like a conductor directing the symphony of society, establishing rules, allocating resources, upholding justice, and leading us toward a shared future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Discovering the functions and significance of government is like embarking on a historical and contemporary journey, tracing its evolution from ancient civilizations to modern democratic structures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fascinating voyage that reveals the intricate tapestry of power and leadership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government, different models have emerged throughout history, shaped by geographical, cultural, and political factors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Monarchies, where power is vested in a single ruler, have given way to democracies, where citizens collectively exercise authority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system has its advantages and drawbacks, leading to debates about efficiency, representation, and the rights and responsibilities of citizens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various forms of government, analyzing their structures, principles, and the challenges they face in the modern world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we'll delve into the fascinating world of governmental institutions, exploring the legislative, executive, and judicial branches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branch plays a distinct role in the system of checks and balances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Together, they maintain order, uphold the law, and represent the will of the people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how these institutions interact and cooperate is essential for appreciating the complexity and ingenuity embedded within our political frameworks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local councils to international organizations, we'll journey across different levels of government, grasping the diverse ways in which decisions are made and implemented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exploration of government extends beyond structures and institutions to encompass political ideology, the driving force behind policy and decision-making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We'll scrutinize different ideologies, such as liberalism, conservatism, and socialism, examining their core </w:t>
      </w:r>
      <w:r>
        <w:rPr>
          <w:rFonts w:ascii="Times New Roman" w:hAnsi="Times New Roman"/>
          <w:color w:val="000000"/>
          <w:sz w:val="24"/>
        </w:rPr>
        <w:lastRenderedPageBreak/>
        <w:t>beliefs, historical roots, and implications for governance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spectrum of political thought, we'll gain insights into the passionate debates and compromises that shape public policy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Additionally, we'll delve into the concept of citizenship, a fundamental aspect of our relationship with government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Citizenship entails both rights and responsibilities, creating a reciprocal bond between individuals and the state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We'll examine the various ways in which citizens can engage with the political process, from voting and holding office to activism and community involvement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Participation in governance is not limited to elections but encompasses a multitude of avenues through which citizens can influence decisions and hold their leaders accountable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This journey through the realm of government will equip you with a comprehensive understanding of its structures, functions, and significance in shaping our societies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knowledge gained from this study will empower you to navigate the complex world of politics and governance, enabling you to make informed decisions as active and engaged citizens</w:t>
      </w:r>
      <w:r w:rsidR="000577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Together, we will unravel the intricacies of government, appreciating its historical roots, contemporary challenges, and enduring importance in our lives</w:t>
      </w:r>
      <w:r w:rsidR="00057768">
        <w:rPr>
          <w:rFonts w:ascii="Times New Roman" w:hAnsi="Times New Roman"/>
          <w:color w:val="000000"/>
          <w:sz w:val="24"/>
        </w:rPr>
        <w:t>.</w:t>
      </w:r>
    </w:p>
    <w:p w:rsidR="007C1A8D" w:rsidRDefault="008E70F9">
      <w:r>
        <w:rPr>
          <w:rFonts w:ascii="Times New Roman" w:hAnsi="Times New Roman"/>
          <w:color w:val="000000"/>
          <w:sz w:val="28"/>
        </w:rPr>
        <w:t>Summary</w:t>
      </w:r>
    </w:p>
    <w:p w:rsidR="007C1A8D" w:rsidRDefault="008E70F9">
      <w:r>
        <w:rPr>
          <w:rFonts w:ascii="Times New Roman" w:hAnsi="Times New Roman"/>
          <w:color w:val="000000"/>
        </w:rPr>
        <w:t>This essay provided an in-depth examination of government, exploring its historical evolution, diverse forms, and fundamental institutions</w:t>
      </w:r>
      <w:r w:rsidR="0005776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delved into the intricate interplay between different branches of government, as well as the influence of political ideologies on policy and decision-making</w:t>
      </w:r>
      <w:r w:rsidR="0005776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the concept of citizenship and the various avenues for citizen engagement is crucial for fostering active participation in the political process</w:t>
      </w:r>
      <w:r w:rsidR="0005776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gaining a comprehensive understanding of government, we can navigate the complexities of politics and governance, fulfilling our roles as informed and engaged citizens, shaping the future of our societies</w:t>
      </w:r>
      <w:r w:rsidR="00057768">
        <w:rPr>
          <w:rFonts w:ascii="Times New Roman" w:hAnsi="Times New Roman"/>
          <w:color w:val="000000"/>
        </w:rPr>
        <w:t>.</w:t>
      </w:r>
    </w:p>
    <w:p w:rsidR="007C1A8D" w:rsidRDefault="007C1A8D"/>
    <w:sectPr w:rsidR="007C1A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3899101">
    <w:abstractNumId w:val="8"/>
  </w:num>
  <w:num w:numId="2" w16cid:durableId="2037777763">
    <w:abstractNumId w:val="6"/>
  </w:num>
  <w:num w:numId="3" w16cid:durableId="317811231">
    <w:abstractNumId w:val="5"/>
  </w:num>
  <w:num w:numId="4" w16cid:durableId="801775956">
    <w:abstractNumId w:val="4"/>
  </w:num>
  <w:num w:numId="5" w16cid:durableId="1445076300">
    <w:abstractNumId w:val="7"/>
  </w:num>
  <w:num w:numId="6" w16cid:durableId="18288434">
    <w:abstractNumId w:val="3"/>
  </w:num>
  <w:num w:numId="7" w16cid:durableId="941842155">
    <w:abstractNumId w:val="2"/>
  </w:num>
  <w:num w:numId="8" w16cid:durableId="98986770">
    <w:abstractNumId w:val="1"/>
  </w:num>
  <w:num w:numId="9" w16cid:durableId="186876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768"/>
    <w:rsid w:val="0006063C"/>
    <w:rsid w:val="0015074B"/>
    <w:rsid w:val="0029639D"/>
    <w:rsid w:val="00326F90"/>
    <w:rsid w:val="007C1A8D"/>
    <w:rsid w:val="008E70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