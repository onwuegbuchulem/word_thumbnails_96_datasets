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4D4" w:rsidRDefault="00DC688C">
      <w:pPr>
        <w:jc w:val="center"/>
      </w:pPr>
      <w:r>
        <w:rPr>
          <w:rFonts w:ascii="Times New Roman" w:hAnsi="Times New Roman"/>
          <w:color w:val="000000"/>
          <w:sz w:val="44"/>
        </w:rPr>
        <w:t>Mathematics: The Language of the Cosmos</w:t>
      </w:r>
    </w:p>
    <w:p w:rsidR="009E34D4" w:rsidRDefault="00DC688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Mr</w:t>
      </w:r>
      <w:r w:rsidR="00177BA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Newton</w:t>
      </w:r>
    </w:p>
    <w:p w:rsidR="009E34D4" w:rsidRDefault="00DC688C">
      <w:pPr>
        <w:jc w:val="center"/>
      </w:pPr>
      <w:r>
        <w:rPr>
          <w:rFonts w:ascii="Times New Roman" w:hAnsi="Times New Roman"/>
          <w:color w:val="000000"/>
          <w:sz w:val="32"/>
        </w:rPr>
        <w:t>newtoneducator@ NEWTON</w:t>
      </w:r>
      <w:r w:rsidR="00177BA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E34D4" w:rsidRDefault="009E34D4"/>
    <w:p w:rsidR="009E34D4" w:rsidRDefault="00DC688C">
      <w:r>
        <w:rPr>
          <w:rFonts w:ascii="Times New Roman" w:hAnsi="Times New Roman"/>
          <w:color w:val="000000"/>
          <w:sz w:val="24"/>
        </w:rPr>
        <w:t>Mathematics, the intricate language of the cosmos, unveils its inherent beauty and power in describing our surrounding world</w:t>
      </w:r>
      <w:r w:rsidR="00177B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profound tool that unravels complex concepts into simple truths, serving as a bridge between abstract ideas and tangible realities</w:t>
      </w:r>
      <w:r w:rsidR="00177B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intricate symphony of numbers, symbols, and formulas, mathematics unveils patterns and relationships that orchestrate the very fabric of existence</w:t>
      </w:r>
      <w:r w:rsidR="00177B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a language of logic and reasoning, pervades every aspect of our daily lives</w:t>
      </w:r>
      <w:r w:rsidR="00177B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precise calculations that guide space exploration to the complex algorithms that underpin the digital revolution, it is foundational to scientific inquiry, technological advances, and economic decision-making</w:t>
      </w:r>
      <w:r w:rsidR="00177B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Comprehending its fundamental principles empowers us to understand the world with unprecedented clarity, solve formidable problems, and transcend the constraints of everyday life</w:t>
      </w:r>
      <w:r w:rsidR="00177B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though often perceived as enigmatic, is truly a creative art form</w:t>
      </w:r>
      <w:r w:rsidR="00177B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invites us to explore the boundless frontiers of imagination, stretching the limits of human understanding</w:t>
      </w:r>
      <w:r w:rsidR="00177B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elegant symmetry of geometric designs to the intricate harmonies of mathematical equations, mathematics is a testament to the inherent beauty and wonder of our universe</w:t>
      </w:r>
      <w:r w:rsidR="00177BA8">
        <w:rPr>
          <w:rFonts w:ascii="Times New Roman" w:hAnsi="Times New Roman"/>
          <w:color w:val="000000"/>
          <w:sz w:val="24"/>
        </w:rPr>
        <w:t>.</w:t>
      </w:r>
    </w:p>
    <w:p w:rsidR="009E34D4" w:rsidRDefault="00DC688C">
      <w:r>
        <w:rPr>
          <w:rFonts w:ascii="Times New Roman" w:hAnsi="Times New Roman"/>
          <w:color w:val="000000"/>
          <w:sz w:val="28"/>
        </w:rPr>
        <w:t>Summary</w:t>
      </w:r>
    </w:p>
    <w:p w:rsidR="009E34D4" w:rsidRDefault="00DC688C">
      <w:r>
        <w:rPr>
          <w:rFonts w:ascii="Times New Roman" w:hAnsi="Times New Roman"/>
          <w:color w:val="000000"/>
        </w:rPr>
        <w:t>In conclusion, mathematics, as the language of the cosmos, provides a framework for understanding the world around us, pushing the boundaries of human knowledge and innovation</w:t>
      </w:r>
      <w:r w:rsidR="00177BA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embracing its beauty and power, we unlock the secrets of the universe and embark on a journey of lifelong learning, discovery, and limitless possibilities</w:t>
      </w:r>
      <w:r w:rsidR="00177BA8">
        <w:rPr>
          <w:rFonts w:ascii="Times New Roman" w:hAnsi="Times New Roman"/>
          <w:color w:val="000000"/>
        </w:rPr>
        <w:t>.</w:t>
      </w:r>
    </w:p>
    <w:p w:rsidR="009E34D4" w:rsidRDefault="009E34D4"/>
    <w:sectPr w:rsidR="009E34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788658">
    <w:abstractNumId w:val="8"/>
  </w:num>
  <w:num w:numId="2" w16cid:durableId="614487276">
    <w:abstractNumId w:val="6"/>
  </w:num>
  <w:num w:numId="3" w16cid:durableId="1180049901">
    <w:abstractNumId w:val="5"/>
  </w:num>
  <w:num w:numId="4" w16cid:durableId="1893273202">
    <w:abstractNumId w:val="4"/>
  </w:num>
  <w:num w:numId="5" w16cid:durableId="183400983">
    <w:abstractNumId w:val="7"/>
  </w:num>
  <w:num w:numId="6" w16cid:durableId="1564438885">
    <w:abstractNumId w:val="3"/>
  </w:num>
  <w:num w:numId="7" w16cid:durableId="444620809">
    <w:abstractNumId w:val="2"/>
  </w:num>
  <w:num w:numId="8" w16cid:durableId="1735003292">
    <w:abstractNumId w:val="1"/>
  </w:num>
  <w:num w:numId="9" w16cid:durableId="209697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BA8"/>
    <w:rsid w:val="0029639D"/>
    <w:rsid w:val="00326F90"/>
    <w:rsid w:val="009E34D4"/>
    <w:rsid w:val="00AA1D8D"/>
    <w:rsid w:val="00B47730"/>
    <w:rsid w:val="00CB0664"/>
    <w:rsid w:val="00DC68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