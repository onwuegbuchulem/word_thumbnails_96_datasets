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C2D" w:rsidRDefault="00D55AF4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Unraveling the Secrets of the Molecular World</w:t>
      </w:r>
    </w:p>
    <w:p w:rsidR="00AF7C2D" w:rsidRDefault="00D55AF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C1D2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Anne Marie Thompson</w:t>
      </w:r>
    </w:p>
    <w:p w:rsidR="00AF7C2D" w:rsidRDefault="00D55AF4">
      <w:pPr>
        <w:jc w:val="center"/>
      </w:pPr>
      <w:r>
        <w:rPr>
          <w:rFonts w:ascii="Times New Roman" w:hAnsi="Times New Roman"/>
          <w:color w:val="000000"/>
          <w:sz w:val="32"/>
        </w:rPr>
        <w:t>anne_marie</w:t>
      </w:r>
      <w:r w:rsidR="003C1D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thomspon@gmail</w:t>
      </w:r>
      <w:r w:rsidR="003C1D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F7C2D" w:rsidRDefault="00AF7C2D"/>
    <w:p w:rsidR="00AF7C2D" w:rsidRDefault="00D55AF4">
      <w:r>
        <w:rPr>
          <w:rFonts w:ascii="Times New Roman" w:hAnsi="Times New Roman"/>
          <w:color w:val="000000"/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a profound influence on our daily lives, from the food we eat to the medicines we take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provides us with a deeper understanding of the composition and properties of matter, enabling us to harness its potential for various purposes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create new materials, explore the intricacies of life processes, and develop innovative solutions to global challenges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thus stands as a vital pillar in shaping a more sustainable and prosperous future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fosters critical thinking skills and encourages creativity, analytical reasoning, and problem-solving abilities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chemical reactions and their mechanisms, students develop a systematic approach to understanding complex phenomena</w:t>
      </w:r>
      <w:r w:rsidR="003C1D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3C1D27">
        <w:rPr>
          <w:rFonts w:ascii="Times New Roman" w:hAnsi="Times New Roman"/>
          <w:color w:val="000000"/>
          <w:sz w:val="24"/>
        </w:rPr>
        <w:t>.</w:t>
      </w:r>
    </w:p>
    <w:p w:rsidR="00AF7C2D" w:rsidRDefault="00D55AF4">
      <w:r>
        <w:rPr>
          <w:rFonts w:ascii="Times New Roman" w:hAnsi="Times New Roman"/>
          <w:color w:val="000000"/>
          <w:sz w:val="28"/>
        </w:rPr>
        <w:t>Summary</w:t>
      </w:r>
    </w:p>
    <w:p w:rsidR="00AF7C2D" w:rsidRDefault="00D55AF4">
      <w:r>
        <w:rPr>
          <w:rFonts w:ascii="Times New Roman" w:hAnsi="Times New Roman"/>
          <w:color w:val="000000"/>
        </w:rPr>
        <w:t>Chemistry, as a fundamental science, unravels the secrets of the molecular world, profoundly impacting our understanding of matter, life processes, and the universe</w:t>
      </w:r>
      <w:r w:rsidR="003C1D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drives technological advancements, leading to innovative solutions for societal challenges</w:t>
      </w:r>
      <w:r w:rsidR="003C1D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3C1D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harness the potential of matter to create a more sustainable and prosperous future</w:t>
      </w:r>
      <w:r w:rsidR="003C1D27">
        <w:rPr>
          <w:rFonts w:ascii="Times New Roman" w:hAnsi="Times New Roman"/>
          <w:color w:val="000000"/>
        </w:rPr>
        <w:t>.</w:t>
      </w:r>
    </w:p>
    <w:p w:rsidR="00AF7C2D" w:rsidRDefault="00AF7C2D"/>
    <w:sectPr w:rsidR="00AF7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064809">
    <w:abstractNumId w:val="8"/>
  </w:num>
  <w:num w:numId="2" w16cid:durableId="326440949">
    <w:abstractNumId w:val="6"/>
  </w:num>
  <w:num w:numId="3" w16cid:durableId="1573153296">
    <w:abstractNumId w:val="5"/>
  </w:num>
  <w:num w:numId="4" w16cid:durableId="977689056">
    <w:abstractNumId w:val="4"/>
  </w:num>
  <w:num w:numId="5" w16cid:durableId="1783721458">
    <w:abstractNumId w:val="7"/>
  </w:num>
  <w:num w:numId="6" w16cid:durableId="1364088551">
    <w:abstractNumId w:val="3"/>
  </w:num>
  <w:num w:numId="7" w16cid:durableId="1665663080">
    <w:abstractNumId w:val="2"/>
  </w:num>
  <w:num w:numId="8" w16cid:durableId="867064621">
    <w:abstractNumId w:val="1"/>
  </w:num>
  <w:num w:numId="9" w16cid:durableId="127848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D27"/>
    <w:rsid w:val="00AA1D8D"/>
    <w:rsid w:val="00AF7C2D"/>
    <w:rsid w:val="00B47730"/>
    <w:rsid w:val="00CB0664"/>
    <w:rsid w:val="00D55A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