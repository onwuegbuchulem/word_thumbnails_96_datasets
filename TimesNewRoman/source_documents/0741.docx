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0CB" w:rsidRDefault="000C6733">
      <w:pPr>
        <w:jc w:val="center"/>
      </w:pPr>
      <w:r>
        <w:rPr>
          <w:rFonts w:ascii="Times New Roman" w:hAnsi="Times New Roman"/>
          <w:color w:val="000000"/>
          <w:sz w:val="44"/>
        </w:rPr>
        <w:t>The Enigmatic Symphony of Life: Unraveling the Mysteries of Biology</w:t>
      </w:r>
    </w:p>
    <w:p w:rsidR="00F670CB" w:rsidRDefault="000C673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0157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Anya Chandrasekhar</w:t>
      </w:r>
    </w:p>
    <w:p w:rsidR="00F670CB" w:rsidRDefault="000C6733">
      <w:pPr>
        <w:jc w:val="center"/>
      </w:pPr>
      <w:r>
        <w:rPr>
          <w:rFonts w:ascii="Times New Roman" w:hAnsi="Times New Roman"/>
          <w:color w:val="000000"/>
          <w:sz w:val="32"/>
        </w:rPr>
        <w:t>anyachandra@valid</w:t>
      </w:r>
      <w:r w:rsidR="00E0157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F670CB" w:rsidRDefault="00F670CB"/>
    <w:p w:rsidR="00F670CB" w:rsidRDefault="000C6733">
      <w:r>
        <w:rPr>
          <w:rFonts w:ascii="Times New Roman" w:hAnsi="Times New Roman"/>
          <w:color w:val="000000"/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E015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E015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E015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E015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E015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E015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Emerging from the depths of microscopic realms and soaring into the breathtaking expanses of ecosystems, biology invites us to explore the vibrant web of life</w:t>
      </w:r>
      <w:r w:rsidR="00E0157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E0157B">
        <w:rPr>
          <w:rFonts w:ascii="Times New Roman" w:hAnsi="Times New Roman"/>
          <w:color w:val="000000"/>
          <w:sz w:val="24"/>
        </w:rPr>
        <w:t>.</w:t>
      </w:r>
    </w:p>
    <w:p w:rsidR="00F670CB" w:rsidRDefault="000C6733">
      <w:r>
        <w:rPr>
          <w:rFonts w:ascii="Times New Roman" w:hAnsi="Times New Roman"/>
          <w:color w:val="000000"/>
          <w:sz w:val="28"/>
        </w:rPr>
        <w:t>Summary</w:t>
      </w:r>
    </w:p>
    <w:p w:rsidR="00F670CB" w:rsidRDefault="000C6733">
      <w:r>
        <w:rPr>
          <w:rFonts w:ascii="Times New Roman" w:hAnsi="Times New Roman"/>
          <w:color w:val="000000"/>
        </w:rPr>
        <w:t>Biology, a captivating confluence of sciences, unlocks the enigmas of life, revealing the symphony of interconnectedness within and among living organisms</w:t>
      </w:r>
      <w:r w:rsidR="00E0157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dance of molecules within cells, the evolutionary tapestry of adaptation, and the awe-inspiring resilience of species in harmony with their environment</w:t>
      </w:r>
      <w:r w:rsidR="00E0157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cultivates appreciation for the intricate web of life, fostering scientific curiosity and instilling a sense of responsibility for preserving the earth's delicate ecosystems</w:t>
      </w:r>
      <w:r w:rsidR="00E0157B">
        <w:rPr>
          <w:rFonts w:ascii="Times New Roman" w:hAnsi="Times New Roman"/>
          <w:color w:val="000000"/>
        </w:rPr>
        <w:t>.</w:t>
      </w:r>
    </w:p>
    <w:p w:rsidR="00F670CB" w:rsidRDefault="00F670CB"/>
    <w:sectPr w:rsidR="00F670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2973">
    <w:abstractNumId w:val="8"/>
  </w:num>
  <w:num w:numId="2" w16cid:durableId="272832137">
    <w:abstractNumId w:val="6"/>
  </w:num>
  <w:num w:numId="3" w16cid:durableId="325937368">
    <w:abstractNumId w:val="5"/>
  </w:num>
  <w:num w:numId="4" w16cid:durableId="714887062">
    <w:abstractNumId w:val="4"/>
  </w:num>
  <w:num w:numId="5" w16cid:durableId="1314681358">
    <w:abstractNumId w:val="7"/>
  </w:num>
  <w:num w:numId="6" w16cid:durableId="2109962254">
    <w:abstractNumId w:val="3"/>
  </w:num>
  <w:num w:numId="7" w16cid:durableId="1616015413">
    <w:abstractNumId w:val="2"/>
  </w:num>
  <w:num w:numId="8" w16cid:durableId="322006331">
    <w:abstractNumId w:val="1"/>
  </w:num>
  <w:num w:numId="9" w16cid:durableId="113614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733"/>
    <w:rsid w:val="0015074B"/>
    <w:rsid w:val="0029639D"/>
    <w:rsid w:val="00326F90"/>
    <w:rsid w:val="00AA1D8D"/>
    <w:rsid w:val="00B47730"/>
    <w:rsid w:val="00CB0664"/>
    <w:rsid w:val="00E0157B"/>
    <w:rsid w:val="00F670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