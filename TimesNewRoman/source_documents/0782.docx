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918" w:rsidRDefault="00471067">
      <w:pPr>
        <w:jc w:val="center"/>
      </w:pPr>
      <w:r>
        <w:rPr>
          <w:rFonts w:ascii="Times New Roman" w:hAnsi="Times New Roman"/>
          <w:color w:val="000000"/>
          <w:sz w:val="44"/>
        </w:rPr>
        <w:t>Delving into the Marvels of Medicine: A Journey of Healing and Discovery</w:t>
      </w:r>
    </w:p>
    <w:p w:rsidR="001F3918" w:rsidRDefault="0047106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956C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1F3918" w:rsidRDefault="00471067">
      <w:pPr>
        <w:jc w:val="center"/>
      </w:pPr>
      <w:r>
        <w:rPr>
          <w:rFonts w:ascii="Times New Roman" w:hAnsi="Times New Roman"/>
          <w:color w:val="000000"/>
          <w:sz w:val="32"/>
        </w:rPr>
        <w:t>emilycarter123@gmail</w:t>
      </w:r>
      <w:r w:rsidR="00E956C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1F3918" w:rsidRDefault="001F3918"/>
    <w:p w:rsidR="001F3918" w:rsidRDefault="00471067">
      <w:r>
        <w:rPr>
          <w:rFonts w:ascii="Times New Roman" w:hAnsi="Times New Roman"/>
          <w:color w:val="000000"/>
          <w:sz w:val="24"/>
        </w:rPr>
        <w:t>In the realm of science, few fields hold as much promise, intrigue, and complexity as medicine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weaves together the intricate tapestry of life, delving into the enigmatic mechanisms that govern our bodies' remarkable functions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On this captivating odyssey of healing, medicine wields the tools of scientific inquiry to unravel the enigmas of disease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probes the molecular secrets of pathogens, delving into their intricate mechanisms and vulnerabilities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meticulous observation and experimentation, medicine unravels the intricate dance of molecules and cells, piecing together the puzzle of illness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relentless pursuit of knowledge, a testament to humanity's indomitable spirit in the face of suffering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medicine continues to unravel the secrets of life, it confronts ethical dilemmas that challenge the boundaries of human knowledge and compassion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between scientific advancements and moral considerations raises questions that probe the depths of human values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grapples with issues of life, death, and the sanctity of life, navigating the uncharted territories of genetic engineering and end-of-life care</w:t>
      </w:r>
      <w:r w:rsidR="00E956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delicate balancing act, demanding wisdom, empathy, and unwavering dedication to the well-being of humanity</w:t>
      </w:r>
      <w:r w:rsidR="00E956CB">
        <w:rPr>
          <w:rFonts w:ascii="Times New Roman" w:hAnsi="Times New Roman"/>
          <w:color w:val="000000"/>
          <w:sz w:val="24"/>
        </w:rPr>
        <w:t>.</w:t>
      </w:r>
    </w:p>
    <w:p w:rsidR="001F3918" w:rsidRDefault="00471067">
      <w:r>
        <w:rPr>
          <w:rFonts w:ascii="Times New Roman" w:hAnsi="Times New Roman"/>
          <w:color w:val="000000"/>
          <w:sz w:val="28"/>
        </w:rPr>
        <w:t>Summary</w:t>
      </w:r>
    </w:p>
    <w:p w:rsidR="001F3918" w:rsidRDefault="00471067">
      <w:r>
        <w:rPr>
          <w:rFonts w:ascii="Times New Roman" w:hAnsi="Times New Roman"/>
          <w:color w:val="000000"/>
        </w:rPr>
        <w:t>Medicine, in its pursuit of healing and discovery, delves into the enigmatic intricacies of life</w:t>
      </w:r>
      <w:r w:rsidR="00E956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uncovers the mechanisms of disease through meticulous scientific inquiry, paving the way for </w:t>
      </w:r>
      <w:r>
        <w:rPr>
          <w:rFonts w:ascii="Times New Roman" w:hAnsi="Times New Roman"/>
          <w:color w:val="000000"/>
        </w:rPr>
        <w:lastRenderedPageBreak/>
        <w:t>innovative therapies and a deeper understanding of the human body</w:t>
      </w:r>
      <w:r w:rsidR="00E956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Along this awe-inspiring journey, medicine confronts ethical dilemmas that test the boundaries of human knowledge and compassion</w:t>
      </w:r>
      <w:r w:rsidR="00E956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noble and ever-evolving field, embodying our unyielding quest to alleviate suffering, preserve life, and unravel the mysteries that govern the human condition</w:t>
      </w:r>
      <w:r w:rsidR="00E956CB">
        <w:rPr>
          <w:rFonts w:ascii="Times New Roman" w:hAnsi="Times New Roman"/>
          <w:color w:val="000000"/>
        </w:rPr>
        <w:t>.</w:t>
      </w:r>
    </w:p>
    <w:p w:rsidR="001F3918" w:rsidRDefault="001F3918"/>
    <w:sectPr w:rsidR="001F3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105762">
    <w:abstractNumId w:val="8"/>
  </w:num>
  <w:num w:numId="2" w16cid:durableId="1710185425">
    <w:abstractNumId w:val="6"/>
  </w:num>
  <w:num w:numId="3" w16cid:durableId="2099673921">
    <w:abstractNumId w:val="5"/>
  </w:num>
  <w:num w:numId="4" w16cid:durableId="441650232">
    <w:abstractNumId w:val="4"/>
  </w:num>
  <w:num w:numId="5" w16cid:durableId="886454964">
    <w:abstractNumId w:val="7"/>
  </w:num>
  <w:num w:numId="6" w16cid:durableId="19859961">
    <w:abstractNumId w:val="3"/>
  </w:num>
  <w:num w:numId="7" w16cid:durableId="990209492">
    <w:abstractNumId w:val="2"/>
  </w:num>
  <w:num w:numId="8" w16cid:durableId="340667607">
    <w:abstractNumId w:val="1"/>
  </w:num>
  <w:num w:numId="9" w16cid:durableId="13121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918"/>
    <w:rsid w:val="0029639D"/>
    <w:rsid w:val="00326F90"/>
    <w:rsid w:val="00471067"/>
    <w:rsid w:val="00AA1D8D"/>
    <w:rsid w:val="00B47730"/>
    <w:rsid w:val="00CB0664"/>
    <w:rsid w:val="00E95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