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5C0" w:rsidRDefault="00232708">
      <w:pPr>
        <w:jc w:val="center"/>
      </w:pPr>
      <w:r>
        <w:rPr>
          <w:rFonts w:ascii="Times New Roman" w:hAnsi="Times New Roman"/>
          <w:color w:val="000000"/>
          <w:sz w:val="44"/>
        </w:rPr>
        <w:t>The Profound Impact of History: Unlocking the Door to Understanding the Present</w:t>
      </w:r>
    </w:p>
    <w:p w:rsidR="001A55C0" w:rsidRDefault="0023270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Horace Lindenwood</w:t>
      </w:r>
    </w:p>
    <w:p w:rsidR="001A55C0" w:rsidRDefault="00232708">
      <w:pPr>
        <w:jc w:val="center"/>
      </w:pPr>
      <w:r>
        <w:rPr>
          <w:rFonts w:ascii="Times New Roman" w:hAnsi="Times New Roman"/>
          <w:color w:val="000000"/>
          <w:sz w:val="32"/>
        </w:rPr>
        <w:t>horace</w:t>
      </w:r>
      <w:r w:rsidR="00571AE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lindenwood@academics</w:t>
      </w:r>
      <w:r w:rsidR="00571AE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A55C0" w:rsidRDefault="001A55C0"/>
    <w:p w:rsidR="001A55C0" w:rsidRDefault="00232708">
      <w:r>
        <w:rPr>
          <w:rFonts w:ascii="Times New Roman" w:hAnsi="Times New Roman"/>
          <w:color w:val="000000"/>
          <w:sz w:val="24"/>
        </w:rPr>
        <w:t>History, a sweeping narrative of human existence, stands as a profound and indispensable subject for high school students</w:t>
      </w:r>
      <w:r w:rsidR="00571AE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tapestry woven with stories of courage, struggles, and triumphs that shape our collective understanding of the present world</w:t>
      </w:r>
      <w:r w:rsidR="00571AE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history illuminates the cause-and-effect relationships that have forged societies, cultures, and civilizations</w:t>
      </w:r>
      <w:r w:rsidR="00571AE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historical events, we gain invaluable insights into the complex dynamics that govern human behavior and social interactions</w:t>
      </w:r>
      <w:r w:rsidR="00571AE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lens of history offers a unique perspective on the challenges and opportunities that confront the world today</w:t>
      </w:r>
      <w:r w:rsidR="00571AE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trace the origins of current global issues, such as climate change, inequality, and geopolitical conflicts</w:t>
      </w:r>
      <w:r w:rsidR="00571AE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historical context of these issues, we cultivate a deeper appreciation for their complexities and can engage in more informed discussions and decision-making processes</w:t>
      </w:r>
      <w:r w:rsidR="00571AE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acts as a guide, illuminating the path that has led us to where we are now, empowering us to navigate the uncertainties of the future</w:t>
      </w:r>
      <w:r w:rsidR="00571AE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history cultivates empathy and understanding among individuals from diverse backgrounds</w:t>
      </w:r>
      <w:r w:rsidR="00571AE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exploring the stories of people from different cultures and eras, we develop a profound appreciation for the shared human experiences that connect us all</w:t>
      </w:r>
      <w:r w:rsidR="00571AE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empathy fosters tolerance, cooperation, and mutual respect, fostering a more harmonious society</w:t>
      </w:r>
      <w:r w:rsidR="00571AE9">
        <w:rPr>
          <w:rFonts w:ascii="Times New Roman" w:hAnsi="Times New Roman"/>
          <w:color w:val="000000"/>
          <w:sz w:val="24"/>
        </w:rPr>
        <w:t>.</w:t>
      </w:r>
    </w:p>
    <w:p w:rsidR="001A55C0" w:rsidRDefault="00232708">
      <w:r>
        <w:rPr>
          <w:rFonts w:ascii="Times New Roman" w:hAnsi="Times New Roman"/>
          <w:color w:val="000000"/>
          <w:sz w:val="28"/>
        </w:rPr>
        <w:t>Summary</w:t>
      </w:r>
    </w:p>
    <w:p w:rsidR="001A55C0" w:rsidRDefault="00232708">
      <w:r>
        <w:rPr>
          <w:rFonts w:ascii="Times New Roman" w:hAnsi="Times New Roman"/>
          <w:color w:val="000000"/>
        </w:rPr>
        <w:t>In conclusion, history holds immense value for high school students, providing them with a comprehensive understanding of how human societies have evolved throughout time</w:t>
      </w:r>
      <w:r w:rsidR="00571AE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equips them with the critical thinking skills necessary to analyze historical events, draw meaningful connections, and discern patterns that contribute to a deeper appreciation of the present world</w:t>
      </w:r>
      <w:r w:rsidR="00571AE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history nurtures empathy, cultivates critical thinking, and promotes global citizenship, shaping future leaders who are knowledgeable, adaptable, and committed to building a more just and prosperous world</w:t>
      </w:r>
      <w:r w:rsidR="00571AE9">
        <w:rPr>
          <w:rFonts w:ascii="Times New Roman" w:hAnsi="Times New Roman"/>
          <w:color w:val="000000"/>
        </w:rPr>
        <w:t>.</w:t>
      </w:r>
    </w:p>
    <w:p w:rsidR="001A55C0" w:rsidRDefault="001A55C0"/>
    <w:sectPr w:rsidR="001A55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4621779">
    <w:abstractNumId w:val="8"/>
  </w:num>
  <w:num w:numId="2" w16cid:durableId="28072711">
    <w:abstractNumId w:val="6"/>
  </w:num>
  <w:num w:numId="3" w16cid:durableId="1188367493">
    <w:abstractNumId w:val="5"/>
  </w:num>
  <w:num w:numId="4" w16cid:durableId="1430003488">
    <w:abstractNumId w:val="4"/>
  </w:num>
  <w:num w:numId="5" w16cid:durableId="544945753">
    <w:abstractNumId w:val="7"/>
  </w:num>
  <w:num w:numId="6" w16cid:durableId="1786731311">
    <w:abstractNumId w:val="3"/>
  </w:num>
  <w:num w:numId="7" w16cid:durableId="2071419845">
    <w:abstractNumId w:val="2"/>
  </w:num>
  <w:num w:numId="8" w16cid:durableId="704869911">
    <w:abstractNumId w:val="1"/>
  </w:num>
  <w:num w:numId="9" w16cid:durableId="177833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5C0"/>
    <w:rsid w:val="00232708"/>
    <w:rsid w:val="0029639D"/>
    <w:rsid w:val="00326F90"/>
    <w:rsid w:val="00571A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