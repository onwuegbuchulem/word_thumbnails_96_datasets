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2EA" w:rsidRDefault="00BC664C">
      <w:pPr>
        <w:jc w:val="center"/>
      </w:pPr>
      <w:r>
        <w:rPr>
          <w:rFonts w:ascii="Times New Roman" w:hAnsi="Times New Roman"/>
          <w:color w:val="000000"/>
          <w:sz w:val="44"/>
        </w:rPr>
        <w:t>Exploring the Beauty of Chemistry: A Journey into the World of Matter and Transformation</w:t>
      </w:r>
    </w:p>
    <w:p w:rsidR="00EC52EA" w:rsidRDefault="00BC664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Henry O'Donnell</w:t>
      </w:r>
    </w:p>
    <w:p w:rsidR="00EC52EA" w:rsidRDefault="00BC664C">
      <w:pPr>
        <w:jc w:val="center"/>
      </w:pPr>
      <w:r>
        <w:rPr>
          <w:rFonts w:ascii="Times New Roman" w:hAnsi="Times New Roman"/>
          <w:color w:val="000000"/>
          <w:sz w:val="32"/>
        </w:rPr>
        <w:t>henry</w:t>
      </w:r>
      <w:r w:rsidR="0013033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odonnell@xyz</w:t>
      </w:r>
      <w:r w:rsidR="0013033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C52EA" w:rsidRDefault="00EC52EA"/>
    <w:p w:rsidR="00EC52EA" w:rsidRDefault="00BC664C">
      <w:r>
        <w:rPr>
          <w:rFonts w:ascii="Times New Roman" w:hAnsi="Times New Roman"/>
          <w:color w:val="000000"/>
          <w:sz w:val="24"/>
        </w:rPr>
        <w:t>Chemistry is an awe-inspiring field of science that delves into the fundamental nature of matter and its interactions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unlocks the mysteries of how atoms, molecules, and compounds combine and transform, revealing the intricate tapestry of our physical world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particles to the vast cosmos, chemistry shapes the universe we inhabit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everyday lives, chemistry plays a pivotal role, touching every aspect of our existence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fuels innovation, leading to groundbreaking discoveries and technological advancements that shape the way we live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merely a collection of facts and formulas; it's an engaging intellectual pursuit that challenges our minds and expands our understanding of the universe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1303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130330">
        <w:rPr>
          <w:rFonts w:ascii="Times New Roman" w:hAnsi="Times New Roman"/>
          <w:color w:val="000000"/>
          <w:sz w:val="24"/>
        </w:rPr>
        <w:t>.</w:t>
      </w:r>
    </w:p>
    <w:p w:rsidR="00EC52EA" w:rsidRDefault="00BC664C">
      <w:r>
        <w:rPr>
          <w:rFonts w:ascii="Times New Roman" w:hAnsi="Times New Roman"/>
          <w:color w:val="000000"/>
          <w:sz w:val="28"/>
        </w:rPr>
        <w:t>Summary</w:t>
      </w:r>
    </w:p>
    <w:p w:rsidR="00EC52EA" w:rsidRDefault="00BC664C">
      <w:r>
        <w:rPr>
          <w:rFonts w:ascii="Times New Roman" w:hAnsi="Times New Roman"/>
          <w:color w:val="000000"/>
        </w:rPr>
        <w:t>In essence, chemistry is an enthralling journey into the world of matter and transformation, revealing the fundamental principles that govern the composition, structure, and behavior of substances</w:t>
      </w:r>
      <w:r w:rsidR="0013033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science that touches every aspect of our lives, shaping the objects we use, the food we eat, and the medicines that heal us</w:t>
      </w:r>
      <w:r w:rsidR="0013033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unlock the secrets of the microscopic world, gaining a deeper understanding of the intricate processes that fuel our planet and the vast universe beyond</w:t>
      </w:r>
      <w:r w:rsidR="00130330">
        <w:rPr>
          <w:rFonts w:ascii="Times New Roman" w:hAnsi="Times New Roman"/>
          <w:color w:val="000000"/>
        </w:rPr>
        <w:t>.</w:t>
      </w:r>
    </w:p>
    <w:p w:rsidR="00EC52EA" w:rsidRDefault="00EC52EA"/>
    <w:sectPr w:rsidR="00EC52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018065">
    <w:abstractNumId w:val="8"/>
  </w:num>
  <w:num w:numId="2" w16cid:durableId="1192915965">
    <w:abstractNumId w:val="6"/>
  </w:num>
  <w:num w:numId="3" w16cid:durableId="1415587022">
    <w:abstractNumId w:val="5"/>
  </w:num>
  <w:num w:numId="4" w16cid:durableId="1436900543">
    <w:abstractNumId w:val="4"/>
  </w:num>
  <w:num w:numId="5" w16cid:durableId="1201627477">
    <w:abstractNumId w:val="7"/>
  </w:num>
  <w:num w:numId="6" w16cid:durableId="1303653588">
    <w:abstractNumId w:val="3"/>
  </w:num>
  <w:num w:numId="7" w16cid:durableId="1314332836">
    <w:abstractNumId w:val="2"/>
  </w:num>
  <w:num w:numId="8" w16cid:durableId="1461806132">
    <w:abstractNumId w:val="1"/>
  </w:num>
  <w:num w:numId="9" w16cid:durableId="112677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330"/>
    <w:rsid w:val="0015074B"/>
    <w:rsid w:val="0029639D"/>
    <w:rsid w:val="00326F90"/>
    <w:rsid w:val="00AA1D8D"/>
    <w:rsid w:val="00B47730"/>
    <w:rsid w:val="00BC664C"/>
    <w:rsid w:val="00CB0664"/>
    <w:rsid w:val="00EC5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