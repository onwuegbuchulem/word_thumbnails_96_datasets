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213" w:rsidRDefault="00256528">
      <w:pPr>
        <w:jc w:val="center"/>
      </w:pPr>
      <w:r>
        <w:rPr>
          <w:rFonts w:ascii="Times New Roman" w:hAnsi="Times New Roman"/>
          <w:color w:val="000000"/>
          <w:sz w:val="44"/>
        </w:rPr>
        <w:t>The Marvel of Medicine: Health, Healing, and the Human Body</w:t>
      </w:r>
    </w:p>
    <w:p w:rsidR="00BC7213" w:rsidRDefault="00256528">
      <w:pPr>
        <w:pStyle w:val="NoSpacing"/>
        <w:jc w:val="center"/>
      </w:pPr>
      <w:r>
        <w:rPr>
          <w:rFonts w:ascii="Times New Roman" w:hAnsi="Times New Roman"/>
          <w:color w:val="000000"/>
          <w:sz w:val="36"/>
        </w:rPr>
        <w:t>Dr</w:t>
      </w:r>
      <w:r w:rsidR="00720AE6">
        <w:rPr>
          <w:rFonts w:ascii="Times New Roman" w:hAnsi="Times New Roman"/>
          <w:color w:val="000000"/>
          <w:sz w:val="36"/>
        </w:rPr>
        <w:t>.</w:t>
      </w:r>
      <w:r>
        <w:rPr>
          <w:rFonts w:ascii="Times New Roman" w:hAnsi="Times New Roman"/>
          <w:color w:val="000000"/>
          <w:sz w:val="36"/>
        </w:rPr>
        <w:t xml:space="preserve"> Eliza Blake</w:t>
      </w:r>
    </w:p>
    <w:p w:rsidR="00BC7213" w:rsidRDefault="00256528">
      <w:pPr>
        <w:jc w:val="center"/>
      </w:pPr>
      <w:r>
        <w:rPr>
          <w:rFonts w:ascii="Times New Roman" w:hAnsi="Times New Roman"/>
          <w:color w:val="000000"/>
          <w:sz w:val="32"/>
        </w:rPr>
        <w:t>blake</w:t>
      </w:r>
      <w:r w:rsidR="00720AE6">
        <w:rPr>
          <w:rFonts w:ascii="Times New Roman" w:hAnsi="Times New Roman"/>
          <w:color w:val="000000"/>
          <w:sz w:val="32"/>
        </w:rPr>
        <w:t>.</w:t>
      </w:r>
      <w:r>
        <w:rPr>
          <w:rFonts w:ascii="Times New Roman" w:hAnsi="Times New Roman"/>
          <w:color w:val="000000"/>
          <w:sz w:val="32"/>
        </w:rPr>
        <w:t>eliza@highschool</w:t>
      </w:r>
      <w:r w:rsidR="00720AE6">
        <w:rPr>
          <w:rFonts w:ascii="Times New Roman" w:hAnsi="Times New Roman"/>
          <w:color w:val="000000"/>
          <w:sz w:val="32"/>
        </w:rPr>
        <w:t>.</w:t>
      </w:r>
      <w:r>
        <w:rPr>
          <w:rFonts w:ascii="Times New Roman" w:hAnsi="Times New Roman"/>
          <w:color w:val="000000"/>
          <w:sz w:val="32"/>
        </w:rPr>
        <w:t>edu</w:t>
      </w:r>
    </w:p>
    <w:p w:rsidR="00BC7213" w:rsidRDefault="00BC7213"/>
    <w:p w:rsidR="00BC7213" w:rsidRDefault="00256528">
      <w:r>
        <w:rPr>
          <w:rFonts w:ascii="Times New Roman" w:hAnsi="Times New Roman"/>
          <w:color w:val="000000"/>
          <w:sz w:val="24"/>
        </w:rPr>
        <w:t>In the realm of human knowledge, the art of medicine stands as a beacon of progress, offering solace and healing to countless lives</w:t>
      </w:r>
      <w:r w:rsidR="00720AE6">
        <w:rPr>
          <w:rFonts w:ascii="Times New Roman" w:hAnsi="Times New Roman"/>
          <w:color w:val="000000"/>
          <w:sz w:val="24"/>
        </w:rPr>
        <w:t>.</w:t>
      </w:r>
      <w:r>
        <w:rPr>
          <w:rFonts w:ascii="Times New Roman" w:hAnsi="Times New Roman"/>
          <w:color w:val="000000"/>
          <w:sz w:val="24"/>
        </w:rPr>
        <w:t xml:space="preserve"> Its journey has been one of exploration, innovation, and relentless curiosity, striving to understand the intricate workings of the human body and mitigate the ailments that afflict us</w:t>
      </w:r>
      <w:r w:rsidR="00720AE6">
        <w:rPr>
          <w:rFonts w:ascii="Times New Roman" w:hAnsi="Times New Roman"/>
          <w:color w:val="000000"/>
          <w:sz w:val="24"/>
        </w:rPr>
        <w:t>.</w:t>
      </w:r>
      <w:r>
        <w:rPr>
          <w:rFonts w:ascii="Times New Roman" w:hAnsi="Times New Roman"/>
          <w:color w:val="000000"/>
          <w:sz w:val="24"/>
        </w:rPr>
        <w:t xml:space="preserve"> Join us on this compelling odyssey as we delve into the marvels of medicine, unraveling the mysteries of our bodies, and gaining an appreciation for the lifework of those dedicated to our well-being</w:t>
      </w:r>
      <w:r w:rsidR="00720A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Imagine a world devoid of medicine, where pain and disease held unchallenged sway and life expectancy was tragically short</w:t>
      </w:r>
      <w:r w:rsidR="00720AE6">
        <w:rPr>
          <w:rFonts w:ascii="Times New Roman" w:hAnsi="Times New Roman"/>
          <w:color w:val="000000"/>
          <w:sz w:val="24"/>
        </w:rPr>
        <w:t>.</w:t>
      </w:r>
      <w:r>
        <w:rPr>
          <w:rFonts w:ascii="Times New Roman" w:hAnsi="Times New Roman"/>
          <w:color w:val="000000"/>
          <w:sz w:val="24"/>
        </w:rPr>
        <w:t xml:space="preserve"> In this pre-medical era, healers relied on superstition and traditional knowledge, often offering treatments of dubious efficacy</w:t>
      </w:r>
      <w:r w:rsidR="00720AE6">
        <w:rPr>
          <w:rFonts w:ascii="Times New Roman" w:hAnsi="Times New Roman"/>
          <w:color w:val="000000"/>
          <w:sz w:val="24"/>
        </w:rPr>
        <w:t>.</w:t>
      </w:r>
      <w:r>
        <w:rPr>
          <w:rFonts w:ascii="Times New Roman" w:hAnsi="Times New Roman"/>
          <w:color w:val="000000"/>
          <w:sz w:val="24"/>
        </w:rPr>
        <w:t xml:space="preserve"> Yet, as humanity progressed, so did our understanding of the human body and its functions</w:t>
      </w:r>
      <w:r w:rsidR="00720AE6">
        <w:rPr>
          <w:rFonts w:ascii="Times New Roman" w:hAnsi="Times New Roman"/>
          <w:color w:val="000000"/>
          <w:sz w:val="24"/>
        </w:rPr>
        <w:t>.</w:t>
      </w:r>
      <w:r>
        <w:rPr>
          <w:rFonts w:ascii="Times New Roman" w:hAnsi="Times New Roman"/>
          <w:color w:val="000000"/>
          <w:sz w:val="24"/>
        </w:rPr>
        <w:t xml:space="preserve"> The contributions of eminent figures like Hippocrates and Galen paved the way for a more scientific approach to medicine, with diseases being attributed to natural causes rather than supernatural forces</w:t>
      </w:r>
      <w:r w:rsidR="00720A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Still, despite these early advances, medicine remained largely empirical, with treatments based more on trial and error than on a foundation of scientific evidence</w:t>
      </w:r>
      <w:r w:rsidR="00720AE6">
        <w:rPr>
          <w:rFonts w:ascii="Times New Roman" w:hAnsi="Times New Roman"/>
          <w:color w:val="000000"/>
          <w:sz w:val="24"/>
        </w:rPr>
        <w:t>.</w:t>
      </w:r>
      <w:r>
        <w:rPr>
          <w:rFonts w:ascii="Times New Roman" w:hAnsi="Times New Roman"/>
          <w:color w:val="000000"/>
          <w:sz w:val="24"/>
        </w:rPr>
        <w:t xml:space="preserve"> It was not until the 19th century that the field began to experience a transformative awakening</w:t>
      </w:r>
      <w:r w:rsidR="00720AE6">
        <w:rPr>
          <w:rFonts w:ascii="Times New Roman" w:hAnsi="Times New Roman"/>
          <w:color w:val="000000"/>
          <w:sz w:val="24"/>
        </w:rPr>
        <w:t>.</w:t>
      </w:r>
      <w:r>
        <w:rPr>
          <w:rFonts w:ascii="Times New Roman" w:hAnsi="Times New Roman"/>
          <w:color w:val="000000"/>
          <w:sz w:val="24"/>
        </w:rPr>
        <w:t xml:space="preserve"> The discovery of anesthesia and the advent of germ theory revolutionized surgical practices and led to a decline in infection-related deaths</w:t>
      </w:r>
      <w:r w:rsidR="00720AE6">
        <w:rPr>
          <w:rFonts w:ascii="Times New Roman" w:hAnsi="Times New Roman"/>
          <w:color w:val="000000"/>
          <w:sz w:val="24"/>
        </w:rPr>
        <w:t>.</w:t>
      </w:r>
      <w:r>
        <w:rPr>
          <w:rFonts w:ascii="Times New Roman" w:hAnsi="Times New Roman"/>
          <w:color w:val="000000"/>
          <w:sz w:val="24"/>
        </w:rPr>
        <w:t xml:space="preserve"> Vaccination and immunization campaigns further bolstered the fight against contagious diseases, averting countless epidemics</w:t>
      </w:r>
      <w:r w:rsidR="00720AE6">
        <w:rPr>
          <w:rFonts w:ascii="Times New Roman" w:hAnsi="Times New Roman"/>
          <w:color w:val="000000"/>
          <w:sz w:val="24"/>
        </w:rPr>
        <w:t>.</w:t>
      </w:r>
      <w:r>
        <w:rPr>
          <w:rFonts w:ascii="Times New Roman" w:hAnsi="Times New Roman"/>
          <w:color w:val="000000"/>
          <w:sz w:val="24"/>
        </w:rPr>
        <w:t xml:space="preserve"> These milestones marked a pivotal moment in the evolution of medicine</w:t>
      </w:r>
      <w:r w:rsidR="00720A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(Paragraph 1)</w:t>
      </w:r>
      <w:r>
        <w:rPr>
          <w:rFonts w:ascii="Times New Roman" w:hAnsi="Times New Roman"/>
          <w:color w:val="000000"/>
          <w:sz w:val="24"/>
        </w:rPr>
        <w:br/>
        <w:t>The human body is an astonishing masterpiece of biological engineering, composed of countless cells, tissues, and organs, all working in intricate harmony to sustain life</w:t>
      </w:r>
      <w:r w:rsidR="00720AE6">
        <w:rPr>
          <w:rFonts w:ascii="Times New Roman" w:hAnsi="Times New Roman"/>
          <w:color w:val="000000"/>
          <w:sz w:val="24"/>
        </w:rPr>
        <w:t>.</w:t>
      </w:r>
      <w:r>
        <w:rPr>
          <w:rFonts w:ascii="Times New Roman" w:hAnsi="Times New Roman"/>
          <w:color w:val="000000"/>
          <w:sz w:val="24"/>
        </w:rPr>
        <w:t xml:space="preserve"> At the heart of this marvelous system lies the concept of homeostasis, the body's ability to maintain a stable internal environment despite external fluctuations</w:t>
      </w:r>
      <w:r w:rsidR="00720AE6">
        <w:rPr>
          <w:rFonts w:ascii="Times New Roman" w:hAnsi="Times New Roman"/>
          <w:color w:val="000000"/>
          <w:sz w:val="24"/>
        </w:rPr>
        <w:t>.</w:t>
      </w:r>
      <w:r>
        <w:rPr>
          <w:rFonts w:ascii="Times New Roman" w:hAnsi="Times New Roman"/>
          <w:color w:val="000000"/>
          <w:sz w:val="24"/>
        </w:rPr>
        <w:t xml:space="preserve"> It regulates temperature, pH levels, and blood sugar, among numerous other parameters, ensuring </w:t>
      </w:r>
      <w:r>
        <w:rPr>
          <w:rFonts w:ascii="Times New Roman" w:hAnsi="Times New Roman"/>
          <w:color w:val="000000"/>
          <w:sz w:val="24"/>
        </w:rPr>
        <w:lastRenderedPageBreak/>
        <w:t>optimal functioning of our cells and tissues</w:t>
      </w:r>
      <w:r w:rsidR="00720A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2)</w:t>
      </w:r>
      <w:r>
        <w:rPr>
          <w:rFonts w:ascii="Times New Roman" w:hAnsi="Times New Roman"/>
          <w:color w:val="000000"/>
          <w:sz w:val="24"/>
        </w:rPr>
        <w:br/>
        <w:t>However, as we navigate the complexities of life, our bodies are inevitably confronted with challenges that disrupt homeostasis and manifest as illness</w:t>
      </w:r>
      <w:r w:rsidR="00720AE6">
        <w:rPr>
          <w:rFonts w:ascii="Times New Roman" w:hAnsi="Times New Roman"/>
          <w:color w:val="000000"/>
          <w:sz w:val="24"/>
        </w:rPr>
        <w:t>.</w:t>
      </w:r>
      <w:r>
        <w:rPr>
          <w:rFonts w:ascii="Times New Roman" w:hAnsi="Times New Roman"/>
          <w:color w:val="000000"/>
          <w:sz w:val="24"/>
        </w:rPr>
        <w:t xml:space="preserve"> Diseases can stem from various sources, including infections, genetic mutations, environmental toxins, and lifestyle choices</w:t>
      </w:r>
      <w:r w:rsidR="00720AE6">
        <w:rPr>
          <w:rFonts w:ascii="Times New Roman" w:hAnsi="Times New Roman"/>
          <w:color w:val="000000"/>
          <w:sz w:val="24"/>
        </w:rPr>
        <w:t>.</w:t>
      </w:r>
      <w:r>
        <w:rPr>
          <w:rFonts w:ascii="Times New Roman" w:hAnsi="Times New Roman"/>
          <w:color w:val="000000"/>
          <w:sz w:val="24"/>
        </w:rPr>
        <w:t xml:space="preserve"> Understanding the underlying causes and mechanisms of diseases is paramount in developing effective treatments</w:t>
      </w:r>
      <w:r w:rsidR="00720AE6">
        <w:rPr>
          <w:rFonts w:ascii="Times New Roman" w:hAnsi="Times New Roman"/>
          <w:color w:val="000000"/>
          <w:sz w:val="24"/>
        </w:rPr>
        <w:t>.</w:t>
      </w:r>
      <w:r>
        <w:rPr>
          <w:rFonts w:ascii="Times New Roman" w:hAnsi="Times New Roman"/>
          <w:color w:val="000000"/>
          <w:sz w:val="24"/>
        </w:rPr>
        <w:t xml:space="preserve"> Physicians employ a range of diagnostic tools, from physical examinations and laboratory tests to advanced imaging techniques, to identify the root cause of an ailment and formulate a tailored treatment plan</w:t>
      </w:r>
      <w:r w:rsidR="00720AE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3)</w:t>
      </w:r>
      <w:r>
        <w:rPr>
          <w:rFonts w:ascii="Times New Roman" w:hAnsi="Times New Roman"/>
          <w:color w:val="000000"/>
          <w:sz w:val="24"/>
        </w:rPr>
        <w:br/>
        <w:t>The therapeutic armamentarium of modern medicine is vast and ever-expanding, ranging from pharmaceutical drugs and innovative therapies to surgical interventions and rehabilitative measures</w:t>
      </w:r>
      <w:r w:rsidR="00720AE6">
        <w:rPr>
          <w:rFonts w:ascii="Times New Roman" w:hAnsi="Times New Roman"/>
          <w:color w:val="000000"/>
          <w:sz w:val="24"/>
        </w:rPr>
        <w:t>.</w:t>
      </w:r>
      <w:r>
        <w:rPr>
          <w:rFonts w:ascii="Times New Roman" w:hAnsi="Times New Roman"/>
          <w:color w:val="000000"/>
          <w:sz w:val="24"/>
        </w:rPr>
        <w:t xml:space="preserve"> These interventions aim to restore homeostasis, alleviate symptoms, and ultimately promote healing</w:t>
      </w:r>
      <w:r w:rsidR="00720AE6">
        <w:rPr>
          <w:rFonts w:ascii="Times New Roman" w:hAnsi="Times New Roman"/>
          <w:color w:val="000000"/>
          <w:sz w:val="24"/>
        </w:rPr>
        <w:t>.</w:t>
      </w:r>
      <w:r>
        <w:rPr>
          <w:rFonts w:ascii="Times New Roman" w:hAnsi="Times New Roman"/>
          <w:color w:val="000000"/>
          <w:sz w:val="24"/>
        </w:rPr>
        <w:t xml:space="preserve"> While some treatments target specific diseases, others focus on managing chronic conditions, enabling individuals to live full and productive lives</w:t>
      </w:r>
      <w:r w:rsidR="00720AE6">
        <w:rPr>
          <w:rFonts w:ascii="Times New Roman" w:hAnsi="Times New Roman"/>
          <w:color w:val="000000"/>
          <w:sz w:val="24"/>
        </w:rPr>
        <w:t>.</w:t>
      </w:r>
      <w:r>
        <w:rPr>
          <w:rFonts w:ascii="Times New Roman" w:hAnsi="Times New Roman"/>
          <w:color w:val="000000"/>
          <w:sz w:val="24"/>
        </w:rPr>
        <w:t xml:space="preserve"> As medical research continues to unravel the intricacies of the human body and uncover novel therapeutic avenues, the future of healthcare holds immense promise</w:t>
      </w:r>
      <w:r w:rsidR="00720AE6">
        <w:rPr>
          <w:rFonts w:ascii="Times New Roman" w:hAnsi="Times New Roman"/>
          <w:color w:val="000000"/>
          <w:sz w:val="24"/>
        </w:rPr>
        <w:t>.</w:t>
      </w:r>
    </w:p>
    <w:p w:rsidR="00BC7213" w:rsidRDefault="00256528">
      <w:r>
        <w:rPr>
          <w:rFonts w:ascii="Times New Roman" w:hAnsi="Times New Roman"/>
          <w:color w:val="000000"/>
          <w:sz w:val="28"/>
        </w:rPr>
        <w:t>Summary</w:t>
      </w:r>
    </w:p>
    <w:p w:rsidR="00BC7213" w:rsidRDefault="00256528">
      <w:r>
        <w:rPr>
          <w:rFonts w:ascii="Times New Roman" w:hAnsi="Times New Roman"/>
          <w:color w:val="000000"/>
        </w:rPr>
        <w:t>Medicine, in its tireless pursuit of healing and health, stands as a testament to human ingenuity and resilience</w:t>
      </w:r>
      <w:r w:rsidR="00720AE6">
        <w:rPr>
          <w:rFonts w:ascii="Times New Roman" w:hAnsi="Times New Roman"/>
          <w:color w:val="000000"/>
        </w:rPr>
        <w:t>.</w:t>
      </w:r>
      <w:r>
        <w:rPr>
          <w:rFonts w:ascii="Times New Roman" w:hAnsi="Times New Roman"/>
          <w:color w:val="000000"/>
        </w:rPr>
        <w:t xml:space="preserve"> From humble beginnings rooted in tradition and superstition, it has evolved into a sophisticated discipline guided by scientific principles</w:t>
      </w:r>
      <w:r w:rsidR="00720AE6">
        <w:rPr>
          <w:rFonts w:ascii="Times New Roman" w:hAnsi="Times New Roman"/>
          <w:color w:val="000000"/>
        </w:rPr>
        <w:t>.</w:t>
      </w:r>
      <w:r>
        <w:rPr>
          <w:rFonts w:ascii="Times New Roman" w:hAnsi="Times New Roman"/>
          <w:color w:val="000000"/>
        </w:rPr>
        <w:t xml:space="preserve"> Through a deeper understanding of the human body, the identification of disease mechanisms, and the development of effective treatments, medicine empowers us to conquer illness, alleviate suffering, and extend human life</w:t>
      </w:r>
      <w:r w:rsidR="00720AE6">
        <w:rPr>
          <w:rFonts w:ascii="Times New Roman" w:hAnsi="Times New Roman"/>
          <w:color w:val="000000"/>
        </w:rPr>
        <w:t>.</w:t>
      </w:r>
      <w:r>
        <w:rPr>
          <w:rFonts w:ascii="Times New Roman" w:hAnsi="Times New Roman"/>
          <w:color w:val="000000"/>
        </w:rPr>
        <w:t xml:space="preserve"> As this field continues to advance, driven by the dedication of countless individuals, we can look forward to even more remarkable achievements in the years ahead</w:t>
      </w:r>
      <w:r w:rsidR="00720AE6">
        <w:rPr>
          <w:rFonts w:ascii="Times New Roman" w:hAnsi="Times New Roman"/>
          <w:color w:val="000000"/>
        </w:rPr>
        <w:t>.</w:t>
      </w:r>
    </w:p>
    <w:p w:rsidR="00BC7213" w:rsidRDefault="00BC7213"/>
    <w:sectPr w:rsidR="00BC7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421835">
    <w:abstractNumId w:val="8"/>
  </w:num>
  <w:num w:numId="2" w16cid:durableId="728305721">
    <w:abstractNumId w:val="6"/>
  </w:num>
  <w:num w:numId="3" w16cid:durableId="233664404">
    <w:abstractNumId w:val="5"/>
  </w:num>
  <w:num w:numId="4" w16cid:durableId="1745101770">
    <w:abstractNumId w:val="4"/>
  </w:num>
  <w:num w:numId="5" w16cid:durableId="2144617411">
    <w:abstractNumId w:val="7"/>
  </w:num>
  <w:num w:numId="6" w16cid:durableId="318656710">
    <w:abstractNumId w:val="3"/>
  </w:num>
  <w:num w:numId="7" w16cid:durableId="921765357">
    <w:abstractNumId w:val="2"/>
  </w:num>
  <w:num w:numId="8" w16cid:durableId="377896428">
    <w:abstractNumId w:val="1"/>
  </w:num>
  <w:num w:numId="9" w16cid:durableId="214002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528"/>
    <w:rsid w:val="0029639D"/>
    <w:rsid w:val="00326F90"/>
    <w:rsid w:val="00720AE6"/>
    <w:rsid w:val="00AA1D8D"/>
    <w:rsid w:val="00B47730"/>
    <w:rsid w:val="00BC72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