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5D98" w:rsidRDefault="008F368F">
      <w:pPr>
        <w:jc w:val="center"/>
      </w:pPr>
      <w:r>
        <w:rPr>
          <w:rFonts w:ascii="Times New Roman" w:hAnsi="Times New Roman"/>
          <w:color w:val="000000"/>
          <w:sz w:val="44"/>
        </w:rPr>
        <w:t>The Astounding World of Genetics: Unraveling the Secrets of Life</w:t>
      </w:r>
    </w:p>
    <w:p w:rsidR="00E05D98" w:rsidRDefault="008F368F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Alex Morgan</w:t>
      </w:r>
    </w:p>
    <w:p w:rsidR="00E05D98" w:rsidRDefault="008F368F">
      <w:pPr>
        <w:jc w:val="center"/>
      </w:pPr>
      <w:r>
        <w:rPr>
          <w:rFonts w:ascii="Times New Roman" w:hAnsi="Times New Roman"/>
          <w:color w:val="000000"/>
          <w:sz w:val="32"/>
        </w:rPr>
        <w:t>amorgan@highschool</w:t>
      </w:r>
      <w:r w:rsidR="00A873BD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E05D98" w:rsidRDefault="00E05D98"/>
    <w:p w:rsidR="00E05D98" w:rsidRDefault="008F368F">
      <w:r>
        <w:rPr>
          <w:rFonts w:ascii="Times New Roman" w:hAnsi="Times New Roman"/>
          <w:color w:val="000000"/>
          <w:sz w:val="24"/>
        </w:rPr>
        <w:t>The study of genetics is an adventure into the intricate mechanisms that govern life</w:t>
      </w:r>
      <w:r w:rsidR="00A873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unravels the mysteries of heredity and guides us to understand how traits from parents are passed on to their offspring</w:t>
      </w:r>
      <w:r w:rsidR="00A873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Join us as we delve into this captivating field, unlocking the secrets of DNA and exploring the fascinating correlations between structure and function within living organisms</w:t>
      </w:r>
      <w:r w:rsidR="00A873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Genetics serves as the blueprint for life, providing a detailed guidebook of traits that set each organism apart</w:t>
      </w:r>
      <w:r w:rsidR="00A873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composition of our genetic material, known as DNA, guides the processes of growth and development, determining inherited characteristics from generation to generation</w:t>
      </w:r>
      <w:r w:rsidR="00A873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the realm of genetics, we unveil the complex interactions that influence our physical attributes, traits, and even some aspects of our behaviors, opening up a world of wonder and astonishment</w:t>
      </w:r>
      <w:r w:rsidR="00A873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Our genetic makeup not only affects individual characteristics but also shapes the diversity of life forms that inhabit our planet</w:t>
      </w:r>
      <w:r w:rsidR="00A873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shared DNA sequences among species, as well as variations, weave together a rich tapestry of life, connecting all living organisms in a web of common ancestry</w:t>
      </w:r>
      <w:r w:rsidR="00A873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comparative genomics, we can trace evolutionary pathways, evidencing the branching of different species from a shared ancestor</w:t>
      </w:r>
      <w:r w:rsidR="00A873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field of genetics continues to unravel the enigmatic secrets of life, offering profound insights into our own biology and the diversity of the natural world</w:t>
      </w:r>
      <w:r w:rsidR="00A873BD">
        <w:rPr>
          <w:rFonts w:ascii="Times New Roman" w:hAnsi="Times New Roman"/>
          <w:color w:val="000000"/>
          <w:sz w:val="24"/>
        </w:rPr>
        <w:t>.</w:t>
      </w:r>
    </w:p>
    <w:p w:rsidR="00E05D98" w:rsidRDefault="008F368F">
      <w:r>
        <w:rPr>
          <w:rFonts w:ascii="Times New Roman" w:hAnsi="Times New Roman"/>
          <w:color w:val="000000"/>
          <w:sz w:val="28"/>
        </w:rPr>
        <w:t>Summary</w:t>
      </w:r>
    </w:p>
    <w:p w:rsidR="00E05D98" w:rsidRDefault="008F368F">
      <w:r>
        <w:rPr>
          <w:rFonts w:ascii="Times New Roman" w:hAnsi="Times New Roman"/>
          <w:color w:val="000000"/>
        </w:rPr>
        <w:t>Genetics is an ever-evolving field that unveils the intricate mechanisms of life, unlocking mysteries related to inheritance and biological diversity</w:t>
      </w:r>
      <w:r w:rsidR="00A873B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study of DNA sequences enables us to decipher genetic codes, uncover the relationships between structure and function, and understand variations that exist within and between species</w:t>
      </w:r>
      <w:r w:rsidR="00A873B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delving into the depths of genetics, we gain a deeper appreciation for the amazing harmony of life and the complexities that govern the intricate dance of heredity</w:t>
      </w:r>
      <w:r w:rsidR="00A873BD">
        <w:rPr>
          <w:rFonts w:ascii="Times New Roman" w:hAnsi="Times New Roman"/>
          <w:color w:val="000000"/>
        </w:rPr>
        <w:t>.</w:t>
      </w:r>
    </w:p>
    <w:p w:rsidR="00E05D98" w:rsidRDefault="00E05D98"/>
    <w:sectPr w:rsidR="00E05D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3573849">
    <w:abstractNumId w:val="8"/>
  </w:num>
  <w:num w:numId="2" w16cid:durableId="39867766">
    <w:abstractNumId w:val="6"/>
  </w:num>
  <w:num w:numId="3" w16cid:durableId="2128812641">
    <w:abstractNumId w:val="5"/>
  </w:num>
  <w:num w:numId="4" w16cid:durableId="1987471575">
    <w:abstractNumId w:val="4"/>
  </w:num>
  <w:num w:numId="5" w16cid:durableId="977144400">
    <w:abstractNumId w:val="7"/>
  </w:num>
  <w:num w:numId="6" w16cid:durableId="1212032198">
    <w:abstractNumId w:val="3"/>
  </w:num>
  <w:num w:numId="7" w16cid:durableId="1936210834">
    <w:abstractNumId w:val="2"/>
  </w:num>
  <w:num w:numId="8" w16cid:durableId="1112940629">
    <w:abstractNumId w:val="1"/>
  </w:num>
  <w:num w:numId="9" w16cid:durableId="559679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368F"/>
    <w:rsid w:val="00A873BD"/>
    <w:rsid w:val="00AA1D8D"/>
    <w:rsid w:val="00B47730"/>
    <w:rsid w:val="00CB0664"/>
    <w:rsid w:val="00E05D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2024-01-15T20:25:00Z</dcterms:modified>
  <cp:category/>
</cp:coreProperties>
</file>