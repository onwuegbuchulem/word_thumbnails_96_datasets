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4CE4" w:rsidRDefault="00EC09ED">
      <w:pPr>
        <w:jc w:val="center"/>
      </w:pPr>
      <w:r>
        <w:rPr>
          <w:rFonts w:ascii="Times New Roman" w:hAnsi="Times New Roman"/>
          <w:color w:val="000000"/>
          <w:sz w:val="44"/>
        </w:rPr>
        <w:t>Biology: The Tapestry of Life</w:t>
      </w:r>
    </w:p>
    <w:p w:rsidR="00784CE4" w:rsidRDefault="00EC09ED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0B7D02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Sarah Johnson</w:t>
      </w:r>
    </w:p>
    <w:p w:rsidR="00784CE4" w:rsidRDefault="00EC09ED">
      <w:pPr>
        <w:jc w:val="center"/>
      </w:pPr>
      <w:r>
        <w:rPr>
          <w:rFonts w:ascii="Times New Roman" w:hAnsi="Times New Roman"/>
          <w:color w:val="000000"/>
          <w:sz w:val="32"/>
        </w:rPr>
        <w:t>sarahj@educatormail</w:t>
      </w:r>
      <w:r w:rsidR="000B7D0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784CE4" w:rsidRDefault="00784CE4"/>
    <w:p w:rsidR="00784CE4" w:rsidRDefault="00EC09ED">
      <w:r>
        <w:rPr>
          <w:rFonts w:ascii="Times New Roman" w:hAnsi="Times New Roman"/>
          <w:color w:val="000000"/>
          <w:sz w:val="24"/>
        </w:rPr>
        <w:t>Biology, the study of life, is an awe-inspiring exploration into the diverse tapestry of organisms that inhabit our planet</w:t>
      </w:r>
      <w:r w:rsidR="000B7D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captivates us with its complexities and unravels the intricate web that connects all living things</w:t>
      </w:r>
      <w:r w:rsidR="000B7D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Embark on a journey to discover the vibrant ecosystems that thrive in harmony, the astonishing adaptations that organisms possess, and the profound impact we have on the delicate balance of life</w:t>
      </w:r>
      <w:r w:rsidR="000B7D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delve into the microscopic realm of cells, we uncover astonishing marvels of organization and functionality</w:t>
      </w:r>
      <w:r w:rsidR="000B7D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Each cell is an intricate microcosm within itself, carrying out essential processes that sustain life</w:t>
      </w:r>
      <w:r w:rsidR="000B7D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diversity of life becomes evident as we encounter the remarkable variations in form and behavior among organisms</w:t>
      </w:r>
      <w:r w:rsidR="000B7D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grandeur of the majestic whales that roam our oceans to the minuscule yet tenacious microorganisms, we marvel at the myriad life forms that grace our planet</w:t>
      </w:r>
      <w:r w:rsidR="000B7D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enables us to comprehend how organisms interact with each other and with their surroundings, forming complex ecosystems that thrive through interconnectedness</w:t>
      </w:r>
      <w:r w:rsidR="000B7D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learn how delicate balances are maintained within these ecosystems and the intricate roles that each organism plays in preserving this equilibrium</w:t>
      </w:r>
      <w:r w:rsidR="000B7D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interdependence of organisms within these interconnected systems highlights the profound responsibility we bear as stewards of our natural world</w:t>
      </w:r>
      <w:r w:rsidR="000B7D02">
        <w:rPr>
          <w:rFonts w:ascii="Times New Roman" w:hAnsi="Times New Roman"/>
          <w:color w:val="000000"/>
          <w:sz w:val="24"/>
        </w:rPr>
        <w:t>.</w:t>
      </w:r>
    </w:p>
    <w:p w:rsidR="00784CE4" w:rsidRDefault="00EC09ED">
      <w:r>
        <w:rPr>
          <w:rFonts w:ascii="Times New Roman" w:hAnsi="Times New Roman"/>
          <w:color w:val="000000"/>
          <w:sz w:val="28"/>
        </w:rPr>
        <w:t>Summary</w:t>
      </w:r>
    </w:p>
    <w:p w:rsidR="00784CE4" w:rsidRDefault="00EC09ED">
      <w:r>
        <w:rPr>
          <w:rFonts w:ascii="Times New Roman" w:hAnsi="Times New Roman"/>
          <w:color w:val="000000"/>
        </w:rPr>
        <w:t>Biology is an intriguing subject that unveils the mysteries of life's tapestry</w:t>
      </w:r>
      <w:r w:rsidR="000B7D0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encompasses the study of cells, their intricate organization and functionality, the bewildering diversity of organisms, and the dynamic interactions between organisms within ecosystems</w:t>
      </w:r>
      <w:r w:rsidR="000B7D0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nurtures an understanding of the influence we have on the environment and inspires us to act as responsible stewards of our planet</w:t>
      </w:r>
      <w:r w:rsidR="000B7D0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to explore the wonders of life, we unravel the secrets of our existence and uncover the boundless possibilities that the study of biology holds</w:t>
      </w:r>
      <w:r w:rsidR="000B7D02">
        <w:rPr>
          <w:rFonts w:ascii="Times New Roman" w:hAnsi="Times New Roman"/>
          <w:color w:val="000000"/>
        </w:rPr>
        <w:t>.</w:t>
      </w:r>
    </w:p>
    <w:p w:rsidR="00784CE4" w:rsidRDefault="00784CE4"/>
    <w:sectPr w:rsidR="00784C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6498315">
    <w:abstractNumId w:val="8"/>
  </w:num>
  <w:num w:numId="2" w16cid:durableId="1040521281">
    <w:abstractNumId w:val="6"/>
  </w:num>
  <w:num w:numId="3" w16cid:durableId="472136676">
    <w:abstractNumId w:val="5"/>
  </w:num>
  <w:num w:numId="4" w16cid:durableId="340209292">
    <w:abstractNumId w:val="4"/>
  </w:num>
  <w:num w:numId="5" w16cid:durableId="1978993346">
    <w:abstractNumId w:val="7"/>
  </w:num>
  <w:num w:numId="6" w16cid:durableId="1185440465">
    <w:abstractNumId w:val="3"/>
  </w:num>
  <w:num w:numId="7" w16cid:durableId="1033506959">
    <w:abstractNumId w:val="2"/>
  </w:num>
  <w:num w:numId="8" w16cid:durableId="2006204614">
    <w:abstractNumId w:val="1"/>
  </w:num>
  <w:num w:numId="9" w16cid:durableId="2033141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7D02"/>
    <w:rsid w:val="0015074B"/>
    <w:rsid w:val="0029639D"/>
    <w:rsid w:val="00326F90"/>
    <w:rsid w:val="00784CE4"/>
    <w:rsid w:val="00AA1D8D"/>
    <w:rsid w:val="00B47730"/>
    <w:rsid w:val="00CB0664"/>
    <w:rsid w:val="00EC09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2024-01-15T20:24:00Z</dcterms:modified>
  <cp:category/>
</cp:coreProperties>
</file>