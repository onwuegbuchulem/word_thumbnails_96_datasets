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1AF" w:rsidRDefault="008D4554">
      <w:pPr>
        <w:jc w:val="center"/>
      </w:pPr>
      <w:r>
        <w:rPr>
          <w:rFonts w:ascii="Times New Roman" w:hAnsi="Times New Roman"/>
          <w:color w:val="000000"/>
          <w:sz w:val="44"/>
        </w:rPr>
        <w:t>History: A Mirror to the Past, A Lens to the Present</w:t>
      </w:r>
    </w:p>
    <w:p w:rsidR="000821AF" w:rsidRDefault="008D4554">
      <w:pPr>
        <w:pStyle w:val="NoSpacing"/>
        <w:jc w:val="center"/>
      </w:pPr>
      <w:r>
        <w:rPr>
          <w:rFonts w:ascii="Times New Roman" w:hAnsi="Times New Roman"/>
          <w:color w:val="000000"/>
          <w:sz w:val="36"/>
        </w:rPr>
        <w:t>Prof</w:t>
      </w:r>
      <w:r w:rsidR="001501D0">
        <w:rPr>
          <w:rFonts w:ascii="Times New Roman" w:hAnsi="Times New Roman"/>
          <w:color w:val="000000"/>
          <w:sz w:val="36"/>
        </w:rPr>
        <w:t>.</w:t>
      </w:r>
      <w:r>
        <w:rPr>
          <w:rFonts w:ascii="Times New Roman" w:hAnsi="Times New Roman"/>
          <w:color w:val="000000"/>
          <w:sz w:val="36"/>
        </w:rPr>
        <w:t xml:space="preserve"> Martin Robinson</w:t>
      </w:r>
    </w:p>
    <w:p w:rsidR="000821AF" w:rsidRDefault="008D4554">
      <w:pPr>
        <w:jc w:val="center"/>
      </w:pPr>
      <w:r>
        <w:rPr>
          <w:rFonts w:ascii="Times New Roman" w:hAnsi="Times New Roman"/>
          <w:color w:val="000000"/>
          <w:sz w:val="32"/>
        </w:rPr>
        <w:t>mrobinson@school</w:t>
      </w:r>
      <w:r w:rsidR="001501D0">
        <w:rPr>
          <w:rFonts w:ascii="Times New Roman" w:hAnsi="Times New Roman"/>
          <w:color w:val="000000"/>
          <w:sz w:val="32"/>
        </w:rPr>
        <w:t>.</w:t>
      </w:r>
      <w:r>
        <w:rPr>
          <w:rFonts w:ascii="Times New Roman" w:hAnsi="Times New Roman"/>
          <w:color w:val="000000"/>
          <w:sz w:val="32"/>
        </w:rPr>
        <w:t>edu</w:t>
      </w:r>
    </w:p>
    <w:p w:rsidR="000821AF" w:rsidRDefault="000821AF"/>
    <w:p w:rsidR="000821AF" w:rsidRDefault="008D4554">
      <w:r>
        <w:rPr>
          <w:rFonts w:ascii="Times New Roman" w:hAnsi="Times New Roman"/>
          <w:color w:val="000000"/>
          <w:sz w:val="24"/>
        </w:rPr>
        <w:t>History is a vast and intricate tapestry woven from the threads of human experience, stretching from the dawn of time to the present day</w:t>
      </w:r>
      <w:r w:rsidR="001501D0">
        <w:rPr>
          <w:rFonts w:ascii="Times New Roman" w:hAnsi="Times New Roman"/>
          <w:color w:val="000000"/>
          <w:sz w:val="24"/>
        </w:rPr>
        <w:t>.</w:t>
      </w:r>
      <w:r>
        <w:rPr>
          <w:rFonts w:ascii="Times New Roman" w:hAnsi="Times New Roman"/>
          <w:color w:val="000000"/>
          <w:sz w:val="24"/>
        </w:rPr>
        <w:t xml:space="preserve"> It is a chronicle of civilizations, empires, and individuals, their triumphs and tribulations, their joys and sorrows</w:t>
      </w:r>
      <w:r w:rsidR="001501D0">
        <w:rPr>
          <w:rFonts w:ascii="Times New Roman" w:hAnsi="Times New Roman"/>
          <w:color w:val="000000"/>
          <w:sz w:val="24"/>
        </w:rPr>
        <w:t>.</w:t>
      </w:r>
      <w:r>
        <w:rPr>
          <w:rFonts w:ascii="Times New Roman" w:hAnsi="Times New Roman"/>
          <w:color w:val="000000"/>
          <w:sz w:val="24"/>
        </w:rPr>
        <w:t xml:space="preserve"> History has shaped the world we live in today, leaving an enduring imprint on our cultures, societies, and beliefs</w:t>
      </w:r>
      <w:r w:rsidR="001501D0">
        <w:rPr>
          <w:rFonts w:ascii="Times New Roman" w:hAnsi="Times New Roman"/>
          <w:color w:val="000000"/>
          <w:sz w:val="24"/>
        </w:rPr>
        <w:t>.</w:t>
      </w:r>
      <w:r>
        <w:rPr>
          <w:rFonts w:ascii="Times New Roman" w:hAnsi="Times New Roman"/>
          <w:color w:val="000000"/>
          <w:sz w:val="24"/>
        </w:rPr>
        <w:t xml:space="preserve"> By delving into history, we embark on a journey of understanding, seeking to uncover the hidden stories, forgotten lessons, and timeless truths that lie beneath the surface of events</w:t>
      </w:r>
      <w:r w:rsidR="001501D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History is a mirror to the past, reflecting the hopes, dreams, and fears of generations gone by</w:t>
      </w:r>
      <w:r w:rsidR="001501D0">
        <w:rPr>
          <w:rFonts w:ascii="Times New Roman" w:hAnsi="Times New Roman"/>
          <w:color w:val="000000"/>
          <w:sz w:val="24"/>
        </w:rPr>
        <w:t>.</w:t>
      </w:r>
      <w:r>
        <w:rPr>
          <w:rFonts w:ascii="Times New Roman" w:hAnsi="Times New Roman"/>
          <w:color w:val="000000"/>
          <w:sz w:val="24"/>
        </w:rPr>
        <w:t xml:space="preserve"> It allows us to learn from the mistakes of others, to appreciate the wisdom of our ancestors, and to gain a deeper understanding of ourselves</w:t>
      </w:r>
      <w:r w:rsidR="001501D0">
        <w:rPr>
          <w:rFonts w:ascii="Times New Roman" w:hAnsi="Times New Roman"/>
          <w:color w:val="000000"/>
          <w:sz w:val="24"/>
        </w:rPr>
        <w:t>.</w:t>
      </w:r>
      <w:r>
        <w:rPr>
          <w:rFonts w:ascii="Times New Roman" w:hAnsi="Times New Roman"/>
          <w:color w:val="000000"/>
          <w:sz w:val="24"/>
        </w:rPr>
        <w:t xml:space="preserve"> Through history, we can trace the evolution of ideas, technologies, and institutions, witnessing the rise and fall of empires, the birth and death of ideologies, and the ebb and flow of human progress</w:t>
      </w:r>
      <w:r w:rsidR="001501D0">
        <w:rPr>
          <w:rFonts w:ascii="Times New Roman" w:hAnsi="Times New Roman"/>
          <w:color w:val="000000"/>
          <w:sz w:val="24"/>
        </w:rPr>
        <w:t>.</w:t>
      </w:r>
      <w:r>
        <w:rPr>
          <w:rFonts w:ascii="Times New Roman" w:hAnsi="Times New Roman"/>
          <w:color w:val="000000"/>
          <w:sz w:val="24"/>
        </w:rPr>
        <w:t xml:space="preserve"> History is a lens through which we can examine the present, identifying patterns and trends that shape our lives and helping us to make informed decisions about the future</w:t>
      </w:r>
      <w:r w:rsidR="001501D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History is more than just a collection of facts and dates; it is a vibrant and dynamic subject that invites us to engage with the past on a deeply personal level</w:t>
      </w:r>
      <w:r w:rsidR="001501D0">
        <w:rPr>
          <w:rFonts w:ascii="Times New Roman" w:hAnsi="Times New Roman"/>
          <w:color w:val="000000"/>
          <w:sz w:val="24"/>
        </w:rPr>
        <w:t>.</w:t>
      </w:r>
      <w:r>
        <w:rPr>
          <w:rFonts w:ascii="Times New Roman" w:hAnsi="Times New Roman"/>
          <w:color w:val="000000"/>
          <w:sz w:val="24"/>
        </w:rPr>
        <w:t xml:space="preserve"> By studying history, we can develop critical thinking skills, learn to analyze evidence, and form our own interpretations of the past</w:t>
      </w:r>
      <w:r w:rsidR="001501D0">
        <w:rPr>
          <w:rFonts w:ascii="Times New Roman" w:hAnsi="Times New Roman"/>
          <w:color w:val="000000"/>
          <w:sz w:val="24"/>
        </w:rPr>
        <w:t>.</w:t>
      </w:r>
      <w:r>
        <w:rPr>
          <w:rFonts w:ascii="Times New Roman" w:hAnsi="Times New Roman"/>
          <w:color w:val="000000"/>
          <w:sz w:val="24"/>
        </w:rPr>
        <w:t xml:space="preserve"> We can also cultivate empathy, understanding, and tolerance by gaining insights into the lives and experiences of people from different times and cultures</w:t>
      </w:r>
      <w:r w:rsidR="001501D0">
        <w:rPr>
          <w:rFonts w:ascii="Times New Roman" w:hAnsi="Times New Roman"/>
          <w:color w:val="000000"/>
          <w:sz w:val="24"/>
        </w:rPr>
        <w:t>.</w:t>
      </w:r>
      <w:r>
        <w:rPr>
          <w:rFonts w:ascii="Times New Roman" w:hAnsi="Times New Roman"/>
          <w:color w:val="000000"/>
          <w:sz w:val="24"/>
        </w:rPr>
        <w:t xml:space="preserve"> History is a journey of discovery, a quest for knowledge, and an exploration of the human condition</w:t>
      </w:r>
      <w:r w:rsidR="001501D0">
        <w:rPr>
          <w:rFonts w:ascii="Times New Roman" w:hAnsi="Times New Roman"/>
          <w:color w:val="000000"/>
          <w:sz w:val="24"/>
        </w:rPr>
        <w:t>.</w:t>
      </w:r>
    </w:p>
    <w:p w:rsidR="000821AF" w:rsidRDefault="008D4554">
      <w:r>
        <w:rPr>
          <w:rFonts w:ascii="Times New Roman" w:hAnsi="Times New Roman"/>
          <w:color w:val="000000"/>
          <w:sz w:val="28"/>
        </w:rPr>
        <w:t>Summary</w:t>
      </w:r>
    </w:p>
    <w:p w:rsidR="000821AF" w:rsidRDefault="008D4554">
      <w:r>
        <w:rPr>
          <w:rFonts w:ascii="Times New Roman" w:hAnsi="Times New Roman"/>
          <w:color w:val="000000"/>
        </w:rPr>
        <w:t>History is a captivating and essential subject that provides a window into the past, a lens to the present, and a guide to the future</w:t>
      </w:r>
      <w:r w:rsidR="001501D0">
        <w:rPr>
          <w:rFonts w:ascii="Times New Roman" w:hAnsi="Times New Roman"/>
          <w:color w:val="000000"/>
        </w:rPr>
        <w:t>.</w:t>
      </w:r>
      <w:r>
        <w:rPr>
          <w:rFonts w:ascii="Times New Roman" w:hAnsi="Times New Roman"/>
          <w:color w:val="000000"/>
        </w:rPr>
        <w:t xml:space="preserve"> By studying history, we can learn from the mistakes of others, </w:t>
      </w:r>
      <w:r>
        <w:rPr>
          <w:rFonts w:ascii="Times New Roman" w:hAnsi="Times New Roman"/>
          <w:color w:val="000000"/>
        </w:rPr>
        <w:lastRenderedPageBreak/>
        <w:t>appreciate the wisdom of our ancestors, and gain a deeper understanding of ourselves and the world around us</w:t>
      </w:r>
      <w:r w:rsidR="001501D0">
        <w:rPr>
          <w:rFonts w:ascii="Times New Roman" w:hAnsi="Times New Roman"/>
          <w:color w:val="000000"/>
        </w:rPr>
        <w:t>.</w:t>
      </w:r>
      <w:r>
        <w:rPr>
          <w:rFonts w:ascii="Times New Roman" w:hAnsi="Times New Roman"/>
          <w:color w:val="000000"/>
        </w:rPr>
        <w:t xml:space="preserve"> History helps us develop critical thinking skills, empathy, and tolerance, and encourages us to engage with the past on a personal level</w:t>
      </w:r>
      <w:r w:rsidR="001501D0">
        <w:rPr>
          <w:rFonts w:ascii="Times New Roman" w:hAnsi="Times New Roman"/>
          <w:color w:val="000000"/>
        </w:rPr>
        <w:t>.</w:t>
      </w:r>
      <w:r>
        <w:rPr>
          <w:rFonts w:ascii="Times New Roman" w:hAnsi="Times New Roman"/>
          <w:color w:val="000000"/>
        </w:rPr>
        <w:t xml:space="preserve"> Whether you are a budding historian or simply curious about the world, history offers endless opportunities for exploration, discovery, and growth</w:t>
      </w:r>
      <w:r w:rsidR="001501D0">
        <w:rPr>
          <w:rFonts w:ascii="Times New Roman" w:hAnsi="Times New Roman"/>
          <w:color w:val="000000"/>
        </w:rPr>
        <w:t>.</w:t>
      </w:r>
    </w:p>
    <w:p w:rsidR="000821AF" w:rsidRDefault="000821AF"/>
    <w:sectPr w:rsidR="00082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5392914">
    <w:abstractNumId w:val="8"/>
  </w:num>
  <w:num w:numId="2" w16cid:durableId="1872913404">
    <w:abstractNumId w:val="6"/>
  </w:num>
  <w:num w:numId="3" w16cid:durableId="943877298">
    <w:abstractNumId w:val="5"/>
  </w:num>
  <w:num w:numId="4" w16cid:durableId="1678342396">
    <w:abstractNumId w:val="4"/>
  </w:num>
  <w:num w:numId="5" w16cid:durableId="162863694">
    <w:abstractNumId w:val="7"/>
  </w:num>
  <w:num w:numId="6" w16cid:durableId="975331249">
    <w:abstractNumId w:val="3"/>
  </w:num>
  <w:num w:numId="7" w16cid:durableId="1577469094">
    <w:abstractNumId w:val="2"/>
  </w:num>
  <w:num w:numId="8" w16cid:durableId="1936787430">
    <w:abstractNumId w:val="1"/>
  </w:num>
  <w:num w:numId="9" w16cid:durableId="43301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1AF"/>
    <w:rsid w:val="001501D0"/>
    <w:rsid w:val="0015074B"/>
    <w:rsid w:val="0029639D"/>
    <w:rsid w:val="00326F90"/>
    <w:rsid w:val="008D45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