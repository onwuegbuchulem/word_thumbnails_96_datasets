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A07" w:rsidRDefault="00A01626">
      <w:pPr>
        <w:jc w:val="center"/>
      </w:pPr>
      <w:r>
        <w:rPr>
          <w:rFonts w:ascii="Times New Roman" w:hAnsi="Times New Roman"/>
          <w:color w:val="000000"/>
          <w:sz w:val="44"/>
        </w:rPr>
        <w:t>The Enriching Impact of Arts Education in High Schools</w:t>
      </w:r>
    </w:p>
    <w:p w:rsidR="00066A07" w:rsidRDefault="00A0162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Robertson</w:t>
      </w:r>
    </w:p>
    <w:p w:rsidR="00066A07" w:rsidRDefault="00A01626">
      <w:pPr>
        <w:jc w:val="center"/>
      </w:pPr>
      <w:r>
        <w:rPr>
          <w:rFonts w:ascii="Times New Roman" w:hAnsi="Times New Roman"/>
          <w:color w:val="000000"/>
          <w:sz w:val="32"/>
        </w:rPr>
        <w:t>evelynr@arts</w:t>
      </w:r>
      <w:r w:rsidR="00252E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66A07" w:rsidRDefault="00066A07"/>
    <w:p w:rsidR="00066A07" w:rsidRDefault="00A01626">
      <w:r>
        <w:rPr>
          <w:rFonts w:ascii="Times New Roman" w:hAnsi="Times New Roman"/>
          <w:color w:val="000000"/>
          <w:sz w:val="24"/>
        </w:rPr>
        <w:t>The realm of arts education serves as a cornerstone of a well-rounded curriculum in high schools, offering myriad benefits that extend far beyond the classroom walls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not only nurtures creative expression but also instills critical thinking, problem-solving, and effective communication skills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arts, like a kaleidoscope, refract diverse perspectives, allowing students to perceive the world through different lenses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arts provide an arena for self-discovery and personal growth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artistic pursuits, students confront their own emotions and experiences, gaining deeper self-awareness and developing resilience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Artistic endeavors challenge students to step outside their comfort zones, fostering self-confidence, self-discipline, and a sense of accomplishment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Cognitive Development: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education enhances cognitive skills crucial for academic success and lifelong learning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in artistic activities stimulates creativity, imagination, and problem-solving abilities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learn to think critically and divergently, exploring multiple solutions and perspectives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promote cognitive flexibility, allowing students to switch between different thought processes and adapt to new situations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Social and Emotional Development: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The arts provide an outlet for emotional expression and communication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Collaborative art projects promote teamwork, communication, and empathy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Participation in the arts nurtures a sense of community, belonging, and inclusivity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Cultural and Historical Appreciation: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Engagement with the arts exposes students to various cultures, historical events, and societal issues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252E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Appreciating diverse art forms cultivates cultural sensitivity, tolerance, and a sense of global citizenship</w:t>
      </w:r>
      <w:r w:rsidR="00252EE6">
        <w:rPr>
          <w:rFonts w:ascii="Times New Roman" w:hAnsi="Times New Roman"/>
          <w:color w:val="000000"/>
          <w:sz w:val="24"/>
        </w:rPr>
        <w:t>.</w:t>
      </w:r>
    </w:p>
    <w:p w:rsidR="00066A07" w:rsidRDefault="00A01626">
      <w:r>
        <w:rPr>
          <w:rFonts w:ascii="Times New Roman" w:hAnsi="Times New Roman"/>
          <w:color w:val="000000"/>
          <w:sz w:val="28"/>
        </w:rPr>
        <w:t>Summary</w:t>
      </w:r>
    </w:p>
    <w:p w:rsidR="00066A07" w:rsidRDefault="00A01626">
      <w:r>
        <w:rPr>
          <w:rFonts w:ascii="Times New Roman" w:hAnsi="Times New Roman"/>
          <w:color w:val="000000"/>
        </w:rPr>
        <w:t>The significance of arts education in high schools cannot be overstated</w:t>
      </w:r>
      <w:r w:rsidR="00252E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arts contribute to a well-rounded education by fostering creativity, critical thinking, problem-solving, and communication skills</w:t>
      </w:r>
      <w:r w:rsidR="00252E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offer a platform for self-discovery, personal growth, and cultural appreciation</w:t>
      </w:r>
      <w:r w:rsidR="00252E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the arts provide a unique means of expressing emotions, developing empathy, and promoting social cohesion</w:t>
      </w:r>
      <w:r w:rsidR="00252E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imperative that we continue to invest in arts education, ensuring that future generations have the opportunity to experience the myriad benefits it offers</w:t>
      </w:r>
      <w:r w:rsidR="00252EE6">
        <w:rPr>
          <w:rFonts w:ascii="Times New Roman" w:hAnsi="Times New Roman"/>
          <w:color w:val="000000"/>
        </w:rPr>
        <w:t>.</w:t>
      </w:r>
    </w:p>
    <w:p w:rsidR="00066A07" w:rsidRDefault="00066A07"/>
    <w:sectPr w:rsidR="00066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998868">
    <w:abstractNumId w:val="8"/>
  </w:num>
  <w:num w:numId="2" w16cid:durableId="831943815">
    <w:abstractNumId w:val="6"/>
  </w:num>
  <w:num w:numId="3" w16cid:durableId="1169980809">
    <w:abstractNumId w:val="5"/>
  </w:num>
  <w:num w:numId="4" w16cid:durableId="149256421">
    <w:abstractNumId w:val="4"/>
  </w:num>
  <w:num w:numId="5" w16cid:durableId="1459179541">
    <w:abstractNumId w:val="7"/>
  </w:num>
  <w:num w:numId="6" w16cid:durableId="296957778">
    <w:abstractNumId w:val="3"/>
  </w:num>
  <w:num w:numId="7" w16cid:durableId="1741125747">
    <w:abstractNumId w:val="2"/>
  </w:num>
  <w:num w:numId="8" w16cid:durableId="530455828">
    <w:abstractNumId w:val="1"/>
  </w:num>
  <w:num w:numId="9" w16cid:durableId="136579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A07"/>
    <w:rsid w:val="0015074B"/>
    <w:rsid w:val="00252EE6"/>
    <w:rsid w:val="0029639D"/>
    <w:rsid w:val="00326F90"/>
    <w:rsid w:val="00A016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