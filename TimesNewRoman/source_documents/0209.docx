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31B" w:rsidRDefault="006A4B37">
      <w:pPr>
        <w:jc w:val="center"/>
      </w:pPr>
      <w:r>
        <w:rPr>
          <w:rFonts w:ascii="Times New Roman" w:hAnsi="Times New Roman"/>
          <w:color w:val="000000"/>
          <w:sz w:val="44"/>
        </w:rPr>
        <w:t>The Art of Healing: A Journey into the Realm of Medicine</w:t>
      </w:r>
    </w:p>
    <w:p w:rsidR="00A6631B" w:rsidRDefault="006A4B3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7C51B8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A6631B" w:rsidRDefault="006A4B37">
      <w:pPr>
        <w:jc w:val="center"/>
      </w:pPr>
      <w:r>
        <w:rPr>
          <w:rFonts w:ascii="Times New Roman" w:hAnsi="Times New Roman"/>
          <w:color w:val="000000"/>
          <w:sz w:val="32"/>
        </w:rPr>
        <w:t>emilycarter1195@gmail</w:t>
      </w:r>
      <w:r w:rsidR="007C51B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A6631B" w:rsidRDefault="00A6631B"/>
    <w:p w:rsidR="00A6631B" w:rsidRDefault="006A4B37">
      <w:r>
        <w:rPr>
          <w:rFonts w:ascii="Times New Roman" w:hAnsi="Times New Roman"/>
          <w:color w:val="000000"/>
          <w:sz w:val="24"/>
        </w:rPr>
        <w:t>From the intricate workings of the human body to the complex interactions of disease, medicine is a field that encapsulates both art and science</w:t>
      </w:r>
      <w:r w:rsidR="007C51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discipline that requires deep knowledge, compassion, and a relentless pursuit of understanding</w:t>
      </w:r>
      <w:r w:rsidR="007C51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embark on a journey into the realm of medicine, delving into its fascinating history, exploring its multifaceted applications, and appreciating its impact on society</w:t>
      </w:r>
      <w:r w:rsidR="007C51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Medicine, Rooted in History: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Medicine's roots stretch far back in time, with ancient civilizations leaving behind rich traditions of healing practices</w:t>
      </w:r>
      <w:r w:rsidR="007C51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elaborate medical papyri of ancient Egypt to the herbal remedies of traditional Chinese medicine, history provides a tapestry of knowledge and wisdom that continues to inspire modern medicine</w:t>
      </w:r>
      <w:r w:rsidR="007C51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journey through history reveals the evolution of medical understanding, the development of groundbreaking techniques, and the relentless quest for effective treatments</w:t>
      </w:r>
      <w:r w:rsidR="007C51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Medicine, A Symphony of Science and Compassion: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Blending the precision of science with the art of human connection, medicine stands as a testament to the remarkable capabilities of the human mind</w:t>
      </w:r>
      <w:r w:rsidR="007C51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Medical professionals traverse a vast landscape of knowledge, ranging from anatomy and physiology to pharmacology and pathology</w:t>
      </w:r>
      <w:r w:rsidR="007C51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wield this knowledge with skill and precision, diagnosing ailments, prescribing treatments, and guiding patients through their healing journeys</w:t>
      </w:r>
      <w:r w:rsidR="007C51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beyond the technical expertise lies the profound importance of human compassion in medicine</w:t>
      </w:r>
      <w:r w:rsidR="007C51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ability to empathize with patients, to understand their fears and hopes, is an integral aspect of the healing process</w:t>
      </w:r>
      <w:r w:rsidR="007C51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Medicine, A Force for Societal Progress: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eradicating deadly diseases to improving overall well-being, medicine's impact on society is undeniable</w:t>
      </w:r>
      <w:r w:rsidR="007C51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Vaccination programs have led to the virtual eradication of certain infectious diseases, while advancements in surgical techniques and medical imaging have </w:t>
      </w:r>
      <w:r>
        <w:rPr>
          <w:rFonts w:ascii="Times New Roman" w:hAnsi="Times New Roman"/>
          <w:color w:val="000000"/>
          <w:sz w:val="24"/>
        </w:rPr>
        <w:lastRenderedPageBreak/>
        <w:t>revolutionized patient care</w:t>
      </w:r>
      <w:r w:rsidR="007C51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development of novel therapies, such as targeted cancer treatments and gene therapy, offers hope for previously incurable diseases</w:t>
      </w:r>
      <w:r w:rsidR="007C51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medicine's contributions extend beyond physical health; it plays a vital role in addressing mental health challenges, promoting healthy lifestyles, and empowering individuals to take control of their well-being</w:t>
      </w:r>
      <w:r w:rsidR="007C51B8">
        <w:rPr>
          <w:rFonts w:ascii="Times New Roman" w:hAnsi="Times New Roman"/>
          <w:color w:val="000000"/>
          <w:sz w:val="24"/>
        </w:rPr>
        <w:t>.</w:t>
      </w:r>
    </w:p>
    <w:p w:rsidR="00A6631B" w:rsidRDefault="006A4B37">
      <w:r>
        <w:rPr>
          <w:rFonts w:ascii="Times New Roman" w:hAnsi="Times New Roman"/>
          <w:color w:val="000000"/>
          <w:sz w:val="28"/>
        </w:rPr>
        <w:t>Summary</w:t>
      </w:r>
    </w:p>
    <w:p w:rsidR="00A6631B" w:rsidRDefault="006A4B37">
      <w:r>
        <w:rPr>
          <w:rFonts w:ascii="Times New Roman" w:hAnsi="Times New Roman"/>
          <w:color w:val="000000"/>
        </w:rPr>
        <w:t>Medicine, a field that blends science, art, and compassion, stands as a testament to the human spirit's resilience and determination in the face of adversity</w:t>
      </w:r>
      <w:r w:rsidR="007C51B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Throughout history, medical professionals have tirelessly sought to understand and treat diseases, alleviating suffering and improving lives</w:t>
      </w:r>
      <w:r w:rsidR="007C51B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medicine continues to evolve, driven by technological advancements and a deepening understanding of the human body, its impact on society will only grow more profound</w:t>
      </w:r>
      <w:r w:rsidR="007C51B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art of healing is a noble pursuit, and it is undoubtedly one of the most impactful and rewarding endeavors humanity has undertaken</w:t>
      </w:r>
      <w:r w:rsidR="007C51B8">
        <w:rPr>
          <w:rFonts w:ascii="Times New Roman" w:hAnsi="Times New Roman"/>
          <w:color w:val="000000"/>
        </w:rPr>
        <w:t>.</w:t>
      </w:r>
    </w:p>
    <w:p w:rsidR="00A6631B" w:rsidRDefault="00A6631B"/>
    <w:sectPr w:rsidR="00A663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6713105">
    <w:abstractNumId w:val="8"/>
  </w:num>
  <w:num w:numId="2" w16cid:durableId="1525895867">
    <w:abstractNumId w:val="6"/>
  </w:num>
  <w:num w:numId="3" w16cid:durableId="2021882910">
    <w:abstractNumId w:val="5"/>
  </w:num>
  <w:num w:numId="4" w16cid:durableId="243104916">
    <w:abstractNumId w:val="4"/>
  </w:num>
  <w:num w:numId="5" w16cid:durableId="367799088">
    <w:abstractNumId w:val="7"/>
  </w:num>
  <w:num w:numId="6" w16cid:durableId="457646541">
    <w:abstractNumId w:val="3"/>
  </w:num>
  <w:num w:numId="7" w16cid:durableId="642471120">
    <w:abstractNumId w:val="2"/>
  </w:num>
  <w:num w:numId="8" w16cid:durableId="1116942557">
    <w:abstractNumId w:val="1"/>
  </w:num>
  <w:num w:numId="9" w16cid:durableId="142796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4B37"/>
    <w:rsid w:val="007C51B8"/>
    <w:rsid w:val="00A663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