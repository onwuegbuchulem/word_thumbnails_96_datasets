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0FF8" w:rsidRDefault="000F0D36">
      <w:pPr>
        <w:jc w:val="center"/>
      </w:pPr>
      <w:r>
        <w:rPr>
          <w:rFonts w:ascii="Times New Roman" w:hAnsi="Times New Roman"/>
          <w:color w:val="000000"/>
          <w:sz w:val="44"/>
        </w:rPr>
        <w:t>Delving into the Realm of Mathematics: The Symphony of Numbers</w:t>
      </w:r>
    </w:p>
    <w:p w:rsidR="001C0FF8" w:rsidRDefault="000F0D36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Albert D</w:t>
      </w:r>
      <w:r w:rsidR="005E28ED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Richards</w:t>
      </w:r>
    </w:p>
    <w:p w:rsidR="001C0FF8" w:rsidRDefault="000F0D36">
      <w:pPr>
        <w:jc w:val="center"/>
      </w:pPr>
      <w:r>
        <w:rPr>
          <w:rFonts w:ascii="Times New Roman" w:hAnsi="Times New Roman"/>
          <w:color w:val="000000"/>
          <w:sz w:val="32"/>
        </w:rPr>
        <w:t>richardsalbert@eduworld</w:t>
      </w:r>
      <w:r w:rsidR="005E28ED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in</w:t>
      </w:r>
    </w:p>
    <w:p w:rsidR="001C0FF8" w:rsidRDefault="001C0FF8"/>
    <w:p w:rsidR="001C0FF8" w:rsidRDefault="000F0D36">
      <w:r>
        <w:rPr>
          <w:rFonts w:ascii="Times New Roman" w:hAnsi="Times New Roman"/>
          <w:color w:val="000000"/>
          <w:sz w:val="24"/>
        </w:rPr>
        <w:t>In the realm of academics, few disciplines capture the beauty of abstract thought and intellectual rigor like mathematics</w:t>
      </w:r>
      <w:r w:rsidR="005E28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science that surrounds us, permeating every aspect of our world, from the delicate petals of flowers to the vast expanses of the cosmos</w:t>
      </w:r>
      <w:r w:rsidR="005E28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high school students embark on their mathematical journey, they discover that mathematics is not merely a collection of formulas and equations, but rather an intricate symphony of numbers, patterns, and relationships</w:t>
      </w:r>
      <w:r w:rsidR="005E28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is the language of logic and reason, a tool that empowers us to understand the world around us</w:t>
      </w:r>
      <w:r w:rsidR="005E28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mathematical concepts offers a rigorous framework for problem-solving and a systematic approach to analyzing complex scenarios</w:t>
      </w:r>
      <w:r w:rsidR="005E28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beauty lies in its ability to transcend cultural and linguistic barriers, uniting humanity in a shared understanding of the universe's fundamental laws</w:t>
      </w:r>
      <w:r w:rsidR="005E28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students immerse themselves in the world of mathematics, they develop a profound sense of curiosity and a keen eye for patterns</w:t>
      </w:r>
      <w:r w:rsidR="005E28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Mathematical problems often require a creative approach, challenging conventional thinking and encouraging students to explore unconventional solutions</w:t>
      </w:r>
      <w:r w:rsidR="005E28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fosters an environment where intellectual exploration and perseverance are celebrated, helping students overcome challenges with resilience and determination</w:t>
      </w:r>
      <w:r w:rsidR="005E28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* Paragraph 1: The Aesthetic Charm of Mathematics: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has an inherent aesthetic appeal that captivates the human mind</w:t>
      </w:r>
      <w:r w:rsidR="005E28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harmony and balance found in mathematical patterns, equations, and geometric constructions have inspired artists, composers, and scientists throughout history</w:t>
      </w:r>
      <w:r w:rsidR="005E28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aesthetic dimension of mathematics not only enhances its beauty but also reinforces its universal nature</w:t>
      </w:r>
      <w:r w:rsidR="005E28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has been said that mathematics is the music of reason, with its own unique melodies, rhythms, and harmonies</w:t>
      </w:r>
      <w:r w:rsidR="005E28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lastRenderedPageBreak/>
        <w:t>* Paragraph 2: Mathematics in Everyday Life: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practical applications of mathematics extend far beyond the classroom walls</w:t>
      </w:r>
      <w:r w:rsidR="005E28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design of bridges and buildings to the intricacies of finance and economics, mathematics plays a vital role in shaping our modern world</w:t>
      </w:r>
      <w:r w:rsidR="005E28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Students discover how mathematics helps predict weather patterns, model epidemics, and optimize transportation systems</w:t>
      </w:r>
      <w:r w:rsidR="005E28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learn the language of data, developing invaluable skills in analyzing and interpreting information, preparing them for careers in an increasingly data-driven society</w:t>
      </w:r>
      <w:r w:rsidR="005E28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* Paragraph 3: Mathematical Thinking and Personal Growth: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is not solely about solving equations and proving theorems; it is also about developing essential cognitive skills that transcend the classroom</w:t>
      </w:r>
      <w:r w:rsidR="005E28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discipline of mathematics cultivates critical thinking, logical reasoning, and problem-solving abilities</w:t>
      </w:r>
      <w:r w:rsidR="005E28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teaches students to analyze situations systematically, identify underlying structures, and communicate ideas clearly and concisely</w:t>
      </w:r>
      <w:r w:rsidR="005E28E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skills extend beyond mathematics, becoming valuable assets in all aspects of life, helping students navigate the complexities of adulthood</w:t>
      </w:r>
      <w:r w:rsidR="005E28ED">
        <w:rPr>
          <w:rFonts w:ascii="Times New Roman" w:hAnsi="Times New Roman"/>
          <w:color w:val="000000"/>
          <w:sz w:val="24"/>
        </w:rPr>
        <w:t>.</w:t>
      </w:r>
    </w:p>
    <w:p w:rsidR="001C0FF8" w:rsidRDefault="000F0D36">
      <w:r>
        <w:rPr>
          <w:rFonts w:ascii="Times New Roman" w:hAnsi="Times New Roman"/>
          <w:color w:val="000000"/>
          <w:sz w:val="28"/>
        </w:rPr>
        <w:t>Summary</w:t>
      </w:r>
    </w:p>
    <w:p w:rsidR="001C0FF8" w:rsidRDefault="000F0D36">
      <w:r>
        <w:rPr>
          <w:rFonts w:ascii="Times New Roman" w:hAnsi="Times New Roman"/>
          <w:color w:val="000000"/>
        </w:rPr>
        <w:t>Mathematics is an elegant and intricate system of thought that captivates the human mind</w:t>
      </w:r>
      <w:r w:rsidR="005E28E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study enriches our understanding of the world and empowers us to solve problems creatively and systematically</w:t>
      </w:r>
      <w:r w:rsidR="005E28E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aesthetic beauty of mathematics, its practical applications, and its role in developing essential thinking skills make it a subject of paramount importance</w:t>
      </w:r>
      <w:r w:rsidR="005E28E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students embark on their mathematical journey, they discover the symphony of numbers, a harmonious composition of logic, reason, and creativity</w:t>
      </w:r>
      <w:r w:rsidR="005E28ED">
        <w:rPr>
          <w:rFonts w:ascii="Times New Roman" w:hAnsi="Times New Roman"/>
          <w:color w:val="000000"/>
        </w:rPr>
        <w:t>.</w:t>
      </w:r>
    </w:p>
    <w:p w:rsidR="001C0FF8" w:rsidRDefault="001C0FF8"/>
    <w:sectPr w:rsidR="001C0F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0302168">
    <w:abstractNumId w:val="8"/>
  </w:num>
  <w:num w:numId="2" w16cid:durableId="1094208366">
    <w:abstractNumId w:val="6"/>
  </w:num>
  <w:num w:numId="3" w16cid:durableId="356741328">
    <w:abstractNumId w:val="5"/>
  </w:num>
  <w:num w:numId="4" w16cid:durableId="2089225327">
    <w:abstractNumId w:val="4"/>
  </w:num>
  <w:num w:numId="5" w16cid:durableId="161119154">
    <w:abstractNumId w:val="7"/>
  </w:num>
  <w:num w:numId="6" w16cid:durableId="1447774174">
    <w:abstractNumId w:val="3"/>
  </w:num>
  <w:num w:numId="7" w16cid:durableId="218052590">
    <w:abstractNumId w:val="2"/>
  </w:num>
  <w:num w:numId="8" w16cid:durableId="1056660297">
    <w:abstractNumId w:val="1"/>
  </w:num>
  <w:num w:numId="9" w16cid:durableId="934942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0D36"/>
    <w:rsid w:val="0015074B"/>
    <w:rsid w:val="001C0FF8"/>
    <w:rsid w:val="0029639D"/>
    <w:rsid w:val="00326F90"/>
    <w:rsid w:val="005E28E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2024-01-15T20:17:00Z</dcterms:modified>
  <cp:category/>
</cp:coreProperties>
</file>