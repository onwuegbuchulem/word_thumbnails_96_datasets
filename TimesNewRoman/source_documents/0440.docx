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3E0" w:rsidRDefault="00FC2D43">
      <w:pPr>
        <w:jc w:val="center"/>
      </w:pPr>
      <w:r>
        <w:rPr>
          <w:rFonts w:ascii="Times New Roman" w:hAnsi="Times New Roman"/>
          <w:color w:val="000000"/>
          <w:sz w:val="44"/>
        </w:rPr>
        <w:t>The Allure of Chemistry - Unraveling the Symphony of Molecules</w:t>
      </w:r>
    </w:p>
    <w:p w:rsidR="007543E0" w:rsidRDefault="00FC2D4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4690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Spencer</w:t>
      </w:r>
    </w:p>
    <w:p w:rsidR="007543E0" w:rsidRDefault="00FC2D43">
      <w:pPr>
        <w:jc w:val="center"/>
      </w:pPr>
      <w:r>
        <w:rPr>
          <w:rFonts w:ascii="Times New Roman" w:hAnsi="Times New Roman"/>
          <w:color w:val="000000"/>
          <w:sz w:val="32"/>
        </w:rPr>
        <w:t>ameliasp Spencer 1979@protonmail</w:t>
      </w:r>
      <w:r w:rsidR="00A4690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543E0" w:rsidRDefault="007543E0"/>
    <w:p w:rsidR="007543E0" w:rsidRDefault="00FC2D43">
      <w:r>
        <w:rPr>
          <w:rFonts w:ascii="Times New Roman" w:hAnsi="Times New Roman"/>
          <w:color w:val="000000"/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chemical expedition, we will uncover the fundamental principles that orchestrate the behavior of matter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atomic building blocks that construct everything around us, delving into their unique properties and interactions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forces that bind atoms together, forming molecules and compounds with remarkable diversity and complexity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venture into the realm of chemical applications that touch every aspect of our lives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creation of life -saving medicines to the development of advanced materials, chemistry plays a pivotal role in shaping our modern world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processes that convert raw materials into useful products, unraveling the intricate pathways of chemical synthesis</w:t>
      </w:r>
      <w:r w:rsidR="00A469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A4690D">
        <w:rPr>
          <w:rFonts w:ascii="Times New Roman" w:hAnsi="Times New Roman"/>
          <w:color w:val="000000"/>
          <w:sz w:val="24"/>
        </w:rPr>
        <w:t>.</w:t>
      </w:r>
    </w:p>
    <w:p w:rsidR="007543E0" w:rsidRDefault="00FC2D43">
      <w:r>
        <w:rPr>
          <w:rFonts w:ascii="Times New Roman" w:hAnsi="Times New Roman"/>
          <w:color w:val="000000"/>
          <w:sz w:val="28"/>
        </w:rPr>
        <w:t>Summary</w:t>
      </w:r>
    </w:p>
    <w:p w:rsidR="007543E0" w:rsidRDefault="00FC2D43">
      <w:r>
        <w:rPr>
          <w:rFonts w:ascii="Times New Roman" w:hAnsi="Times New Roman"/>
          <w:color w:val="000000"/>
        </w:rPr>
        <w:t>In this exploration of chemistry, we have delved into the intricate dance of molecules, unveiling the fundamental principles that govern the behavior of matter</w:t>
      </w:r>
      <w:r w:rsidR="00A469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unraveled the atomic building blocks, explored the forces that bind them together, and witnessed the captivating transformations of substances</w:t>
      </w:r>
      <w:r w:rsidR="00A469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hands -on experiments and thought -provoking discussions, we have gained insights into the applications of chemistry that touch every aspect of our lives</w:t>
      </w:r>
      <w:r w:rsidR="00A469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has illuminated the power of chemistry to shape our world and has instilled a sense of stewardship and responsibility for the environment</w:t>
      </w:r>
      <w:r w:rsidR="00A469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</w:t>
      </w:r>
      <w:r>
        <w:rPr>
          <w:rFonts w:ascii="Times New Roman" w:hAnsi="Times New Roman"/>
          <w:color w:val="000000"/>
        </w:rPr>
        <w:lastRenderedPageBreak/>
        <w:t>the symphony of molecules, the allure of chemistry beckons us to discover even deeper mysteries and unlock the boundless possibilities of this captivating science</w:t>
      </w:r>
      <w:r w:rsidR="00A4690D">
        <w:rPr>
          <w:rFonts w:ascii="Times New Roman" w:hAnsi="Times New Roman"/>
          <w:color w:val="000000"/>
        </w:rPr>
        <w:t>.</w:t>
      </w:r>
    </w:p>
    <w:p w:rsidR="007543E0" w:rsidRDefault="007543E0"/>
    <w:sectPr w:rsidR="00754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433822">
    <w:abstractNumId w:val="8"/>
  </w:num>
  <w:num w:numId="2" w16cid:durableId="429474298">
    <w:abstractNumId w:val="6"/>
  </w:num>
  <w:num w:numId="3" w16cid:durableId="324016712">
    <w:abstractNumId w:val="5"/>
  </w:num>
  <w:num w:numId="4" w16cid:durableId="1621104477">
    <w:abstractNumId w:val="4"/>
  </w:num>
  <w:num w:numId="5" w16cid:durableId="493492954">
    <w:abstractNumId w:val="7"/>
  </w:num>
  <w:num w:numId="6" w16cid:durableId="214974460">
    <w:abstractNumId w:val="3"/>
  </w:num>
  <w:num w:numId="7" w16cid:durableId="378869122">
    <w:abstractNumId w:val="2"/>
  </w:num>
  <w:num w:numId="8" w16cid:durableId="1813791026">
    <w:abstractNumId w:val="1"/>
  </w:num>
  <w:num w:numId="9" w16cid:durableId="7343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3E0"/>
    <w:rsid w:val="00A4690D"/>
    <w:rsid w:val="00AA1D8D"/>
    <w:rsid w:val="00B47730"/>
    <w:rsid w:val="00CB0664"/>
    <w:rsid w:val="00FC2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