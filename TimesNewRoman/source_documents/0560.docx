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3CB" w:rsidRDefault="009218C4">
      <w:pPr>
        <w:jc w:val="center"/>
      </w:pPr>
      <w:r>
        <w:rPr>
          <w:rFonts w:ascii="Times New Roman" w:hAnsi="Times New Roman"/>
          <w:color w:val="000000"/>
          <w:sz w:val="44"/>
        </w:rPr>
        <w:t>The Symphony of Science: Unraveling the Secrets of the Universe</w:t>
      </w:r>
    </w:p>
    <w:p w:rsidR="00AB23CB" w:rsidRDefault="009218C4">
      <w:pPr>
        <w:pStyle w:val="NoSpacing"/>
        <w:jc w:val="center"/>
      </w:pPr>
      <w:r>
        <w:rPr>
          <w:rFonts w:ascii="Times New Roman" w:hAnsi="Times New Roman"/>
          <w:color w:val="000000"/>
          <w:sz w:val="36"/>
        </w:rPr>
        <w:t>Dr</w:t>
      </w:r>
      <w:r w:rsidR="00A86594">
        <w:rPr>
          <w:rFonts w:ascii="Times New Roman" w:hAnsi="Times New Roman"/>
          <w:color w:val="000000"/>
          <w:sz w:val="36"/>
        </w:rPr>
        <w:t>.</w:t>
      </w:r>
      <w:r>
        <w:rPr>
          <w:rFonts w:ascii="Times New Roman" w:hAnsi="Times New Roman"/>
          <w:color w:val="000000"/>
          <w:sz w:val="36"/>
        </w:rPr>
        <w:t xml:space="preserve"> Evelyn Sinclair</w:t>
      </w:r>
    </w:p>
    <w:p w:rsidR="00AB23CB" w:rsidRDefault="009218C4">
      <w:pPr>
        <w:jc w:val="center"/>
      </w:pPr>
      <w:r>
        <w:rPr>
          <w:rFonts w:ascii="Times New Roman" w:hAnsi="Times New Roman"/>
          <w:color w:val="000000"/>
          <w:sz w:val="32"/>
        </w:rPr>
        <w:t>evelyn</w:t>
      </w:r>
      <w:r w:rsidR="00A86594">
        <w:rPr>
          <w:rFonts w:ascii="Times New Roman" w:hAnsi="Times New Roman"/>
          <w:color w:val="000000"/>
          <w:sz w:val="32"/>
        </w:rPr>
        <w:t>.</w:t>
      </w:r>
      <w:r>
        <w:rPr>
          <w:rFonts w:ascii="Times New Roman" w:hAnsi="Times New Roman"/>
          <w:color w:val="000000"/>
          <w:sz w:val="32"/>
        </w:rPr>
        <w:t>sinclair@highschool</w:t>
      </w:r>
      <w:r w:rsidR="00A86594">
        <w:rPr>
          <w:rFonts w:ascii="Times New Roman" w:hAnsi="Times New Roman"/>
          <w:color w:val="000000"/>
          <w:sz w:val="32"/>
        </w:rPr>
        <w:t>.</w:t>
      </w:r>
      <w:r>
        <w:rPr>
          <w:rFonts w:ascii="Times New Roman" w:hAnsi="Times New Roman"/>
          <w:color w:val="000000"/>
          <w:sz w:val="32"/>
        </w:rPr>
        <w:t>edu</w:t>
      </w:r>
    </w:p>
    <w:p w:rsidR="00AB23CB" w:rsidRDefault="00AB23CB"/>
    <w:p w:rsidR="00AB23CB" w:rsidRDefault="009218C4">
      <w:r>
        <w:rPr>
          <w:rFonts w:ascii="Times New Roman" w:hAnsi="Times New Roman"/>
          <w:color w:val="000000"/>
          <w:sz w:val="24"/>
        </w:rPr>
        <w:t>Science is an extraordinary tapestry woven from the threads of curiosity, exploration, and discovery</w:t>
      </w:r>
      <w:r w:rsidR="00A86594">
        <w:rPr>
          <w:rFonts w:ascii="Times New Roman" w:hAnsi="Times New Roman"/>
          <w:color w:val="000000"/>
          <w:sz w:val="24"/>
        </w:rPr>
        <w:t>.</w:t>
      </w:r>
      <w:r>
        <w:rPr>
          <w:rFonts w:ascii="Times New Roman" w:hAnsi="Times New Roman"/>
          <w:color w:val="000000"/>
          <w:sz w:val="24"/>
        </w:rPr>
        <w:t xml:space="preserve"> It embarks on a quest to unravel the enigmas of the universe, shedding light on the mysteries that surround us</w:t>
      </w:r>
      <w:r w:rsidR="00A86594">
        <w:rPr>
          <w:rFonts w:ascii="Times New Roman" w:hAnsi="Times New Roman"/>
          <w:color w:val="000000"/>
          <w:sz w:val="24"/>
        </w:rPr>
        <w:t>.</w:t>
      </w:r>
      <w:r>
        <w:rPr>
          <w:rFonts w:ascii="Times New Roman" w:hAnsi="Times New Roman"/>
          <w:color w:val="000000"/>
          <w:sz w:val="24"/>
        </w:rPr>
        <w:t xml:space="preserve"> As we delve into the depths of scientific exploration, we uncover the intricate workings of our world, revealing the elegance and harmony that underpin its very existence</w:t>
      </w:r>
      <w:r w:rsidR="00A865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Science encompasses a kaleidoscope of disciplines, each contributing its unique perspective to our comprehension of the cosmos</w:t>
      </w:r>
      <w:r w:rsidR="00A86594">
        <w:rPr>
          <w:rFonts w:ascii="Times New Roman" w:hAnsi="Times New Roman"/>
          <w:color w:val="000000"/>
          <w:sz w:val="24"/>
        </w:rPr>
        <w:t>.</w:t>
      </w:r>
      <w:r>
        <w:rPr>
          <w:rFonts w:ascii="Times New Roman" w:hAnsi="Times New Roman"/>
          <w:color w:val="000000"/>
          <w:sz w:val="24"/>
        </w:rPr>
        <w:t xml:space="preserve"> Mathematics, the language of science, provides the tools to quantify, measure, and analyze the world around us</w:t>
      </w:r>
      <w:r w:rsidR="00A86594">
        <w:rPr>
          <w:rFonts w:ascii="Times New Roman" w:hAnsi="Times New Roman"/>
          <w:color w:val="000000"/>
          <w:sz w:val="24"/>
        </w:rPr>
        <w:t>.</w:t>
      </w:r>
      <w:r>
        <w:rPr>
          <w:rFonts w:ascii="Times New Roman" w:hAnsi="Times New Roman"/>
          <w:color w:val="000000"/>
          <w:sz w:val="24"/>
        </w:rPr>
        <w:t xml:space="preserve"> Chemistry unveils the secrets of matter, revealing the interactions between atoms and molecules that form the building blocks of life</w:t>
      </w:r>
      <w:r w:rsidR="00A86594">
        <w:rPr>
          <w:rFonts w:ascii="Times New Roman" w:hAnsi="Times New Roman"/>
          <w:color w:val="000000"/>
          <w:sz w:val="24"/>
        </w:rPr>
        <w:t>.</w:t>
      </w:r>
      <w:r>
        <w:rPr>
          <w:rFonts w:ascii="Times New Roman" w:hAnsi="Times New Roman"/>
          <w:color w:val="000000"/>
          <w:sz w:val="24"/>
        </w:rPr>
        <w:t xml:space="preserve"> Biology explores the intricate mechanisms of living organisms, from the smallest bacteria to the grandest whales</w:t>
      </w:r>
      <w:r w:rsidR="00A865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Science is not merely a collection of facts and theories; it is a dynamic and ever-evolving pursuit</w:t>
      </w:r>
      <w:r w:rsidR="00A86594">
        <w:rPr>
          <w:rFonts w:ascii="Times New Roman" w:hAnsi="Times New Roman"/>
          <w:color w:val="000000"/>
          <w:sz w:val="24"/>
        </w:rPr>
        <w:t>.</w:t>
      </w:r>
      <w:r>
        <w:rPr>
          <w:rFonts w:ascii="Times New Roman" w:hAnsi="Times New Roman"/>
          <w:color w:val="000000"/>
          <w:sz w:val="24"/>
        </w:rPr>
        <w:t xml:space="preserve"> As our understanding of the universe expands, so too does the horizon of our knowledge</w:t>
      </w:r>
      <w:r w:rsidR="00A86594">
        <w:rPr>
          <w:rFonts w:ascii="Times New Roman" w:hAnsi="Times New Roman"/>
          <w:color w:val="000000"/>
          <w:sz w:val="24"/>
        </w:rPr>
        <w:t>.</w:t>
      </w:r>
      <w:r>
        <w:rPr>
          <w:rFonts w:ascii="Times New Roman" w:hAnsi="Times New Roman"/>
          <w:color w:val="000000"/>
          <w:sz w:val="24"/>
        </w:rPr>
        <w:t xml:space="preserve"> New discoveries challenge existing paradigms, leading to transformative insights and a deeper appreciation for the complexities of the world we inhabit</w:t>
      </w:r>
      <w:r w:rsidR="00A865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The beauty of science lies in its accessibility; it is not reserved for the elite few but is open to all who possess an inquisitive mind and a desire to learn</w:t>
      </w:r>
      <w:r w:rsidR="00A86594">
        <w:rPr>
          <w:rFonts w:ascii="Times New Roman" w:hAnsi="Times New Roman"/>
          <w:color w:val="000000"/>
          <w:sz w:val="24"/>
        </w:rPr>
        <w:t>.</w:t>
      </w:r>
      <w:r>
        <w:rPr>
          <w:rFonts w:ascii="Times New Roman" w:hAnsi="Times New Roman"/>
          <w:color w:val="000000"/>
          <w:sz w:val="24"/>
        </w:rPr>
        <w:t xml:space="preserve"> Through observation, experimentation, and analysis, individuals from all walks of life can contribute to the grand symphony of scientific discovery</w:t>
      </w:r>
      <w:r w:rsidR="00A86594">
        <w:rPr>
          <w:rFonts w:ascii="Times New Roman" w:hAnsi="Times New Roman"/>
          <w:color w:val="000000"/>
          <w:sz w:val="24"/>
        </w:rPr>
        <w:t>.</w:t>
      </w:r>
      <w:r>
        <w:rPr>
          <w:rFonts w:ascii="Times New Roman" w:hAnsi="Times New Roman"/>
          <w:color w:val="000000"/>
          <w:sz w:val="24"/>
        </w:rPr>
        <w:t xml:space="preserve"> Science transcends boundaries, uniting people from diverse backgrounds in a shared pursuit of knowledge</w:t>
      </w:r>
      <w:r w:rsidR="00A865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t>Science has revolutionized our lives in countless ways, leading to advancements in medicine, technology, and our understanding of the universe</w:t>
      </w:r>
      <w:r w:rsidR="00A86594">
        <w:rPr>
          <w:rFonts w:ascii="Times New Roman" w:hAnsi="Times New Roman"/>
          <w:color w:val="000000"/>
          <w:sz w:val="24"/>
        </w:rPr>
        <w:t>.</w:t>
      </w:r>
      <w:r>
        <w:rPr>
          <w:rFonts w:ascii="Times New Roman" w:hAnsi="Times New Roman"/>
          <w:color w:val="000000"/>
          <w:sz w:val="24"/>
        </w:rPr>
        <w:t xml:space="preserve"> It has empowered us to conquer diseases, explore the depths of space, and unravel the mysteries of the human genome</w:t>
      </w:r>
      <w:r w:rsidR="00A86594">
        <w:rPr>
          <w:rFonts w:ascii="Times New Roman" w:hAnsi="Times New Roman"/>
          <w:color w:val="000000"/>
          <w:sz w:val="24"/>
        </w:rPr>
        <w:t>.</w:t>
      </w:r>
      <w:r>
        <w:rPr>
          <w:rFonts w:ascii="Times New Roman" w:hAnsi="Times New Roman"/>
          <w:color w:val="000000"/>
          <w:sz w:val="24"/>
        </w:rPr>
        <w:t xml:space="preserve"> As we continue to push the boundaries of scientific knowledge, we embark on a </w:t>
      </w:r>
      <w:r>
        <w:rPr>
          <w:rFonts w:ascii="Times New Roman" w:hAnsi="Times New Roman"/>
          <w:color w:val="000000"/>
          <w:sz w:val="24"/>
        </w:rPr>
        <w:lastRenderedPageBreak/>
        <w:t>journey of exploration that promises to unveil even greater wonders and reveal the profound interconnectedness of all things</w:t>
      </w:r>
      <w:r w:rsidR="00A86594">
        <w:rPr>
          <w:rFonts w:ascii="Times New Roman" w:hAnsi="Times New Roman"/>
          <w:color w:val="000000"/>
          <w:sz w:val="24"/>
        </w:rPr>
        <w:t>.</w:t>
      </w:r>
    </w:p>
    <w:p w:rsidR="00AB23CB" w:rsidRDefault="009218C4">
      <w:r>
        <w:rPr>
          <w:rFonts w:ascii="Times New Roman" w:hAnsi="Times New Roman"/>
          <w:color w:val="000000"/>
          <w:sz w:val="28"/>
        </w:rPr>
        <w:t>Summary</w:t>
      </w:r>
    </w:p>
    <w:p w:rsidR="00AB23CB" w:rsidRDefault="009218C4">
      <w:r>
        <w:rPr>
          <w:rFonts w:ascii="Times New Roman" w:hAnsi="Times New Roman"/>
          <w:color w:val="000000"/>
        </w:rPr>
        <w:t>Science is an extraordinary tapestry of exploration, discovery, and awe</w:t>
      </w:r>
      <w:r w:rsidR="00A86594">
        <w:rPr>
          <w:rFonts w:ascii="Times New Roman" w:hAnsi="Times New Roman"/>
          <w:color w:val="000000"/>
        </w:rPr>
        <w:t>.</w:t>
      </w:r>
      <w:r>
        <w:rPr>
          <w:rFonts w:ascii="Times New Roman" w:hAnsi="Times New Roman"/>
          <w:color w:val="000000"/>
        </w:rPr>
        <w:t xml:space="preserve"> It encompasses diverse disciplines, each illuminating a unique aspect of the universe</w:t>
      </w:r>
      <w:r w:rsidR="00A86594">
        <w:rPr>
          <w:rFonts w:ascii="Times New Roman" w:hAnsi="Times New Roman"/>
          <w:color w:val="000000"/>
        </w:rPr>
        <w:t>.</w:t>
      </w:r>
      <w:r>
        <w:rPr>
          <w:rFonts w:ascii="Times New Roman" w:hAnsi="Times New Roman"/>
          <w:color w:val="000000"/>
        </w:rPr>
        <w:t xml:space="preserve"> Science is not just a collection of facts and theories; it is a dynamic and transformative pursuit that challenges paradigms and deepens our appreciation for the world around us</w:t>
      </w:r>
      <w:r w:rsidR="00A86594">
        <w:rPr>
          <w:rFonts w:ascii="Times New Roman" w:hAnsi="Times New Roman"/>
          <w:color w:val="000000"/>
        </w:rPr>
        <w:t>.</w:t>
      </w:r>
      <w:r>
        <w:rPr>
          <w:rFonts w:ascii="Times New Roman" w:hAnsi="Times New Roman"/>
          <w:color w:val="000000"/>
        </w:rPr>
        <w:t xml:space="preserve"> Through observation, experimentation, and analysis, individuals from all walks of life can contribute to the symphony of scientific discovery, leading to advancements that have revolutionized our lives and continue to shape our understanding of the universe</w:t>
      </w:r>
      <w:r w:rsidR="00A86594">
        <w:rPr>
          <w:rFonts w:ascii="Times New Roman" w:hAnsi="Times New Roman"/>
          <w:color w:val="000000"/>
        </w:rPr>
        <w:t>.</w:t>
      </w:r>
    </w:p>
    <w:p w:rsidR="00AB23CB" w:rsidRDefault="00AB23CB"/>
    <w:sectPr w:rsidR="00AB23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9517013">
    <w:abstractNumId w:val="8"/>
  </w:num>
  <w:num w:numId="2" w16cid:durableId="1993177713">
    <w:abstractNumId w:val="6"/>
  </w:num>
  <w:num w:numId="3" w16cid:durableId="1418743908">
    <w:abstractNumId w:val="5"/>
  </w:num>
  <w:num w:numId="4" w16cid:durableId="1032849545">
    <w:abstractNumId w:val="4"/>
  </w:num>
  <w:num w:numId="5" w16cid:durableId="1505121761">
    <w:abstractNumId w:val="7"/>
  </w:num>
  <w:num w:numId="6" w16cid:durableId="858549546">
    <w:abstractNumId w:val="3"/>
  </w:num>
  <w:num w:numId="7" w16cid:durableId="250554538">
    <w:abstractNumId w:val="2"/>
  </w:num>
  <w:num w:numId="8" w16cid:durableId="1757363610">
    <w:abstractNumId w:val="1"/>
  </w:num>
  <w:num w:numId="9" w16cid:durableId="1454520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18C4"/>
    <w:rsid w:val="00A86594"/>
    <w:rsid w:val="00AA1D8D"/>
    <w:rsid w:val="00AB23C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