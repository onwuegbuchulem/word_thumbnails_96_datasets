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C8" w:rsidRDefault="000571C9">
      <w:pPr>
        <w:jc w:val="center"/>
      </w:pPr>
      <w:r>
        <w:rPr>
          <w:rFonts w:ascii="Times New Roman" w:hAnsi="Times New Roman"/>
          <w:color w:val="000000"/>
          <w:sz w:val="44"/>
        </w:rPr>
        <w:t>The Art of History: Exploring the Constructs of the Past</w:t>
      </w:r>
    </w:p>
    <w:p w:rsidR="003F24C8" w:rsidRDefault="000571C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Rebecca Stevenson</w:t>
      </w:r>
    </w:p>
    <w:p w:rsidR="003F24C8" w:rsidRDefault="000571C9">
      <w:pPr>
        <w:jc w:val="center"/>
      </w:pPr>
      <w:r>
        <w:rPr>
          <w:rFonts w:ascii="Times New Roman" w:hAnsi="Times New Roman"/>
          <w:color w:val="000000"/>
          <w:sz w:val="32"/>
        </w:rPr>
        <w:t>rebeccastevenson@educonnect</w:t>
      </w:r>
      <w:r w:rsidR="0063176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F24C8" w:rsidRDefault="003F24C8"/>
    <w:p w:rsidR="003F24C8" w:rsidRDefault="000571C9">
      <w:r>
        <w:rPr>
          <w:rFonts w:ascii="Times New Roman" w:hAnsi="Times New Roman"/>
          <w:color w:val="000000"/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chronicles encompass diverse civilizations, influential leaders, seismic events, and cultural shifts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intricacies of different cultures, we uncover societal structures, belief systems, and traditions that have both shaped and been shaped by historical events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encounter leaders who, through their vision and resilience, have catalyzed change, leaving an indelible mark on the world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history unveils the political landscapes that have evolved over time, reminding us of the importance of governance and the quest for justice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historical inquiry, we witness the unfolding of technological advancements, scientific discoveries, and artistic masterpieces that have transformed civilizations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glimpse into the lives of ordinary people, understanding their triumphs, struggles, and resilience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stories, woven together, form the rich tapestry of human history, reminding us that we are interconnected across time and space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History, as a discipline, demands critical thinking and the ability to navigate a myriad of sources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encourages us to interrogate evidence, question assumptions, and develop informed interpretations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provides a lens through which we can examine current events, grasping their roots and contextualizing contemporary issues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the lessons of the past, helping us understand the consequences of actions and decisions, both positive </w:t>
      </w:r>
      <w:r>
        <w:rPr>
          <w:rFonts w:ascii="Times New Roman" w:hAnsi="Times New Roman"/>
          <w:color w:val="000000"/>
          <w:sz w:val="24"/>
        </w:rPr>
        <w:lastRenderedPageBreak/>
        <w:t>and negative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past triumphs and failures, we can strive to build a better future, avoiding the pitfalls that have ensnared humanity throughout history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history cultivates a sense of place and belonging, connecting us to our local communities, our nations, and our global heritage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an awareness of our shared past, reminding us that we are part of an ongoing story</w:t>
      </w:r>
      <w:r w:rsidR="0063176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631761">
        <w:rPr>
          <w:rFonts w:ascii="Times New Roman" w:hAnsi="Times New Roman"/>
          <w:color w:val="000000"/>
          <w:sz w:val="24"/>
        </w:rPr>
        <w:t>.</w:t>
      </w:r>
    </w:p>
    <w:p w:rsidR="003F24C8" w:rsidRDefault="000571C9">
      <w:r>
        <w:rPr>
          <w:rFonts w:ascii="Times New Roman" w:hAnsi="Times New Roman"/>
          <w:color w:val="000000"/>
          <w:sz w:val="28"/>
        </w:rPr>
        <w:t>Summary</w:t>
      </w:r>
    </w:p>
    <w:p w:rsidR="003F24C8" w:rsidRDefault="000571C9">
      <w:r>
        <w:rPr>
          <w:rFonts w:ascii="Times New Roman" w:hAnsi="Times New Roman"/>
          <w:color w:val="000000"/>
        </w:rPr>
        <w:t>In essence, history is an art, a vibrant tapestry woven from the threads of human existence</w:t>
      </w:r>
      <w:r w:rsidR="006317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demands critical thinking, empathy, and a willingness to engage with multiple perspectives</w:t>
      </w:r>
      <w:r w:rsidR="006317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study, we gain insights into the past, developing a nuanced understanding of our present and fostering a sense of connection with our shared heritage</w:t>
      </w:r>
      <w:r w:rsidR="006317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reminds us that we are part of an ongoing story, continually evolving and shaping the contours of the future</w:t>
      </w:r>
      <w:r w:rsidR="0063176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art of history, we embark on a journey of discovery, uncovering the richness and complexity of the human experience</w:t>
      </w:r>
      <w:r w:rsidR="00631761">
        <w:rPr>
          <w:rFonts w:ascii="Times New Roman" w:hAnsi="Times New Roman"/>
          <w:color w:val="000000"/>
        </w:rPr>
        <w:t>.</w:t>
      </w:r>
    </w:p>
    <w:p w:rsidR="003F24C8" w:rsidRDefault="003F24C8"/>
    <w:sectPr w:rsidR="003F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388910">
    <w:abstractNumId w:val="8"/>
  </w:num>
  <w:num w:numId="2" w16cid:durableId="252592528">
    <w:abstractNumId w:val="6"/>
  </w:num>
  <w:num w:numId="3" w16cid:durableId="3897268">
    <w:abstractNumId w:val="5"/>
  </w:num>
  <w:num w:numId="4" w16cid:durableId="364915670">
    <w:abstractNumId w:val="4"/>
  </w:num>
  <w:num w:numId="5" w16cid:durableId="363748945">
    <w:abstractNumId w:val="7"/>
  </w:num>
  <w:num w:numId="6" w16cid:durableId="1063723728">
    <w:abstractNumId w:val="3"/>
  </w:num>
  <w:num w:numId="7" w16cid:durableId="1742213308">
    <w:abstractNumId w:val="2"/>
  </w:num>
  <w:num w:numId="8" w16cid:durableId="1319919202">
    <w:abstractNumId w:val="1"/>
  </w:num>
  <w:num w:numId="9" w16cid:durableId="165151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C9"/>
    <w:rsid w:val="0006063C"/>
    <w:rsid w:val="0015074B"/>
    <w:rsid w:val="0029639D"/>
    <w:rsid w:val="00326F90"/>
    <w:rsid w:val="003F24C8"/>
    <w:rsid w:val="006317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