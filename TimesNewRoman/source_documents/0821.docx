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35AD" w:rsidRDefault="007E3A89">
      <w:pPr>
        <w:jc w:val="center"/>
      </w:pPr>
      <w:r>
        <w:rPr>
          <w:rFonts w:ascii="Times New Roman" w:hAnsi="Times New Roman"/>
          <w:color w:val="000000"/>
          <w:sz w:val="44"/>
        </w:rPr>
        <w:t>Exploring the Marvelous World of Chemistry</w:t>
      </w:r>
    </w:p>
    <w:p w:rsidR="007535AD" w:rsidRDefault="007E3A8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A26D1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 Williams</w:t>
      </w:r>
    </w:p>
    <w:p w:rsidR="007535AD" w:rsidRDefault="007E3A89">
      <w:pPr>
        <w:jc w:val="center"/>
      </w:pPr>
      <w:r>
        <w:rPr>
          <w:rFonts w:ascii="Times New Roman" w:hAnsi="Times New Roman"/>
          <w:color w:val="000000"/>
          <w:sz w:val="32"/>
        </w:rPr>
        <w:t>alexwilliams@emailworld</w:t>
      </w:r>
      <w:r w:rsidR="00DA26D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7535AD" w:rsidRDefault="007535AD"/>
    <w:p w:rsidR="007535AD" w:rsidRDefault="007E3A89">
      <w:r>
        <w:rPr>
          <w:rFonts w:ascii="Times New Roman" w:hAnsi="Times New Roman"/>
          <w:color w:val="000000"/>
          <w:sz w:val="24"/>
        </w:rPr>
        <w:t>Chemistry, the study of matter and its properties, is an essential part of our understanding of the natural world</w:t>
      </w:r>
      <w:r w:rsidR="00DA26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fundamental science that has led to advancements in various fields, touching all aspects of our lives</w:t>
      </w:r>
      <w:r w:rsidR="00DA26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delve into the captivating world of chemistry, unraveling its basic principles, exploring its diverse applications, and appreciating its profound impact on society</w:t>
      </w:r>
      <w:r w:rsidR="00DA26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intricate interactions of atoms to the vastness of the universe, chemistry is an awe-inspiring tapestry that weaves together the fabric of our existence</w:t>
      </w:r>
      <w:r w:rsidR="00DA26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understand the composition of matter, from the tiniest particles to the vast celestial bodies that grace our night sky</w:t>
      </w:r>
      <w:r w:rsidR="00DA26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empowers us to manipulate and transform substances, leading to the development of materials, drugs, and technologies that drive progress and improve lives</w:t>
      </w:r>
      <w:r w:rsidR="00DA26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provides a window into the inner workings of the world around us, offering explanations for phenomena that may seem mysterious or enigmatic</w:t>
      </w:r>
      <w:r w:rsidR="00DA26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secrets of chemical reactions, revealing the energetic interplay between atoms and molecules</w:t>
      </w:r>
      <w:r w:rsidR="00DA26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empowers us to comprehend the complexities of life itself, shedding light on the biochemical processes that sustain all living organisms</w:t>
      </w:r>
      <w:r w:rsidR="00DA26D1">
        <w:rPr>
          <w:rFonts w:ascii="Times New Roman" w:hAnsi="Times New Roman"/>
          <w:color w:val="000000"/>
          <w:sz w:val="24"/>
        </w:rPr>
        <w:t>.</w:t>
      </w:r>
    </w:p>
    <w:p w:rsidR="007535AD" w:rsidRDefault="007E3A89">
      <w:r>
        <w:rPr>
          <w:rFonts w:ascii="Times New Roman" w:hAnsi="Times New Roman"/>
          <w:color w:val="000000"/>
          <w:sz w:val="28"/>
        </w:rPr>
        <w:t>Summary</w:t>
      </w:r>
    </w:p>
    <w:p w:rsidR="007535AD" w:rsidRDefault="007E3A89">
      <w:r>
        <w:rPr>
          <w:rFonts w:ascii="Times New Roman" w:hAnsi="Times New Roman"/>
          <w:color w:val="000000"/>
        </w:rPr>
        <w:t>Chemistry is a captivating science that unlocks the secrets of matter and its properties</w:t>
      </w:r>
      <w:r w:rsidR="00DA26D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provides a profound understanding of the composition of the world around us, the transformations it undergoes, and its profound impact on life</w:t>
      </w:r>
      <w:r w:rsidR="00DA26D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chemistry, we uncover the intricate interactions of atoms, harness the power of chemical reactions, and develop innovative materials and technologies that drive progress and enhance our lives</w:t>
      </w:r>
      <w:r w:rsidR="00DA26D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stands as a testament to the boundless capacity of human knowledge and ingenuity in unraveling the mysteries of the universe</w:t>
      </w:r>
      <w:r w:rsidR="00DA26D1">
        <w:rPr>
          <w:rFonts w:ascii="Times New Roman" w:hAnsi="Times New Roman"/>
          <w:color w:val="000000"/>
        </w:rPr>
        <w:t>.</w:t>
      </w:r>
    </w:p>
    <w:p w:rsidR="007535AD" w:rsidRDefault="007535AD"/>
    <w:sectPr w:rsidR="007535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809833">
    <w:abstractNumId w:val="8"/>
  </w:num>
  <w:num w:numId="2" w16cid:durableId="139932506">
    <w:abstractNumId w:val="6"/>
  </w:num>
  <w:num w:numId="3" w16cid:durableId="2084176528">
    <w:abstractNumId w:val="5"/>
  </w:num>
  <w:num w:numId="4" w16cid:durableId="544950832">
    <w:abstractNumId w:val="4"/>
  </w:num>
  <w:num w:numId="5" w16cid:durableId="752896125">
    <w:abstractNumId w:val="7"/>
  </w:num>
  <w:num w:numId="6" w16cid:durableId="742415027">
    <w:abstractNumId w:val="3"/>
  </w:num>
  <w:num w:numId="7" w16cid:durableId="951745737">
    <w:abstractNumId w:val="2"/>
  </w:num>
  <w:num w:numId="8" w16cid:durableId="715079442">
    <w:abstractNumId w:val="1"/>
  </w:num>
  <w:num w:numId="9" w16cid:durableId="15056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35AD"/>
    <w:rsid w:val="007E3A89"/>
    <w:rsid w:val="00AA1D8D"/>
    <w:rsid w:val="00B47730"/>
    <w:rsid w:val="00CB0664"/>
    <w:rsid w:val="00DA26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