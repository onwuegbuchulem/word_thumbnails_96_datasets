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CF6" w:rsidRDefault="00195926">
      <w:pPr>
        <w:jc w:val="center"/>
      </w:pPr>
      <w:r>
        <w:rPr>
          <w:rFonts w:ascii="Times New Roman" w:hAnsi="Times New Roman"/>
          <w:color w:val="000000"/>
          <w:sz w:val="44"/>
        </w:rPr>
        <w:t>Science and Human Civilization: A Driving Force for Progress</w:t>
      </w:r>
    </w:p>
    <w:p w:rsidR="00A05CF6" w:rsidRDefault="0019592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Ralph Anderson</w:t>
      </w:r>
    </w:p>
    <w:p w:rsidR="00A05CF6" w:rsidRDefault="00195926">
      <w:pPr>
        <w:jc w:val="center"/>
      </w:pPr>
      <w:r>
        <w:rPr>
          <w:rFonts w:ascii="Times New Roman" w:hAnsi="Times New Roman"/>
          <w:color w:val="000000"/>
          <w:sz w:val="32"/>
        </w:rPr>
        <w:t>anderson</w:t>
      </w:r>
      <w:r w:rsidR="00A92B6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ralph@edumail</w:t>
      </w:r>
      <w:r w:rsidR="00A92B6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05CF6" w:rsidRDefault="00A05CF6"/>
    <w:p w:rsidR="00A05CF6" w:rsidRDefault="00195926">
      <w:r>
        <w:rPr>
          <w:rFonts w:ascii="Times New Roman" w:hAnsi="Times New Roman"/>
          <w:color w:val="000000"/>
          <w:sz w:val="24"/>
        </w:rPr>
        <w:t>Science, a systematic study of natural phenomena, has been a driving force in shaping societies and cultures throughout history</w:t>
      </w:r>
      <w:r w:rsidR="00A92B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dawn of civilization, humans have relied on scientific knowledge and technological innovations to improve their lives and tackle challenges, impact society is profound and multifaceted</w:t>
      </w:r>
      <w:r w:rsidR="00A92B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transformed the way we live, work, and communicate</w:t>
      </w:r>
      <w:r w:rsidR="00A92B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Scientific advancements have eradicated diseases, improved agricultural productivity, and facilitated global connectivity, forever altering the course of our civilization</w:t>
      </w:r>
      <w:r w:rsidR="00A92B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impact of science on human societies has been profound</w:t>
      </w:r>
      <w:r w:rsidR="00A92B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understanding of the fundamental laws of nature has led to the development of technologies that have revolutionized various aspects of life</w:t>
      </w:r>
      <w:r w:rsidR="00A92B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advancements have brought about countless benefits: vaccines and antibiotics have dramatically reduced the impact of infectious diseases, while modern agricultural techniques have ensured food security for an ever-growing global population</w:t>
      </w:r>
      <w:r w:rsidR="00A92B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Scientific progress also underpins other fields and disciplines</w:t>
      </w:r>
      <w:r w:rsidR="00A92B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led to discoveries in fields such as medicine, psychology, and economics, enabling us to understand and address complex societal challenges</w:t>
      </w:r>
      <w:r w:rsidR="00A92B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unlocking the secrets of nature, science has empowered societies to solve problems, develop solutions, and enhance human capabilities, thus serving as a cornerstone for societal advancement</w:t>
      </w:r>
      <w:r w:rsidR="00A92B6F">
        <w:rPr>
          <w:rFonts w:ascii="Times New Roman" w:hAnsi="Times New Roman"/>
          <w:color w:val="000000"/>
          <w:sz w:val="24"/>
        </w:rPr>
        <w:t>.</w:t>
      </w:r>
    </w:p>
    <w:p w:rsidR="00A05CF6" w:rsidRDefault="00195926">
      <w:r>
        <w:rPr>
          <w:rFonts w:ascii="Times New Roman" w:hAnsi="Times New Roman"/>
          <w:color w:val="000000"/>
          <w:sz w:val="28"/>
        </w:rPr>
        <w:t>Summary</w:t>
      </w:r>
    </w:p>
    <w:p w:rsidR="00A05CF6" w:rsidRDefault="00195926">
      <w:r>
        <w:rPr>
          <w:rFonts w:ascii="Times New Roman" w:hAnsi="Times New Roman"/>
          <w:color w:val="000000"/>
        </w:rPr>
        <w:t>Science's influence on human societies is undeniable</w:t>
      </w:r>
      <w:r w:rsidR="00A92B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have transformed industries, improved health and well-being, and facilitated advancements in transportation, communication, and energy generation</w:t>
      </w:r>
      <w:r w:rsidR="00A92B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has changed the way we understand and interact with our environment</w:t>
      </w:r>
      <w:r w:rsidR="00A92B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ancient civilizations to modern times, science has shaped the foundation of human progress and continues to inspire innovation, propelling us towards a future filled with countless possibilities</w:t>
      </w:r>
      <w:r w:rsidR="00A92B6F">
        <w:rPr>
          <w:rFonts w:ascii="Times New Roman" w:hAnsi="Times New Roman"/>
          <w:color w:val="000000"/>
        </w:rPr>
        <w:t>.</w:t>
      </w:r>
    </w:p>
    <w:p w:rsidR="00A05CF6" w:rsidRDefault="00A05CF6"/>
    <w:sectPr w:rsidR="00A05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8189908">
    <w:abstractNumId w:val="8"/>
  </w:num>
  <w:num w:numId="2" w16cid:durableId="981353034">
    <w:abstractNumId w:val="6"/>
  </w:num>
  <w:num w:numId="3" w16cid:durableId="1763405053">
    <w:abstractNumId w:val="5"/>
  </w:num>
  <w:num w:numId="4" w16cid:durableId="412706390">
    <w:abstractNumId w:val="4"/>
  </w:num>
  <w:num w:numId="5" w16cid:durableId="89204710">
    <w:abstractNumId w:val="7"/>
  </w:num>
  <w:num w:numId="6" w16cid:durableId="841285855">
    <w:abstractNumId w:val="3"/>
  </w:num>
  <w:num w:numId="7" w16cid:durableId="1844314621">
    <w:abstractNumId w:val="2"/>
  </w:num>
  <w:num w:numId="8" w16cid:durableId="110445903">
    <w:abstractNumId w:val="1"/>
  </w:num>
  <w:num w:numId="9" w16cid:durableId="74360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926"/>
    <w:rsid w:val="0029639D"/>
    <w:rsid w:val="00326F90"/>
    <w:rsid w:val="00A05CF6"/>
    <w:rsid w:val="00A92B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