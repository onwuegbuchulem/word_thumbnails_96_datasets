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7077" w:rsidRDefault="00804BDB">
      <w:pPr>
        <w:jc w:val="center"/>
      </w:pPr>
      <w:r>
        <w:rPr>
          <w:rFonts w:ascii="Times New Roman" w:hAnsi="Times New Roman"/>
          <w:color w:val="000000"/>
          <w:sz w:val="44"/>
        </w:rPr>
        <w:t>Life's Symphony: An Intricate Interplay of Biological Processes</w:t>
      </w:r>
    </w:p>
    <w:p w:rsidR="00627077" w:rsidRDefault="00804BDB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Emma Thompson</w:t>
      </w:r>
    </w:p>
    <w:p w:rsidR="00627077" w:rsidRDefault="00804BDB">
      <w:pPr>
        <w:jc w:val="center"/>
      </w:pPr>
      <w:r>
        <w:rPr>
          <w:rFonts w:ascii="Times New Roman" w:hAnsi="Times New Roman"/>
          <w:color w:val="000000"/>
          <w:sz w:val="32"/>
        </w:rPr>
        <w:t>emma</w:t>
      </w:r>
      <w:r w:rsidR="00ED41CE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thompson@mydomain</w:t>
      </w:r>
      <w:r w:rsidR="00ED41CE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com</w:t>
      </w:r>
    </w:p>
    <w:p w:rsidR="00627077" w:rsidRDefault="00627077"/>
    <w:p w:rsidR="00627077" w:rsidRDefault="00804BDB">
      <w:r>
        <w:rPr>
          <w:rFonts w:ascii="Times New Roman" w:hAnsi="Times New Roman"/>
          <w:color w:val="000000"/>
          <w:sz w:val="24"/>
        </w:rPr>
        <w:t>In the grand opera of life, each living organism plays a distinct melody, harmonizing with the symphony of existence</w:t>
      </w:r>
      <w:r w:rsidR="00ED41C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Biology, the study of life, invites us on a journey to understand the intricate mechanisms that govern the inner workings of all organisms</w:t>
      </w:r>
      <w:r w:rsidR="00ED41C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Embarking on this expedition, we will explore the marvels of cellular processes, the diversity of life forms, and the profound implications of genetic information</w:t>
      </w:r>
      <w:r w:rsidR="00ED41C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Guided by curiosity, we delve into the microscopic realm, where cells, the fundamental units of life, orchestrate a symphony of biochemical reactions</w:t>
      </w:r>
      <w:r w:rsidR="00ED41C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decipher the genetic code, embedded within the DNA molecule, revealing the blueprint of life</w:t>
      </w:r>
      <w:r w:rsidR="00ED41C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Unraveling the secrets of cellular respiration, we witness the conversion of energy, fueling the ceaseless activity of living systems</w:t>
      </w:r>
      <w:r w:rsidR="00ED41C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Nature's tapestry is woven with an astonishing array of organisms, each adapted to specific environments and ecological niches</w:t>
      </w:r>
      <w:r w:rsidR="00ED41C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marvel at the intricate adaptations that enable organisms to thrive in extreme conditions, from the scorching deserts to the icy polar regions</w:t>
      </w:r>
      <w:r w:rsidR="00ED41C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delicate balance of ecosystems, where species coexist in intricate relationships, highlights the interdependence of life</w:t>
      </w:r>
      <w:r w:rsidR="00ED41C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recognize the profound impact of human activities on the natural world, emphasizing the urgent need for responsible stewardship</w:t>
      </w:r>
      <w:r w:rsidR="00ED41C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Introduction Continued: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Unraveling the complexities of genetics and genetic variation, we gain insights into the remarkable diversity of life</w:t>
      </w:r>
      <w:r w:rsidR="00ED41C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study of heredity unveils the transmission of traits from parents to offspring, shaping the course of life</w:t>
      </w:r>
      <w:r w:rsidR="00ED41C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analysis of DNA fingerprinting to the exploration of genetic engineering, we uncover the potential and ethical considerations associated with altering the genetic makeup of organisms</w:t>
      </w:r>
      <w:r w:rsidR="00ED41C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Further, we embark on a voyage through the history of life, tracing the evolutionary saga that has shaped the diversity of species on Earth</w:t>
      </w:r>
      <w:r w:rsidR="00ED41C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Fossils provide glimpses into past worlds, revealing the remarkable journey of life over billions of years</w:t>
      </w:r>
      <w:r w:rsidR="00ED41C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explore the </w:t>
      </w:r>
      <w:r>
        <w:rPr>
          <w:rFonts w:ascii="Times New Roman" w:hAnsi="Times New Roman"/>
          <w:color w:val="000000"/>
          <w:sz w:val="24"/>
        </w:rPr>
        <w:lastRenderedPageBreak/>
        <w:t>mechanisms driving evolution, including natural selection and genetic mutations, shedding light on the adaptation and diversification of species</w:t>
      </w:r>
      <w:r w:rsidR="00ED41C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Introduction Continued: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exploration of biology extends beyond theoretical understanding to practical applications that impact human life</w:t>
      </w:r>
      <w:r w:rsidR="00ED41C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Advances in medical research have led to vaccines and treatments that combat diseases, improving public health and life expectancy</w:t>
      </w:r>
      <w:r w:rsidR="00ED41C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the realm of agriculture, genetic engineering and biotechnology offer innovative solutions to address food security challenges, ensuring adequate nutrition for a growing population</w:t>
      </w:r>
      <w:r w:rsidR="00ED41C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Studying biology empowers us to appreciate the marvels of life, inspiring us to safeguard the natural world and harness scientific knowledge for the betterment of humanity</w:t>
      </w:r>
      <w:r w:rsidR="00ED41CE">
        <w:rPr>
          <w:rFonts w:ascii="Times New Roman" w:hAnsi="Times New Roman"/>
          <w:color w:val="000000"/>
          <w:sz w:val="24"/>
        </w:rPr>
        <w:t>.</w:t>
      </w:r>
    </w:p>
    <w:p w:rsidR="00627077" w:rsidRDefault="00804BDB">
      <w:r>
        <w:rPr>
          <w:rFonts w:ascii="Times New Roman" w:hAnsi="Times New Roman"/>
          <w:color w:val="000000"/>
          <w:sz w:val="28"/>
        </w:rPr>
        <w:t>Summary</w:t>
      </w:r>
    </w:p>
    <w:p w:rsidR="00627077" w:rsidRDefault="00804BDB">
      <w:r>
        <w:rPr>
          <w:rFonts w:ascii="Times New Roman" w:hAnsi="Times New Roman"/>
          <w:color w:val="000000"/>
        </w:rPr>
        <w:t>Biology, the study of life, is an enthralling tapestry of knowledge that unveils the intricacies of cellular processes, the astounding diversity of organisms, and the profound significance of genetic information</w:t>
      </w:r>
      <w:r w:rsidR="00ED41CE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Through the exploration of life's symphony, we gain a deeper understanding of ourselves, our place in the natural world, and the remarkable adaptive strategies employed by living organisms</w:t>
      </w:r>
      <w:r w:rsidR="00ED41CE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Biology empowers us to appreciate the interconnectedness of life and inspires us to strive for a harmonious coexistence with the environment while harnessing scientific advancements for the betterment of humanity</w:t>
      </w:r>
      <w:r w:rsidR="00ED41CE">
        <w:rPr>
          <w:rFonts w:ascii="Times New Roman" w:hAnsi="Times New Roman"/>
          <w:color w:val="000000"/>
        </w:rPr>
        <w:t>.</w:t>
      </w:r>
    </w:p>
    <w:p w:rsidR="00627077" w:rsidRDefault="00627077"/>
    <w:sectPr w:rsidR="0062707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94793305">
    <w:abstractNumId w:val="8"/>
  </w:num>
  <w:num w:numId="2" w16cid:durableId="2045327399">
    <w:abstractNumId w:val="6"/>
  </w:num>
  <w:num w:numId="3" w16cid:durableId="487945623">
    <w:abstractNumId w:val="5"/>
  </w:num>
  <w:num w:numId="4" w16cid:durableId="147482913">
    <w:abstractNumId w:val="4"/>
  </w:num>
  <w:num w:numId="5" w16cid:durableId="668873597">
    <w:abstractNumId w:val="7"/>
  </w:num>
  <w:num w:numId="6" w16cid:durableId="1022051260">
    <w:abstractNumId w:val="3"/>
  </w:num>
  <w:num w:numId="7" w16cid:durableId="1686514021">
    <w:abstractNumId w:val="2"/>
  </w:num>
  <w:num w:numId="8" w16cid:durableId="948512068">
    <w:abstractNumId w:val="1"/>
  </w:num>
  <w:num w:numId="9" w16cid:durableId="1064060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27077"/>
    <w:rsid w:val="00804BDB"/>
    <w:rsid w:val="00AA1D8D"/>
    <w:rsid w:val="00B47730"/>
    <w:rsid w:val="00CB0664"/>
    <w:rsid w:val="00ED41C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2024-01-15T20:04:00Z</dcterms:modified>
  <cp:category/>
</cp:coreProperties>
</file>