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0F9" w:rsidRDefault="00282527">
      <w:pPr>
        <w:jc w:val="center"/>
      </w:pPr>
      <w:r>
        <w:rPr>
          <w:rFonts w:ascii="Times New Roman" w:hAnsi="Times New Roman"/>
          <w:color w:val="000000"/>
          <w:sz w:val="44"/>
        </w:rPr>
        <w:t>Unveiling the Intricate World of Chemistry: Exploring the Essence of Matter</w:t>
      </w:r>
    </w:p>
    <w:p w:rsidR="00DA60F9" w:rsidRDefault="00282527">
      <w:pPr>
        <w:pStyle w:val="NoSpacing"/>
        <w:jc w:val="center"/>
      </w:pPr>
      <w:r>
        <w:rPr>
          <w:rFonts w:ascii="Times New Roman" w:hAnsi="Times New Roman"/>
          <w:color w:val="000000"/>
          <w:sz w:val="36"/>
        </w:rPr>
        <w:t>Dr</w:t>
      </w:r>
      <w:r w:rsidR="00FA0189">
        <w:rPr>
          <w:rFonts w:ascii="Times New Roman" w:hAnsi="Times New Roman"/>
          <w:color w:val="000000"/>
          <w:sz w:val="36"/>
        </w:rPr>
        <w:t>.</w:t>
      </w:r>
      <w:r>
        <w:rPr>
          <w:rFonts w:ascii="Times New Roman" w:hAnsi="Times New Roman"/>
          <w:color w:val="000000"/>
          <w:sz w:val="36"/>
        </w:rPr>
        <w:t xml:space="preserve"> Emily Sanders</w:t>
      </w:r>
    </w:p>
    <w:p w:rsidR="00DA60F9" w:rsidRDefault="00282527">
      <w:pPr>
        <w:jc w:val="center"/>
      </w:pPr>
      <w:r>
        <w:rPr>
          <w:rFonts w:ascii="Times New Roman" w:hAnsi="Times New Roman"/>
          <w:color w:val="000000"/>
          <w:sz w:val="32"/>
        </w:rPr>
        <w:t>esanders@schoolmail</w:t>
      </w:r>
      <w:r w:rsidR="00FA0189">
        <w:rPr>
          <w:rFonts w:ascii="Times New Roman" w:hAnsi="Times New Roman"/>
          <w:color w:val="000000"/>
          <w:sz w:val="32"/>
        </w:rPr>
        <w:t>.</w:t>
      </w:r>
      <w:r>
        <w:rPr>
          <w:rFonts w:ascii="Times New Roman" w:hAnsi="Times New Roman"/>
          <w:color w:val="000000"/>
          <w:sz w:val="32"/>
        </w:rPr>
        <w:t>edu</w:t>
      </w:r>
    </w:p>
    <w:p w:rsidR="00DA60F9" w:rsidRDefault="00DA60F9"/>
    <w:p w:rsidR="00DA60F9" w:rsidRDefault="00282527">
      <w:r>
        <w:rPr>
          <w:rFonts w:ascii="Times New Roman" w:hAnsi="Times New Roman"/>
          <w:color w:val="000000"/>
          <w:sz w:val="24"/>
        </w:rPr>
        <w:t>Imagine a world where everything is made up of tiny particles called atoms and molecules, interacting in a complex dance to create the universe around us</w:t>
      </w:r>
      <w:r w:rsidR="00FA0189">
        <w:rPr>
          <w:rFonts w:ascii="Times New Roman" w:hAnsi="Times New Roman"/>
          <w:color w:val="000000"/>
          <w:sz w:val="24"/>
        </w:rPr>
        <w:t>.</w:t>
      </w:r>
      <w:r>
        <w:rPr>
          <w:rFonts w:ascii="Times New Roman" w:hAnsi="Times New Roman"/>
          <w:color w:val="000000"/>
          <w:sz w:val="24"/>
        </w:rPr>
        <w:t xml:space="preserve"> Chemistry is the study of these interactions, a science that delves into the structure, properties, and behavior of matter</w:t>
      </w:r>
      <w:r w:rsidR="00FA0189">
        <w:rPr>
          <w:rFonts w:ascii="Times New Roman" w:hAnsi="Times New Roman"/>
          <w:color w:val="000000"/>
          <w:sz w:val="24"/>
        </w:rPr>
        <w:t>.</w:t>
      </w:r>
      <w:r>
        <w:rPr>
          <w:rFonts w:ascii="Times New Roman" w:hAnsi="Times New Roman"/>
          <w:color w:val="000000"/>
          <w:sz w:val="24"/>
        </w:rPr>
        <w:t xml:space="preserve"> As we embark on this journey through the realm of chemistry, we will unravel the secrets of the elements, discover the wonders of chemical reactions, and uncover the pervasive influence of chemistry in our everyday lives</w:t>
      </w:r>
      <w:r w:rsidR="00FA018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tapestry of chemistry, we will encounter elements, the fundamental building blocks of matter, each possessing unique properties that contribute to the diversity of the world around us</w:t>
      </w:r>
      <w:r w:rsidR="00FA0189">
        <w:rPr>
          <w:rFonts w:ascii="Times New Roman" w:hAnsi="Times New Roman"/>
          <w:color w:val="000000"/>
          <w:sz w:val="24"/>
        </w:rPr>
        <w:t>.</w:t>
      </w:r>
      <w:r>
        <w:rPr>
          <w:rFonts w:ascii="Times New Roman" w:hAnsi="Times New Roman"/>
          <w:color w:val="000000"/>
          <w:sz w:val="24"/>
        </w:rPr>
        <w:t xml:space="preserve"> We will delve into the periodic table, a treasure map of elements, organized by their atomic number and revealing patterns that govern their reactivity and behavior</w:t>
      </w:r>
      <w:r w:rsidR="00FA0189">
        <w:rPr>
          <w:rFonts w:ascii="Times New Roman" w:hAnsi="Times New Roman"/>
          <w:color w:val="000000"/>
          <w:sz w:val="24"/>
        </w:rPr>
        <w:t>.</w:t>
      </w:r>
      <w:r>
        <w:rPr>
          <w:rFonts w:ascii="Times New Roman" w:hAnsi="Times New Roman"/>
          <w:color w:val="000000"/>
          <w:sz w:val="24"/>
        </w:rPr>
        <w:t xml:space="preserve"> Through chemical reactions, we will witness the transformation of substances, as atoms rearrange themselves to form new substances with different properties</w:t>
      </w:r>
      <w:r w:rsidR="00FA0189">
        <w:rPr>
          <w:rFonts w:ascii="Times New Roman" w:hAnsi="Times New Roman"/>
          <w:color w:val="000000"/>
          <w:sz w:val="24"/>
        </w:rPr>
        <w:t>.</w:t>
      </w:r>
      <w:r>
        <w:rPr>
          <w:rFonts w:ascii="Times New Roman" w:hAnsi="Times New Roman"/>
          <w:color w:val="000000"/>
          <w:sz w:val="24"/>
        </w:rPr>
        <w:t xml:space="preserve"> We will explore the concepts of energy transfer and chemical bonding, understanding how energy drives chemical reactions and how atoms unite to form molecules</w:t>
      </w:r>
      <w:r w:rsidR="00FA018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extends far beyond the confines of the laboratory</w:t>
      </w:r>
      <w:r w:rsidR="00FA0189">
        <w:rPr>
          <w:rFonts w:ascii="Times New Roman" w:hAnsi="Times New Roman"/>
          <w:color w:val="000000"/>
          <w:sz w:val="24"/>
        </w:rPr>
        <w:t>.</w:t>
      </w:r>
      <w:r>
        <w:rPr>
          <w:rFonts w:ascii="Times New Roman" w:hAnsi="Times New Roman"/>
          <w:color w:val="000000"/>
          <w:sz w:val="24"/>
        </w:rPr>
        <w:t xml:space="preserve"> It plays a crucial role in diverse fields, influencing everything from medicine and agriculture to energy and materials science</w:t>
      </w:r>
      <w:r w:rsidR="00FA0189">
        <w:rPr>
          <w:rFonts w:ascii="Times New Roman" w:hAnsi="Times New Roman"/>
          <w:color w:val="000000"/>
          <w:sz w:val="24"/>
        </w:rPr>
        <w:t>.</w:t>
      </w:r>
      <w:r>
        <w:rPr>
          <w:rFonts w:ascii="Times New Roman" w:hAnsi="Times New Roman"/>
          <w:color w:val="000000"/>
          <w:sz w:val="24"/>
        </w:rPr>
        <w:t xml:space="preserve"> In the realm of medicine, chemistry enables the development of drugs to combat diseases, while in agriculture, it aids in the creation of fertilizers and pesticides to enhance crop yields</w:t>
      </w:r>
      <w:r w:rsidR="00FA0189">
        <w:rPr>
          <w:rFonts w:ascii="Times New Roman" w:hAnsi="Times New Roman"/>
          <w:color w:val="000000"/>
          <w:sz w:val="24"/>
        </w:rPr>
        <w:t>.</w:t>
      </w:r>
      <w:r>
        <w:rPr>
          <w:rFonts w:ascii="Times New Roman" w:hAnsi="Times New Roman"/>
          <w:color w:val="000000"/>
          <w:sz w:val="24"/>
        </w:rPr>
        <w:t xml:space="preserve"> Chemistry also empowers us to harness energy from various sources, from fossil fuels to renewable resources, and to create advanced materials with tailored properties</w:t>
      </w:r>
      <w:r w:rsidR="00FA0189">
        <w:rPr>
          <w:rFonts w:ascii="Times New Roman" w:hAnsi="Times New Roman"/>
          <w:color w:val="000000"/>
          <w:sz w:val="24"/>
        </w:rPr>
        <w:t>.</w:t>
      </w:r>
    </w:p>
    <w:p w:rsidR="00DA60F9" w:rsidRDefault="00282527">
      <w:r>
        <w:rPr>
          <w:rFonts w:ascii="Times New Roman" w:hAnsi="Times New Roman"/>
          <w:color w:val="000000"/>
          <w:sz w:val="28"/>
        </w:rPr>
        <w:t>Summary</w:t>
      </w:r>
    </w:p>
    <w:p w:rsidR="00DA60F9" w:rsidRDefault="00282527">
      <w:r>
        <w:rPr>
          <w:rFonts w:ascii="Times New Roman" w:hAnsi="Times New Roman"/>
          <w:color w:val="000000"/>
        </w:rPr>
        <w:t>Chemistry is a captivating science that delves into the intricacies of matter, revealing the fundamental principles governing the universe around us</w:t>
      </w:r>
      <w:r w:rsidR="00FA0189">
        <w:rPr>
          <w:rFonts w:ascii="Times New Roman" w:hAnsi="Times New Roman"/>
          <w:color w:val="000000"/>
        </w:rPr>
        <w:t>.</w:t>
      </w:r>
      <w:r>
        <w:rPr>
          <w:rFonts w:ascii="Times New Roman" w:hAnsi="Times New Roman"/>
          <w:color w:val="000000"/>
        </w:rPr>
        <w:t xml:space="preserve"> By exploring the world of elements, compounds, and reactions, we unveil the secrets of chemical transformations and gain insights into the pervasive influence of chemistry in our lives</w:t>
      </w:r>
      <w:r w:rsidR="00FA0189">
        <w:rPr>
          <w:rFonts w:ascii="Times New Roman" w:hAnsi="Times New Roman"/>
          <w:color w:val="000000"/>
        </w:rPr>
        <w:t>.</w:t>
      </w:r>
      <w:r>
        <w:rPr>
          <w:rFonts w:ascii="Times New Roman" w:hAnsi="Times New Roman"/>
          <w:color w:val="000000"/>
        </w:rPr>
        <w:t xml:space="preserve"> From the study of the periodic table to the examination of energy transfer and chemical bonding, chemistry provides a lens through which we can comprehend the complex interactions shaping our world</w:t>
      </w:r>
      <w:r w:rsidR="00FA0189">
        <w:rPr>
          <w:rFonts w:ascii="Times New Roman" w:hAnsi="Times New Roman"/>
          <w:color w:val="000000"/>
        </w:rPr>
        <w:t>.</w:t>
      </w:r>
    </w:p>
    <w:p w:rsidR="00DA60F9" w:rsidRDefault="00DA60F9"/>
    <w:sectPr w:rsidR="00DA6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187258">
    <w:abstractNumId w:val="8"/>
  </w:num>
  <w:num w:numId="2" w16cid:durableId="1788936331">
    <w:abstractNumId w:val="6"/>
  </w:num>
  <w:num w:numId="3" w16cid:durableId="1661469465">
    <w:abstractNumId w:val="5"/>
  </w:num>
  <w:num w:numId="4" w16cid:durableId="1326132072">
    <w:abstractNumId w:val="4"/>
  </w:num>
  <w:num w:numId="5" w16cid:durableId="997342006">
    <w:abstractNumId w:val="7"/>
  </w:num>
  <w:num w:numId="6" w16cid:durableId="505171665">
    <w:abstractNumId w:val="3"/>
  </w:num>
  <w:num w:numId="7" w16cid:durableId="2017801090">
    <w:abstractNumId w:val="2"/>
  </w:num>
  <w:num w:numId="8" w16cid:durableId="1624997746">
    <w:abstractNumId w:val="1"/>
  </w:num>
  <w:num w:numId="9" w16cid:durableId="32331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527"/>
    <w:rsid w:val="0029639D"/>
    <w:rsid w:val="00326F90"/>
    <w:rsid w:val="00AA1D8D"/>
    <w:rsid w:val="00B47730"/>
    <w:rsid w:val="00CB0664"/>
    <w:rsid w:val="00DA60F9"/>
    <w:rsid w:val="00FA01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