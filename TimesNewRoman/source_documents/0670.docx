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25DA8" w:rsidRDefault="00581410">
      <w:pPr>
        <w:jc w:val="center"/>
      </w:pPr>
      <w:r>
        <w:rPr>
          <w:rFonts w:ascii="Times New Roman" w:hAnsi="Times New Roman"/>
          <w:color w:val="000000"/>
          <w:sz w:val="44"/>
        </w:rPr>
        <w:t>History: The Unveiling of the Past</w:t>
      </w:r>
    </w:p>
    <w:p w:rsidR="00525DA8" w:rsidRDefault="00581410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Prof</w:t>
      </w:r>
      <w:r w:rsidR="00743195">
        <w:rPr>
          <w:rFonts w:ascii="Times New Roman" w:hAnsi="Times New Roman"/>
          <w:color w:val="000000"/>
          <w:sz w:val="36"/>
        </w:rPr>
        <w:t>.</w:t>
      </w:r>
      <w:r>
        <w:rPr>
          <w:rFonts w:ascii="Times New Roman" w:hAnsi="Times New Roman"/>
          <w:color w:val="000000"/>
          <w:sz w:val="36"/>
        </w:rPr>
        <w:t xml:space="preserve"> Sarah J</w:t>
      </w:r>
      <w:r w:rsidR="00743195">
        <w:rPr>
          <w:rFonts w:ascii="Times New Roman" w:hAnsi="Times New Roman"/>
          <w:color w:val="000000"/>
          <w:sz w:val="36"/>
        </w:rPr>
        <w:t>.</w:t>
      </w:r>
      <w:r>
        <w:rPr>
          <w:rFonts w:ascii="Times New Roman" w:hAnsi="Times New Roman"/>
          <w:color w:val="000000"/>
          <w:sz w:val="36"/>
        </w:rPr>
        <w:t xml:space="preserve"> Thompson</w:t>
      </w:r>
    </w:p>
    <w:p w:rsidR="00525DA8" w:rsidRDefault="00581410">
      <w:pPr>
        <w:jc w:val="center"/>
      </w:pPr>
      <w:r>
        <w:rPr>
          <w:rFonts w:ascii="Times New Roman" w:hAnsi="Times New Roman"/>
          <w:color w:val="000000"/>
          <w:sz w:val="32"/>
        </w:rPr>
        <w:t>sarah</w:t>
      </w:r>
      <w:r w:rsidR="00743195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thompson@academy</w:t>
      </w:r>
      <w:r w:rsidR="00743195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org</w:t>
      </w:r>
    </w:p>
    <w:p w:rsidR="00525DA8" w:rsidRDefault="00525DA8"/>
    <w:p w:rsidR="00525DA8" w:rsidRDefault="00581410">
      <w:r>
        <w:rPr>
          <w:rFonts w:ascii="Times New Roman" w:hAnsi="Times New Roman"/>
          <w:color w:val="000000"/>
          <w:sz w:val="24"/>
        </w:rPr>
        <w:t>In this era of ever-accelerating change and technological marvels, the study of history serves as a beacon of stability and wisdom, allowing us to delve into the annals of time and explore the tapestry of human civilization</w:t>
      </w:r>
      <w:r w:rsidR="0074319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is a subject that goes beyond the mere recounting of events; it unveils the intricacies of cause and effect, unravels the enigmatic threads of human motivations, and provides a profound understanding of the present by examining the past</w:t>
      </w:r>
      <w:r w:rsidR="0074319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Within the rich tapestry of history, we discover the symphony of human experiences - narratives of triumph and adversity, courage and sacrifice, ambition and folly</w:t>
      </w:r>
      <w:r w:rsidR="0074319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These narratives weave together to form a grand opera, a quantum dance of actions and consequences that shape the destiny of nations and individuals alike</w:t>
      </w:r>
      <w:r w:rsidR="0074319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Through the prism of history, we witness the rise and fall of empires, the ebb and flow of civilizations, and the eternal struggle for justice, equality, and freedom</w:t>
      </w:r>
      <w:r w:rsidR="0074319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As guardians of this knowledge, we must recognize the immeasurable value of history education</w:t>
      </w:r>
      <w:r w:rsidR="0074319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is through this lens that we can decipher the enigmatic enigmas of the past, appreciate the resilience of the human spirit, and learn from the mistakes of our ancestors</w:t>
      </w:r>
      <w:r w:rsidR="0074319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For as the Roman philosopher Cicero once said, "Those who do not know history are destined to repeat it</w:t>
      </w:r>
      <w:r w:rsidR="0074319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>"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Body: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History unveils the intricate connections between past events and present realities</w:t>
      </w:r>
      <w:r w:rsidR="0074319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enables us to better understand the root causes of contemporary issues, be it racial inequality, economic disparities, or environmental degradation</w:t>
      </w:r>
      <w:r w:rsidR="0074319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 see how colonialism has shaped the global power dynamics, how the Industrial Revolution spurred technological advancements, and how social movements have transformed societies</w:t>
      </w:r>
      <w:r w:rsidR="0074319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By grasping these historical contexts, we can make informed decisions and chart a more just and sustainable course for the future</w:t>
      </w:r>
      <w:r w:rsidR="0074319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History teaches us to think critically and make informed judgments</w:t>
      </w:r>
      <w:r w:rsidR="0074319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By examining primary sources, interpreting historical evidence, and engaging in thoughtful discussions, students develop essential critical thinking skills that are invaluable in all aspects of life</w:t>
      </w:r>
      <w:r w:rsidR="0074319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lastRenderedPageBreak/>
        <w:t>They learn to distinguish facts from opinions, evaluate different perspectives, and construct well-reasoned arguments</w:t>
      </w:r>
      <w:r w:rsidR="0074319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These skills empower them to navigate the complexities of the modern world, where information is abundant but often misleading</w:t>
      </w:r>
      <w:r w:rsidR="0074319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Moreover, history cultivates empathy and global understanding</w:t>
      </w:r>
      <w:r w:rsidR="0074319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By studying diverse cultures, civilizations, and historical periods, students gain a deeper appreciation for different ways of life</w:t>
      </w:r>
      <w:r w:rsidR="0074319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They learn to recognize the common threads of humanity that connect us all, regardless of our backgrounds or beliefs</w:t>
      </w:r>
      <w:r w:rsidR="0074319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This empathy fosters tolerance, acceptance, and a sense of global interconnectedness, which are essential for building peaceful and just societies</w:t>
      </w:r>
      <w:r w:rsidR="00743195">
        <w:rPr>
          <w:rFonts w:ascii="Times New Roman" w:hAnsi="Times New Roman"/>
          <w:color w:val="000000"/>
          <w:sz w:val="24"/>
        </w:rPr>
        <w:t>.</w:t>
      </w:r>
    </w:p>
    <w:p w:rsidR="00525DA8" w:rsidRDefault="00581410">
      <w:r>
        <w:rPr>
          <w:rFonts w:ascii="Times New Roman" w:hAnsi="Times New Roman"/>
          <w:color w:val="000000"/>
          <w:sz w:val="28"/>
        </w:rPr>
        <w:t>Summary</w:t>
      </w:r>
    </w:p>
    <w:p w:rsidR="00525DA8" w:rsidRDefault="00581410">
      <w:r>
        <w:rPr>
          <w:rFonts w:ascii="Times New Roman" w:hAnsi="Times New Roman"/>
          <w:color w:val="000000"/>
        </w:rPr>
        <w:t>In conclusion, the study of history is an indispensable endeavor for cultivating a well-rounded and enlightened citizenry</w:t>
      </w:r>
      <w:r w:rsidR="00743195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 unveils the past, enabling us to comprehend the present and chart a path for the future</w:t>
      </w:r>
      <w:r w:rsidR="00743195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Through history, we learn to think critically, make informed judgments, and empathize with others</w:t>
      </w:r>
      <w:r w:rsidR="00743195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This knowledge empowers us to tackle the challenges of today's world and build a better future for generations to come</w:t>
      </w:r>
      <w:r w:rsidR="00743195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As the renowned historian Edward Gibbon once remarked, "History is the guide of life</w:t>
      </w:r>
      <w:r w:rsidR="00743195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>" Let us embrace this wisdom and embark on a journey through time, unlocking the secrets of our shared past</w:t>
      </w:r>
      <w:r w:rsidR="00743195">
        <w:rPr>
          <w:rFonts w:ascii="Times New Roman" w:hAnsi="Times New Roman"/>
          <w:color w:val="000000"/>
        </w:rPr>
        <w:t>.</w:t>
      </w:r>
    </w:p>
    <w:p w:rsidR="00525DA8" w:rsidRDefault="00525DA8"/>
    <w:sectPr w:rsidR="00525DA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30770362">
    <w:abstractNumId w:val="8"/>
  </w:num>
  <w:num w:numId="2" w16cid:durableId="1288317192">
    <w:abstractNumId w:val="6"/>
  </w:num>
  <w:num w:numId="3" w16cid:durableId="1298144413">
    <w:abstractNumId w:val="5"/>
  </w:num>
  <w:num w:numId="4" w16cid:durableId="1835340731">
    <w:abstractNumId w:val="4"/>
  </w:num>
  <w:num w:numId="5" w16cid:durableId="462311914">
    <w:abstractNumId w:val="7"/>
  </w:num>
  <w:num w:numId="6" w16cid:durableId="2091925002">
    <w:abstractNumId w:val="3"/>
  </w:num>
  <w:num w:numId="7" w16cid:durableId="1496453802">
    <w:abstractNumId w:val="2"/>
  </w:num>
  <w:num w:numId="8" w16cid:durableId="1887568795">
    <w:abstractNumId w:val="1"/>
  </w:num>
  <w:num w:numId="9" w16cid:durableId="194730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25DA8"/>
    <w:rsid w:val="00581410"/>
    <w:rsid w:val="0074319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535</Words>
  <Characters>3054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2024-01-15T20:17:00Z</dcterms:modified>
  <cp:category/>
</cp:coreProperties>
</file>