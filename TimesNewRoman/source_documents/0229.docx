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605" w:rsidRDefault="00A74FB3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Unlocking the Secrets of Matter</w:t>
      </w:r>
    </w:p>
    <w:p w:rsidR="00F32605" w:rsidRDefault="00A74FB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14AC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Leigh Foster</w:t>
      </w:r>
    </w:p>
    <w:p w:rsidR="00F32605" w:rsidRDefault="00A74FB3">
      <w:pPr>
        <w:jc w:val="center"/>
      </w:pPr>
      <w:r>
        <w:rPr>
          <w:rFonts w:ascii="Times New Roman" w:hAnsi="Times New Roman"/>
          <w:color w:val="000000"/>
          <w:sz w:val="32"/>
        </w:rPr>
        <w:t>leigh</w:t>
      </w:r>
      <w:r w:rsidR="00214AC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foster@springdaleschool</w:t>
      </w:r>
      <w:r w:rsidR="00214AC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32605" w:rsidRDefault="00F32605"/>
    <w:p w:rsidR="00F32605" w:rsidRDefault="00A74FB3">
      <w:r>
        <w:rPr>
          <w:rFonts w:ascii="Times New Roman" w:hAnsi="Times New Roman"/>
          <w:color w:val="000000"/>
          <w:sz w:val="24"/>
        </w:rPr>
        <w:t>Chemistry is the study of matter, its properties, and its change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examination of elements, compounds, and mixtures, delving into their composition, characteristics, and interactions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quest to comprehend chemistry, we will venture into the realm of atoms and molecules, dissecting their intricate structures and the dynamic forces that govern their interactions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chemical reactions, witnessing the transformations of substances and the release or absorption of energy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investigate the extraordinary world of compounds, delving into their unique properties and exploring how their constituent elements combine to form new substances with distinct characteristics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214AC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be mesmerized as we embark on this enthralling adventure into the realm of chemistry, where the secrets of matter await our discovery</w:t>
      </w:r>
      <w:r w:rsidR="00214AC1">
        <w:rPr>
          <w:rFonts w:ascii="Times New Roman" w:hAnsi="Times New Roman"/>
          <w:color w:val="000000"/>
          <w:sz w:val="24"/>
        </w:rPr>
        <w:t>.</w:t>
      </w:r>
    </w:p>
    <w:p w:rsidR="00F32605" w:rsidRDefault="00A74FB3">
      <w:r>
        <w:rPr>
          <w:rFonts w:ascii="Times New Roman" w:hAnsi="Times New Roman"/>
          <w:color w:val="000000"/>
          <w:sz w:val="28"/>
        </w:rPr>
        <w:t>Summary</w:t>
      </w:r>
    </w:p>
    <w:p w:rsidR="00F32605" w:rsidRDefault="00A74FB3">
      <w:r>
        <w:rPr>
          <w:rFonts w:ascii="Times New Roman" w:hAnsi="Times New Roman"/>
          <w:color w:val="000000"/>
        </w:rPr>
        <w:t>In this essay, we delved into the captivating world of chemistry, exploring the properties, interactions, and transformations of matter</w:t>
      </w:r>
      <w:r w:rsidR="00214AC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unraveled the mysteries of atoms, molecules, and chemical reactions, deciphering the language of chemical equations</w:t>
      </w:r>
      <w:r w:rsidR="00214AC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journeyed through the periodic table, uncovering the unique properties of elements and their applications</w:t>
      </w:r>
      <w:r w:rsidR="00214AC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investigated the formation and properties of compounds, witnessing the remarkable transformations of substances</w:t>
      </w:r>
      <w:r w:rsidR="00214AC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as we discovered, is a vibrant and dynamic field that holds the keys to unlocking the secrets of the universe and unraveling the wonders of the material world around us</w:t>
      </w:r>
      <w:r w:rsidR="00214AC1">
        <w:rPr>
          <w:rFonts w:ascii="Times New Roman" w:hAnsi="Times New Roman"/>
          <w:color w:val="000000"/>
        </w:rPr>
        <w:t>.</w:t>
      </w:r>
    </w:p>
    <w:p w:rsidR="00F32605" w:rsidRDefault="00F32605"/>
    <w:sectPr w:rsidR="00F32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612823">
    <w:abstractNumId w:val="8"/>
  </w:num>
  <w:num w:numId="2" w16cid:durableId="1747725386">
    <w:abstractNumId w:val="6"/>
  </w:num>
  <w:num w:numId="3" w16cid:durableId="903638177">
    <w:abstractNumId w:val="5"/>
  </w:num>
  <w:num w:numId="4" w16cid:durableId="427583406">
    <w:abstractNumId w:val="4"/>
  </w:num>
  <w:num w:numId="5" w16cid:durableId="1033656031">
    <w:abstractNumId w:val="7"/>
  </w:num>
  <w:num w:numId="6" w16cid:durableId="1021514789">
    <w:abstractNumId w:val="3"/>
  </w:num>
  <w:num w:numId="7" w16cid:durableId="995760307">
    <w:abstractNumId w:val="2"/>
  </w:num>
  <w:num w:numId="8" w16cid:durableId="1233193935">
    <w:abstractNumId w:val="1"/>
  </w:num>
  <w:num w:numId="9" w16cid:durableId="43255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AC1"/>
    <w:rsid w:val="0029639D"/>
    <w:rsid w:val="00326F90"/>
    <w:rsid w:val="00A74FB3"/>
    <w:rsid w:val="00AA1D8D"/>
    <w:rsid w:val="00B47730"/>
    <w:rsid w:val="00CB0664"/>
    <w:rsid w:val="00F326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