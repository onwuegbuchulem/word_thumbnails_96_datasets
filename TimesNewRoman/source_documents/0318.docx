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E36" w:rsidRDefault="000774AF">
      <w:pPr>
        <w:jc w:val="center"/>
      </w:pPr>
      <w:r>
        <w:rPr>
          <w:rFonts w:ascii="Times New Roman" w:hAnsi="Times New Roman"/>
          <w:color w:val="000000"/>
          <w:sz w:val="44"/>
        </w:rPr>
        <w:t>Journeys Through Time: History as a Story of the Past</w:t>
      </w:r>
    </w:p>
    <w:p w:rsidR="00405E36" w:rsidRDefault="000774A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Roberts</w:t>
      </w:r>
    </w:p>
    <w:p w:rsidR="00405E36" w:rsidRDefault="000774AF">
      <w:pPr>
        <w:jc w:val="center"/>
      </w:pPr>
      <w:r>
        <w:rPr>
          <w:rFonts w:ascii="Times New Roman" w:hAnsi="Times New Roman"/>
          <w:color w:val="000000"/>
          <w:sz w:val="32"/>
        </w:rPr>
        <w:t>aroberts@highereducation</w:t>
      </w:r>
      <w:r w:rsidR="00373F5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405E36" w:rsidRDefault="00405E36"/>
    <w:p w:rsidR="00405E36" w:rsidRDefault="000774AF">
      <w:r>
        <w:rPr>
          <w:rFonts w:ascii="Times New Roman" w:hAnsi="Times New Roman"/>
          <w:color w:val="000000"/>
          <w:sz w:val="24"/>
        </w:rPr>
        <w:t>History is not merely a chronicle of events but a vivid tapestry woven with tales of human triumph and tragedy, of shifting empires and enduring civilizations, of scientific breakthroughs and artistic masterpieces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story of our collective past, a narrative of how we came to be who we are today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annals of history, we embark on a journey through time, exploring the lives of extraordinary individuals who shaped the course of nations, witnessing the rise and fall of great civilizations, and unraveling the mysteries of ancient cultures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about the struggles and sacrifices of those who came before us, the challenges they faced, and the lessons they imparted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is a mirror that reflects back to us the complexities of human nature, showcasing both our capacity for great evil and our potential for immense good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teaches us about war and peace, about love and hate, about greed and compassion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grappling with the past, we gain a deeper understanding of ourselves, our societies, and our world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history allows us to appreciate the vastness of human experience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about different cultures, beliefs, and customs, broadening our perspectives and fostering empathy for others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cultivates critical thinking skills, training us to analyze evidence, draw conclusions, and form informed opinions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the decisions made by leaders throughout history, we develop a greater understanding of the complex factors that shape events and the consequences of our actions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also instills in us a sense of humility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past, we realize that we are part of a larger story, that our lives are connected to those who came before us and those who will follow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awareness of our interconnectedness encourages us to act responsibly, to consider the long-term consequences of our decisions, and to strive for a legacy that will positively impact future generations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Furthermore, history teaches us the value of resilience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humans have faced countless challenges, from natural disasters to political upheaval to economic crises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we have persevered, demonstrating an indomitable spirit</w:t>
      </w:r>
      <w:r w:rsidR="00373F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the past, we draw inspiration from the resilience of those who came before us, learning how to navigate through adversity and emerge stronger</w:t>
      </w:r>
      <w:r w:rsidR="00373F53">
        <w:rPr>
          <w:rFonts w:ascii="Times New Roman" w:hAnsi="Times New Roman"/>
          <w:color w:val="000000"/>
          <w:sz w:val="24"/>
        </w:rPr>
        <w:t>.</w:t>
      </w:r>
    </w:p>
    <w:p w:rsidR="00405E36" w:rsidRDefault="000774AF">
      <w:r>
        <w:rPr>
          <w:rFonts w:ascii="Times New Roman" w:hAnsi="Times New Roman"/>
          <w:color w:val="000000"/>
          <w:sz w:val="28"/>
        </w:rPr>
        <w:t>Summary</w:t>
      </w:r>
    </w:p>
    <w:p w:rsidR="00405E36" w:rsidRDefault="000774AF">
      <w:r>
        <w:rPr>
          <w:rFonts w:ascii="Times New Roman" w:hAnsi="Times New Roman"/>
          <w:color w:val="000000"/>
        </w:rPr>
        <w:t>History is a captivating subject that offers valuable insights into our past, present, and future</w:t>
      </w:r>
      <w:r w:rsidR="00373F5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expands our understanding of the world, cultivates critical thinking skills, instills humility, and teaches us the value of resilience</w:t>
      </w:r>
      <w:r w:rsidR="00373F5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journeying through time and exploring the tapestry of human history, we gain a deeper appreciation for the richness of life and the interconnectedness of our global community</w:t>
      </w:r>
      <w:r w:rsidR="00373F53">
        <w:rPr>
          <w:rFonts w:ascii="Times New Roman" w:hAnsi="Times New Roman"/>
          <w:color w:val="000000"/>
        </w:rPr>
        <w:t>.</w:t>
      </w:r>
    </w:p>
    <w:p w:rsidR="00405E36" w:rsidRDefault="00405E36"/>
    <w:sectPr w:rsidR="00405E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1707740">
    <w:abstractNumId w:val="8"/>
  </w:num>
  <w:num w:numId="2" w16cid:durableId="15082891">
    <w:abstractNumId w:val="6"/>
  </w:num>
  <w:num w:numId="3" w16cid:durableId="2012218259">
    <w:abstractNumId w:val="5"/>
  </w:num>
  <w:num w:numId="4" w16cid:durableId="167137503">
    <w:abstractNumId w:val="4"/>
  </w:num>
  <w:num w:numId="5" w16cid:durableId="830368819">
    <w:abstractNumId w:val="7"/>
  </w:num>
  <w:num w:numId="6" w16cid:durableId="1438985493">
    <w:abstractNumId w:val="3"/>
  </w:num>
  <w:num w:numId="7" w16cid:durableId="1355961754">
    <w:abstractNumId w:val="2"/>
  </w:num>
  <w:num w:numId="8" w16cid:durableId="703797166">
    <w:abstractNumId w:val="1"/>
  </w:num>
  <w:num w:numId="9" w16cid:durableId="205056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4AF"/>
    <w:rsid w:val="0015074B"/>
    <w:rsid w:val="0029639D"/>
    <w:rsid w:val="00326F90"/>
    <w:rsid w:val="00373F53"/>
    <w:rsid w:val="00405E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