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CB3" w:rsidRDefault="00CD548C">
      <w:pPr>
        <w:jc w:val="center"/>
      </w:pPr>
      <w:r>
        <w:rPr>
          <w:rFonts w:ascii="Times New Roman" w:hAnsi="Times New Roman"/>
          <w:color w:val="000000"/>
          <w:sz w:val="44"/>
        </w:rPr>
        <w:t>Navigating the Labyrinth of Mathematics: Unraveling Patterns and Discovering Hidden Truths</w:t>
      </w:r>
    </w:p>
    <w:p w:rsidR="00F16CB3" w:rsidRDefault="00CD548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4B35F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Rachael Franklin</w:t>
      </w:r>
    </w:p>
    <w:p w:rsidR="00F16CB3" w:rsidRDefault="00CD548C">
      <w:pPr>
        <w:jc w:val="center"/>
      </w:pPr>
      <w:r>
        <w:rPr>
          <w:rFonts w:ascii="Times New Roman" w:hAnsi="Times New Roman"/>
          <w:color w:val="000000"/>
          <w:sz w:val="32"/>
        </w:rPr>
        <w:t>rfranklin@highschooledu</w:t>
      </w:r>
      <w:r w:rsidR="004B35F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F16CB3" w:rsidRDefault="00F16CB3"/>
    <w:p w:rsidR="00F16CB3" w:rsidRDefault="00CD548C">
      <w:r>
        <w:rPr>
          <w:rFonts w:ascii="Times New Roman" w:hAnsi="Times New Roman"/>
          <w:color w:val="000000"/>
          <w:sz w:val="24"/>
        </w:rPr>
        <w:t>Mathematics, a subject often shrouded in mystery and complexity, lies at the heart of our universe</w:t>
      </w:r>
      <w:r w:rsidR="004B35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serves as a language of logic, a tool for deciphering the codes of nature, and a gateway to understanding the fundamental workings of our world</w:t>
      </w:r>
      <w:r w:rsidR="004B35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numbers, shapes, and patterns, mathematics reveals the underlying order in chaos</w:t>
      </w:r>
      <w:r w:rsidR="004B35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Fibonacci sequence found in nature's designs to the mind-bending paradoxes of infinity, mathematics unveils a hidden tapestry of interconnectedness and beauty</w:t>
      </w:r>
      <w:r w:rsidR="004B35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mathematics not only sharpens our analytical skills but also cultivates critical thinking, problem-solving abilities, and creativity</w:t>
      </w:r>
      <w:r w:rsidR="004B35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engaging with mathematical concepts, we learn to approach challenges systematically, break down complex problems into manageable steps, and explore multiple perspectives to arrive at solutions</w:t>
      </w:r>
      <w:r w:rsidR="004B35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an ever-evolving field, a dynamic landscape where new discoveries are constantly being made</w:t>
      </w:r>
      <w:r w:rsidR="004B35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ancient civilizations of Egypt and Greece to the modern era of artificial intelligence and quantum computing, the pursuit of mathematical knowledge has been a driving force behind human progress</w:t>
      </w:r>
      <w:r w:rsidR="004B35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Throughout history, mathematicians have made remarkable contributions to our understanding of the universe</w:t>
      </w:r>
      <w:r w:rsidR="004B35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Pythagoras's theorem to Einstein's theory of relativity, mathematical breakthroughs have revolutionized our perception of reality and expanded our horizons of knowledge</w:t>
      </w:r>
      <w:r w:rsidR="004B35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beauty and elegance of mathematics have inspired countless minds, captivating artists, musicians, and scientists alike</w:t>
      </w:r>
      <w:r w:rsidR="004B35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abstract concepts have found expression in art, music, and architecture, demonstrating the profound impact of mathematics on human </w:t>
      </w:r>
      <w:r>
        <w:rPr>
          <w:rFonts w:ascii="Times New Roman" w:hAnsi="Times New Roman"/>
          <w:color w:val="000000"/>
          <w:sz w:val="24"/>
        </w:rPr>
        <w:lastRenderedPageBreak/>
        <w:t>culture and creativity</w:t>
      </w:r>
      <w:r w:rsidR="004B35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realm of mathematics, we embark on a journey of intellectual exploration, uncovering hidden truths and gaining a profound appreciation for the order and beauty that underlie our universe</w:t>
      </w:r>
      <w:r w:rsidR="004B35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not merely a collection of abstract concepts; it is a living, breathing field that shapes our understanding of the world around us and empowers us to make sense of its complexities</w:t>
      </w:r>
      <w:r w:rsidR="004B35FE">
        <w:rPr>
          <w:rFonts w:ascii="Times New Roman" w:hAnsi="Times New Roman"/>
          <w:color w:val="000000"/>
          <w:sz w:val="24"/>
        </w:rPr>
        <w:t>.</w:t>
      </w:r>
    </w:p>
    <w:p w:rsidR="00F16CB3" w:rsidRDefault="00CD548C">
      <w:r>
        <w:rPr>
          <w:rFonts w:ascii="Times New Roman" w:hAnsi="Times New Roman"/>
          <w:color w:val="000000"/>
          <w:sz w:val="28"/>
        </w:rPr>
        <w:t>Summary</w:t>
      </w:r>
    </w:p>
    <w:p w:rsidR="00F16CB3" w:rsidRDefault="00CD548C">
      <w:r>
        <w:rPr>
          <w:rFonts w:ascii="Times New Roman" w:hAnsi="Times New Roman"/>
          <w:color w:val="000000"/>
        </w:rPr>
        <w:t>Mathematics is a captivating and intricate subject that unveils the hidden patterns and order in our universe</w:t>
      </w:r>
      <w:r w:rsidR="004B35F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cultivates analytical thinking, problem-solving abilities, and creativity</w:t>
      </w:r>
      <w:r w:rsidR="004B35F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Throughout history, mathematical discoveries have revolutionized our understanding of reality and inspired minds across various disciplines</w:t>
      </w:r>
      <w:r w:rsidR="004B35F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explore the labyrinth of mathematics, we embark on a journey of intellectual discovery, unraveling the mysteries of the cosmos and gaining a deeper appreciation for the beauty and elegance of the universe</w:t>
      </w:r>
      <w:r w:rsidR="004B35FE">
        <w:rPr>
          <w:rFonts w:ascii="Times New Roman" w:hAnsi="Times New Roman"/>
          <w:color w:val="000000"/>
        </w:rPr>
        <w:t>.</w:t>
      </w:r>
    </w:p>
    <w:p w:rsidR="00F16CB3" w:rsidRDefault="00F16CB3"/>
    <w:sectPr w:rsidR="00F16C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4191117">
    <w:abstractNumId w:val="8"/>
  </w:num>
  <w:num w:numId="2" w16cid:durableId="686642158">
    <w:abstractNumId w:val="6"/>
  </w:num>
  <w:num w:numId="3" w16cid:durableId="976451628">
    <w:abstractNumId w:val="5"/>
  </w:num>
  <w:num w:numId="4" w16cid:durableId="1764954498">
    <w:abstractNumId w:val="4"/>
  </w:num>
  <w:num w:numId="5" w16cid:durableId="321853098">
    <w:abstractNumId w:val="7"/>
  </w:num>
  <w:num w:numId="6" w16cid:durableId="630018360">
    <w:abstractNumId w:val="3"/>
  </w:num>
  <w:num w:numId="7" w16cid:durableId="2073847451">
    <w:abstractNumId w:val="2"/>
  </w:num>
  <w:num w:numId="8" w16cid:durableId="46226849">
    <w:abstractNumId w:val="1"/>
  </w:num>
  <w:num w:numId="9" w16cid:durableId="121361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5FE"/>
    <w:rsid w:val="00AA1D8D"/>
    <w:rsid w:val="00B47730"/>
    <w:rsid w:val="00CB0664"/>
    <w:rsid w:val="00CD548C"/>
    <w:rsid w:val="00F16C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