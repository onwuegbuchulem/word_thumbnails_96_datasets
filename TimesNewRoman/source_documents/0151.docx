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226C" w:rsidRDefault="00802EFA">
      <w:pPr>
        <w:jc w:val="center"/>
      </w:pPr>
      <w:r>
        <w:rPr>
          <w:rFonts w:ascii="Times New Roman" w:hAnsi="Times New Roman"/>
          <w:color w:val="000000"/>
          <w:sz w:val="44"/>
        </w:rPr>
        <w:t>A Deeper Understanding: Government</w:t>
      </w:r>
    </w:p>
    <w:p w:rsidR="003C226C" w:rsidRDefault="00802EFA">
      <w:pPr>
        <w:pStyle w:val="NoSpacing"/>
        <w:jc w:val="center"/>
      </w:pPr>
      <w:r>
        <w:rPr>
          <w:rFonts w:ascii="Times New Roman" w:hAnsi="Times New Roman"/>
          <w:color w:val="000000"/>
          <w:sz w:val="36"/>
        </w:rPr>
        <w:t>Ms</w:t>
      </w:r>
      <w:r w:rsidR="005A489B">
        <w:rPr>
          <w:rFonts w:ascii="Times New Roman" w:hAnsi="Times New Roman"/>
          <w:color w:val="000000"/>
          <w:sz w:val="36"/>
        </w:rPr>
        <w:t>.</w:t>
      </w:r>
      <w:r>
        <w:rPr>
          <w:rFonts w:ascii="Times New Roman" w:hAnsi="Times New Roman"/>
          <w:color w:val="000000"/>
          <w:sz w:val="36"/>
        </w:rPr>
        <w:t xml:space="preserve"> Janine Liam</w:t>
      </w:r>
    </w:p>
    <w:p w:rsidR="003C226C" w:rsidRDefault="00802EFA">
      <w:pPr>
        <w:jc w:val="center"/>
      </w:pPr>
      <w:r>
        <w:rPr>
          <w:rFonts w:ascii="Times New Roman" w:hAnsi="Times New Roman"/>
          <w:color w:val="000000"/>
          <w:sz w:val="32"/>
        </w:rPr>
        <w:t>janineliam48@edusite</w:t>
      </w:r>
      <w:r w:rsidR="005A489B">
        <w:rPr>
          <w:rFonts w:ascii="Times New Roman" w:hAnsi="Times New Roman"/>
          <w:color w:val="000000"/>
          <w:sz w:val="32"/>
        </w:rPr>
        <w:t>.</w:t>
      </w:r>
      <w:r>
        <w:rPr>
          <w:rFonts w:ascii="Times New Roman" w:hAnsi="Times New Roman"/>
          <w:color w:val="000000"/>
          <w:sz w:val="32"/>
        </w:rPr>
        <w:t>onl</w:t>
      </w:r>
    </w:p>
    <w:p w:rsidR="003C226C" w:rsidRDefault="003C226C"/>
    <w:p w:rsidR="003C226C" w:rsidRDefault="00802EFA">
      <w:r>
        <w:rPr>
          <w:rFonts w:ascii="Times New Roman" w:hAnsi="Times New Roman"/>
          <w:color w:val="000000"/>
          <w:sz w:val="24"/>
        </w:rPr>
        <w:t>In today's complex world, understanding the inner workings of government is not just a subject confined to textbooks, it's a life skill</w:t>
      </w:r>
      <w:r w:rsidR="005A489B">
        <w:rPr>
          <w:rFonts w:ascii="Times New Roman" w:hAnsi="Times New Roman"/>
          <w:color w:val="000000"/>
          <w:sz w:val="24"/>
        </w:rPr>
        <w:t>.</w:t>
      </w:r>
      <w:r>
        <w:rPr>
          <w:rFonts w:ascii="Times New Roman" w:hAnsi="Times New Roman"/>
          <w:color w:val="000000"/>
          <w:sz w:val="24"/>
        </w:rPr>
        <w:t xml:space="preserve"> Government shapes our lives in countless ways, from ensuring our safety to facilitating our access to education and healthcare</w:t>
      </w:r>
      <w:r w:rsidR="005A489B">
        <w:rPr>
          <w:rFonts w:ascii="Times New Roman" w:hAnsi="Times New Roman"/>
          <w:color w:val="000000"/>
          <w:sz w:val="24"/>
        </w:rPr>
        <w:t>.</w:t>
      </w:r>
      <w:r>
        <w:rPr>
          <w:rFonts w:ascii="Times New Roman" w:hAnsi="Times New Roman"/>
          <w:color w:val="000000"/>
          <w:sz w:val="24"/>
        </w:rPr>
        <w:t xml:space="preserve"> Comprehending how decisions are made, who makes them, and the processes involved is essential for informed citizenship in a democracy</w:t>
      </w:r>
      <w:r w:rsidR="005A489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Understanding government entails more than rote memorization of facts and figures</w:t>
      </w:r>
      <w:r w:rsidR="005A489B">
        <w:rPr>
          <w:rFonts w:ascii="Times New Roman" w:hAnsi="Times New Roman"/>
          <w:color w:val="000000"/>
          <w:sz w:val="24"/>
        </w:rPr>
        <w:t>.</w:t>
      </w:r>
      <w:r>
        <w:rPr>
          <w:rFonts w:ascii="Times New Roman" w:hAnsi="Times New Roman"/>
          <w:color w:val="000000"/>
          <w:sz w:val="24"/>
        </w:rPr>
        <w:t xml:space="preserve"> It involves delving into the intricate relationships between the various branches of government, examining the dynamics of political parties and interest groups, and critically assessing the role of the media in shaping public opinion</w:t>
      </w:r>
      <w:r w:rsidR="005A489B">
        <w:rPr>
          <w:rFonts w:ascii="Times New Roman" w:hAnsi="Times New Roman"/>
          <w:color w:val="000000"/>
          <w:sz w:val="24"/>
        </w:rPr>
        <w:t>.</w:t>
      </w:r>
      <w:r>
        <w:rPr>
          <w:rFonts w:ascii="Times New Roman" w:hAnsi="Times New Roman"/>
          <w:color w:val="000000"/>
          <w:sz w:val="24"/>
        </w:rPr>
        <w:t xml:space="preserve"> By exploring these intricacies, we gain insights into the challenges and opportunities governments face in fulfilling their responsibilities to their citizens</w:t>
      </w:r>
      <w:r w:rsidR="005A489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understanding government fosters active participation in our democratic process</w:t>
      </w:r>
      <w:r w:rsidR="005A489B">
        <w:rPr>
          <w:rFonts w:ascii="Times New Roman" w:hAnsi="Times New Roman"/>
          <w:color w:val="000000"/>
          <w:sz w:val="24"/>
        </w:rPr>
        <w:t>.</w:t>
      </w:r>
      <w:r>
        <w:rPr>
          <w:rFonts w:ascii="Times New Roman" w:hAnsi="Times New Roman"/>
          <w:color w:val="000000"/>
          <w:sz w:val="24"/>
        </w:rPr>
        <w:t xml:space="preserve"> As citizens, we possess the power to influence policy decisions and hold our elected representatives accountable</w:t>
      </w:r>
      <w:r w:rsidR="005A489B">
        <w:rPr>
          <w:rFonts w:ascii="Times New Roman" w:hAnsi="Times New Roman"/>
          <w:color w:val="000000"/>
          <w:sz w:val="24"/>
        </w:rPr>
        <w:t>.</w:t>
      </w:r>
      <w:r>
        <w:rPr>
          <w:rFonts w:ascii="Times New Roman" w:hAnsi="Times New Roman"/>
          <w:color w:val="000000"/>
          <w:sz w:val="24"/>
        </w:rPr>
        <w:t xml:space="preserve"> Effective participation requires knowledge of how government operates, the issues at stake, and the mechanisms available for expressing our views</w:t>
      </w:r>
      <w:r w:rsidR="005A489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Government: The Framework of Society</w:t>
      </w:r>
      <w:r>
        <w:rPr>
          <w:rFonts w:ascii="Times New Roman" w:hAnsi="Times New Roman"/>
          <w:color w:val="000000"/>
          <w:sz w:val="24"/>
        </w:rPr>
        <w:br/>
      </w:r>
      <w:r>
        <w:rPr>
          <w:rFonts w:ascii="Times New Roman" w:hAnsi="Times New Roman"/>
          <w:color w:val="000000"/>
          <w:sz w:val="24"/>
        </w:rPr>
        <w:br/>
        <w:t>Government serves as the organizing structure that enables a society to function effectively</w:t>
      </w:r>
      <w:r w:rsidR="005A489B">
        <w:rPr>
          <w:rFonts w:ascii="Times New Roman" w:hAnsi="Times New Roman"/>
          <w:color w:val="000000"/>
          <w:sz w:val="24"/>
        </w:rPr>
        <w:t>.</w:t>
      </w:r>
      <w:r>
        <w:rPr>
          <w:rFonts w:ascii="Times New Roman" w:hAnsi="Times New Roman"/>
          <w:color w:val="000000"/>
          <w:sz w:val="24"/>
        </w:rPr>
        <w:t xml:space="preserve"> It establishes a system of rules and regulations that ensure order and protect citizens' rights</w:t>
      </w:r>
      <w:r w:rsidR="005A489B">
        <w:rPr>
          <w:rFonts w:ascii="Times New Roman" w:hAnsi="Times New Roman"/>
          <w:color w:val="000000"/>
          <w:sz w:val="24"/>
        </w:rPr>
        <w:t>.</w:t>
      </w:r>
      <w:r>
        <w:rPr>
          <w:rFonts w:ascii="Times New Roman" w:hAnsi="Times New Roman"/>
          <w:color w:val="000000"/>
          <w:sz w:val="24"/>
        </w:rPr>
        <w:t xml:space="preserve"> By providing a framework for dispute resolution and ensuring the fair distribution of resources, government promotes stability and progress</w:t>
      </w:r>
      <w:r w:rsidR="005A489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Role of Citizens in a Democracy</w:t>
      </w:r>
      <w:r>
        <w:rPr>
          <w:rFonts w:ascii="Times New Roman" w:hAnsi="Times New Roman"/>
          <w:color w:val="000000"/>
          <w:sz w:val="24"/>
        </w:rPr>
        <w:br/>
      </w:r>
      <w:r>
        <w:rPr>
          <w:rFonts w:ascii="Times New Roman" w:hAnsi="Times New Roman"/>
          <w:color w:val="000000"/>
          <w:sz w:val="24"/>
        </w:rPr>
        <w:br/>
        <w:t>Citizens play a crucial role in shaping their government</w:t>
      </w:r>
      <w:r w:rsidR="005A489B">
        <w:rPr>
          <w:rFonts w:ascii="Times New Roman" w:hAnsi="Times New Roman"/>
          <w:color w:val="000000"/>
          <w:sz w:val="24"/>
        </w:rPr>
        <w:t>.</w:t>
      </w:r>
      <w:r>
        <w:rPr>
          <w:rFonts w:ascii="Times New Roman" w:hAnsi="Times New Roman"/>
          <w:color w:val="000000"/>
          <w:sz w:val="24"/>
        </w:rPr>
        <w:t xml:space="preserve"> Through the act of voting, they select their representatives and influence the direction of public policy</w:t>
      </w:r>
      <w:r w:rsidR="005A489B">
        <w:rPr>
          <w:rFonts w:ascii="Times New Roman" w:hAnsi="Times New Roman"/>
          <w:color w:val="000000"/>
          <w:sz w:val="24"/>
        </w:rPr>
        <w:t>.</w:t>
      </w:r>
      <w:r>
        <w:rPr>
          <w:rFonts w:ascii="Times New Roman" w:hAnsi="Times New Roman"/>
          <w:color w:val="000000"/>
          <w:sz w:val="24"/>
        </w:rPr>
        <w:t xml:space="preserve"> Active participation extends beyond the ballot box to include engaging in the democratic process </w:t>
      </w:r>
      <w:r>
        <w:rPr>
          <w:rFonts w:ascii="Times New Roman" w:hAnsi="Times New Roman"/>
          <w:color w:val="000000"/>
          <w:sz w:val="24"/>
        </w:rPr>
        <w:lastRenderedPageBreak/>
        <w:t>through attending public meetings, contacting elected officials, or joining advocacy groups</w:t>
      </w:r>
      <w:r w:rsidR="005A489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Understanding the Challenges of Governance</w:t>
      </w:r>
      <w:r>
        <w:rPr>
          <w:rFonts w:ascii="Times New Roman" w:hAnsi="Times New Roman"/>
          <w:color w:val="000000"/>
          <w:sz w:val="24"/>
        </w:rPr>
        <w:br/>
      </w:r>
      <w:r>
        <w:rPr>
          <w:rFonts w:ascii="Times New Roman" w:hAnsi="Times New Roman"/>
          <w:color w:val="000000"/>
          <w:sz w:val="24"/>
        </w:rPr>
        <w:br/>
        <w:t>Governments face myriad challenges in fulfilling their responsibilities</w:t>
      </w:r>
      <w:r w:rsidR="005A489B">
        <w:rPr>
          <w:rFonts w:ascii="Times New Roman" w:hAnsi="Times New Roman"/>
          <w:color w:val="000000"/>
          <w:sz w:val="24"/>
        </w:rPr>
        <w:t>.</w:t>
      </w:r>
      <w:r>
        <w:rPr>
          <w:rFonts w:ascii="Times New Roman" w:hAnsi="Times New Roman"/>
          <w:color w:val="000000"/>
          <w:sz w:val="24"/>
        </w:rPr>
        <w:t xml:space="preserve"> These challenges may stem from internal factors such as political polarization or external dynamics like economic crises or global conflicts</w:t>
      </w:r>
      <w:r w:rsidR="005A489B">
        <w:rPr>
          <w:rFonts w:ascii="Times New Roman" w:hAnsi="Times New Roman"/>
          <w:color w:val="000000"/>
          <w:sz w:val="24"/>
        </w:rPr>
        <w:t>.</w:t>
      </w:r>
      <w:r>
        <w:rPr>
          <w:rFonts w:ascii="Times New Roman" w:hAnsi="Times New Roman"/>
          <w:color w:val="000000"/>
          <w:sz w:val="24"/>
        </w:rPr>
        <w:t xml:space="preserve"> Comprehending these complexities helps us appreciate the difficulties governments encounter in making decisions that balance competing interests</w:t>
      </w:r>
      <w:r w:rsidR="005A489B">
        <w:rPr>
          <w:rFonts w:ascii="Times New Roman" w:hAnsi="Times New Roman"/>
          <w:color w:val="000000"/>
          <w:sz w:val="24"/>
        </w:rPr>
        <w:t>.</w:t>
      </w:r>
    </w:p>
    <w:p w:rsidR="003C226C" w:rsidRDefault="00802EFA">
      <w:r>
        <w:rPr>
          <w:rFonts w:ascii="Times New Roman" w:hAnsi="Times New Roman"/>
          <w:color w:val="000000"/>
          <w:sz w:val="28"/>
        </w:rPr>
        <w:t>Summary</w:t>
      </w:r>
    </w:p>
    <w:p w:rsidR="003C226C" w:rsidRDefault="00802EFA">
      <w:r>
        <w:rPr>
          <w:rFonts w:ascii="Times New Roman" w:hAnsi="Times New Roman"/>
          <w:color w:val="000000"/>
        </w:rPr>
        <w:t>In conclusion, understanding government is not merely an academic pursuit but an essential life skill for navigating our complex world</w:t>
      </w:r>
      <w:r w:rsidR="005A489B">
        <w:rPr>
          <w:rFonts w:ascii="Times New Roman" w:hAnsi="Times New Roman"/>
          <w:color w:val="000000"/>
        </w:rPr>
        <w:t>.</w:t>
      </w:r>
      <w:r>
        <w:rPr>
          <w:rFonts w:ascii="Times New Roman" w:hAnsi="Times New Roman"/>
          <w:color w:val="000000"/>
        </w:rPr>
        <w:t xml:space="preserve"> It empowers us as citizens to actively participate in the democratic process, hold our elected officials accountable, and contribute to the betterment of society</w:t>
      </w:r>
      <w:r w:rsidR="005A489B">
        <w:rPr>
          <w:rFonts w:ascii="Times New Roman" w:hAnsi="Times New Roman"/>
          <w:color w:val="000000"/>
        </w:rPr>
        <w:t>.</w:t>
      </w:r>
      <w:r>
        <w:rPr>
          <w:rFonts w:ascii="Times New Roman" w:hAnsi="Times New Roman"/>
          <w:color w:val="000000"/>
        </w:rPr>
        <w:t xml:space="preserve"> Through a deeper understanding of government, we can bridge the gap between theory and practice, transforming passive knowledge into informed action</w:t>
      </w:r>
      <w:r w:rsidR="005A489B">
        <w:rPr>
          <w:rFonts w:ascii="Times New Roman" w:hAnsi="Times New Roman"/>
          <w:color w:val="000000"/>
        </w:rPr>
        <w:t>.</w:t>
      </w:r>
    </w:p>
    <w:p w:rsidR="003C226C" w:rsidRDefault="003C226C"/>
    <w:sectPr w:rsidR="003C22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4114003">
    <w:abstractNumId w:val="8"/>
  </w:num>
  <w:num w:numId="2" w16cid:durableId="875696497">
    <w:abstractNumId w:val="6"/>
  </w:num>
  <w:num w:numId="3" w16cid:durableId="1054159006">
    <w:abstractNumId w:val="5"/>
  </w:num>
  <w:num w:numId="4" w16cid:durableId="1372146430">
    <w:abstractNumId w:val="4"/>
  </w:num>
  <w:num w:numId="5" w16cid:durableId="454568242">
    <w:abstractNumId w:val="7"/>
  </w:num>
  <w:num w:numId="6" w16cid:durableId="1402210787">
    <w:abstractNumId w:val="3"/>
  </w:num>
  <w:num w:numId="7" w16cid:durableId="1513838925">
    <w:abstractNumId w:val="2"/>
  </w:num>
  <w:num w:numId="8" w16cid:durableId="944575999">
    <w:abstractNumId w:val="1"/>
  </w:num>
  <w:num w:numId="9" w16cid:durableId="39154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26C"/>
    <w:rsid w:val="005A489B"/>
    <w:rsid w:val="00802E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