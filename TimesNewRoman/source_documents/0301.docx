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A02" w:rsidRDefault="00671FF2">
      <w:pPr>
        <w:jc w:val="center"/>
      </w:pPr>
      <w:r>
        <w:rPr>
          <w:rFonts w:ascii="Times New Roman" w:hAnsi="Times New Roman"/>
          <w:color w:val="000000"/>
          <w:sz w:val="44"/>
        </w:rPr>
        <w:t>The Journey Through the Realm of Biology: Unveiling the Secrets of Life</w:t>
      </w:r>
    </w:p>
    <w:p w:rsidR="002F7A02" w:rsidRDefault="00671FF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84B2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Sophia Kennedy</w:t>
      </w:r>
    </w:p>
    <w:p w:rsidR="002F7A02" w:rsidRDefault="00671FF2">
      <w:pPr>
        <w:jc w:val="center"/>
      </w:pPr>
      <w:r>
        <w:rPr>
          <w:rFonts w:ascii="Times New Roman" w:hAnsi="Times New Roman"/>
          <w:color w:val="000000"/>
          <w:sz w:val="32"/>
        </w:rPr>
        <w:t>sophiakennedy@educonnect</w:t>
      </w:r>
      <w:r w:rsidR="00A84B2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F7A02" w:rsidRDefault="002F7A02"/>
    <w:p w:rsidR="002F7A02" w:rsidRDefault="00671FF2">
      <w:r>
        <w:rPr>
          <w:rFonts w:ascii="Times New Roman" w:hAnsi="Times New Roman"/>
          <w:color w:val="000000"/>
          <w:sz w:val="24"/>
        </w:rPr>
        <w:t>Delving into the realm of biology is akin to embarking on an extraordinary voyage through the intricate web of life, where mysteries unfold and wonders abound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study of living organisms, unveils the captivating secrets that orchestrate the symphony of life on our planet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boundless realm where curiosity and discovery converge, beckoning us to explore the enigmatic tapestry of nature's designs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machinery that governs the very essence of life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 transcends mere knowledge acquisition; it fosters an appreciation for the diversity and unity of life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A84B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ignites our imagination, kindles our curiosity, and inspires us to ponder the greatest mysteries of existence</w:t>
      </w:r>
      <w:r w:rsidR="00A84B26">
        <w:rPr>
          <w:rFonts w:ascii="Times New Roman" w:hAnsi="Times New Roman"/>
          <w:color w:val="000000"/>
          <w:sz w:val="24"/>
        </w:rPr>
        <w:t>.</w:t>
      </w:r>
    </w:p>
    <w:p w:rsidR="002F7A02" w:rsidRDefault="00671FF2">
      <w:r>
        <w:rPr>
          <w:rFonts w:ascii="Times New Roman" w:hAnsi="Times New Roman"/>
          <w:color w:val="000000"/>
          <w:sz w:val="28"/>
        </w:rPr>
        <w:t>Summary</w:t>
      </w:r>
    </w:p>
    <w:p w:rsidR="002F7A02" w:rsidRDefault="00671FF2">
      <w:r>
        <w:rPr>
          <w:rFonts w:ascii="Times New Roman" w:hAnsi="Times New Roman"/>
          <w:color w:val="000000"/>
        </w:rPr>
        <w:t>Biology unveils the intricate tapestry of life, delving into the secrets of living organisms, from the microscopic to the macroscopic</w:t>
      </w:r>
      <w:r w:rsidR="00A84B2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study of genetics, evolution, and the interconnectedness of life, fostering an appreciation for diversity and unity</w:t>
      </w:r>
      <w:r w:rsidR="00A84B2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ignites curiosity, inspires exploration, and cultivates a profound understanding of our own existence and the intricate web of life on Earth</w:t>
      </w:r>
      <w:r w:rsidR="00A84B26">
        <w:rPr>
          <w:rFonts w:ascii="Times New Roman" w:hAnsi="Times New Roman"/>
          <w:color w:val="000000"/>
        </w:rPr>
        <w:t>.</w:t>
      </w:r>
    </w:p>
    <w:p w:rsidR="002F7A02" w:rsidRDefault="002F7A02"/>
    <w:sectPr w:rsidR="002F7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17416">
    <w:abstractNumId w:val="8"/>
  </w:num>
  <w:num w:numId="2" w16cid:durableId="1941715990">
    <w:abstractNumId w:val="6"/>
  </w:num>
  <w:num w:numId="3" w16cid:durableId="692615603">
    <w:abstractNumId w:val="5"/>
  </w:num>
  <w:num w:numId="4" w16cid:durableId="151257955">
    <w:abstractNumId w:val="4"/>
  </w:num>
  <w:num w:numId="5" w16cid:durableId="1677343281">
    <w:abstractNumId w:val="7"/>
  </w:num>
  <w:num w:numId="6" w16cid:durableId="1929581229">
    <w:abstractNumId w:val="3"/>
  </w:num>
  <w:num w:numId="7" w16cid:durableId="711881328">
    <w:abstractNumId w:val="2"/>
  </w:num>
  <w:num w:numId="8" w16cid:durableId="1712073971">
    <w:abstractNumId w:val="1"/>
  </w:num>
  <w:num w:numId="9" w16cid:durableId="87373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A02"/>
    <w:rsid w:val="00326F90"/>
    <w:rsid w:val="00671FF2"/>
    <w:rsid w:val="00A84B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