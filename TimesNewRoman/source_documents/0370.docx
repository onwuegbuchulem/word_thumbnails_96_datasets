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BE2" w:rsidRDefault="003938EC">
      <w:pPr>
        <w:jc w:val="center"/>
      </w:pPr>
      <w:r>
        <w:rPr>
          <w:rFonts w:ascii="Times New Roman" w:hAnsi="Times New Roman"/>
          <w:color w:val="000000"/>
          <w:sz w:val="44"/>
        </w:rPr>
        <w:t>Mathematics: The Language of the Universe</w:t>
      </w:r>
    </w:p>
    <w:p w:rsidR="00B70BE2" w:rsidRDefault="003938E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Isaac Newton Esq</w:t>
      </w:r>
      <w:r w:rsidR="00837642">
        <w:rPr>
          <w:rFonts w:ascii="Times New Roman" w:hAnsi="Times New Roman"/>
          <w:color w:val="000000"/>
          <w:sz w:val="36"/>
        </w:rPr>
        <w:t>.</w:t>
      </w:r>
    </w:p>
    <w:p w:rsidR="00B70BE2" w:rsidRDefault="003938EC">
      <w:pPr>
        <w:jc w:val="center"/>
      </w:pPr>
      <w:r>
        <w:rPr>
          <w:rFonts w:ascii="Times New Roman" w:hAnsi="Times New Roman"/>
          <w:color w:val="000000"/>
          <w:sz w:val="32"/>
        </w:rPr>
        <w:t>isaacnewton01@gmail</w:t>
      </w:r>
      <w:r w:rsidR="0083764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B70BE2" w:rsidRDefault="00B70BE2"/>
    <w:p w:rsidR="00B70BE2" w:rsidRDefault="003938EC">
      <w:r>
        <w:rPr>
          <w:rFonts w:ascii="Times New Roman" w:hAnsi="Times New Roman"/>
          <w:color w:val="000000"/>
          <w:sz w:val="24"/>
        </w:rPr>
        <w:t>Mathematics, the language of the universe, has captivated minds throughout history, revealing hidden patterns and order in the world around us</w:t>
      </w:r>
      <w:r w:rsidR="008376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science of numbers, shapes, and patterns, unlocking the secrets of the cosmos and unraveling the intricate tapestry of life</w:t>
      </w:r>
      <w:r w:rsidR="008376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has applications in every field of human endeavor, from engineering and medicine to economics and music</w:t>
      </w:r>
      <w:r w:rsidR="008376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study cultivates critical thinking, problem-solving skills, and an appreciation for the beauty of logic and structure</w:t>
      </w:r>
      <w:r w:rsidR="008376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Just as words convey meaning, numbers and symbols in mathematics convey information and relationships</w:t>
      </w:r>
      <w:r w:rsidR="008376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Mathematical equations are like sentences, expressing abstract ideas and revealing hidden truths</w:t>
      </w:r>
      <w:r w:rsidR="008376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symbols of mathematics, like algebra and calculus, are tools that allow us to solve complex problems and make predictions about the world</w:t>
      </w:r>
      <w:r w:rsidR="008376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also helps us understand the fundamental laws of nature, from the motion of planets to the behavior of atoms</w:t>
      </w:r>
      <w:r w:rsidR="008376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foundation of science and technology, enabling us to build everything from bridges to computers</w:t>
      </w:r>
      <w:r w:rsidR="008376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mathematics has a profound cultural and aesthetic significance</w:t>
      </w:r>
      <w:r w:rsidR="008376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form of art, using logic and reason to create beauty and harmony</w:t>
      </w:r>
      <w:r w:rsidR="008376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patterns and symmetries found in mathematics can be seen in nature, architecture, and music</w:t>
      </w:r>
      <w:r w:rsidR="008376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inspires creativity and imagination, leading to groundbreaking discoveries and technological advancements</w:t>
      </w:r>
      <w:r w:rsidR="008376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Studying mathematics is not just about solving problems; it is about developing a way of thinking that empowers us to understand the world in new and profound ways</w:t>
      </w:r>
      <w:r w:rsidR="00837642">
        <w:rPr>
          <w:rFonts w:ascii="Times New Roman" w:hAnsi="Times New Roman"/>
          <w:color w:val="000000"/>
          <w:sz w:val="24"/>
        </w:rPr>
        <w:t>.</w:t>
      </w:r>
    </w:p>
    <w:p w:rsidR="00B70BE2" w:rsidRDefault="003938EC">
      <w:r>
        <w:rPr>
          <w:rFonts w:ascii="Times New Roman" w:hAnsi="Times New Roman"/>
          <w:color w:val="000000"/>
          <w:sz w:val="28"/>
        </w:rPr>
        <w:t>Summary</w:t>
      </w:r>
    </w:p>
    <w:p w:rsidR="00B70BE2" w:rsidRDefault="003938EC">
      <w:r>
        <w:rPr>
          <w:rFonts w:ascii="Times New Roman" w:hAnsi="Times New Roman"/>
          <w:color w:val="000000"/>
        </w:rPr>
        <w:t>In conclusion, mathematics is the language of the universe, a tool for understanding the world around us</w:t>
      </w:r>
      <w:r w:rsidR="0083764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cultivates critical thinking, problem-solving skills, and an appreciation for beauty and structure</w:t>
      </w:r>
      <w:r w:rsidR="0083764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has applications in every field of human endeavor, from engineering and medicine to economics and art</w:t>
      </w:r>
      <w:r w:rsidR="0083764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helps us understand the fundamental laws of nature and inspires creativity and imagination</w:t>
      </w:r>
      <w:r w:rsidR="0083764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Studying mathematics is not just about solving problems; it is about developing a way of thinking that empowers us to understand the world in new and profound ways</w:t>
      </w:r>
      <w:r w:rsidR="00837642">
        <w:rPr>
          <w:rFonts w:ascii="Times New Roman" w:hAnsi="Times New Roman"/>
          <w:color w:val="000000"/>
        </w:rPr>
        <w:t>.</w:t>
      </w:r>
    </w:p>
    <w:p w:rsidR="00B70BE2" w:rsidRDefault="00B70BE2"/>
    <w:sectPr w:rsidR="00B70B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1452544">
    <w:abstractNumId w:val="8"/>
  </w:num>
  <w:num w:numId="2" w16cid:durableId="1151799294">
    <w:abstractNumId w:val="6"/>
  </w:num>
  <w:num w:numId="3" w16cid:durableId="842092395">
    <w:abstractNumId w:val="5"/>
  </w:num>
  <w:num w:numId="4" w16cid:durableId="1689603426">
    <w:abstractNumId w:val="4"/>
  </w:num>
  <w:num w:numId="5" w16cid:durableId="988023907">
    <w:abstractNumId w:val="7"/>
  </w:num>
  <w:num w:numId="6" w16cid:durableId="1600017206">
    <w:abstractNumId w:val="3"/>
  </w:num>
  <w:num w:numId="7" w16cid:durableId="98456846">
    <w:abstractNumId w:val="2"/>
  </w:num>
  <w:num w:numId="8" w16cid:durableId="215438523">
    <w:abstractNumId w:val="1"/>
  </w:num>
  <w:num w:numId="9" w16cid:durableId="140333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8EC"/>
    <w:rsid w:val="00837642"/>
    <w:rsid w:val="00AA1D8D"/>
    <w:rsid w:val="00B47730"/>
    <w:rsid w:val="00B70B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