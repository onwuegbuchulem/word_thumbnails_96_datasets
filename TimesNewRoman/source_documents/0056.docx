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7349" w:rsidRDefault="005234DC">
      <w:pPr>
        <w:jc w:val="center"/>
      </w:pPr>
      <w:r>
        <w:rPr>
          <w:rFonts w:ascii="Times New Roman" w:hAnsi="Times New Roman"/>
          <w:color w:val="000000"/>
          <w:sz w:val="44"/>
        </w:rPr>
        <w:t>The Profound Impact of Biology on Human Understanding</w:t>
      </w:r>
    </w:p>
    <w:p w:rsidR="00DE7349" w:rsidRDefault="005234D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545C0D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Donovan Williams</w:t>
      </w:r>
    </w:p>
    <w:p w:rsidR="00DE7349" w:rsidRDefault="005234DC">
      <w:pPr>
        <w:jc w:val="center"/>
      </w:pPr>
      <w:r>
        <w:rPr>
          <w:rFonts w:ascii="Times New Roman" w:hAnsi="Times New Roman"/>
          <w:color w:val="000000"/>
          <w:sz w:val="32"/>
        </w:rPr>
        <w:t>drwill@edumail</w:t>
      </w:r>
      <w:r w:rsidR="00545C0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DE7349" w:rsidRDefault="00DE7349"/>
    <w:p w:rsidR="00DE7349" w:rsidRDefault="005234DC">
      <w:r>
        <w:rPr>
          <w:rFonts w:ascii="Times New Roman" w:hAnsi="Times New Roman"/>
          <w:color w:val="000000"/>
          <w:sz w:val="24"/>
        </w:rPr>
        <w:t>Biology stands as a cornerstone of scientific exploration, delving into the complexities of life, its intricate mechanisms, and its profound influence on the human experience</w:t>
      </w:r>
      <w:r w:rsidR="00545C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journey, we will unravel the secrets held within the realm of biology, understanding how it shapes our existence and connects us to the wider world around us</w:t>
      </w:r>
      <w:r w:rsidR="00545C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macroscopic to the microscopic, biology reveals a tapestry of wonder, offering insights into the human body, its functions, and the intricate interactions between organisms in diverse ecosystems</w:t>
      </w:r>
      <w:r w:rsidR="00545C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venture into biology commences with an exploration of the human body, its intricate systems, and the remarkable processes that sustain life</w:t>
      </w:r>
      <w:r w:rsidR="00545C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delve into the intricacies of cells, the fundamental units of life, and their astonishing diversity across the spectrum of organisms</w:t>
      </w:r>
      <w:r w:rsidR="00545C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we will investigate the intricate workings of organ systems, unraveling the intricate interplay between structure and function that allows us to navigate the world around us</w:t>
      </w:r>
      <w:r w:rsidR="00545C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human biology, we will venture into the realm of ecology, exploring the intricate web of relationships that link organisms and their environments</w:t>
      </w:r>
      <w:r w:rsidR="00545C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delve into the fascinating world of ecosystems, understanding how species interact, compete, and cooperate to maintain a delicate balance</w:t>
      </w:r>
      <w:r w:rsidR="00545C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we will explore the intricate mechanisms that drive evolution, the process that has shaped the diversity of life on Earth over billions of years</w:t>
      </w:r>
      <w:r w:rsidR="00545C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journey through the vast and ever-evolving landscape of biology, we will encounter a multitude of challenges and mysteries that continue to puzzle scientists around the world</w:t>
      </w:r>
      <w:r w:rsidR="00545C0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enigmatic phenomena will ignite our curiosity, propelling us forward in our quest for knowledge and understanding</w:t>
      </w:r>
      <w:r w:rsidR="00545C0D">
        <w:rPr>
          <w:rFonts w:ascii="Times New Roman" w:hAnsi="Times New Roman"/>
          <w:color w:val="000000"/>
          <w:sz w:val="24"/>
        </w:rPr>
        <w:t>.</w:t>
      </w:r>
    </w:p>
    <w:p w:rsidR="00DE7349" w:rsidRDefault="005234DC">
      <w:r>
        <w:rPr>
          <w:rFonts w:ascii="Times New Roman" w:hAnsi="Times New Roman"/>
          <w:color w:val="000000"/>
          <w:sz w:val="28"/>
        </w:rPr>
        <w:t>Summary</w:t>
      </w:r>
    </w:p>
    <w:p w:rsidR="00DE7349" w:rsidRDefault="005234DC">
      <w:r>
        <w:rPr>
          <w:rFonts w:ascii="Times New Roman" w:hAnsi="Times New Roman"/>
          <w:color w:val="000000"/>
        </w:rPr>
        <w:t>In this exposition, we have embarked on an enlightening exploration of biology, delving into the profound impact it exerts on our understanding of the human body, ecology, and evolution</w:t>
      </w:r>
      <w:r w:rsidR="00545C0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explored the intricate systems that govern our existence, the interconnectedness of </w:t>
      </w:r>
      <w:r>
        <w:rPr>
          <w:rFonts w:ascii="Times New Roman" w:hAnsi="Times New Roman"/>
          <w:color w:val="000000"/>
        </w:rPr>
        <w:lastRenderedPageBreak/>
        <w:t>organisms in diverse ecosystems, and the enigmatic challenges that continue to fuel scientific inquiry</w:t>
      </w:r>
      <w:r w:rsidR="00545C0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stands as a testament to the complexity and beauty of life, beckoning us to continue our pursuit of knowledge and to marvel at the wonders of the natural world</w:t>
      </w:r>
      <w:r w:rsidR="00545C0D">
        <w:rPr>
          <w:rFonts w:ascii="Times New Roman" w:hAnsi="Times New Roman"/>
          <w:color w:val="000000"/>
        </w:rPr>
        <w:t>.</w:t>
      </w:r>
    </w:p>
    <w:p w:rsidR="00DE7349" w:rsidRDefault="00DE7349"/>
    <w:sectPr w:rsidR="00DE73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6574863">
    <w:abstractNumId w:val="8"/>
  </w:num>
  <w:num w:numId="2" w16cid:durableId="242380857">
    <w:abstractNumId w:val="6"/>
  </w:num>
  <w:num w:numId="3" w16cid:durableId="1353458660">
    <w:abstractNumId w:val="5"/>
  </w:num>
  <w:num w:numId="4" w16cid:durableId="1570923663">
    <w:abstractNumId w:val="4"/>
  </w:num>
  <w:num w:numId="5" w16cid:durableId="735855544">
    <w:abstractNumId w:val="7"/>
  </w:num>
  <w:num w:numId="6" w16cid:durableId="586622754">
    <w:abstractNumId w:val="3"/>
  </w:num>
  <w:num w:numId="7" w16cid:durableId="506017072">
    <w:abstractNumId w:val="2"/>
  </w:num>
  <w:num w:numId="8" w16cid:durableId="1318219060">
    <w:abstractNumId w:val="1"/>
  </w:num>
  <w:num w:numId="9" w16cid:durableId="18344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34DC"/>
    <w:rsid w:val="00545C0D"/>
    <w:rsid w:val="00AA1D8D"/>
    <w:rsid w:val="00B47730"/>
    <w:rsid w:val="00CB0664"/>
    <w:rsid w:val="00DE73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