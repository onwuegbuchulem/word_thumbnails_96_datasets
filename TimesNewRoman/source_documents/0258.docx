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6655" w:rsidRDefault="00C310ED">
      <w:pPr>
        <w:jc w:val="center"/>
      </w:pPr>
      <w:r>
        <w:rPr>
          <w:rFonts w:ascii="Times New Roman" w:hAnsi="Times New Roman"/>
          <w:color w:val="000000"/>
          <w:sz w:val="44"/>
        </w:rPr>
        <w:t>Exploring the Labyrinth of History: Unveiling the Past to Understand the Present</w:t>
      </w:r>
    </w:p>
    <w:p w:rsidR="00496655" w:rsidRDefault="00C310E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Amelia Montgomery</w:t>
      </w:r>
    </w:p>
    <w:p w:rsidR="00496655" w:rsidRDefault="00C310ED">
      <w:pPr>
        <w:jc w:val="center"/>
      </w:pPr>
      <w:r>
        <w:rPr>
          <w:rFonts w:ascii="Times New Roman" w:hAnsi="Times New Roman"/>
          <w:color w:val="000000"/>
          <w:sz w:val="32"/>
        </w:rPr>
        <w:t>ameliamontgomery06@gmail</w:t>
      </w:r>
      <w:r w:rsidR="00253AE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496655" w:rsidRDefault="00496655"/>
    <w:p w:rsidR="00496655" w:rsidRDefault="00C310ED">
      <w:r>
        <w:rPr>
          <w:rFonts w:ascii="Times New Roman" w:hAnsi="Times New Roman"/>
          <w:color w:val="000000"/>
          <w:sz w:val="24"/>
        </w:rPr>
        <w:t>History, a vast and intricate tapestry woven from the threads of human experiences, stands as a gateway to understanding our collective past and forging a path towards a better future</w:t>
      </w:r>
      <w:r w:rsidR="00253A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kaleidoscope of civilizations, events, and individuals whose actions have shaped the world we live in today</w:t>
      </w:r>
      <w:r w:rsidR="00253A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Within this labyrinth of history, we find stories of triumph and tragedy, innovation and stagnation, unity and conflict</w:t>
      </w:r>
      <w:r w:rsidR="00253A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era, each civilization, contributes its unique hue to the vibrant tapestry of our shared history</w:t>
      </w:r>
      <w:r w:rsidR="00253A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into the annals of history, we unravel the enigmatic puzzles of the past, piece by piece, revealing the intricate connections between seemingly disparate events</w:t>
      </w:r>
      <w:r w:rsidR="00253A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history provides us with a lens through time, allowing us to trace the evolution of human societies, cultures, and technologies</w:t>
      </w:r>
      <w:r w:rsidR="00253A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journey that spans millennia, from the dawn of civilization to the modern era, connecting us to our ancestors and illuminating the roots of our present circumstances</w:t>
      </w:r>
      <w:r w:rsidR="00253A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 isn't merely a collection of dates and names; it's a symphony of human endeavor, a testament to our capacity for both progress and regression</w:t>
      </w:r>
      <w:r w:rsidR="00253A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mirror that reflects our strengths and weaknesses, reminding us of the choices we've made and the consequences we've faced</w:t>
      </w:r>
      <w:r w:rsidR="00253A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offers invaluable lessons, cautionary tales, and inspirational stories that can guide us as individuals and as a global community</w:t>
      </w:r>
      <w:r w:rsidR="00253A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reservoir of wisdom, a source of both pride and humility, urging us to learn from our mistakes and strive for a better future</w:t>
      </w:r>
      <w:r w:rsidR="00253AED">
        <w:rPr>
          <w:rFonts w:ascii="Times New Roman" w:hAnsi="Times New Roman"/>
          <w:color w:val="000000"/>
          <w:sz w:val="24"/>
        </w:rPr>
        <w:t>.</w:t>
      </w:r>
    </w:p>
    <w:p w:rsidR="00496655" w:rsidRDefault="00C310ED">
      <w:r>
        <w:rPr>
          <w:rFonts w:ascii="Times New Roman" w:hAnsi="Times New Roman"/>
          <w:color w:val="000000"/>
          <w:sz w:val="28"/>
        </w:rPr>
        <w:t>Summary</w:t>
      </w:r>
    </w:p>
    <w:p w:rsidR="00496655" w:rsidRDefault="00C310ED">
      <w:r>
        <w:rPr>
          <w:rFonts w:ascii="Times New Roman" w:hAnsi="Times New Roman"/>
          <w:color w:val="000000"/>
        </w:rPr>
        <w:t>In this essay, we explored the significance of history as a field of study and its relevance to our lives</w:t>
      </w:r>
      <w:r w:rsidR="00253AE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History serves as a gateway to understanding the past, shedding light on the events, civilizations, and individuals that have shaped our world</w:t>
      </w:r>
      <w:r w:rsidR="00253AE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unraveling the mysteries of the past, we gain insights into the present and can make informed decisions for the future</w:t>
      </w:r>
      <w:r w:rsidR="00253AE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History teaches us about human nature, our capacity for progress and regression, and the interconnectedness of all things</w:t>
      </w:r>
      <w:r w:rsidR="00253AE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offers lessons, cautionary tales, and inspirational stories that can guide us as individuals and as a global community</w:t>
      </w:r>
      <w:r w:rsidR="00253AE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Ultimately, history is a tapestry of human experiences that provides us with a sense of identity, purpose, and the wisdom to navigate the complexities of the present and future</w:t>
      </w:r>
      <w:r w:rsidR="00253AED">
        <w:rPr>
          <w:rFonts w:ascii="Times New Roman" w:hAnsi="Times New Roman"/>
          <w:color w:val="000000"/>
        </w:rPr>
        <w:t>.</w:t>
      </w:r>
    </w:p>
    <w:p w:rsidR="00496655" w:rsidRDefault="00496655"/>
    <w:sectPr w:rsidR="004966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9655597">
    <w:abstractNumId w:val="8"/>
  </w:num>
  <w:num w:numId="2" w16cid:durableId="846333966">
    <w:abstractNumId w:val="6"/>
  </w:num>
  <w:num w:numId="3" w16cid:durableId="1808428149">
    <w:abstractNumId w:val="5"/>
  </w:num>
  <w:num w:numId="4" w16cid:durableId="362488419">
    <w:abstractNumId w:val="4"/>
  </w:num>
  <w:num w:numId="5" w16cid:durableId="109397996">
    <w:abstractNumId w:val="7"/>
  </w:num>
  <w:num w:numId="6" w16cid:durableId="2047216602">
    <w:abstractNumId w:val="3"/>
  </w:num>
  <w:num w:numId="7" w16cid:durableId="2026858662">
    <w:abstractNumId w:val="2"/>
  </w:num>
  <w:num w:numId="8" w16cid:durableId="1234050832">
    <w:abstractNumId w:val="1"/>
  </w:num>
  <w:num w:numId="9" w16cid:durableId="7695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3AED"/>
    <w:rsid w:val="0029639D"/>
    <w:rsid w:val="00326F90"/>
    <w:rsid w:val="00496655"/>
    <w:rsid w:val="00AA1D8D"/>
    <w:rsid w:val="00B47730"/>
    <w:rsid w:val="00C310E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2024-01-15T20:07:00Z</dcterms:modified>
  <cp:category/>
</cp:coreProperties>
</file>