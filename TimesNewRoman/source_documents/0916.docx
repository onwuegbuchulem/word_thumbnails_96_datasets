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63B" w:rsidRDefault="00E519D5">
      <w:pPr>
        <w:jc w:val="center"/>
      </w:pPr>
      <w:r>
        <w:rPr>
          <w:rFonts w:ascii="Times New Roman" w:hAnsi="Times New Roman"/>
          <w:color w:val="000000"/>
          <w:sz w:val="44"/>
        </w:rPr>
        <w:t>The Arts: A Gateway to Expression, Imagination, and Creativity</w:t>
      </w:r>
    </w:p>
    <w:p w:rsidR="005D563B" w:rsidRDefault="00E519D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Cassandra Kai</w:t>
      </w:r>
    </w:p>
    <w:p w:rsidR="005D563B" w:rsidRDefault="00E519D5">
      <w:pPr>
        <w:jc w:val="center"/>
      </w:pPr>
      <w:r>
        <w:rPr>
          <w:rFonts w:ascii="Times New Roman" w:hAnsi="Times New Roman"/>
          <w:color w:val="000000"/>
          <w:sz w:val="32"/>
        </w:rPr>
        <w:t>cassandra</w:t>
      </w:r>
      <w:r w:rsidR="0005225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kai@arteducate</w:t>
      </w:r>
      <w:r w:rsidR="0005225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5D563B" w:rsidRDefault="005D563B"/>
    <w:p w:rsidR="005D563B" w:rsidRDefault="00E519D5">
      <w:r>
        <w:rPr>
          <w:rFonts w:ascii="Times New Roman" w:hAnsi="Times New Roman"/>
          <w:color w:val="000000"/>
          <w:sz w:val="24"/>
        </w:rPr>
        <w:t>The arts, comprising various forms such as visual arts, literature, music, and performing arts, have profoundly impacted human civilization</w:t>
      </w:r>
      <w:r w:rsidR="000522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offer a unique pathway for individuals to express themselves, explore their imaginations, and foster connections with others</w:t>
      </w:r>
      <w:r w:rsidR="000522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a world increasingly dominated by technological advancements, the significance of the arts cannot be overstated</w:t>
      </w:r>
      <w:r w:rsidR="000522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their ability to cater to divergent learning styles and enhance various aspects of human development, the arts hold immense value, particularly for high school students</w:t>
      </w:r>
      <w:r w:rsidR="000522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arts provide a medium for students to communicate their thoughts, emotions, and experiences</w:t>
      </w:r>
      <w:r w:rsidR="000522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engaging with artistic mediums, such as painting, writing, or playing musical instruments, students can articulate their feelings in a safe and meaningful manner</w:t>
      </w:r>
      <w:r w:rsidR="000522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process not only assists in their personal growth and development but also contributes to their overall well-being</w:t>
      </w:r>
      <w:r w:rsidR="000522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the arts challenge students to think creatively and critically, essential skills for success in both academic and professional settings</w:t>
      </w:r>
      <w:r w:rsidR="000522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arts cultivate important life skills that extend beyond traditional academic subjects</w:t>
      </w:r>
      <w:r w:rsidR="000522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Participation in arts education enhances students' problem-solving abilities, as they are often tasked with finding innovative solutions to artistic challenges</w:t>
      </w:r>
      <w:r w:rsidR="000522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teamwork and collaboration are fostered within artistic endeavors, preparing students for future workplace scenarios</w:t>
      </w:r>
      <w:r w:rsidR="0005225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arts also nurture empathy, encouraging students to appreciate different perspectives and cultures</w:t>
      </w:r>
      <w:r w:rsidR="00052253">
        <w:rPr>
          <w:rFonts w:ascii="Times New Roman" w:hAnsi="Times New Roman"/>
          <w:color w:val="000000"/>
          <w:sz w:val="24"/>
        </w:rPr>
        <w:t>.</w:t>
      </w:r>
    </w:p>
    <w:p w:rsidR="005D563B" w:rsidRDefault="00E519D5">
      <w:r>
        <w:rPr>
          <w:rFonts w:ascii="Times New Roman" w:hAnsi="Times New Roman"/>
          <w:color w:val="000000"/>
          <w:sz w:val="28"/>
        </w:rPr>
        <w:t>Summary</w:t>
      </w:r>
    </w:p>
    <w:p w:rsidR="005D563B" w:rsidRDefault="00E519D5">
      <w:r>
        <w:rPr>
          <w:rFonts w:ascii="Times New Roman" w:hAnsi="Times New Roman"/>
          <w:color w:val="000000"/>
        </w:rPr>
        <w:t>The arts hold immense significance for high school students, offering a venue for self-expression, imagination, and creativity</w:t>
      </w:r>
      <w:r w:rsidR="0005225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foster communication, critical thinking, and problem-solving skills, while simultaneously promoting personal growth and well-being</w:t>
      </w:r>
      <w:r w:rsidR="0005225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Moreover, the arts contribute to the development of essential life skills, such as teamwork and empathy, preparing students for success in both academic and professional pursuits</w:t>
      </w:r>
      <w:r w:rsidR="0005225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Nurturing the arts in high school education enriches the lives of students, igniting a lifelong passion for creative expression and appreciation for the beauty and diversity of the world around them</w:t>
      </w:r>
      <w:r w:rsidR="00052253">
        <w:rPr>
          <w:rFonts w:ascii="Times New Roman" w:hAnsi="Times New Roman"/>
          <w:color w:val="000000"/>
        </w:rPr>
        <w:t>.</w:t>
      </w:r>
    </w:p>
    <w:p w:rsidR="005D563B" w:rsidRDefault="005D563B"/>
    <w:sectPr w:rsidR="005D56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571191">
    <w:abstractNumId w:val="8"/>
  </w:num>
  <w:num w:numId="2" w16cid:durableId="99574286">
    <w:abstractNumId w:val="6"/>
  </w:num>
  <w:num w:numId="3" w16cid:durableId="668752851">
    <w:abstractNumId w:val="5"/>
  </w:num>
  <w:num w:numId="4" w16cid:durableId="1540313391">
    <w:abstractNumId w:val="4"/>
  </w:num>
  <w:num w:numId="5" w16cid:durableId="1125192437">
    <w:abstractNumId w:val="7"/>
  </w:num>
  <w:num w:numId="6" w16cid:durableId="315375577">
    <w:abstractNumId w:val="3"/>
  </w:num>
  <w:num w:numId="7" w16cid:durableId="1813136171">
    <w:abstractNumId w:val="2"/>
  </w:num>
  <w:num w:numId="8" w16cid:durableId="305278900">
    <w:abstractNumId w:val="1"/>
  </w:num>
  <w:num w:numId="9" w16cid:durableId="120856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253"/>
    <w:rsid w:val="0006063C"/>
    <w:rsid w:val="0015074B"/>
    <w:rsid w:val="0029639D"/>
    <w:rsid w:val="00326F90"/>
    <w:rsid w:val="005D563B"/>
    <w:rsid w:val="00AA1D8D"/>
    <w:rsid w:val="00B47730"/>
    <w:rsid w:val="00CB0664"/>
    <w:rsid w:val="00E519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