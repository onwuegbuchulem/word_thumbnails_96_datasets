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0753" w:rsidRDefault="000D15F1">
      <w:pPr>
        <w:jc w:val="center"/>
      </w:pPr>
      <w:r>
        <w:rPr>
          <w:rFonts w:ascii="Times New Roman" w:hAnsi="Times New Roman"/>
          <w:color w:val="000000"/>
          <w:sz w:val="44"/>
        </w:rPr>
        <w:t>Mathematics: Unlocking the Language of the Universe</w:t>
      </w:r>
    </w:p>
    <w:p w:rsidR="00FD0753" w:rsidRDefault="000D15F1">
      <w:pPr>
        <w:pStyle w:val="NoSpacing"/>
        <w:jc w:val="center"/>
      </w:pPr>
      <w:r>
        <w:rPr>
          <w:rFonts w:ascii="Times New Roman" w:hAnsi="Times New Roman"/>
          <w:color w:val="000000"/>
          <w:sz w:val="36"/>
        </w:rPr>
        <w:t>Benjamin James</w:t>
      </w:r>
    </w:p>
    <w:p w:rsidR="00FD0753" w:rsidRDefault="000D15F1">
      <w:pPr>
        <w:jc w:val="center"/>
      </w:pPr>
      <w:r>
        <w:rPr>
          <w:rFonts w:ascii="Times New Roman" w:hAnsi="Times New Roman"/>
          <w:color w:val="000000"/>
          <w:sz w:val="32"/>
        </w:rPr>
        <w:t>benjamin</w:t>
      </w:r>
      <w:r w:rsidR="001D1046">
        <w:rPr>
          <w:rFonts w:ascii="Times New Roman" w:hAnsi="Times New Roman"/>
          <w:color w:val="000000"/>
          <w:sz w:val="32"/>
        </w:rPr>
        <w:t>.</w:t>
      </w:r>
      <w:r>
        <w:rPr>
          <w:rFonts w:ascii="Times New Roman" w:hAnsi="Times New Roman"/>
          <w:color w:val="000000"/>
          <w:sz w:val="32"/>
        </w:rPr>
        <w:t>james@educationhub</w:t>
      </w:r>
      <w:r w:rsidR="001D1046">
        <w:rPr>
          <w:rFonts w:ascii="Times New Roman" w:hAnsi="Times New Roman"/>
          <w:color w:val="000000"/>
          <w:sz w:val="32"/>
        </w:rPr>
        <w:t>.</w:t>
      </w:r>
      <w:r>
        <w:rPr>
          <w:rFonts w:ascii="Times New Roman" w:hAnsi="Times New Roman"/>
          <w:color w:val="000000"/>
          <w:sz w:val="32"/>
        </w:rPr>
        <w:t>org</w:t>
      </w:r>
    </w:p>
    <w:p w:rsidR="00FD0753" w:rsidRDefault="00FD0753"/>
    <w:p w:rsidR="00FD0753" w:rsidRDefault="000D15F1">
      <w:r>
        <w:rPr>
          <w:rFonts w:ascii="Times New Roman" w:hAnsi="Times New Roman"/>
          <w:color w:val="000000"/>
          <w:sz w:val="24"/>
        </w:rPr>
        <w:t>From the intricate patterns of nature to the algorithms that power our digital age, mathematics is a guiding force in the world around us</w:t>
      </w:r>
      <w:r w:rsidR="001D1046">
        <w:rPr>
          <w:rFonts w:ascii="Times New Roman" w:hAnsi="Times New Roman"/>
          <w:color w:val="000000"/>
          <w:sz w:val="24"/>
        </w:rPr>
        <w:t>.</w:t>
      </w:r>
      <w:r>
        <w:rPr>
          <w:rFonts w:ascii="Times New Roman" w:hAnsi="Times New Roman"/>
          <w:color w:val="000000"/>
          <w:sz w:val="24"/>
        </w:rPr>
        <w:t xml:space="preserve"> It is a language, a tool, and a way of thinking that enables us to understand and navigate the complexities of our universe</w:t>
      </w:r>
      <w:r w:rsidR="001D10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numbers, equations, and geometric shapes, mathematics offers a glimpse into the fundamental order that governs the physical world</w:t>
      </w:r>
      <w:r w:rsidR="001D1046">
        <w:rPr>
          <w:rFonts w:ascii="Times New Roman" w:hAnsi="Times New Roman"/>
          <w:color w:val="000000"/>
          <w:sz w:val="24"/>
        </w:rPr>
        <w:t>.</w:t>
      </w:r>
      <w:r>
        <w:rPr>
          <w:rFonts w:ascii="Times New Roman" w:hAnsi="Times New Roman"/>
          <w:color w:val="000000"/>
          <w:sz w:val="24"/>
        </w:rPr>
        <w:t xml:space="preserve"> From the precise calculations of physics to the intricate algorithms of computer science, mathematics provides the foundation for many of our modern-day technologies</w:t>
      </w:r>
      <w:r w:rsidR="001D1046">
        <w:rPr>
          <w:rFonts w:ascii="Times New Roman" w:hAnsi="Times New Roman"/>
          <w:color w:val="000000"/>
          <w:sz w:val="24"/>
        </w:rPr>
        <w:t>.</w:t>
      </w:r>
      <w:r>
        <w:rPr>
          <w:rFonts w:ascii="Times New Roman" w:hAnsi="Times New Roman"/>
          <w:color w:val="000000"/>
          <w:sz w:val="24"/>
        </w:rPr>
        <w:t xml:space="preserve"> It is a language that allows us to communicate ideas, solve problems, and make predictions about the world around us</w:t>
      </w:r>
      <w:r w:rsidR="001D10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mathematics is more than just a collection of abstract concepts; it is a tool that empowers us to analyze data, model complex systems, and make informed decisions</w:t>
      </w:r>
      <w:r w:rsidR="001D1046">
        <w:rPr>
          <w:rFonts w:ascii="Times New Roman" w:hAnsi="Times New Roman"/>
          <w:color w:val="000000"/>
          <w:sz w:val="24"/>
        </w:rPr>
        <w:t>.</w:t>
      </w:r>
      <w:r>
        <w:rPr>
          <w:rFonts w:ascii="Times New Roman" w:hAnsi="Times New Roman"/>
          <w:color w:val="000000"/>
          <w:sz w:val="24"/>
        </w:rPr>
        <w:t xml:space="preserve"> From the financial markets to the medical field, mathematics plays a vital role in shaping our understanding of the world and in driving progress across various disciplines</w:t>
      </w:r>
      <w:r w:rsidR="001D10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t>Mathematics has a rich history that spans across cultures and civilizations</w:t>
      </w:r>
      <w:r w:rsidR="001D1046">
        <w:rPr>
          <w:rFonts w:ascii="Times New Roman" w:hAnsi="Times New Roman"/>
          <w:color w:val="000000"/>
          <w:sz w:val="24"/>
        </w:rPr>
        <w:t>.</w:t>
      </w:r>
      <w:r>
        <w:rPr>
          <w:rFonts w:ascii="Times New Roman" w:hAnsi="Times New Roman"/>
          <w:color w:val="000000"/>
          <w:sz w:val="24"/>
        </w:rPr>
        <w:t xml:space="preserve"> From the ancient Babylonians and Egyptians to the groundbreaking work of mathematicians like Pythagoras, Euclid, and Newton, the study of mathematics has continuously evolved and expanded our understanding of the universe</w:t>
      </w:r>
      <w:r w:rsidR="001D10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its many branches, from algebra to calculus to statistics, mathematics offers a diverse range of concepts and techniques that can be applied to a wide variety of fields</w:t>
      </w:r>
      <w:r w:rsidR="001D1046">
        <w:rPr>
          <w:rFonts w:ascii="Times New Roman" w:hAnsi="Times New Roman"/>
          <w:color w:val="000000"/>
          <w:sz w:val="24"/>
        </w:rPr>
        <w:t>.</w:t>
      </w:r>
      <w:r>
        <w:rPr>
          <w:rFonts w:ascii="Times New Roman" w:hAnsi="Times New Roman"/>
          <w:color w:val="000000"/>
          <w:sz w:val="24"/>
        </w:rPr>
        <w:t xml:space="preserve"> From the movement of celestial bodies to the flow of fluids, mathematics helps us to understand and predict the behavior of the natural world</w:t>
      </w:r>
      <w:r w:rsidR="001D1046">
        <w:rPr>
          <w:rFonts w:ascii="Times New Roman" w:hAnsi="Times New Roman"/>
          <w:color w:val="000000"/>
          <w:sz w:val="24"/>
        </w:rPr>
        <w:t>.</w:t>
      </w:r>
      <w:r>
        <w:rPr>
          <w:rFonts w:ascii="Times New Roman" w:hAnsi="Times New Roman"/>
          <w:color w:val="000000"/>
          <w:sz w:val="24"/>
        </w:rPr>
        <w:t xml:space="preserve"> In the realm of engineering, mathematics enables us to design structures, machines, and systems that are both efficient and reliable</w:t>
      </w:r>
      <w:r w:rsidR="001D10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mathematics is not just a subject confined to textbooks and classrooms; it is an integral part of our everyday lives</w:t>
      </w:r>
      <w:r w:rsidR="001D1046">
        <w:rPr>
          <w:rFonts w:ascii="Times New Roman" w:hAnsi="Times New Roman"/>
          <w:color w:val="000000"/>
          <w:sz w:val="24"/>
        </w:rPr>
        <w:t>.</w:t>
      </w:r>
      <w:r>
        <w:rPr>
          <w:rFonts w:ascii="Times New Roman" w:hAnsi="Times New Roman"/>
          <w:color w:val="000000"/>
          <w:sz w:val="24"/>
        </w:rPr>
        <w:t xml:space="preserve"> From the time we tell time to the way we navigate using maps, mathematics is woven into the fabric of our daily existence</w:t>
      </w:r>
      <w:r w:rsidR="001D1046">
        <w:rPr>
          <w:rFonts w:ascii="Times New Roman" w:hAnsi="Times New Roman"/>
          <w:color w:val="000000"/>
          <w:sz w:val="24"/>
        </w:rPr>
        <w:t>.</w:t>
      </w:r>
      <w:r>
        <w:rPr>
          <w:rFonts w:ascii="Times New Roman" w:hAnsi="Times New Roman"/>
          <w:color w:val="000000"/>
          <w:sz w:val="24"/>
        </w:rPr>
        <w:t xml:space="preserve"> It helps us make </w:t>
      </w:r>
      <w:r>
        <w:rPr>
          <w:rFonts w:ascii="Times New Roman" w:hAnsi="Times New Roman"/>
          <w:color w:val="000000"/>
          <w:sz w:val="24"/>
        </w:rPr>
        <w:lastRenderedPageBreak/>
        <w:t>sense of the world around us, from the patterns in nature to the complexities of human interactions</w:t>
      </w:r>
      <w:r w:rsidR="001D1046">
        <w:rPr>
          <w:rFonts w:ascii="Times New Roman" w:hAnsi="Times New Roman"/>
          <w:color w:val="000000"/>
          <w:sz w:val="24"/>
        </w:rPr>
        <w:t>.</w:t>
      </w:r>
    </w:p>
    <w:p w:rsidR="00FD0753" w:rsidRDefault="000D15F1">
      <w:r>
        <w:rPr>
          <w:rFonts w:ascii="Times New Roman" w:hAnsi="Times New Roman"/>
          <w:color w:val="000000"/>
          <w:sz w:val="28"/>
        </w:rPr>
        <w:t>Summary</w:t>
      </w:r>
    </w:p>
    <w:p w:rsidR="00FD0753" w:rsidRDefault="000D15F1">
      <w:r>
        <w:rPr>
          <w:rFonts w:ascii="Times New Roman" w:hAnsi="Times New Roman"/>
          <w:color w:val="000000"/>
        </w:rPr>
        <w:t>Mathematics, with its universal language, empowers us to understand the fundamental order of the universe, solve complex problems, and make informed decisions</w:t>
      </w:r>
      <w:r w:rsidR="001D1046">
        <w:rPr>
          <w:rFonts w:ascii="Times New Roman" w:hAnsi="Times New Roman"/>
          <w:color w:val="000000"/>
        </w:rPr>
        <w:t>.</w:t>
      </w:r>
      <w:r>
        <w:rPr>
          <w:rFonts w:ascii="Times New Roman" w:hAnsi="Times New Roman"/>
          <w:color w:val="000000"/>
        </w:rPr>
        <w:t xml:space="preserve"> Its rich history and diverse branches offer a tapestry of concepts and techniques that have revolutionized our understanding of the world across numerous disciplines</w:t>
      </w:r>
      <w:r w:rsidR="001D1046">
        <w:rPr>
          <w:rFonts w:ascii="Times New Roman" w:hAnsi="Times New Roman"/>
          <w:color w:val="000000"/>
        </w:rPr>
        <w:t>.</w:t>
      </w:r>
      <w:r>
        <w:rPr>
          <w:rFonts w:ascii="Times New Roman" w:hAnsi="Times New Roman"/>
          <w:color w:val="000000"/>
        </w:rPr>
        <w:t xml:space="preserve"> From the intricate workings of nature to the complexities of human society, mathematics continues to be a guiding force in our quest for knowledge and progress</w:t>
      </w:r>
      <w:r w:rsidR="001D1046">
        <w:rPr>
          <w:rFonts w:ascii="Times New Roman" w:hAnsi="Times New Roman"/>
          <w:color w:val="000000"/>
        </w:rPr>
        <w:t>.</w:t>
      </w:r>
    </w:p>
    <w:p w:rsidR="00FD0753" w:rsidRDefault="00FD0753"/>
    <w:sectPr w:rsidR="00FD07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5446808">
    <w:abstractNumId w:val="8"/>
  </w:num>
  <w:num w:numId="2" w16cid:durableId="1989476938">
    <w:abstractNumId w:val="6"/>
  </w:num>
  <w:num w:numId="3" w16cid:durableId="1186595290">
    <w:abstractNumId w:val="5"/>
  </w:num>
  <w:num w:numId="4" w16cid:durableId="1568298864">
    <w:abstractNumId w:val="4"/>
  </w:num>
  <w:num w:numId="5" w16cid:durableId="137958680">
    <w:abstractNumId w:val="7"/>
  </w:num>
  <w:num w:numId="6" w16cid:durableId="123544305">
    <w:abstractNumId w:val="3"/>
  </w:num>
  <w:num w:numId="7" w16cid:durableId="485628411">
    <w:abstractNumId w:val="2"/>
  </w:num>
  <w:num w:numId="8" w16cid:durableId="1226451176">
    <w:abstractNumId w:val="1"/>
  </w:num>
  <w:num w:numId="9" w16cid:durableId="142661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5F1"/>
    <w:rsid w:val="0015074B"/>
    <w:rsid w:val="001D1046"/>
    <w:rsid w:val="0029639D"/>
    <w:rsid w:val="00326F90"/>
    <w:rsid w:val="00AA1D8D"/>
    <w:rsid w:val="00B47730"/>
    <w:rsid w:val="00CB0664"/>
    <w:rsid w:val="00FC693F"/>
    <w:rsid w:val="00FD0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