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3D6" w:rsidRDefault="008955AC">
      <w:pPr>
        <w:jc w:val="center"/>
      </w:pPr>
      <w:r>
        <w:rPr>
          <w:rFonts w:ascii="Times New Roman" w:hAnsi="Times New Roman"/>
          <w:color w:val="000000"/>
          <w:sz w:val="44"/>
        </w:rPr>
        <w:t>A Journey Through the Magic of Mathematics</w:t>
      </w:r>
    </w:p>
    <w:p w:rsidR="007B73D6" w:rsidRDefault="008955A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Samuel Davies</w:t>
      </w:r>
    </w:p>
    <w:p w:rsidR="007B73D6" w:rsidRDefault="008955AC">
      <w:pPr>
        <w:jc w:val="center"/>
      </w:pPr>
      <w:r>
        <w:rPr>
          <w:rFonts w:ascii="Times New Roman" w:hAnsi="Times New Roman"/>
          <w:color w:val="000000"/>
          <w:sz w:val="32"/>
        </w:rPr>
        <w:t>samueldavies@edumail</w:t>
      </w:r>
      <w:r w:rsidR="00902DD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7B73D6" w:rsidRDefault="007B73D6"/>
    <w:p w:rsidR="007B73D6" w:rsidRDefault="008955AC">
      <w:r>
        <w:rPr>
          <w:rFonts w:ascii="Times New Roman" w:hAnsi="Times New Roman"/>
          <w:color w:val="000000"/>
          <w:sz w:val="24"/>
        </w:rPr>
        <w:t>Mathematics, the universal language of the universe, beckons us on an awe-inspiring intellectual adventure</w:t>
      </w:r>
      <w:r w:rsidR="00902DD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enchanting realm has captured the imagination of brilliant minds throughout history, inspiring discoveries that have shaped our understanding of the world</w:t>
      </w:r>
      <w:r w:rsidR="00902DD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ancient civilizations to modern-day frontiers, mathematics weaves intricate threads connecting science, technology, engineering, and art</w:t>
      </w:r>
      <w:r w:rsidR="00902DD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orchestra conductor of our universe, orchestrating the rhythm and melody of existence</w:t>
      </w:r>
      <w:r w:rsidR="00902DD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symphony of mathematics, we witness the harmony of patterns, the elegance of symmetry, and the power of logical reasoning</w:t>
      </w:r>
      <w:r w:rsidR="00902DD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holds the key to unlocking nature's deepest secrets, empowering us to unveil the enigmas of the cosmos</w:t>
      </w:r>
      <w:r w:rsidR="00902DD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empowers us to navigate the complexity of modern life, from financial transactions to intricate engineering marvels</w:t>
      </w:r>
      <w:r w:rsidR="00902DD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language of innovation, unraveling new frontiers of knowledge and shaping the trajectory of human progress</w:t>
      </w:r>
      <w:r w:rsidR="00902DD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more than a subject; it's a way of thinking, a lens through which we can perceive the world with greater clarity</w:t>
      </w:r>
      <w:r w:rsidR="00902DD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cultivates analytical and problem-solving skills, nurturing critical thinking and inspiring creativity</w:t>
      </w:r>
      <w:r w:rsidR="00902DD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the depths of mathematics, we cultivate a mindset that embraces precision, logic, and imagination, enabling us to become more effective problem solvers and informed decision-makers</w:t>
      </w:r>
      <w:r w:rsidR="00902DD8">
        <w:rPr>
          <w:rFonts w:ascii="Times New Roman" w:hAnsi="Times New Roman"/>
          <w:color w:val="000000"/>
          <w:sz w:val="24"/>
        </w:rPr>
        <w:t>.</w:t>
      </w:r>
    </w:p>
    <w:p w:rsidR="007B73D6" w:rsidRDefault="008955AC">
      <w:r>
        <w:rPr>
          <w:rFonts w:ascii="Times New Roman" w:hAnsi="Times New Roman"/>
          <w:color w:val="000000"/>
          <w:sz w:val="28"/>
        </w:rPr>
        <w:t>Summary</w:t>
      </w:r>
    </w:p>
    <w:p w:rsidR="007B73D6" w:rsidRDefault="008955AC">
      <w:r>
        <w:rPr>
          <w:rFonts w:ascii="Times New Roman" w:hAnsi="Times New Roman"/>
          <w:color w:val="000000"/>
        </w:rPr>
        <w:t>This exploration of mathematics highlights its remarkable allure, unveiling its role as the universal language underpinning the fabric of our universe</w:t>
      </w:r>
      <w:r w:rsidR="00902DD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weaves enchanting connections between the worlds of science, technology, and art, inspiring discoveries that have profoundly shaped our understanding of existence</w:t>
      </w:r>
      <w:r w:rsidR="00902DD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empowers us to unlock nature's secrets, navigate the complexities of modern life, and cultivate analytical minds capable of solving real-world problems</w:t>
      </w:r>
      <w:r w:rsidR="00902DD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Embracing the enchantment of mathematics, we transform into informed thinkers and effective problem-solvers, ready to contribute to a future shaped by innovation and discovery</w:t>
      </w:r>
      <w:r w:rsidR="00902DD8">
        <w:rPr>
          <w:rFonts w:ascii="Times New Roman" w:hAnsi="Times New Roman"/>
          <w:color w:val="000000"/>
        </w:rPr>
        <w:t>.</w:t>
      </w:r>
    </w:p>
    <w:p w:rsidR="007B73D6" w:rsidRDefault="007B73D6"/>
    <w:sectPr w:rsidR="007B73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4068808">
    <w:abstractNumId w:val="8"/>
  </w:num>
  <w:num w:numId="2" w16cid:durableId="641230449">
    <w:abstractNumId w:val="6"/>
  </w:num>
  <w:num w:numId="3" w16cid:durableId="658731117">
    <w:abstractNumId w:val="5"/>
  </w:num>
  <w:num w:numId="4" w16cid:durableId="1098981837">
    <w:abstractNumId w:val="4"/>
  </w:num>
  <w:num w:numId="5" w16cid:durableId="713307489">
    <w:abstractNumId w:val="7"/>
  </w:num>
  <w:num w:numId="6" w16cid:durableId="1718889252">
    <w:abstractNumId w:val="3"/>
  </w:num>
  <w:num w:numId="7" w16cid:durableId="1513180336">
    <w:abstractNumId w:val="2"/>
  </w:num>
  <w:num w:numId="8" w16cid:durableId="1135565114">
    <w:abstractNumId w:val="1"/>
  </w:num>
  <w:num w:numId="9" w16cid:durableId="30967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73D6"/>
    <w:rsid w:val="008955AC"/>
    <w:rsid w:val="00902D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