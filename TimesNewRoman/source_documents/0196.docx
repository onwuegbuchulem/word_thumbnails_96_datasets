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5437" w:rsidRDefault="00C54D8C">
      <w:pPr>
        <w:jc w:val="center"/>
      </w:pPr>
      <w:r>
        <w:rPr>
          <w:rFonts w:ascii="Times New Roman" w:hAnsi="Times New Roman"/>
          <w:color w:val="000000"/>
          <w:sz w:val="44"/>
        </w:rPr>
        <w:t>Exploring the Wonders of Chemistry: A Journey into the World of Molecules and Reactions</w:t>
      </w:r>
    </w:p>
    <w:p w:rsidR="00BC5437" w:rsidRDefault="00C54D8C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F820CA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Selena Maxwell</w:t>
      </w:r>
    </w:p>
    <w:p w:rsidR="00BC5437" w:rsidRDefault="00C54D8C">
      <w:pPr>
        <w:jc w:val="center"/>
      </w:pPr>
      <w:r>
        <w:rPr>
          <w:rFonts w:ascii="Times New Roman" w:hAnsi="Times New Roman"/>
          <w:color w:val="000000"/>
          <w:sz w:val="32"/>
        </w:rPr>
        <w:t>smaxwell@brightonacademy</w:t>
      </w:r>
      <w:r w:rsidR="00F820CA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BC5437" w:rsidRDefault="00BC5437"/>
    <w:p w:rsidR="00BC5437" w:rsidRDefault="00C54D8C">
      <w:r>
        <w:rPr>
          <w:rFonts w:ascii="Times New Roman" w:hAnsi="Times New Roman"/>
          <w:color w:val="000000"/>
          <w:sz w:val="24"/>
        </w:rPr>
        <w:t>Step into the captivating realm of chemistry, a science that delves into the intricate world of matter</w:t>
      </w:r>
      <w:r w:rsidR="00F820C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offers an extraordinary tapestry of knowledge, unveiling the secrets of substances, their interactions, and the fascinating transformations they undergo</w:t>
      </w:r>
      <w:r w:rsidR="00F820C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embark on this journey, we will unravel the mysteries of atoms, electrons, and molecules, discovering the stories they hold</w:t>
      </w:r>
      <w:r w:rsidR="00F820C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explore the captivating dance of chemical reactions, witnessing the birth and demise of molecules, and unmask the hidden forces that govern their behavior</w:t>
      </w:r>
      <w:r w:rsidR="00F820C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is much more than just a collection of abstract concepts; it's a symphony of colors, textures, and smells that shapes the world around us</w:t>
      </w:r>
      <w:r w:rsidR="00F820C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this exploration, we will witness the incredible diversity of chemical elements, each possessing a unique identity and story to tell</w:t>
      </w:r>
      <w:r w:rsidR="00F820C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lightest element, hydrogen, to the heaviest, oganesson, we will delve into their fascinating properties and the roles they play in constructing the universe</w:t>
      </w:r>
      <w:r w:rsidR="00F820C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Moreover, we will discover the remarkable bonds that hold atoms together, forming molecules with an astonishing array of shapes and sizes</w:t>
      </w:r>
      <w:r w:rsidR="00F820C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molecular structures determine the properties of substances, dictating their behavior and influencing their interactions with each other</w:t>
      </w:r>
      <w:r w:rsidR="00F820C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we will investigate the dynamic realm of chemical reactions, where substances undergo transformations, rearranging their atoms and forming new compounds</w:t>
      </w:r>
      <w:r w:rsidR="00F820C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explore the factors that drive these reactions, such as temperature, concentration, and the presence of catalysts</w:t>
      </w:r>
      <w:r w:rsidR="00F820C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unravel the mysteries of chemical reactions, we will also uncover their immense significance in various fields, from pharmaceuticals to energy production</w:t>
      </w:r>
      <w:r w:rsidR="00F820CA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chemistry is not merely an intellectual pursuit; it's a voyage of discovery that has the power to shape our world</w:t>
      </w:r>
      <w:r w:rsidR="00F820CA">
        <w:rPr>
          <w:rFonts w:ascii="Times New Roman" w:hAnsi="Times New Roman"/>
          <w:color w:val="000000"/>
          <w:sz w:val="24"/>
        </w:rPr>
        <w:t>.</w:t>
      </w:r>
    </w:p>
    <w:p w:rsidR="00BC5437" w:rsidRDefault="00C54D8C">
      <w:r>
        <w:rPr>
          <w:rFonts w:ascii="Times New Roman" w:hAnsi="Times New Roman"/>
          <w:color w:val="000000"/>
          <w:sz w:val="28"/>
        </w:rPr>
        <w:t>Summary</w:t>
      </w:r>
    </w:p>
    <w:p w:rsidR="00BC5437" w:rsidRDefault="00C54D8C">
      <w:r>
        <w:rPr>
          <w:rFonts w:ascii="Times New Roman" w:hAnsi="Times New Roman"/>
          <w:color w:val="000000"/>
        </w:rPr>
        <w:t>Our exploration of chemistry revealed the captivating world of matter, unveiling the secrets of atoms, molecules, and chemical reactions</w:t>
      </w:r>
      <w:r w:rsidR="00F820C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delved into the diversity of elements, discovering their unique properties and the bonds that hold them together</w:t>
      </w:r>
      <w:r w:rsidR="00F820C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witnessed the dynamic nature of chemical reactions, unraveling the factors that drive them and their profound impact on various fields</w:t>
      </w:r>
      <w:r w:rsidR="00F820C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proved to be more than just a science; it's a symphony of colors, textures, and </w:t>
      </w:r>
      <w:r>
        <w:rPr>
          <w:rFonts w:ascii="Times New Roman" w:hAnsi="Times New Roman"/>
          <w:color w:val="000000"/>
        </w:rPr>
        <w:lastRenderedPageBreak/>
        <w:t>smells that shapes the fabric of our existence</w:t>
      </w:r>
      <w:r w:rsidR="00F820CA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And as we continue to unlock its secrets, chemistry holds the potential to shape a better future for generations to come</w:t>
      </w:r>
      <w:r w:rsidR="00F820CA">
        <w:rPr>
          <w:rFonts w:ascii="Times New Roman" w:hAnsi="Times New Roman"/>
          <w:color w:val="000000"/>
        </w:rPr>
        <w:t>.</w:t>
      </w:r>
    </w:p>
    <w:p w:rsidR="00BC5437" w:rsidRDefault="00BC5437"/>
    <w:sectPr w:rsidR="00BC54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2862120">
    <w:abstractNumId w:val="8"/>
  </w:num>
  <w:num w:numId="2" w16cid:durableId="3091401">
    <w:abstractNumId w:val="6"/>
  </w:num>
  <w:num w:numId="3" w16cid:durableId="708920689">
    <w:abstractNumId w:val="5"/>
  </w:num>
  <w:num w:numId="4" w16cid:durableId="1599363955">
    <w:abstractNumId w:val="4"/>
  </w:num>
  <w:num w:numId="5" w16cid:durableId="39092140">
    <w:abstractNumId w:val="7"/>
  </w:num>
  <w:num w:numId="6" w16cid:durableId="2063598753">
    <w:abstractNumId w:val="3"/>
  </w:num>
  <w:num w:numId="7" w16cid:durableId="2103984409">
    <w:abstractNumId w:val="2"/>
  </w:num>
  <w:num w:numId="8" w16cid:durableId="657073733">
    <w:abstractNumId w:val="1"/>
  </w:num>
  <w:num w:numId="9" w16cid:durableId="459347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C5437"/>
    <w:rsid w:val="00C54D8C"/>
    <w:rsid w:val="00CB0664"/>
    <w:rsid w:val="00F820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2024-01-15T20:06:00Z</dcterms:modified>
  <cp:category/>
</cp:coreProperties>
</file>