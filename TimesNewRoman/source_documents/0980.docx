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EDD" w:rsidRDefault="00731DEC">
      <w:pPr>
        <w:jc w:val="center"/>
      </w:pPr>
      <w:r>
        <w:rPr>
          <w:rFonts w:ascii="Times New Roman" w:hAnsi="Times New Roman"/>
          <w:color w:val="000000"/>
          <w:sz w:val="44"/>
        </w:rPr>
        <w:t>The Mathematical Symphony: Unraveling the Enigma of Numbers</w:t>
      </w:r>
    </w:p>
    <w:p w:rsidR="005B4EDD" w:rsidRDefault="00731DEC">
      <w:pPr>
        <w:pStyle w:val="NoSpacing"/>
        <w:jc w:val="center"/>
      </w:pPr>
      <w:r>
        <w:rPr>
          <w:rFonts w:ascii="Times New Roman" w:hAnsi="Times New Roman"/>
          <w:color w:val="000000"/>
          <w:sz w:val="36"/>
        </w:rPr>
        <w:t>Ethan Williams</w:t>
      </w:r>
    </w:p>
    <w:p w:rsidR="005B4EDD" w:rsidRDefault="00731DEC">
      <w:pPr>
        <w:jc w:val="center"/>
      </w:pPr>
      <w:r>
        <w:rPr>
          <w:rFonts w:ascii="Times New Roman" w:hAnsi="Times New Roman"/>
          <w:color w:val="000000"/>
          <w:sz w:val="32"/>
        </w:rPr>
        <w:t>williams</w:t>
      </w:r>
      <w:r w:rsidR="00735C11">
        <w:rPr>
          <w:rFonts w:ascii="Times New Roman" w:hAnsi="Times New Roman"/>
          <w:color w:val="000000"/>
          <w:sz w:val="32"/>
        </w:rPr>
        <w:t>.</w:t>
      </w:r>
      <w:r>
        <w:rPr>
          <w:rFonts w:ascii="Times New Roman" w:hAnsi="Times New Roman"/>
          <w:color w:val="000000"/>
          <w:sz w:val="32"/>
        </w:rPr>
        <w:t>ethan@centennial</w:t>
      </w:r>
      <w:r w:rsidR="00735C11">
        <w:rPr>
          <w:rFonts w:ascii="Times New Roman" w:hAnsi="Times New Roman"/>
          <w:color w:val="000000"/>
          <w:sz w:val="32"/>
        </w:rPr>
        <w:t>.</w:t>
      </w:r>
      <w:r>
        <w:rPr>
          <w:rFonts w:ascii="Times New Roman" w:hAnsi="Times New Roman"/>
          <w:color w:val="000000"/>
          <w:sz w:val="32"/>
        </w:rPr>
        <w:t>edu</w:t>
      </w:r>
    </w:p>
    <w:p w:rsidR="005B4EDD" w:rsidRDefault="005B4EDD"/>
    <w:p w:rsidR="005B4EDD" w:rsidRDefault="00731DEC">
      <w:r>
        <w:rPr>
          <w:rFonts w:ascii="Times New Roman" w:hAnsi="Times New Roman"/>
          <w:color w:val="000000"/>
          <w:sz w:val="24"/>
        </w:rPr>
        <w:t>In a world filled with complexity and chaos, mathematics emerges as a beacon of order and reason</w:t>
      </w:r>
      <w:r w:rsidR="00735C11">
        <w:rPr>
          <w:rFonts w:ascii="Times New Roman" w:hAnsi="Times New Roman"/>
          <w:color w:val="000000"/>
          <w:sz w:val="24"/>
        </w:rPr>
        <w:t>.</w:t>
      </w:r>
      <w:r>
        <w:rPr>
          <w:rFonts w:ascii="Times New Roman" w:hAnsi="Times New Roman"/>
          <w:color w:val="000000"/>
          <w:sz w:val="24"/>
        </w:rPr>
        <w:t xml:space="preserve"> From the intricate patterns of nature to the vast expanse of the universe, numbers hold the key to unlocking the hidden mysteries that surround us</w:t>
      </w:r>
      <w:r w:rsidR="00735C11">
        <w:rPr>
          <w:rFonts w:ascii="Times New Roman" w:hAnsi="Times New Roman"/>
          <w:color w:val="000000"/>
          <w:sz w:val="24"/>
        </w:rPr>
        <w:t>.</w:t>
      </w:r>
      <w:r>
        <w:rPr>
          <w:rFonts w:ascii="Times New Roman" w:hAnsi="Times New Roman"/>
          <w:color w:val="000000"/>
          <w:sz w:val="24"/>
        </w:rPr>
        <w:t xml:space="preserve"> Dive into the captivating realm of mathematics, where we embark on a journey to unravel the enigma of numbers and discover their profound impact on our lives and the universe at large</w:t>
      </w:r>
      <w:r w:rsidR="00735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depths of mathematics, we uncover a symphony of numbers, a harmonious dance of equations and formulas that govern the very fabric of our reality</w:t>
      </w:r>
      <w:r w:rsidR="00735C11">
        <w:rPr>
          <w:rFonts w:ascii="Times New Roman" w:hAnsi="Times New Roman"/>
          <w:color w:val="000000"/>
          <w:sz w:val="24"/>
        </w:rPr>
        <w:t>.</w:t>
      </w:r>
      <w:r>
        <w:rPr>
          <w:rFonts w:ascii="Times New Roman" w:hAnsi="Times New Roman"/>
          <w:color w:val="000000"/>
          <w:sz w:val="24"/>
        </w:rPr>
        <w:t xml:space="preserve"> From the simple beauty of arithmetic to the enigmatic realm of calculus, mathematics transcends mere symbols and concepts - it becomes a language, a universal language that describes the essence of the universe</w:t>
      </w:r>
      <w:r w:rsidR="00735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is an art form in itself, a testament to the human capacity for creativity, ingenuity, and problem-solving</w:t>
      </w:r>
      <w:r w:rsidR="00735C11">
        <w:rPr>
          <w:rFonts w:ascii="Times New Roman" w:hAnsi="Times New Roman"/>
          <w:color w:val="000000"/>
          <w:sz w:val="24"/>
        </w:rPr>
        <w:t>.</w:t>
      </w:r>
      <w:r>
        <w:rPr>
          <w:rFonts w:ascii="Times New Roman" w:hAnsi="Times New Roman"/>
          <w:color w:val="000000"/>
          <w:sz w:val="24"/>
        </w:rPr>
        <w:t xml:space="preserve"> Through the elegance of proofs and the satisfaction of solving complex equations, mathematics captivates the minds of those who seek to understand the underlying order of the world</w:t>
      </w:r>
      <w:r w:rsidR="00735C11">
        <w:rPr>
          <w:rFonts w:ascii="Times New Roman" w:hAnsi="Times New Roman"/>
          <w:color w:val="000000"/>
          <w:sz w:val="24"/>
        </w:rPr>
        <w:t>.</w:t>
      </w:r>
      <w:r>
        <w:rPr>
          <w:rFonts w:ascii="Times New Roman" w:hAnsi="Times New Roman"/>
          <w:color w:val="000000"/>
          <w:sz w:val="24"/>
        </w:rPr>
        <w:t xml:space="preserve"> It fosters a sense of curiosity, analytical thinking, and a deep appreciation for the intricate beauty of patterns and relationships</w:t>
      </w:r>
      <w:r w:rsidR="00735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From ancient civilizations to the cutting edge of modern technology, mathematics has played a pivotal role in shaping the course of human history</w:t>
      </w:r>
      <w:r w:rsidR="00735C11">
        <w:rPr>
          <w:rFonts w:ascii="Times New Roman" w:hAnsi="Times New Roman"/>
          <w:color w:val="000000"/>
          <w:sz w:val="24"/>
        </w:rPr>
        <w:t>.</w:t>
      </w:r>
      <w:r>
        <w:rPr>
          <w:rFonts w:ascii="Times New Roman" w:hAnsi="Times New Roman"/>
          <w:color w:val="000000"/>
          <w:sz w:val="24"/>
        </w:rPr>
        <w:t xml:space="preserve"> It has transformed communication, facilitated advancements in transportation, and revolutionized industries and economies</w:t>
      </w:r>
      <w:r w:rsidR="00735C11">
        <w:rPr>
          <w:rFonts w:ascii="Times New Roman" w:hAnsi="Times New Roman"/>
          <w:color w:val="000000"/>
          <w:sz w:val="24"/>
        </w:rPr>
        <w:t>.</w:t>
      </w:r>
      <w:r>
        <w:rPr>
          <w:rFonts w:ascii="Times New Roman" w:hAnsi="Times New Roman"/>
          <w:color w:val="000000"/>
          <w:sz w:val="24"/>
        </w:rPr>
        <w:t xml:space="preserve"> From the algorithms that power our computers to the formulas that govern the flight of an airplane, mathematics underpins our technological advancements, enabling us to explore the farthest reaches of space and unlock the secrets of the human genome</w:t>
      </w:r>
      <w:r w:rsidR="00735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is more than just a tool; it is a way of understanding and interpreting the world around us</w:t>
      </w:r>
      <w:r w:rsidR="00735C11">
        <w:rPr>
          <w:rFonts w:ascii="Times New Roman" w:hAnsi="Times New Roman"/>
          <w:color w:val="000000"/>
          <w:sz w:val="24"/>
        </w:rPr>
        <w:t>.</w:t>
      </w:r>
      <w:r>
        <w:rPr>
          <w:rFonts w:ascii="Times New Roman" w:hAnsi="Times New Roman"/>
          <w:color w:val="000000"/>
          <w:sz w:val="24"/>
        </w:rPr>
        <w:t xml:space="preserve"> It provides a framework for organizing and analyzing complex information, enabling us to make sense of patterns and draw conclusions</w:t>
      </w:r>
      <w:r w:rsidR="00735C11">
        <w:rPr>
          <w:rFonts w:ascii="Times New Roman" w:hAnsi="Times New Roman"/>
          <w:color w:val="000000"/>
          <w:sz w:val="24"/>
        </w:rPr>
        <w:t>.</w:t>
      </w:r>
      <w:r>
        <w:rPr>
          <w:rFonts w:ascii="Times New Roman" w:hAnsi="Times New Roman"/>
          <w:color w:val="000000"/>
          <w:sz w:val="24"/>
        </w:rPr>
        <w:t xml:space="preserve"> Through the </w:t>
      </w:r>
      <w:r>
        <w:rPr>
          <w:rFonts w:ascii="Times New Roman" w:hAnsi="Times New Roman"/>
          <w:color w:val="000000"/>
          <w:sz w:val="24"/>
        </w:rPr>
        <w:lastRenderedPageBreak/>
        <w:t>lens of mathematics, we gain insights into the behavior of physical systems, financial markets, and even human interactions</w:t>
      </w:r>
      <w:r w:rsidR="00735C11">
        <w:rPr>
          <w:rFonts w:ascii="Times New Roman" w:hAnsi="Times New Roman"/>
          <w:color w:val="000000"/>
          <w:sz w:val="24"/>
        </w:rPr>
        <w:t>.</w:t>
      </w:r>
      <w:r>
        <w:rPr>
          <w:rFonts w:ascii="Times New Roman" w:hAnsi="Times New Roman"/>
          <w:color w:val="000000"/>
          <w:sz w:val="24"/>
        </w:rPr>
        <w:t xml:space="preserve"> Its principles underpin scientific discoveries, enabling us to unravel the mysteries of the universe and push the boundaries of human knowledge</w:t>
      </w:r>
      <w:r w:rsidR="00735C1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In a world often characterized by uncertainty, mathematics offers a sanctuary of certainty</w:t>
      </w:r>
      <w:r w:rsidR="00735C11">
        <w:rPr>
          <w:rFonts w:ascii="Times New Roman" w:hAnsi="Times New Roman"/>
          <w:color w:val="000000"/>
          <w:sz w:val="24"/>
        </w:rPr>
        <w:t>.</w:t>
      </w:r>
      <w:r>
        <w:rPr>
          <w:rFonts w:ascii="Times New Roman" w:hAnsi="Times New Roman"/>
          <w:color w:val="000000"/>
          <w:sz w:val="24"/>
        </w:rPr>
        <w:t xml:space="preserve"> Its truths and relationships hold true, regardless of time or place, providing a foundation upon which we can build our understanding of the world</w:t>
      </w:r>
      <w:r w:rsidR="00735C11">
        <w:rPr>
          <w:rFonts w:ascii="Times New Roman" w:hAnsi="Times New Roman"/>
          <w:color w:val="000000"/>
          <w:sz w:val="24"/>
        </w:rPr>
        <w:t>.</w:t>
      </w:r>
      <w:r>
        <w:rPr>
          <w:rFonts w:ascii="Times New Roman" w:hAnsi="Times New Roman"/>
          <w:color w:val="000000"/>
          <w:sz w:val="24"/>
        </w:rPr>
        <w:t xml:space="preserve"> It is a discipline that transcends borders and cultures, uniting people across the globe in a common pursuit of knowledge and understanding</w:t>
      </w:r>
      <w:r w:rsidR="00735C11">
        <w:rPr>
          <w:rFonts w:ascii="Times New Roman" w:hAnsi="Times New Roman"/>
          <w:color w:val="000000"/>
          <w:sz w:val="24"/>
        </w:rPr>
        <w:t>.</w:t>
      </w:r>
      <w:r>
        <w:rPr>
          <w:rFonts w:ascii="Times New Roman" w:hAnsi="Times New Roman"/>
          <w:color w:val="000000"/>
          <w:sz w:val="24"/>
        </w:rPr>
        <w:t xml:space="preserve"> Mathematics challenges our preconceptions, expands our horizons, and opens up new possibilities for innovation and progress</w:t>
      </w:r>
      <w:r w:rsidR="00735C11">
        <w:rPr>
          <w:rFonts w:ascii="Times New Roman" w:hAnsi="Times New Roman"/>
          <w:color w:val="000000"/>
          <w:sz w:val="24"/>
        </w:rPr>
        <w:t>.</w:t>
      </w:r>
      <w:r>
        <w:rPr>
          <w:rFonts w:ascii="Times New Roman" w:hAnsi="Times New Roman"/>
          <w:color w:val="000000"/>
          <w:sz w:val="24"/>
        </w:rPr>
        <w:t xml:space="preserve"> It is a lifelong journey of discovery, an intellectual adventure that begins in the classroom and continues throughout our lives</w:t>
      </w:r>
      <w:r w:rsidR="00735C11">
        <w:rPr>
          <w:rFonts w:ascii="Times New Roman" w:hAnsi="Times New Roman"/>
          <w:color w:val="000000"/>
          <w:sz w:val="24"/>
        </w:rPr>
        <w:t>.</w:t>
      </w:r>
    </w:p>
    <w:p w:rsidR="005B4EDD" w:rsidRDefault="00731DEC">
      <w:r>
        <w:rPr>
          <w:rFonts w:ascii="Times New Roman" w:hAnsi="Times New Roman"/>
          <w:color w:val="000000"/>
          <w:sz w:val="28"/>
        </w:rPr>
        <w:t>Summary</w:t>
      </w:r>
    </w:p>
    <w:p w:rsidR="005B4EDD" w:rsidRDefault="00731DEC">
      <w:r>
        <w:rPr>
          <w:rFonts w:ascii="Times New Roman" w:hAnsi="Times New Roman"/>
          <w:color w:val="000000"/>
        </w:rPr>
        <w:t>In the tapestry of human knowledge, mathematics stands as a beacon of reason and order, unlocking the mysteries of the universe and shaping the course of history</w:t>
      </w:r>
      <w:r w:rsidR="00735C11">
        <w:rPr>
          <w:rFonts w:ascii="Times New Roman" w:hAnsi="Times New Roman"/>
          <w:color w:val="000000"/>
        </w:rPr>
        <w:t>.</w:t>
      </w:r>
      <w:r>
        <w:rPr>
          <w:rFonts w:ascii="Times New Roman" w:hAnsi="Times New Roman"/>
          <w:color w:val="000000"/>
        </w:rPr>
        <w:t xml:space="preserve"> It is a language, an art form, and a tool that empowers us to understand and interpret the world around us</w:t>
      </w:r>
      <w:r w:rsidR="00735C11">
        <w:rPr>
          <w:rFonts w:ascii="Times New Roman" w:hAnsi="Times New Roman"/>
          <w:color w:val="000000"/>
        </w:rPr>
        <w:t>.</w:t>
      </w:r>
      <w:r>
        <w:rPr>
          <w:rFonts w:ascii="Times New Roman" w:hAnsi="Times New Roman"/>
          <w:color w:val="000000"/>
        </w:rPr>
        <w:t xml:space="preserve"> Its principles underpin technological advancements, scientific discoveries, and the foundations of our modern society</w:t>
      </w:r>
      <w:r w:rsidR="00735C11">
        <w:rPr>
          <w:rFonts w:ascii="Times New Roman" w:hAnsi="Times New Roman"/>
          <w:color w:val="000000"/>
        </w:rPr>
        <w:t>.</w:t>
      </w:r>
      <w:r>
        <w:rPr>
          <w:rFonts w:ascii="Times New Roman" w:hAnsi="Times New Roman"/>
          <w:color w:val="000000"/>
        </w:rPr>
        <w:t xml:space="preserve"> Mathematics is more than just a subject; it is a mindset, a way of thinking that cultivates curiosity, analytical thinking, and a deep appreciation for the interconnectedness of the universe</w:t>
      </w:r>
      <w:r w:rsidR="00735C11">
        <w:rPr>
          <w:rFonts w:ascii="Times New Roman" w:hAnsi="Times New Roman"/>
          <w:color w:val="000000"/>
        </w:rPr>
        <w:t>.</w:t>
      </w:r>
      <w:r>
        <w:rPr>
          <w:rFonts w:ascii="Times New Roman" w:hAnsi="Times New Roman"/>
          <w:color w:val="000000"/>
        </w:rPr>
        <w:t xml:space="preserve"> As we delve into the depths of mathematics, we embark on a lifelong adventure of discovery, unraveling the enigma of numbers and pushing the boundaries of human understanding</w:t>
      </w:r>
      <w:r w:rsidR="00735C11">
        <w:rPr>
          <w:rFonts w:ascii="Times New Roman" w:hAnsi="Times New Roman"/>
          <w:color w:val="000000"/>
        </w:rPr>
        <w:t>.</w:t>
      </w:r>
    </w:p>
    <w:p w:rsidR="005B4EDD" w:rsidRDefault="005B4EDD"/>
    <w:sectPr w:rsidR="005B4E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4808069">
    <w:abstractNumId w:val="8"/>
  </w:num>
  <w:num w:numId="2" w16cid:durableId="1035345327">
    <w:abstractNumId w:val="6"/>
  </w:num>
  <w:num w:numId="3" w16cid:durableId="2123960480">
    <w:abstractNumId w:val="5"/>
  </w:num>
  <w:num w:numId="4" w16cid:durableId="524945975">
    <w:abstractNumId w:val="4"/>
  </w:num>
  <w:num w:numId="5" w16cid:durableId="270171009">
    <w:abstractNumId w:val="7"/>
  </w:num>
  <w:num w:numId="6" w16cid:durableId="1918594135">
    <w:abstractNumId w:val="3"/>
  </w:num>
  <w:num w:numId="7" w16cid:durableId="1512451609">
    <w:abstractNumId w:val="2"/>
  </w:num>
  <w:num w:numId="8" w16cid:durableId="675621404">
    <w:abstractNumId w:val="1"/>
  </w:num>
  <w:num w:numId="9" w16cid:durableId="1257445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4EDD"/>
    <w:rsid w:val="00731DEC"/>
    <w:rsid w:val="00735C1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