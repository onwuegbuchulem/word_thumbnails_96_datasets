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DFE" w:rsidRDefault="00A90045">
      <w:pPr>
        <w:jc w:val="center"/>
      </w:pPr>
      <w:r>
        <w:rPr>
          <w:rFonts w:ascii="Times New Roman" w:hAnsi="Times New Roman"/>
          <w:color w:val="000000"/>
          <w:sz w:val="44"/>
        </w:rPr>
        <w:t>The Marvelous World of Chemistry: Unveiling the Secrets of Matter</w:t>
      </w:r>
    </w:p>
    <w:p w:rsidR="00F44DFE" w:rsidRDefault="00A90045">
      <w:pPr>
        <w:pStyle w:val="NoSpacing"/>
        <w:jc w:val="center"/>
      </w:pPr>
      <w:r>
        <w:rPr>
          <w:rFonts w:ascii="Times New Roman" w:hAnsi="Times New Roman"/>
          <w:color w:val="000000"/>
          <w:sz w:val="36"/>
        </w:rPr>
        <w:t>Dr</w:t>
      </w:r>
      <w:r w:rsidR="00AE4E65">
        <w:rPr>
          <w:rFonts w:ascii="Times New Roman" w:hAnsi="Times New Roman"/>
          <w:color w:val="000000"/>
          <w:sz w:val="36"/>
        </w:rPr>
        <w:t>.</w:t>
      </w:r>
      <w:r>
        <w:rPr>
          <w:rFonts w:ascii="Times New Roman" w:hAnsi="Times New Roman"/>
          <w:color w:val="000000"/>
          <w:sz w:val="36"/>
        </w:rPr>
        <w:t xml:space="preserve"> Clara Anderson</w:t>
      </w:r>
    </w:p>
    <w:p w:rsidR="00F44DFE" w:rsidRDefault="00A90045">
      <w:pPr>
        <w:jc w:val="center"/>
      </w:pPr>
      <w:r>
        <w:rPr>
          <w:rFonts w:ascii="Times New Roman" w:hAnsi="Times New Roman"/>
          <w:color w:val="000000"/>
          <w:sz w:val="32"/>
        </w:rPr>
        <w:t>clara</w:t>
      </w:r>
      <w:r w:rsidR="00AE4E65">
        <w:rPr>
          <w:rFonts w:ascii="Times New Roman" w:hAnsi="Times New Roman"/>
          <w:color w:val="000000"/>
          <w:sz w:val="32"/>
        </w:rPr>
        <w:t>.</w:t>
      </w:r>
      <w:r>
        <w:rPr>
          <w:rFonts w:ascii="Times New Roman" w:hAnsi="Times New Roman"/>
          <w:color w:val="000000"/>
          <w:sz w:val="32"/>
        </w:rPr>
        <w:t>anderson@amail</w:t>
      </w:r>
      <w:r w:rsidR="00AE4E65">
        <w:rPr>
          <w:rFonts w:ascii="Times New Roman" w:hAnsi="Times New Roman"/>
          <w:color w:val="000000"/>
          <w:sz w:val="32"/>
        </w:rPr>
        <w:t>.</w:t>
      </w:r>
      <w:r>
        <w:rPr>
          <w:rFonts w:ascii="Times New Roman" w:hAnsi="Times New Roman"/>
          <w:color w:val="000000"/>
          <w:sz w:val="32"/>
        </w:rPr>
        <w:t>school</w:t>
      </w:r>
    </w:p>
    <w:p w:rsidR="00F44DFE" w:rsidRDefault="00F44DFE"/>
    <w:p w:rsidR="00F44DFE" w:rsidRDefault="00A90045">
      <w:r>
        <w:rPr>
          <w:rFonts w:ascii="Times New Roman" w:hAnsi="Times New Roman"/>
          <w:color w:val="000000"/>
          <w:sz w:val="24"/>
        </w:rPr>
        <w:t>Chemistry, a captivating realm of science, embarks on an enthralling journey to unravel the intricate tapestry of substances that make up our universe</w:t>
      </w:r>
      <w:r w:rsidR="00AE4E65">
        <w:rPr>
          <w:rFonts w:ascii="Times New Roman" w:hAnsi="Times New Roman"/>
          <w:color w:val="000000"/>
          <w:sz w:val="24"/>
        </w:rPr>
        <w:t>.</w:t>
      </w:r>
      <w:r>
        <w:rPr>
          <w:rFonts w:ascii="Times New Roman" w:hAnsi="Times New Roman"/>
          <w:color w:val="000000"/>
          <w:sz w:val="24"/>
        </w:rPr>
        <w:t xml:space="preserve"> As we delve into this fascinating subject, we shall unveil the hidden secrets of matter, uncovering its fundamental principles, astonishing transformations, and far-reaching implications in the world around us</w:t>
      </w:r>
      <w:r w:rsidR="00AE4E6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Journey through the heart of chemistry, where atoms and molecules dance in an intricate ballet, governed by the laws of bonding and reactivity</w:t>
      </w:r>
      <w:r w:rsidR="00AE4E65">
        <w:rPr>
          <w:rFonts w:ascii="Times New Roman" w:hAnsi="Times New Roman"/>
          <w:color w:val="000000"/>
          <w:sz w:val="24"/>
        </w:rPr>
        <w:t>.</w:t>
      </w:r>
      <w:r>
        <w:rPr>
          <w:rFonts w:ascii="Times New Roman" w:hAnsi="Times New Roman"/>
          <w:color w:val="000000"/>
          <w:sz w:val="24"/>
        </w:rPr>
        <w:t xml:space="preserve"> Witness the breathtaking metamorphosis of substances as they transform from one state to another, revealing the dynamic nature of matter</w:t>
      </w:r>
      <w:r w:rsidR="00AE4E65">
        <w:rPr>
          <w:rFonts w:ascii="Times New Roman" w:hAnsi="Times New Roman"/>
          <w:color w:val="000000"/>
          <w:sz w:val="24"/>
        </w:rPr>
        <w:t>.</w:t>
      </w:r>
      <w:r>
        <w:rPr>
          <w:rFonts w:ascii="Times New Roman" w:hAnsi="Times New Roman"/>
          <w:color w:val="000000"/>
          <w:sz w:val="24"/>
        </w:rPr>
        <w:t xml:space="preserve"> Discover the profound influence chemistry has on our lives, from the air we breathe to the food we consume, unlocking the secrets of modern medicine and futuristic technologies</w:t>
      </w:r>
      <w:r w:rsidR="00AE4E6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 on a quest to comprehend the building blocks of life, exploring the molecules that govern biological processes, unlocking the mysteries of DNA and unraveling the intricate symphony of biochemical reactions that sustain all living organisms</w:t>
      </w:r>
      <w:r w:rsidR="00AE4E65">
        <w:rPr>
          <w:rFonts w:ascii="Times New Roman" w:hAnsi="Times New Roman"/>
          <w:color w:val="000000"/>
          <w:sz w:val="24"/>
        </w:rPr>
        <w:t>.</w:t>
      </w:r>
      <w:r>
        <w:rPr>
          <w:rFonts w:ascii="Times New Roman" w:hAnsi="Times New Roman"/>
          <w:color w:val="000000"/>
          <w:sz w:val="24"/>
        </w:rPr>
        <w:t xml:space="preserve"> Witness the transformative power of chemistry as it shapes materials, fuels civilizations, and propels us into a future brimming with possibilities</w:t>
      </w:r>
      <w:r w:rsidR="00AE4E6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From the depths of ancient alchemy to the cutting-edge frontiers of modern research, chemistry has been instrumental in shaping human history</w:t>
      </w:r>
      <w:r w:rsidR="00AE4E65">
        <w:rPr>
          <w:rFonts w:ascii="Times New Roman" w:hAnsi="Times New Roman"/>
          <w:color w:val="000000"/>
          <w:sz w:val="24"/>
        </w:rPr>
        <w:t>.</w:t>
      </w:r>
      <w:r>
        <w:rPr>
          <w:rFonts w:ascii="Times New Roman" w:hAnsi="Times New Roman"/>
          <w:color w:val="000000"/>
          <w:sz w:val="24"/>
        </w:rPr>
        <w:t xml:space="preserve"> Discover how alchemists of yore sought to transmute lead into gold, paving the way for the development of modern metallurgy</w:t>
      </w:r>
      <w:r w:rsidR="00AE4E65">
        <w:rPr>
          <w:rFonts w:ascii="Times New Roman" w:hAnsi="Times New Roman"/>
          <w:color w:val="000000"/>
          <w:sz w:val="24"/>
        </w:rPr>
        <w:t>.</w:t>
      </w:r>
      <w:r>
        <w:rPr>
          <w:rFonts w:ascii="Times New Roman" w:hAnsi="Times New Roman"/>
          <w:color w:val="000000"/>
          <w:sz w:val="24"/>
        </w:rPr>
        <w:t xml:space="preserve"> Witness the transformative role chemistry played in the Industrial Revolution, revolutionizing manufacturing processes and ushering in an era of unprecedented technological advancement</w:t>
      </w:r>
      <w:r w:rsidR="00AE4E6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Explore the boundless applications of chemistry, from the development of life-saving medicines and innovative materials to the synthesis of novel energy sources</w:t>
      </w:r>
      <w:r w:rsidR="00AE4E65">
        <w:rPr>
          <w:rFonts w:ascii="Times New Roman" w:hAnsi="Times New Roman"/>
          <w:color w:val="000000"/>
          <w:sz w:val="24"/>
        </w:rPr>
        <w:t>.</w:t>
      </w:r>
      <w:r>
        <w:rPr>
          <w:rFonts w:ascii="Times New Roman" w:hAnsi="Times New Roman"/>
          <w:color w:val="000000"/>
          <w:sz w:val="24"/>
        </w:rPr>
        <w:t xml:space="preserve"> Delve into the realm of forensic chemistry, where intricate analyses unravel the mysteries of crime, </w:t>
      </w:r>
      <w:r>
        <w:rPr>
          <w:rFonts w:ascii="Times New Roman" w:hAnsi="Times New Roman"/>
          <w:color w:val="000000"/>
          <w:sz w:val="24"/>
        </w:rPr>
        <w:lastRenderedPageBreak/>
        <w:t>and witness the marvels of green chemistry, striving to minimize environmental impact while harnessing chemistry's transformative power</w:t>
      </w:r>
      <w:r w:rsidR="00AE4E6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As we embark on this extraordinary odyssey through chemistry's vast and wondrous realm, let us marvel at the intricate patterns and principles that govern the world around us</w:t>
      </w:r>
      <w:r w:rsidR="00AE4E65">
        <w:rPr>
          <w:rFonts w:ascii="Times New Roman" w:hAnsi="Times New Roman"/>
          <w:color w:val="000000"/>
          <w:sz w:val="24"/>
        </w:rPr>
        <w:t>.</w:t>
      </w:r>
      <w:r>
        <w:rPr>
          <w:rFonts w:ascii="Times New Roman" w:hAnsi="Times New Roman"/>
          <w:color w:val="000000"/>
          <w:sz w:val="24"/>
        </w:rPr>
        <w:t xml:space="preserve"> Let us ignite our curiosity, fostering a passion for discovery, innovation, and problem-solving</w:t>
      </w:r>
      <w:r w:rsidR="00AE4E65">
        <w:rPr>
          <w:rFonts w:ascii="Times New Roman" w:hAnsi="Times New Roman"/>
          <w:color w:val="000000"/>
          <w:sz w:val="24"/>
        </w:rPr>
        <w:t>.</w:t>
      </w:r>
      <w:r>
        <w:rPr>
          <w:rFonts w:ascii="Times New Roman" w:hAnsi="Times New Roman"/>
          <w:color w:val="000000"/>
          <w:sz w:val="24"/>
        </w:rPr>
        <w:t xml:space="preserve"> Through chemistry, we hold the key to unlocking the mysteries of matter, harnessing its boundless potential to shape a better future for humanity</w:t>
      </w:r>
      <w:r w:rsidR="00AE4E65">
        <w:rPr>
          <w:rFonts w:ascii="Times New Roman" w:hAnsi="Times New Roman"/>
          <w:color w:val="000000"/>
          <w:sz w:val="24"/>
        </w:rPr>
        <w:t>.</w:t>
      </w:r>
    </w:p>
    <w:p w:rsidR="00F44DFE" w:rsidRDefault="00A90045">
      <w:r>
        <w:rPr>
          <w:rFonts w:ascii="Times New Roman" w:hAnsi="Times New Roman"/>
          <w:color w:val="000000"/>
          <w:sz w:val="28"/>
        </w:rPr>
        <w:t>Summary</w:t>
      </w:r>
    </w:p>
    <w:p w:rsidR="00F44DFE" w:rsidRDefault="00A90045">
      <w:r>
        <w:rPr>
          <w:rFonts w:ascii="Times New Roman" w:hAnsi="Times New Roman"/>
          <w:color w:val="000000"/>
        </w:rPr>
        <w:t>Chemistry, an enthralling journey through the realms of matter, unveils the intricate tapestry of substances that make up our universe</w:t>
      </w:r>
      <w:r w:rsidR="00AE4E65">
        <w:rPr>
          <w:rFonts w:ascii="Times New Roman" w:hAnsi="Times New Roman"/>
          <w:color w:val="000000"/>
        </w:rPr>
        <w:t>.</w:t>
      </w:r>
      <w:r>
        <w:rPr>
          <w:rFonts w:ascii="Times New Roman" w:hAnsi="Times New Roman"/>
          <w:color w:val="000000"/>
        </w:rPr>
        <w:t xml:space="preserve"> We explore the fundamental principles, astonishing transformations, and far-reaching implications of chemistry, understanding its role in life, history, and technology</w:t>
      </w:r>
      <w:r w:rsidR="00AE4E65">
        <w:rPr>
          <w:rFonts w:ascii="Times New Roman" w:hAnsi="Times New Roman"/>
          <w:color w:val="000000"/>
        </w:rPr>
        <w:t>.</w:t>
      </w:r>
      <w:r>
        <w:rPr>
          <w:rFonts w:ascii="Times New Roman" w:hAnsi="Times New Roman"/>
          <w:color w:val="000000"/>
        </w:rPr>
        <w:t xml:space="preserve"> From the mysteries of alchemy to the cutting-edge frontiers of modern research, chemistry continues to shape our world and holds the key to unlocking a brighter future for humanity</w:t>
      </w:r>
      <w:r w:rsidR="00AE4E65">
        <w:rPr>
          <w:rFonts w:ascii="Times New Roman" w:hAnsi="Times New Roman"/>
          <w:color w:val="000000"/>
        </w:rPr>
        <w:t>.</w:t>
      </w:r>
    </w:p>
    <w:p w:rsidR="00F44DFE" w:rsidRDefault="00F44DFE"/>
    <w:sectPr w:rsidR="00F44D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17019">
    <w:abstractNumId w:val="8"/>
  </w:num>
  <w:num w:numId="2" w16cid:durableId="542787216">
    <w:abstractNumId w:val="6"/>
  </w:num>
  <w:num w:numId="3" w16cid:durableId="1268078879">
    <w:abstractNumId w:val="5"/>
  </w:num>
  <w:num w:numId="4" w16cid:durableId="12457438">
    <w:abstractNumId w:val="4"/>
  </w:num>
  <w:num w:numId="5" w16cid:durableId="1231619669">
    <w:abstractNumId w:val="7"/>
  </w:num>
  <w:num w:numId="6" w16cid:durableId="1946765306">
    <w:abstractNumId w:val="3"/>
  </w:num>
  <w:num w:numId="7" w16cid:durableId="876352793">
    <w:abstractNumId w:val="2"/>
  </w:num>
  <w:num w:numId="8" w16cid:durableId="1928342086">
    <w:abstractNumId w:val="1"/>
  </w:num>
  <w:num w:numId="9" w16cid:durableId="102067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0045"/>
    <w:rsid w:val="00AA1D8D"/>
    <w:rsid w:val="00AE4E65"/>
    <w:rsid w:val="00B47730"/>
    <w:rsid w:val="00CB0664"/>
    <w:rsid w:val="00F44D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