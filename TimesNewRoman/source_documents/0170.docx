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68F" w:rsidRDefault="00236B61">
      <w:pPr>
        <w:jc w:val="center"/>
      </w:pPr>
      <w:r>
        <w:rPr>
          <w:rFonts w:ascii="Times New Roman" w:hAnsi="Times New Roman"/>
          <w:color w:val="000000"/>
          <w:sz w:val="44"/>
        </w:rPr>
        <w:t>Unveiling the Power of Mathematics in Everyday Life</w:t>
      </w:r>
    </w:p>
    <w:p w:rsidR="0018568F" w:rsidRDefault="00236B61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Clara Johnson</w:t>
      </w:r>
    </w:p>
    <w:p w:rsidR="0018568F" w:rsidRDefault="00236B61">
      <w:pPr>
        <w:jc w:val="center"/>
      </w:pPr>
      <w:r>
        <w:rPr>
          <w:rFonts w:ascii="Times New Roman" w:hAnsi="Times New Roman"/>
          <w:color w:val="000000"/>
          <w:sz w:val="32"/>
        </w:rPr>
        <w:t>clara</w:t>
      </w:r>
      <w:r w:rsidR="0012104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johnson@schoolmail</w:t>
      </w:r>
      <w:r w:rsidR="0012104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18568F" w:rsidRDefault="0018568F"/>
    <w:p w:rsidR="0018568F" w:rsidRDefault="00236B61">
      <w:r>
        <w:rPr>
          <w:rFonts w:ascii="Times New Roman" w:hAnsi="Times New Roman"/>
          <w:color w:val="000000"/>
          <w:sz w:val="24"/>
        </w:rPr>
        <w:t>Mathematics, a subject often shrouded in perceived complexity, unlocks a pathway to understanding the universe's hidden patterns</w:t>
      </w:r>
      <w:r w:rsidR="0012104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permeates every aspect of our lives, from the mundane to the extraordinary</w:t>
      </w:r>
      <w:r w:rsidR="0012104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language of science, engineering, finance, and art</w:t>
      </w:r>
      <w:r w:rsidR="0012104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shapes our decisions, influences our economies, and underlies the technologies that define our era</w:t>
      </w:r>
      <w:r w:rsidR="0012104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our homes, mathematics enables us to budget, measure ingredients, and navigate recipes</w:t>
      </w:r>
      <w:r w:rsidR="0012104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helps us optimize space, arrange furniture, and determine the best paint colors</w:t>
      </w:r>
      <w:r w:rsidR="0012104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Mathematical concepts like symmetry and proportion inspire architectural designs and interior decor</w:t>
      </w:r>
      <w:r w:rsidR="0012104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Even the act of telling time relies on our understanding of numbers and their relationships</w:t>
      </w:r>
      <w:r w:rsidR="0012104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Stepping outside, we encounter mathematics in the intricate patterns of nature</w:t>
      </w:r>
      <w:r w:rsidR="0012104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Fibonacci sequence, a series of numbers where each number is the sum of the two preceding ones, manifests itself in the arrangement of leaves on a stem, the spirals of a seashell, and the branching of a tree</w:t>
      </w:r>
      <w:r w:rsidR="0012104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Fractals, geometric patterns that repeat themselves at different scales, can be seen in coastlines, snowflakes, and the distribution of galaxies</w:t>
      </w:r>
      <w:r w:rsidR="0012104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Mathematics reveals the underlying order and beauty of the natural world</w:t>
      </w:r>
      <w:r w:rsidR="00121044">
        <w:rPr>
          <w:rFonts w:ascii="Times New Roman" w:hAnsi="Times New Roman"/>
          <w:color w:val="000000"/>
          <w:sz w:val="24"/>
        </w:rPr>
        <w:t>.</w:t>
      </w:r>
    </w:p>
    <w:p w:rsidR="0018568F" w:rsidRDefault="00236B61">
      <w:r>
        <w:rPr>
          <w:rFonts w:ascii="Times New Roman" w:hAnsi="Times New Roman"/>
          <w:color w:val="000000"/>
          <w:sz w:val="28"/>
        </w:rPr>
        <w:t>Summary</w:t>
      </w:r>
    </w:p>
    <w:p w:rsidR="0018568F" w:rsidRDefault="00236B61">
      <w:r>
        <w:rPr>
          <w:rFonts w:ascii="Times New Roman" w:hAnsi="Times New Roman"/>
          <w:color w:val="000000"/>
        </w:rPr>
        <w:t>Mathematics extends far beyond abstract equations and formulas</w:t>
      </w:r>
      <w:r w:rsidR="0012104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tool for comprehending the world around us, aiding in decision-making, and advancing technology</w:t>
      </w:r>
      <w:r w:rsidR="0012104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mathematics, we unveil the patterns hidden in nature, appreciate the elegance of art, and navigate the complexities of everyday life</w:t>
      </w:r>
      <w:r w:rsidR="0012104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Mathematics empowers us to understand, appreciate, and ultimately shape the world we inhabit</w:t>
      </w:r>
      <w:r w:rsidR="00121044">
        <w:rPr>
          <w:rFonts w:ascii="Times New Roman" w:hAnsi="Times New Roman"/>
          <w:color w:val="000000"/>
        </w:rPr>
        <w:t>.</w:t>
      </w:r>
    </w:p>
    <w:p w:rsidR="0018568F" w:rsidRDefault="0018568F"/>
    <w:sectPr w:rsidR="001856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9292889">
    <w:abstractNumId w:val="8"/>
  </w:num>
  <w:num w:numId="2" w16cid:durableId="1295284512">
    <w:abstractNumId w:val="6"/>
  </w:num>
  <w:num w:numId="3" w16cid:durableId="1565994029">
    <w:abstractNumId w:val="5"/>
  </w:num>
  <w:num w:numId="4" w16cid:durableId="1934781287">
    <w:abstractNumId w:val="4"/>
  </w:num>
  <w:num w:numId="5" w16cid:durableId="1237471025">
    <w:abstractNumId w:val="7"/>
  </w:num>
  <w:num w:numId="6" w16cid:durableId="1087849415">
    <w:abstractNumId w:val="3"/>
  </w:num>
  <w:num w:numId="7" w16cid:durableId="1041904661">
    <w:abstractNumId w:val="2"/>
  </w:num>
  <w:num w:numId="8" w16cid:durableId="1580165475">
    <w:abstractNumId w:val="1"/>
  </w:num>
  <w:num w:numId="9" w16cid:durableId="857308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044"/>
    <w:rsid w:val="0015074B"/>
    <w:rsid w:val="0018568F"/>
    <w:rsid w:val="00236B61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2024-01-15T20:05:00Z</dcterms:modified>
  <cp:category/>
</cp:coreProperties>
</file>