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74E4" w:rsidRDefault="00E713D0">
      <w:pPr>
        <w:jc w:val="center"/>
      </w:pPr>
      <w:r>
        <w:rPr>
          <w:rFonts w:ascii="Times New Roman" w:hAnsi="Times New Roman"/>
          <w:color w:val="000000"/>
          <w:sz w:val="44"/>
        </w:rPr>
        <w:t>The Wondrous World of Chemistry: An Exploration of Matter's Composition and Interactions</w:t>
      </w:r>
    </w:p>
    <w:p w:rsidR="001C74E4" w:rsidRDefault="00E713D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581CF2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Grace Spencer</w:t>
      </w:r>
    </w:p>
    <w:p w:rsidR="001C74E4" w:rsidRDefault="00E713D0">
      <w:pPr>
        <w:jc w:val="center"/>
      </w:pPr>
      <w:r>
        <w:rPr>
          <w:rFonts w:ascii="Times New Roman" w:hAnsi="Times New Roman"/>
          <w:color w:val="000000"/>
          <w:sz w:val="32"/>
        </w:rPr>
        <w:t>gspencer@woodcreekacademy</w:t>
      </w:r>
      <w:r w:rsidR="00581CF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1C74E4" w:rsidRDefault="001C74E4"/>
    <w:p w:rsidR="001C74E4" w:rsidRDefault="00E713D0">
      <w:r>
        <w:rPr>
          <w:rFonts w:ascii="Times New Roman" w:hAnsi="Times New Roman"/>
          <w:color w:val="000000"/>
          <w:sz w:val="24"/>
        </w:rPr>
        <w:t>Enter into the realm of Chemistry, a captivating journey through the very foundation of the material world</w:t>
      </w:r>
      <w:r w:rsidR="00581CF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the intricate dance of elements, molecules, and atoms, unlocking the secrets of how substances behave and interact</w:t>
      </w:r>
      <w:r w:rsidR="00581CF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study unlocks the gateway to understanding the complexity of matter and its transformation, revealing the marvelous connections between seemingly disparate substances</w:t>
      </w:r>
      <w:r w:rsidR="00581CF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Dive into Chemistry's embrace, bridging the gap between the microscopic intricacies of atoms and the macroscopic world we experience</w:t>
      </w:r>
      <w:r w:rsidR="00581CF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Delve into the delicate balance of chemical reactions, revealing the energetic exchanges that drive the universe's intricate symphony</w:t>
      </w:r>
      <w:r w:rsidR="00581CF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Unravel the kaleidoscope of colors and diverse properties exhibited by countless chemical substances, illuminating the enigmatic realm of chemistry as a vibrant tapestry of nature's artistry</w:t>
      </w:r>
      <w:r w:rsidR="00581CF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invites us to ponder the mysteries of our existence, delving into the intriguing quest to understand the origins of life itself</w:t>
      </w:r>
      <w:r w:rsidR="00581CF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Investigate the molecular symphony that orchestrates biological processes, from the simplest of cells to the astonishing complexity of human physiology</w:t>
      </w:r>
      <w:r w:rsidR="00581CF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Chemistry's enchanting allure lies in its capacity to unravel the enigmas of life and unveil the interconnectedness of all living things</w:t>
      </w:r>
      <w:r w:rsidR="00581CF2">
        <w:rPr>
          <w:rFonts w:ascii="Times New Roman" w:hAnsi="Times New Roman"/>
          <w:color w:val="000000"/>
          <w:sz w:val="24"/>
        </w:rPr>
        <w:t>.</w:t>
      </w:r>
    </w:p>
    <w:p w:rsidR="001C74E4" w:rsidRDefault="00E713D0">
      <w:r>
        <w:rPr>
          <w:rFonts w:ascii="Times New Roman" w:hAnsi="Times New Roman"/>
          <w:color w:val="000000"/>
          <w:sz w:val="28"/>
        </w:rPr>
        <w:t>Summary</w:t>
      </w:r>
    </w:p>
    <w:p w:rsidR="001C74E4" w:rsidRDefault="00E713D0">
      <w:r>
        <w:rPr>
          <w:rFonts w:ascii="Times New Roman" w:hAnsi="Times New Roman"/>
          <w:color w:val="000000"/>
        </w:rPr>
        <w:t>In Chemistry, we venture into the realm of matter, unveiling the secrets of its composition and interactions</w:t>
      </w:r>
      <w:r w:rsidR="00581CF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Exploring the microscopic intricacies of atoms and molecules, Chemistry illuminates the energetic exchanges that drive chemical reactions and the mesmerizing properties of countless substances</w:t>
      </w:r>
      <w:r w:rsidR="00581CF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Embarking on a quest to understand life's origins and the intricate symphony of biological processes, Chemistry reveals the interconnectedness of all living things</w:t>
      </w:r>
      <w:r w:rsidR="00581CF2">
        <w:rPr>
          <w:rFonts w:ascii="Times New Roman" w:hAnsi="Times New Roman"/>
          <w:color w:val="000000"/>
        </w:rPr>
        <w:t>.</w:t>
      </w:r>
    </w:p>
    <w:p w:rsidR="001C74E4" w:rsidRDefault="001C74E4"/>
    <w:sectPr w:rsidR="001C74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8943656">
    <w:abstractNumId w:val="8"/>
  </w:num>
  <w:num w:numId="2" w16cid:durableId="758211596">
    <w:abstractNumId w:val="6"/>
  </w:num>
  <w:num w:numId="3" w16cid:durableId="1072700774">
    <w:abstractNumId w:val="5"/>
  </w:num>
  <w:num w:numId="4" w16cid:durableId="1029722758">
    <w:abstractNumId w:val="4"/>
  </w:num>
  <w:num w:numId="5" w16cid:durableId="2010667882">
    <w:abstractNumId w:val="7"/>
  </w:num>
  <w:num w:numId="6" w16cid:durableId="1544978087">
    <w:abstractNumId w:val="3"/>
  </w:num>
  <w:num w:numId="7" w16cid:durableId="513959518">
    <w:abstractNumId w:val="2"/>
  </w:num>
  <w:num w:numId="8" w16cid:durableId="1046761378">
    <w:abstractNumId w:val="1"/>
  </w:num>
  <w:num w:numId="9" w16cid:durableId="1945571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74E4"/>
    <w:rsid w:val="0029639D"/>
    <w:rsid w:val="00326F90"/>
    <w:rsid w:val="00581CF2"/>
    <w:rsid w:val="00AA1D8D"/>
    <w:rsid w:val="00B47730"/>
    <w:rsid w:val="00CB0664"/>
    <w:rsid w:val="00E713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2024-01-15T20:05:00Z</dcterms:modified>
  <cp:category/>
</cp:coreProperties>
</file>