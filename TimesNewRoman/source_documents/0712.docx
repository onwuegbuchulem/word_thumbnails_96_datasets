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69A" w:rsidRDefault="001E40CD">
      <w:pPr>
        <w:jc w:val="center"/>
      </w:pPr>
      <w:r>
        <w:rPr>
          <w:rFonts w:ascii="Times New Roman" w:hAnsi="Times New Roman"/>
          <w:color w:val="000000"/>
          <w:sz w:val="44"/>
        </w:rPr>
        <w:t>The Allure of Numbers: A Mathematical Journey through Patterns, Equations, and Problem Solving</w:t>
      </w:r>
    </w:p>
    <w:p w:rsidR="00D6769A" w:rsidRDefault="001E40C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Eleanor Hayes</w:t>
      </w:r>
    </w:p>
    <w:p w:rsidR="00D6769A" w:rsidRDefault="001E40CD">
      <w:pPr>
        <w:jc w:val="center"/>
      </w:pPr>
      <w:r>
        <w:rPr>
          <w:rFonts w:ascii="Times New Roman" w:hAnsi="Times New Roman"/>
          <w:color w:val="000000"/>
          <w:sz w:val="32"/>
        </w:rPr>
        <w:t>eleanorhayes789@protonmail</w:t>
      </w:r>
      <w:r w:rsidR="00C5619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D6769A" w:rsidRDefault="00D6769A"/>
    <w:p w:rsidR="00D6769A" w:rsidRDefault="001E40CD">
      <w:r>
        <w:rPr>
          <w:rFonts w:ascii="Times New Roman" w:hAnsi="Times New Roman"/>
          <w:color w:val="000000"/>
          <w:sz w:val="24"/>
        </w:rPr>
        <w:t>In the realm of human knowledge, mathematics stands as a beacon of precision, logic, and elegance</w:t>
      </w:r>
      <w:r w:rsidR="00C561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language of patterns, equations, and problem solving that has captivated curious minds for centuries</w:t>
      </w:r>
      <w:r w:rsidR="00C561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symphony of numbers, mathematics unveils the underlying order in our universe, guiding us through the complexities of modern life</w:t>
      </w:r>
      <w:r w:rsidR="00C561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beauty lies in its universality, transcending cultural boundaries and connecting individuals across time and space</w:t>
      </w:r>
      <w:r w:rsidR="00C561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mathematical journey, we will explore the intricate world of numbers, uncovering the remarkable power of patterns, the elegance of equations, and the satisfaction of solving challenging problems</w:t>
      </w:r>
      <w:r w:rsidR="00C561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vast tapestry of mathematics, patterns emerge as fundamental building blocks</w:t>
      </w:r>
      <w:r w:rsidR="00C561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mesmerizing symmetry of snowflakes to the Fibonacci sequence found in nature's spirals, patterns reveal a hidden order that governs the universe</w:t>
      </w:r>
      <w:r w:rsidR="00C561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patterns, mathematicians seek to uncover the underlying principles that shape our world, unraveling the enigmatic puzzles that have intrigued humanity for generations</w:t>
      </w:r>
      <w:r w:rsidR="00C561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exploration of patterns, we gain insights into the intricate workings of our surroundings and develop a deeper appreciation for the interconnectedness of all things</w:t>
      </w:r>
      <w:r w:rsidR="00C561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Equations, the lifeblood of mathematics, provide a concise and powerful way to express complex relationships between quantities</w:t>
      </w:r>
      <w:r w:rsidR="00C561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allow us to model real-world phenomena, from the trajectory of a projectile to the intricate dynamics of weather systems</w:t>
      </w:r>
      <w:r w:rsidR="00C561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Equations encode the essence of mathematical truths, revealing hidden connections and unlocking the secrets of the universe</w:t>
      </w:r>
      <w:r w:rsidR="00C561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manipulating and solving equations, we gain insights into the fundamental forces that govern our world and develop the ability to predict and control various aspects of our lives</w:t>
      </w:r>
      <w:r w:rsidR="00C561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Problem solving, the ultimate test of mathematical prowess, challenges us to apply our knowledge and skills to untangle complex and perplexing situations</w:t>
      </w:r>
      <w:r w:rsidR="00C561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Mathematical problems come in various forms, from brain-teasers and puzzles to real-world challenges that require creative and analytical thinking</w:t>
      </w:r>
      <w:r w:rsidR="00C561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Solving problems not only sharpens our </w:t>
      </w:r>
      <w:r>
        <w:rPr>
          <w:rFonts w:ascii="Times New Roman" w:hAnsi="Times New Roman"/>
          <w:color w:val="000000"/>
          <w:sz w:val="24"/>
        </w:rPr>
        <w:lastRenderedPageBreak/>
        <w:t>minds and develops our problem-solving skills but also instills a sense of accomplishment and satisfaction</w:t>
      </w:r>
      <w:r w:rsidR="00C561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problem solving, we learn to persevere in the face of challenges, think critically, and approach problems from different angles, skills that are invaluable in all aspects of life</w:t>
      </w:r>
      <w:r w:rsidR="00C56196">
        <w:rPr>
          <w:rFonts w:ascii="Times New Roman" w:hAnsi="Times New Roman"/>
          <w:color w:val="000000"/>
          <w:sz w:val="24"/>
        </w:rPr>
        <w:t>.</w:t>
      </w:r>
    </w:p>
    <w:p w:rsidR="00D6769A" w:rsidRDefault="001E40CD">
      <w:r>
        <w:rPr>
          <w:rFonts w:ascii="Times New Roman" w:hAnsi="Times New Roman"/>
          <w:color w:val="000000"/>
          <w:sz w:val="28"/>
        </w:rPr>
        <w:t>Summary</w:t>
      </w:r>
    </w:p>
    <w:p w:rsidR="00D6769A" w:rsidRDefault="001E40CD">
      <w:r>
        <w:rPr>
          <w:rFonts w:ascii="Times New Roman" w:hAnsi="Times New Roman"/>
          <w:color w:val="000000"/>
        </w:rPr>
        <w:t>Mathematics is a vast and captivating field of study that encompasses patterns, equations, and problem solving</w:t>
      </w:r>
      <w:r w:rsidR="00C5619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Patterns reveal the underlying order in our universe, equations provide a concise and powerful way to express complex relationships, and problem solving challenges us to apply our knowledge and skills to untangle complex situations</w:t>
      </w:r>
      <w:r w:rsidR="00C5619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mathematics, we gain insights into the fundamental forces that govern our world, develop valuable problem-solving skills, and cultivate a deeper appreciation for the elegance and beauty of the numerical realm</w:t>
      </w:r>
      <w:r w:rsidR="00C5619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a journey that continues to inspire and intrigue, inviting us to explore the hidden depths of the universe and unlock the secrets it holds</w:t>
      </w:r>
      <w:r w:rsidR="00C56196">
        <w:rPr>
          <w:rFonts w:ascii="Times New Roman" w:hAnsi="Times New Roman"/>
          <w:color w:val="000000"/>
        </w:rPr>
        <w:t>.</w:t>
      </w:r>
    </w:p>
    <w:p w:rsidR="00D6769A" w:rsidRDefault="00D6769A"/>
    <w:sectPr w:rsidR="00D676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8812429">
    <w:abstractNumId w:val="8"/>
  </w:num>
  <w:num w:numId="2" w16cid:durableId="465511382">
    <w:abstractNumId w:val="6"/>
  </w:num>
  <w:num w:numId="3" w16cid:durableId="1688752985">
    <w:abstractNumId w:val="5"/>
  </w:num>
  <w:num w:numId="4" w16cid:durableId="1101489525">
    <w:abstractNumId w:val="4"/>
  </w:num>
  <w:num w:numId="5" w16cid:durableId="1320961749">
    <w:abstractNumId w:val="7"/>
  </w:num>
  <w:num w:numId="6" w16cid:durableId="1742872587">
    <w:abstractNumId w:val="3"/>
  </w:num>
  <w:num w:numId="7" w16cid:durableId="2055235005">
    <w:abstractNumId w:val="2"/>
  </w:num>
  <w:num w:numId="8" w16cid:durableId="1710686791">
    <w:abstractNumId w:val="1"/>
  </w:num>
  <w:num w:numId="9" w16cid:durableId="64378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0CD"/>
    <w:rsid w:val="0029639D"/>
    <w:rsid w:val="00326F90"/>
    <w:rsid w:val="00AA1D8D"/>
    <w:rsid w:val="00B47730"/>
    <w:rsid w:val="00C56196"/>
    <w:rsid w:val="00CB0664"/>
    <w:rsid w:val="00D676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