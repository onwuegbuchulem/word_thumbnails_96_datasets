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0486" w:rsidRDefault="002A1780">
      <w:pPr>
        <w:jc w:val="center"/>
      </w:pPr>
      <w:r>
        <w:rPr>
          <w:rFonts w:ascii="Times New Roman" w:hAnsi="Times New Roman"/>
          <w:color w:val="000000"/>
          <w:sz w:val="44"/>
        </w:rPr>
        <w:t>Government, the Underpinning of a Civilized Society</w:t>
      </w:r>
    </w:p>
    <w:p w:rsidR="00EC0486" w:rsidRDefault="002A178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Mrs</w:t>
      </w:r>
      <w:r w:rsidR="005E590B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Abigail Thompson</w:t>
      </w:r>
    </w:p>
    <w:p w:rsidR="00EC0486" w:rsidRDefault="002A1780">
      <w:pPr>
        <w:jc w:val="center"/>
      </w:pPr>
      <w:r>
        <w:rPr>
          <w:rFonts w:ascii="Times New Roman" w:hAnsi="Times New Roman"/>
          <w:color w:val="000000"/>
          <w:sz w:val="32"/>
        </w:rPr>
        <w:t>abigail</w:t>
      </w:r>
      <w:r w:rsidR="005E590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thompson56@gmailbox</w:t>
      </w:r>
      <w:r w:rsidR="005E590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EC0486" w:rsidRDefault="00EC0486"/>
    <w:p w:rsidR="00EC0486" w:rsidRDefault="002A1780">
      <w:r>
        <w:rPr>
          <w:rFonts w:ascii="Times New Roman" w:hAnsi="Times New Roman"/>
          <w:color w:val="000000"/>
          <w:sz w:val="24"/>
        </w:rPr>
        <w:t>Government, an intricate tapestry of institutions and processes, plays a pivotal role in shaping our lives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governs our relationships with one another, ensures the smooth functioning of society, and safeguards our rights and freedoms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government delves into the mechanisms, policies, and interactions that shape our political landscape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essay explores the essence of government, its functions, and the necessity of actively participating in the political process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Governments, diverse in their structures and ideologies, are a universal feature of human civilization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fulfill myriad functions, including maintaining order, promoting justice, providing essential services, and facilitating economic growth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a monarchy, democracy, or republic, the primary goal of government remains the well-being of its citizens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 various forms of government and their implications is fundamental to comprehending the political dynamics that shape our world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the heart of government lies the principle of power and authority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Power, the ability to influence and control, is wielded by those who hold political office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However, power is not absolute but subject to rules, regulations, and checks and balances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Authority, the legitimate use of power, is granted by the consent of the governed and is exercised within the confines of the law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government examines how these principles are applied and the implications they have on society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Governments fulfill a multitude of functions that are indispensable for a thriving society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Maintaining order and ensuring public safety are paramount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Laws, enforced by law enforcement agencies, provide a framework for peaceful coexistence, protecting citizens from harm and upholding justice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Governments also play a vital role in the provision of essential services, such as education, healthcare, and infrastructure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services are essential for human development and well-being and contribute to economic prosperity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t>Furthermore, governments are tasked with regulating the economy, promoting growth, and ensuring fair competition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fiscal and monetary policies, governments can influence economic activity, stabilize prices, and encourage investment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Regulations protect consumers, ensure fair trade, and prevent market failures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actively participating in economic affairs, governments strive to create conditions that foster economic growth and prosperity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addition to these core functions, governments also play a significant role in social welfare and environmental protection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design and implement policies aimed at reducing poverty, providing assistance to vulnerable populations, and promoting social equality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Governments also enact environmental regulations to mitigate pollution, curb climate change, and preserve natural resources</w:t>
      </w:r>
      <w:r w:rsidR="005E59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actions demonstrate the government's commitment to the long-term sustainability of society</w:t>
      </w:r>
      <w:r w:rsidR="005E590B">
        <w:rPr>
          <w:rFonts w:ascii="Times New Roman" w:hAnsi="Times New Roman"/>
          <w:color w:val="000000"/>
          <w:sz w:val="24"/>
        </w:rPr>
        <w:t>.</w:t>
      </w:r>
    </w:p>
    <w:p w:rsidR="00EC0486" w:rsidRDefault="002A1780">
      <w:r>
        <w:rPr>
          <w:rFonts w:ascii="Times New Roman" w:hAnsi="Times New Roman"/>
          <w:color w:val="000000"/>
          <w:sz w:val="28"/>
        </w:rPr>
        <w:t>Summary</w:t>
      </w:r>
    </w:p>
    <w:p w:rsidR="00EC0486" w:rsidRDefault="002A1780">
      <w:r>
        <w:rPr>
          <w:rFonts w:ascii="Times New Roman" w:hAnsi="Times New Roman"/>
          <w:color w:val="000000"/>
        </w:rPr>
        <w:t>In conclusion, government serves as the cornerstone of a civilized society, fulfilling a wide range of functions essential for the well-being of its citizens</w:t>
      </w:r>
      <w:r w:rsidR="005E590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maintaining order and justice to providing essential services, regulating the economy, and promoting social welfare, governments play a pivotal role in shaping our lives</w:t>
      </w:r>
      <w:r w:rsidR="005E590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the principles, structures, and functions of government empowers individuals to actively participate in the political process, hold their leaders accountable, and work towards a better future for all</w:t>
      </w:r>
      <w:r w:rsidR="005E590B">
        <w:rPr>
          <w:rFonts w:ascii="Times New Roman" w:hAnsi="Times New Roman"/>
          <w:color w:val="000000"/>
        </w:rPr>
        <w:t>.</w:t>
      </w:r>
    </w:p>
    <w:p w:rsidR="00EC0486" w:rsidRDefault="00EC0486"/>
    <w:sectPr w:rsidR="00EC04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9792493">
    <w:abstractNumId w:val="8"/>
  </w:num>
  <w:num w:numId="2" w16cid:durableId="1208180386">
    <w:abstractNumId w:val="6"/>
  </w:num>
  <w:num w:numId="3" w16cid:durableId="2114126325">
    <w:abstractNumId w:val="5"/>
  </w:num>
  <w:num w:numId="4" w16cid:durableId="1233858774">
    <w:abstractNumId w:val="4"/>
  </w:num>
  <w:num w:numId="5" w16cid:durableId="1583757329">
    <w:abstractNumId w:val="7"/>
  </w:num>
  <w:num w:numId="6" w16cid:durableId="945691162">
    <w:abstractNumId w:val="3"/>
  </w:num>
  <w:num w:numId="7" w16cid:durableId="384262252">
    <w:abstractNumId w:val="2"/>
  </w:num>
  <w:num w:numId="8" w16cid:durableId="1743411260">
    <w:abstractNumId w:val="1"/>
  </w:num>
  <w:num w:numId="9" w16cid:durableId="83126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780"/>
    <w:rsid w:val="00326F90"/>
    <w:rsid w:val="005E590B"/>
    <w:rsid w:val="00AA1D8D"/>
    <w:rsid w:val="00B47730"/>
    <w:rsid w:val="00CB0664"/>
    <w:rsid w:val="00EC04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