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134" w:rsidRDefault="0037223F">
      <w:pPr>
        <w:jc w:val="center"/>
      </w:pPr>
      <w:r>
        <w:rPr>
          <w:rFonts w:ascii="Times New Roman" w:hAnsi="Times New Roman"/>
          <w:color w:val="000000"/>
          <w:sz w:val="44"/>
        </w:rPr>
        <w:t>The Wonders of Art: Unleashing Creativity and Expression</w:t>
      </w:r>
    </w:p>
    <w:p w:rsidR="00E30134" w:rsidRDefault="0037223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4171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Ethan Montgomery</w:t>
      </w:r>
    </w:p>
    <w:p w:rsidR="00E30134" w:rsidRDefault="0037223F">
      <w:pPr>
        <w:jc w:val="center"/>
      </w:pPr>
      <w:r>
        <w:rPr>
          <w:rFonts w:ascii="Times New Roman" w:hAnsi="Times New Roman"/>
          <w:color w:val="000000"/>
          <w:sz w:val="32"/>
        </w:rPr>
        <w:t>emontgomery@artsed</w:t>
      </w:r>
      <w:r w:rsidR="0044171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E30134" w:rsidRDefault="00E30134"/>
    <w:p w:rsidR="00E30134" w:rsidRDefault="0037223F">
      <w:r>
        <w:rPr>
          <w:rFonts w:ascii="Times New Roman" w:hAnsi="Times New Roman"/>
          <w:color w:val="000000"/>
          <w:sz w:val="24"/>
        </w:rPr>
        <w:t>Art, an enigmatic realm where emotions, ideas, and imagination intertwine, unfolds a captivating world of expression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sanctuary of art, we embark on a quest to unravel the tapestry of human history and culture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cave paintings and ancient sculptures, art whispers tales of civilizations long gone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narrates stories of valor, heartbreak, and triumph, capturing the essence of human existence in vibrant hues and intricate patterns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becomes a time capsule, preserving the echoes of our ancestors, allowing us to understand their hopes, fears, and dreams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ability to transport us across time and space makes art a conduit to the past, illuminating our understanding of humanity's collective journey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art serves as a catalyst for personal and societal transformation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hands of skilled storytellers, words dance on pages, weaving intricate narratives that captivate our minds and expand our horizons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literary masterpieces challenge our preconceptions, spark dialogue, and evoke empathy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brushstrokes of painters, the melodies of composers, and the sculptures of artists infuse our world with beauty and meaning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inspires us to reflect on our own lives, question societal norms, and strive for change</w:t>
      </w:r>
      <w:r w:rsidR="0044171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the power to ignite dormant dreams, empowering individuals to break free from societal constraints and pursue their passions, redefining the boundaries of what's possible</w:t>
      </w:r>
      <w:r w:rsidR="00441712">
        <w:rPr>
          <w:rFonts w:ascii="Times New Roman" w:hAnsi="Times New Roman"/>
          <w:color w:val="000000"/>
          <w:sz w:val="24"/>
        </w:rPr>
        <w:t>.</w:t>
      </w:r>
    </w:p>
    <w:p w:rsidR="00E30134" w:rsidRDefault="0037223F">
      <w:r>
        <w:rPr>
          <w:rFonts w:ascii="Times New Roman" w:hAnsi="Times New Roman"/>
          <w:color w:val="000000"/>
          <w:sz w:val="28"/>
        </w:rPr>
        <w:t>Summary</w:t>
      </w:r>
    </w:p>
    <w:p w:rsidR="00E30134" w:rsidRDefault="0037223F">
      <w:r>
        <w:rPr>
          <w:rFonts w:ascii="Times New Roman" w:hAnsi="Times New Roman"/>
          <w:color w:val="000000"/>
        </w:rPr>
        <w:t>Art, with its boundless forms and transformative power, offers a profound exploration of human creativity and expression</w:t>
      </w:r>
      <w:r w:rsidR="0044171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historical significance and ability to capture the essence of human culture provide a rich tapestry of stories</w:t>
      </w:r>
      <w:r w:rsidR="0044171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encourages personal growth, challenges societal </w:t>
      </w:r>
      <w:r>
        <w:rPr>
          <w:rFonts w:ascii="Times New Roman" w:hAnsi="Times New Roman"/>
          <w:color w:val="000000"/>
        </w:rPr>
        <w:lastRenderedPageBreak/>
        <w:t>norms, and inspires change</w:t>
      </w:r>
      <w:r w:rsidR="0044171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ignites our imagination, expands our horizons, and connects us to a shared human experience</w:t>
      </w:r>
      <w:r w:rsidR="0044171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continues to be a vital force, enriching our lives and shaping our world in extraordinary ways</w:t>
      </w:r>
      <w:r w:rsidR="00441712">
        <w:rPr>
          <w:rFonts w:ascii="Times New Roman" w:hAnsi="Times New Roman"/>
          <w:color w:val="000000"/>
        </w:rPr>
        <w:t>.</w:t>
      </w:r>
    </w:p>
    <w:p w:rsidR="00E30134" w:rsidRDefault="00E30134"/>
    <w:sectPr w:rsidR="00E301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7106192">
    <w:abstractNumId w:val="8"/>
  </w:num>
  <w:num w:numId="2" w16cid:durableId="1851719883">
    <w:abstractNumId w:val="6"/>
  </w:num>
  <w:num w:numId="3" w16cid:durableId="1433670775">
    <w:abstractNumId w:val="5"/>
  </w:num>
  <w:num w:numId="4" w16cid:durableId="1281380337">
    <w:abstractNumId w:val="4"/>
  </w:num>
  <w:num w:numId="5" w16cid:durableId="1916547187">
    <w:abstractNumId w:val="7"/>
  </w:num>
  <w:num w:numId="6" w16cid:durableId="327834575">
    <w:abstractNumId w:val="3"/>
  </w:num>
  <w:num w:numId="7" w16cid:durableId="1621642472">
    <w:abstractNumId w:val="2"/>
  </w:num>
  <w:num w:numId="8" w16cid:durableId="384329213">
    <w:abstractNumId w:val="1"/>
  </w:num>
  <w:num w:numId="9" w16cid:durableId="54286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23F"/>
    <w:rsid w:val="00441712"/>
    <w:rsid w:val="00AA1D8D"/>
    <w:rsid w:val="00B47730"/>
    <w:rsid w:val="00CB0664"/>
    <w:rsid w:val="00E301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