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2C3" w:rsidRDefault="006E5A02">
      <w:pPr>
        <w:jc w:val="center"/>
      </w:pPr>
      <w:r>
        <w:rPr>
          <w:rFonts w:ascii="Times New Roman" w:hAnsi="Times New Roman"/>
          <w:color w:val="000000"/>
          <w:sz w:val="44"/>
        </w:rPr>
        <w:t>Exploring the Realm of Biology: Unveiling the Secrets of Life</w:t>
      </w:r>
    </w:p>
    <w:p w:rsidR="006132C3" w:rsidRDefault="006E5A02">
      <w:pPr>
        <w:pStyle w:val="NoSpacing"/>
        <w:jc w:val="center"/>
      </w:pPr>
      <w:r>
        <w:rPr>
          <w:rFonts w:ascii="Times New Roman" w:hAnsi="Times New Roman"/>
          <w:color w:val="000000"/>
          <w:sz w:val="36"/>
        </w:rPr>
        <w:t>Dr</w:t>
      </w:r>
      <w:r w:rsidR="000324A4">
        <w:rPr>
          <w:rFonts w:ascii="Times New Roman" w:hAnsi="Times New Roman"/>
          <w:color w:val="000000"/>
          <w:sz w:val="36"/>
        </w:rPr>
        <w:t>.</w:t>
      </w:r>
      <w:r>
        <w:rPr>
          <w:rFonts w:ascii="Times New Roman" w:hAnsi="Times New Roman"/>
          <w:color w:val="000000"/>
          <w:sz w:val="36"/>
        </w:rPr>
        <w:t xml:space="preserve"> Ashley Williams</w:t>
      </w:r>
    </w:p>
    <w:p w:rsidR="006132C3" w:rsidRDefault="006E5A02">
      <w:pPr>
        <w:jc w:val="center"/>
      </w:pPr>
      <w:r>
        <w:rPr>
          <w:rFonts w:ascii="Times New Roman" w:hAnsi="Times New Roman"/>
          <w:color w:val="000000"/>
          <w:sz w:val="32"/>
        </w:rPr>
        <w:t>ashley</w:t>
      </w:r>
      <w:r w:rsidR="000324A4">
        <w:rPr>
          <w:rFonts w:ascii="Times New Roman" w:hAnsi="Times New Roman"/>
          <w:color w:val="000000"/>
          <w:sz w:val="32"/>
        </w:rPr>
        <w:t>.</w:t>
      </w:r>
      <w:r>
        <w:rPr>
          <w:rFonts w:ascii="Times New Roman" w:hAnsi="Times New Roman"/>
          <w:color w:val="000000"/>
          <w:sz w:val="32"/>
        </w:rPr>
        <w:t>williams@academy</w:t>
      </w:r>
      <w:r w:rsidR="000324A4">
        <w:rPr>
          <w:rFonts w:ascii="Times New Roman" w:hAnsi="Times New Roman"/>
          <w:color w:val="000000"/>
          <w:sz w:val="32"/>
        </w:rPr>
        <w:t>.</w:t>
      </w:r>
      <w:r>
        <w:rPr>
          <w:rFonts w:ascii="Times New Roman" w:hAnsi="Times New Roman"/>
          <w:color w:val="000000"/>
          <w:sz w:val="32"/>
        </w:rPr>
        <w:t>edu</w:t>
      </w:r>
    </w:p>
    <w:p w:rsidR="006132C3" w:rsidRDefault="006132C3"/>
    <w:p w:rsidR="006132C3" w:rsidRDefault="006E5A02">
      <w:r>
        <w:rPr>
          <w:rFonts w:ascii="Times New Roman" w:hAnsi="Times New Roman"/>
          <w:color w:val="000000"/>
          <w:sz w:val="24"/>
        </w:rPr>
        <w:t>Biology -- an enthralling discipline unravels the intricate tapestry of life, delving into the wonders of cellular mechanisms, the diversity of living organisms, and their intricate interactions</w:t>
      </w:r>
      <w:r w:rsidR="000324A4">
        <w:rPr>
          <w:rFonts w:ascii="Times New Roman" w:hAnsi="Times New Roman"/>
          <w:color w:val="000000"/>
          <w:sz w:val="24"/>
        </w:rPr>
        <w:t>.</w:t>
      </w:r>
      <w:r>
        <w:rPr>
          <w:rFonts w:ascii="Times New Roman" w:hAnsi="Times New Roman"/>
          <w:color w:val="000000"/>
          <w:sz w:val="24"/>
        </w:rPr>
        <w:t xml:space="preserve"> Throughout history, biology has unveiled profound insights into the enigmatic nature of life, illuminating the journey of evolution and revealing the extraordinary adaptability of life forms in response to changing environments</w:t>
      </w:r>
      <w:r w:rsidR="000324A4">
        <w:rPr>
          <w:rFonts w:ascii="Times New Roman" w:hAnsi="Times New Roman"/>
          <w:color w:val="000000"/>
          <w:sz w:val="24"/>
        </w:rPr>
        <w:t>.</w:t>
      </w:r>
      <w:r>
        <w:rPr>
          <w:rFonts w:ascii="Times New Roman" w:hAnsi="Times New Roman"/>
          <w:color w:val="000000"/>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0324A4">
        <w:rPr>
          <w:rFonts w:ascii="Times New Roman" w:hAnsi="Times New Roman"/>
          <w:color w:val="000000"/>
          <w:sz w:val="24"/>
        </w:rPr>
        <w:t>.</w:t>
      </w:r>
      <w:r>
        <w:rPr>
          <w:rFonts w:ascii="Times New Roman" w:hAnsi="Times New Roman"/>
          <w:color w:val="000000"/>
          <w:sz w:val="24"/>
        </w:rPr>
        <w:t xml:space="preserve"> Prepare to be astounded by the marvels of life and gain an unparalleled appreciation for the harmony that governs the living world</w:t>
      </w:r>
      <w:r w:rsidR="000324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From the boundless diversity of ecosystems to the unfathomable depths of the microscopic world, biology unearths the extraordinary adaptations and interdependencies of organisms</w:t>
      </w:r>
      <w:r w:rsidR="000324A4">
        <w:rPr>
          <w:rFonts w:ascii="Times New Roman" w:hAnsi="Times New Roman"/>
          <w:color w:val="000000"/>
          <w:sz w:val="24"/>
        </w:rPr>
        <w:t>.</w:t>
      </w:r>
      <w:r>
        <w:rPr>
          <w:rFonts w:ascii="Times New Roman" w:hAnsi="Times New Roman"/>
          <w:color w:val="000000"/>
          <w:sz w:val="24"/>
        </w:rPr>
        <w:t xml:space="preserve"> We will embark on a voyage across ecosystems, exploring the delicate balance between species, the intricate mechanisms of energy transfer, and the fascinating drama of ecological interactions</w:t>
      </w:r>
      <w:r w:rsidR="000324A4">
        <w:rPr>
          <w:rFonts w:ascii="Times New Roman" w:hAnsi="Times New Roman"/>
          <w:color w:val="000000"/>
          <w:sz w:val="24"/>
        </w:rPr>
        <w:t>.</w:t>
      </w:r>
      <w:r>
        <w:rPr>
          <w:rFonts w:ascii="Times New Roman" w:hAnsi="Times New Roman"/>
          <w:color w:val="000000"/>
          <w:sz w:val="24"/>
        </w:rPr>
        <w:t xml:space="preserve"> Moreover, we will delve into the intricacies of cells, the fundamental units of life, unveiling the secrets of cellular respiration and photosynthesis, the remarkable processes that sustain life on Earth</w:t>
      </w:r>
      <w:r w:rsidR="000324A4">
        <w:rPr>
          <w:rFonts w:ascii="Times New Roman" w:hAnsi="Times New Roman"/>
          <w:color w:val="000000"/>
          <w:sz w:val="24"/>
        </w:rPr>
        <w:t>.</w:t>
      </w:r>
      <w:r>
        <w:rPr>
          <w:rFonts w:ascii="Times New Roman" w:hAnsi="Times New Roman"/>
          <w:color w:val="000000"/>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0324A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t>Biology extends beyond the confines of textbooks, weaving its way into our daily lives</w:t>
      </w:r>
      <w:r w:rsidR="000324A4">
        <w:rPr>
          <w:rFonts w:ascii="Times New Roman" w:hAnsi="Times New Roman"/>
          <w:color w:val="000000"/>
          <w:sz w:val="24"/>
        </w:rPr>
        <w:t>.</w:t>
      </w:r>
      <w:r>
        <w:rPr>
          <w:rFonts w:ascii="Times New Roman" w:hAnsi="Times New Roman"/>
          <w:color w:val="000000"/>
          <w:sz w:val="24"/>
        </w:rPr>
        <w:t xml:space="preserve"> Our understanding of biology empowers us to make informed decisions about public health, environmental conservation, and the use of biotechnology</w:t>
      </w:r>
      <w:r w:rsidR="000324A4">
        <w:rPr>
          <w:rFonts w:ascii="Times New Roman" w:hAnsi="Times New Roman"/>
          <w:color w:val="000000"/>
          <w:sz w:val="24"/>
        </w:rPr>
        <w:t>.</w:t>
      </w:r>
      <w:r>
        <w:rPr>
          <w:rFonts w:ascii="Times New Roman" w:hAnsi="Times New Roman"/>
          <w:color w:val="000000"/>
          <w:sz w:val="24"/>
        </w:rPr>
        <w:t xml:space="preserve"> As we traverse this educational journey, we will engage in discussions about contemporary biological issues, unraveling the complexities of pandemics, the promise of stem cell research, and the ethical dilemmas posed by genetic engineering</w:t>
      </w:r>
      <w:r w:rsidR="000324A4">
        <w:rPr>
          <w:rFonts w:ascii="Times New Roman" w:hAnsi="Times New Roman"/>
          <w:color w:val="000000"/>
          <w:sz w:val="24"/>
        </w:rPr>
        <w:t>.</w:t>
      </w:r>
      <w:r>
        <w:rPr>
          <w:rFonts w:ascii="Times New Roman" w:hAnsi="Times New Roman"/>
          <w:color w:val="000000"/>
          <w:sz w:val="24"/>
        </w:rPr>
        <w:t xml:space="preserve"> Through thought-provoking exercises, hands-on laboratory experiences, and captivating multimedia presentations, we will ignite </w:t>
      </w:r>
      <w:r>
        <w:rPr>
          <w:rFonts w:ascii="Times New Roman" w:hAnsi="Times New Roman"/>
          <w:color w:val="000000"/>
          <w:sz w:val="24"/>
        </w:rPr>
        <w:lastRenderedPageBreak/>
        <w:t>a passion for exploration, nurture critical thinking skills, and cultivate a profound appreciation for the interdependence of life on our planet</w:t>
      </w:r>
      <w:r w:rsidR="000324A4">
        <w:rPr>
          <w:rFonts w:ascii="Times New Roman" w:hAnsi="Times New Roman"/>
          <w:color w:val="000000"/>
          <w:sz w:val="24"/>
        </w:rPr>
        <w:t>.</w:t>
      </w:r>
    </w:p>
    <w:p w:rsidR="006132C3" w:rsidRDefault="006E5A02">
      <w:r>
        <w:rPr>
          <w:rFonts w:ascii="Times New Roman" w:hAnsi="Times New Roman"/>
          <w:color w:val="000000"/>
          <w:sz w:val="28"/>
        </w:rPr>
        <w:t>Summary</w:t>
      </w:r>
    </w:p>
    <w:p w:rsidR="006132C3" w:rsidRDefault="006E5A02">
      <w:r>
        <w:rPr>
          <w:rFonts w:ascii="Times New Roman" w:hAnsi="Times New Roman"/>
          <w:color w:val="000000"/>
        </w:rPr>
        <w:t>Biology unveils the intricate complexities of life, guiding us through the fundamental processes of cellular mechanisms, the astonishing diversity of living organisms, and their intricate interactions</w:t>
      </w:r>
      <w:r w:rsidR="000324A4">
        <w:rPr>
          <w:rFonts w:ascii="Times New Roman" w:hAnsi="Times New Roman"/>
          <w:color w:val="000000"/>
        </w:rPr>
        <w:t>.</w:t>
      </w:r>
      <w:r>
        <w:rPr>
          <w:rFonts w:ascii="Times New Roman" w:hAnsi="Times New Roman"/>
          <w:color w:val="000000"/>
        </w:rPr>
        <w:t xml:space="preserve"> We will delve into the mysteries of cells, unravel the profound mechanisms of genetic inheritance, and illuminate the blueprint of life encoded within DNA</w:t>
      </w:r>
      <w:r w:rsidR="000324A4">
        <w:rPr>
          <w:rFonts w:ascii="Times New Roman" w:hAnsi="Times New Roman"/>
          <w:color w:val="000000"/>
        </w:rPr>
        <w:t>.</w:t>
      </w:r>
      <w:r>
        <w:rPr>
          <w:rFonts w:ascii="Times New Roman" w:hAnsi="Times New Roman"/>
          <w:color w:val="000000"/>
        </w:rP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0324A4">
        <w:rPr>
          <w:rFonts w:ascii="Times New Roman" w:hAnsi="Times New Roman"/>
          <w:color w:val="000000"/>
        </w:rPr>
        <w:t>.</w:t>
      </w:r>
    </w:p>
    <w:p w:rsidR="006132C3" w:rsidRDefault="006132C3"/>
    <w:sectPr w:rsidR="006132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0888377">
    <w:abstractNumId w:val="8"/>
  </w:num>
  <w:num w:numId="2" w16cid:durableId="1461804414">
    <w:abstractNumId w:val="6"/>
  </w:num>
  <w:num w:numId="3" w16cid:durableId="1004667341">
    <w:abstractNumId w:val="5"/>
  </w:num>
  <w:num w:numId="4" w16cid:durableId="819689521">
    <w:abstractNumId w:val="4"/>
  </w:num>
  <w:num w:numId="5" w16cid:durableId="269356856">
    <w:abstractNumId w:val="7"/>
  </w:num>
  <w:num w:numId="6" w16cid:durableId="2001153556">
    <w:abstractNumId w:val="3"/>
  </w:num>
  <w:num w:numId="7" w16cid:durableId="539048349">
    <w:abstractNumId w:val="2"/>
  </w:num>
  <w:num w:numId="8" w16cid:durableId="766579973">
    <w:abstractNumId w:val="1"/>
  </w:num>
  <w:num w:numId="9" w16cid:durableId="97819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4A4"/>
    <w:rsid w:val="00034616"/>
    <w:rsid w:val="0006063C"/>
    <w:rsid w:val="0015074B"/>
    <w:rsid w:val="0029639D"/>
    <w:rsid w:val="00326F90"/>
    <w:rsid w:val="006132C3"/>
    <w:rsid w:val="006E5A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