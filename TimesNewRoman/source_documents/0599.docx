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6CD" w:rsidRDefault="009E68E6">
      <w:pPr>
        <w:jc w:val="center"/>
      </w:pPr>
      <w:r>
        <w:rPr>
          <w:rFonts w:ascii="Times New Roman" w:hAnsi="Times New Roman"/>
          <w:color w:val="000000"/>
          <w:sz w:val="44"/>
        </w:rPr>
        <w:t>The Intricate Symphony of Mathematics</w:t>
      </w:r>
    </w:p>
    <w:p w:rsidR="00D236CD" w:rsidRDefault="009E68E6">
      <w:pPr>
        <w:pStyle w:val="NoSpacing"/>
        <w:jc w:val="center"/>
      </w:pPr>
      <w:r>
        <w:rPr>
          <w:rFonts w:ascii="Times New Roman" w:hAnsi="Times New Roman"/>
          <w:color w:val="000000"/>
          <w:sz w:val="36"/>
        </w:rPr>
        <w:t>Sarah J</w:t>
      </w:r>
      <w:r w:rsidR="00AB68B4">
        <w:rPr>
          <w:rFonts w:ascii="Times New Roman" w:hAnsi="Times New Roman"/>
          <w:color w:val="000000"/>
          <w:sz w:val="36"/>
        </w:rPr>
        <w:t>.</w:t>
      </w:r>
      <w:r>
        <w:rPr>
          <w:rFonts w:ascii="Times New Roman" w:hAnsi="Times New Roman"/>
          <w:color w:val="000000"/>
          <w:sz w:val="36"/>
        </w:rPr>
        <w:t xml:space="preserve"> Turner</w:t>
      </w:r>
    </w:p>
    <w:p w:rsidR="00D236CD" w:rsidRDefault="009E68E6">
      <w:pPr>
        <w:jc w:val="center"/>
      </w:pPr>
      <w:r>
        <w:rPr>
          <w:rFonts w:ascii="Times New Roman" w:hAnsi="Times New Roman"/>
          <w:color w:val="000000"/>
          <w:sz w:val="32"/>
        </w:rPr>
        <w:t>turner</w:t>
      </w:r>
      <w:r w:rsidR="00AB68B4">
        <w:rPr>
          <w:rFonts w:ascii="Times New Roman" w:hAnsi="Times New Roman"/>
          <w:color w:val="000000"/>
          <w:sz w:val="32"/>
        </w:rPr>
        <w:t>.</w:t>
      </w:r>
      <w:r>
        <w:rPr>
          <w:rFonts w:ascii="Times New Roman" w:hAnsi="Times New Roman"/>
          <w:color w:val="000000"/>
          <w:sz w:val="32"/>
        </w:rPr>
        <w:t>sarah93@schoolmail</w:t>
      </w:r>
      <w:r w:rsidR="00AB68B4">
        <w:rPr>
          <w:rFonts w:ascii="Times New Roman" w:hAnsi="Times New Roman"/>
          <w:color w:val="000000"/>
          <w:sz w:val="32"/>
        </w:rPr>
        <w:t>.</w:t>
      </w:r>
      <w:r>
        <w:rPr>
          <w:rFonts w:ascii="Times New Roman" w:hAnsi="Times New Roman"/>
          <w:color w:val="000000"/>
          <w:sz w:val="32"/>
        </w:rPr>
        <w:t>net</w:t>
      </w:r>
    </w:p>
    <w:p w:rsidR="00D236CD" w:rsidRDefault="00D236CD"/>
    <w:p w:rsidR="00D236CD" w:rsidRDefault="009E68E6">
      <w:r>
        <w:rPr>
          <w:rFonts w:ascii="Times New Roman" w:hAnsi="Times New Roman"/>
          <w:color w:val="000000"/>
          <w:sz w:val="24"/>
        </w:rPr>
        <w:t>Mathematics, with its intricate structures and boundless possibilities, serves as a timeless language, a sacred script, etched into the fabric of our universe</w:t>
      </w:r>
      <w:r w:rsidR="00AB68B4">
        <w:rPr>
          <w:rFonts w:ascii="Times New Roman" w:hAnsi="Times New Roman"/>
          <w:color w:val="000000"/>
          <w:sz w:val="24"/>
        </w:rPr>
        <w:t>.</w:t>
      </w:r>
      <w:r>
        <w:rPr>
          <w:rFonts w:ascii="Times New Roman" w:hAnsi="Times New Roman"/>
          <w:color w:val="000000"/>
          <w:sz w:val="24"/>
        </w:rPr>
        <w:t xml:space="preserve"> It is a testament to human ingenuity, weaving together the threads of logic and abstraction, unveiling the hidden patterns that govern the tapestry of existence</w:t>
      </w:r>
      <w:r w:rsidR="00AB68B4">
        <w:rPr>
          <w:rFonts w:ascii="Times New Roman" w:hAnsi="Times New Roman"/>
          <w:color w:val="000000"/>
          <w:sz w:val="24"/>
        </w:rPr>
        <w:t>.</w:t>
      </w:r>
      <w:r>
        <w:rPr>
          <w:rFonts w:ascii="Times New Roman" w:hAnsi="Times New Roman"/>
          <w:color w:val="000000"/>
          <w:sz w:val="24"/>
        </w:rPr>
        <w:t xml:space="preserve"> In this exploration of mathematics, we will embark on a journey through the realms of numbers, shapes, and equations, seeking to understand the profound beauty and pervasive influence that mathematics exerts in our world</w:t>
      </w:r>
      <w:r w:rsidR="00AB68B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minds of great thinkers throughout history, mathematics has ignited flames of inspiration and illumination, leading to groundbreaking discoveries and transformative insights</w:t>
      </w:r>
      <w:r w:rsidR="00AB68B4">
        <w:rPr>
          <w:rFonts w:ascii="Times New Roman" w:hAnsi="Times New Roman"/>
          <w:color w:val="000000"/>
          <w:sz w:val="24"/>
        </w:rPr>
        <w:t>.</w:t>
      </w:r>
      <w:r>
        <w:rPr>
          <w:rFonts w:ascii="Times New Roman" w:hAnsi="Times New Roman"/>
          <w:color w:val="000000"/>
          <w:sz w:val="24"/>
        </w:rPr>
        <w:t xml:space="preserve"> From the elegance of Euclid's geometry to the enigmatic enigma of Fermat's Last Theorem, mathematics has both perplexed and enthralled humanity, challenging our preconceived notions and expanding the boundaries of human knowledge</w:t>
      </w:r>
      <w:r w:rsidR="00AB68B4">
        <w:rPr>
          <w:rFonts w:ascii="Times New Roman" w:hAnsi="Times New Roman"/>
          <w:color w:val="000000"/>
          <w:sz w:val="24"/>
        </w:rPr>
        <w:t>.</w:t>
      </w:r>
      <w:r>
        <w:rPr>
          <w:rFonts w:ascii="Times New Roman" w:hAnsi="Times New Roman"/>
          <w:color w:val="000000"/>
          <w:sz w:val="24"/>
        </w:rPr>
        <w:t xml:space="preserve"> Yet, beneath the surface of its complexity lies an underlying simplicity, a symphony of numbers and patterns that resonates with the harmonies of the universe</w:t>
      </w:r>
      <w:r w:rsidR="00AB68B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mathematics empowers us with a toolset to unravel the intricate workings of the world around us</w:t>
      </w:r>
      <w:r w:rsidR="00AB68B4">
        <w:rPr>
          <w:rFonts w:ascii="Times New Roman" w:hAnsi="Times New Roman"/>
          <w:color w:val="000000"/>
          <w:sz w:val="24"/>
        </w:rPr>
        <w:t>.</w:t>
      </w:r>
      <w:r>
        <w:rPr>
          <w:rFonts w:ascii="Times New Roman" w:hAnsi="Times New Roman"/>
          <w:color w:val="000000"/>
          <w:sz w:val="24"/>
        </w:rPr>
        <w:t xml:space="preserve"> It enables us to decipher the coded messages embedded in nature, unravel the complexities of human behavior, and even peer into the vastness of the cosmos</w:t>
      </w:r>
      <w:r w:rsidR="00AB68B4">
        <w:rPr>
          <w:rFonts w:ascii="Times New Roman" w:hAnsi="Times New Roman"/>
          <w:color w:val="000000"/>
          <w:sz w:val="24"/>
        </w:rPr>
        <w:t>.</w:t>
      </w:r>
      <w:r>
        <w:rPr>
          <w:rFonts w:ascii="Times New Roman" w:hAnsi="Times New Roman"/>
          <w:color w:val="000000"/>
          <w:sz w:val="24"/>
        </w:rPr>
        <w:t xml:space="preserve"> With each theorem proven and each problem solved, we uncover a deeper understanding of the universe's underlying architecture, revealing the hidden order amidst apparent chaos</w:t>
      </w:r>
      <w:r w:rsidR="00AB68B4">
        <w:rPr>
          <w:rFonts w:ascii="Times New Roman" w:hAnsi="Times New Roman"/>
          <w:color w:val="000000"/>
          <w:sz w:val="24"/>
        </w:rPr>
        <w:t>.</w:t>
      </w:r>
    </w:p>
    <w:p w:rsidR="00D236CD" w:rsidRDefault="009E68E6">
      <w:r>
        <w:rPr>
          <w:rFonts w:ascii="Times New Roman" w:hAnsi="Times New Roman"/>
          <w:color w:val="000000"/>
          <w:sz w:val="28"/>
        </w:rPr>
        <w:t>Summary</w:t>
      </w:r>
    </w:p>
    <w:p w:rsidR="00D236CD" w:rsidRDefault="009E68E6">
      <w:r>
        <w:rPr>
          <w:rFonts w:ascii="Times New Roman" w:hAnsi="Times New Roman"/>
          <w:color w:val="000000"/>
        </w:rPr>
        <w:t>Mathematics, a language of patterns and relationships, pervades every facet of our existence, from the intricate designs of nature to the soaring structures of human ingenuity</w:t>
      </w:r>
      <w:r w:rsidR="00AB68B4">
        <w:rPr>
          <w:rFonts w:ascii="Times New Roman" w:hAnsi="Times New Roman"/>
          <w:color w:val="000000"/>
        </w:rPr>
        <w:t>.</w:t>
      </w:r>
      <w:r>
        <w:rPr>
          <w:rFonts w:ascii="Times New Roman" w:hAnsi="Times New Roman"/>
          <w:color w:val="000000"/>
        </w:rPr>
        <w:t xml:space="preserve"> Its beauty and power lie in its ability to simplify complexity, to reveal the underlying order within the enigmatic symphony of life</w:t>
      </w:r>
      <w:r w:rsidR="00AB68B4">
        <w:rPr>
          <w:rFonts w:ascii="Times New Roman" w:hAnsi="Times New Roman"/>
          <w:color w:val="000000"/>
        </w:rPr>
        <w:t>.</w:t>
      </w:r>
      <w:r>
        <w:rPr>
          <w:rFonts w:ascii="Times New Roman" w:hAnsi="Times New Roman"/>
          <w:color w:val="000000"/>
        </w:rPr>
        <w:t xml:space="preserve"> As we continue to probe the depths of mathematics, we uncover not only the secrets of the universe but also the boundless potential of the human mind</w:t>
      </w:r>
      <w:r w:rsidR="00AB68B4">
        <w:rPr>
          <w:rFonts w:ascii="Times New Roman" w:hAnsi="Times New Roman"/>
          <w:color w:val="000000"/>
        </w:rPr>
        <w:t>.</w:t>
      </w:r>
    </w:p>
    <w:p w:rsidR="00D236CD" w:rsidRDefault="00D236CD"/>
    <w:sectPr w:rsidR="00D236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878089">
    <w:abstractNumId w:val="8"/>
  </w:num>
  <w:num w:numId="2" w16cid:durableId="1727795680">
    <w:abstractNumId w:val="6"/>
  </w:num>
  <w:num w:numId="3" w16cid:durableId="1095055319">
    <w:abstractNumId w:val="5"/>
  </w:num>
  <w:num w:numId="4" w16cid:durableId="2027900565">
    <w:abstractNumId w:val="4"/>
  </w:num>
  <w:num w:numId="5" w16cid:durableId="1335642540">
    <w:abstractNumId w:val="7"/>
  </w:num>
  <w:num w:numId="6" w16cid:durableId="1373111801">
    <w:abstractNumId w:val="3"/>
  </w:num>
  <w:num w:numId="7" w16cid:durableId="1522550217">
    <w:abstractNumId w:val="2"/>
  </w:num>
  <w:num w:numId="8" w16cid:durableId="1763145430">
    <w:abstractNumId w:val="1"/>
  </w:num>
  <w:num w:numId="9" w16cid:durableId="104340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68E6"/>
    <w:rsid w:val="00AA1D8D"/>
    <w:rsid w:val="00AB68B4"/>
    <w:rsid w:val="00B47730"/>
    <w:rsid w:val="00CB0664"/>
    <w:rsid w:val="00D236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