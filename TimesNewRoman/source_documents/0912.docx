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0AB" w:rsidRDefault="00D560EC">
      <w:pPr>
        <w:jc w:val="center"/>
      </w:pPr>
      <w:r>
        <w:rPr>
          <w:rFonts w:ascii="Times New Roman" w:hAnsi="Times New Roman"/>
          <w:color w:val="000000"/>
          <w:sz w:val="44"/>
        </w:rPr>
        <w:t>Unraveling the Mysteries of Chemistry: A Journey to the Heart of Matter</w:t>
      </w:r>
    </w:p>
    <w:p w:rsidR="004B10AB" w:rsidRDefault="00D560E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Reynolds</w:t>
      </w:r>
    </w:p>
    <w:p w:rsidR="004B10AB" w:rsidRDefault="00D560EC">
      <w:pPr>
        <w:jc w:val="center"/>
      </w:pPr>
      <w:r>
        <w:rPr>
          <w:rFonts w:ascii="Times New Roman" w:hAnsi="Times New Roman"/>
          <w:color w:val="000000"/>
          <w:sz w:val="32"/>
        </w:rPr>
        <w:t>evelynreynolds53@zohomail</w:t>
      </w:r>
      <w:r w:rsidR="00950C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in</w:t>
      </w:r>
    </w:p>
    <w:p w:rsidR="004B10AB" w:rsidRDefault="004B10AB"/>
    <w:p w:rsidR="004B10AB" w:rsidRDefault="00D560EC">
      <w:r>
        <w:rPr>
          <w:rFonts w:ascii="Times New Roman" w:hAnsi="Times New Roman"/>
          <w:color w:val="000000"/>
          <w:sz w:val="24"/>
        </w:rPr>
        <w:t>Welcome to the fascinating realm of Chemistry, a science that delves into the intricate world of matter and its interactions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orchestrates the very essence of our existence, weaving together the threads of life's tapestry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Molecular Realm:</w:t>
      </w:r>
      <w:r>
        <w:rPr>
          <w:rFonts w:ascii="Times New Roman" w:hAnsi="Times New Roman"/>
          <w:color w:val="000000"/>
          <w:sz w:val="24"/>
        </w:rPr>
        <w:br/>
        <w:t>Chemistry unveils the dynamic world of atoms and molecules, the fundamental building blocks of all matter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Chemical Transformations:</w:t>
      </w:r>
      <w:r>
        <w:rPr>
          <w:rFonts w:ascii="Times New Roman" w:hAnsi="Times New Roman"/>
          <w:color w:val="000000"/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 Everyday Life:</w:t>
      </w:r>
      <w:r>
        <w:rPr>
          <w:rFonts w:ascii="Times New Roman" w:hAnsi="Times New Roman"/>
          <w:color w:val="000000"/>
          <w:sz w:val="24"/>
        </w:rPr>
        <w:br/>
        <w:t>Chemistry isn't confined to the laboratory; it permeates every aspect of our lives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consume to the clothes we wear, from the medicines that heal us to the fuels that power our world, chemistry plays an indispensable role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950C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investigations, we'll develop a deeper appreciation for the profound influence chemistry exerts on our world</w:t>
      </w:r>
      <w:r w:rsidR="00950CF9">
        <w:rPr>
          <w:rFonts w:ascii="Times New Roman" w:hAnsi="Times New Roman"/>
          <w:color w:val="000000"/>
          <w:sz w:val="24"/>
        </w:rPr>
        <w:t>.</w:t>
      </w:r>
    </w:p>
    <w:p w:rsidR="004B10AB" w:rsidRDefault="00D560EC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4B10AB" w:rsidRDefault="00D560EC">
      <w:r>
        <w:rPr>
          <w:rFonts w:ascii="Times New Roman" w:hAnsi="Times New Roman"/>
          <w:color w:val="000000"/>
        </w:rPr>
        <w:t>Our journey into the captivating world of Chemistry unveiled the hidden mysteries of matter and its interactions</w:t>
      </w:r>
      <w:r w:rsidR="00950C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pierced the veil of molecular phenomena, unraveling the enigmatic forces that hold atoms and molecules together</w:t>
      </w:r>
      <w:r w:rsidR="00950C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investigations into chemical transformations, we unlocked the secrets of reaction dynamics, laying bare the principles that govern chemical change</w:t>
      </w:r>
      <w:r w:rsidR="00950C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we discovered, interweaves with our daily lives, playing a crucial role in everything from food and medicine to energy and materials</w:t>
      </w:r>
      <w:r w:rsidR="00950C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has ignited a spark of fascination, inspiring us to continue our pursuit of knowledge in the vast and ever-unfolding realm of Chemistry</w:t>
      </w:r>
      <w:r w:rsidR="00950CF9">
        <w:rPr>
          <w:rFonts w:ascii="Times New Roman" w:hAnsi="Times New Roman"/>
          <w:color w:val="000000"/>
        </w:rPr>
        <w:t>.</w:t>
      </w:r>
    </w:p>
    <w:p w:rsidR="004B10AB" w:rsidRDefault="004B10AB"/>
    <w:sectPr w:rsidR="004B10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493705">
    <w:abstractNumId w:val="8"/>
  </w:num>
  <w:num w:numId="2" w16cid:durableId="355080207">
    <w:abstractNumId w:val="6"/>
  </w:num>
  <w:num w:numId="3" w16cid:durableId="929585392">
    <w:abstractNumId w:val="5"/>
  </w:num>
  <w:num w:numId="4" w16cid:durableId="1670916">
    <w:abstractNumId w:val="4"/>
  </w:num>
  <w:num w:numId="5" w16cid:durableId="1257321628">
    <w:abstractNumId w:val="7"/>
  </w:num>
  <w:num w:numId="6" w16cid:durableId="1544633581">
    <w:abstractNumId w:val="3"/>
  </w:num>
  <w:num w:numId="7" w16cid:durableId="1171726091">
    <w:abstractNumId w:val="2"/>
  </w:num>
  <w:num w:numId="8" w16cid:durableId="1290474419">
    <w:abstractNumId w:val="1"/>
  </w:num>
  <w:num w:numId="9" w16cid:durableId="123929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0AB"/>
    <w:rsid w:val="00950CF9"/>
    <w:rsid w:val="00AA1D8D"/>
    <w:rsid w:val="00B47730"/>
    <w:rsid w:val="00CB0664"/>
    <w:rsid w:val="00D56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