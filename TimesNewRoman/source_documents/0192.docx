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7BE7" w:rsidRDefault="00947CC2">
      <w:pPr>
        <w:jc w:val="center"/>
      </w:pPr>
      <w:r>
        <w:rPr>
          <w:rFonts w:ascii="Times New Roman" w:hAnsi="Times New Roman"/>
          <w:color w:val="000000"/>
          <w:sz w:val="44"/>
        </w:rPr>
        <w:t>Astronomy: Exploring the Enigmatic Symphony of the Cosmos</w:t>
      </w:r>
    </w:p>
    <w:p w:rsidR="005B7BE7" w:rsidRDefault="00947CC2">
      <w:pPr>
        <w:pStyle w:val="NoSpacing"/>
        <w:jc w:val="center"/>
      </w:pPr>
      <w:r>
        <w:rPr>
          <w:rFonts w:ascii="Times New Roman" w:hAnsi="Times New Roman"/>
          <w:color w:val="000000"/>
          <w:sz w:val="36"/>
        </w:rPr>
        <w:t>Dr</w:t>
      </w:r>
      <w:r w:rsidR="00DC1B8C">
        <w:rPr>
          <w:rFonts w:ascii="Times New Roman" w:hAnsi="Times New Roman"/>
          <w:color w:val="000000"/>
          <w:sz w:val="36"/>
        </w:rPr>
        <w:t>.</w:t>
      </w:r>
      <w:r>
        <w:rPr>
          <w:rFonts w:ascii="Times New Roman" w:hAnsi="Times New Roman"/>
          <w:color w:val="000000"/>
          <w:sz w:val="36"/>
        </w:rPr>
        <w:t xml:space="preserve"> Meghan Quinn</w:t>
      </w:r>
    </w:p>
    <w:p w:rsidR="005B7BE7" w:rsidRDefault="00947CC2">
      <w:pPr>
        <w:jc w:val="center"/>
      </w:pPr>
      <w:r>
        <w:rPr>
          <w:rFonts w:ascii="Times New Roman" w:hAnsi="Times New Roman"/>
          <w:color w:val="000000"/>
          <w:sz w:val="32"/>
        </w:rPr>
        <w:t>megannquinn@yopmail</w:t>
      </w:r>
      <w:r w:rsidR="00DC1B8C">
        <w:rPr>
          <w:rFonts w:ascii="Times New Roman" w:hAnsi="Times New Roman"/>
          <w:color w:val="000000"/>
          <w:sz w:val="32"/>
        </w:rPr>
        <w:t>.</w:t>
      </w:r>
      <w:r>
        <w:rPr>
          <w:rFonts w:ascii="Times New Roman" w:hAnsi="Times New Roman"/>
          <w:color w:val="000000"/>
          <w:sz w:val="32"/>
        </w:rPr>
        <w:t>com</w:t>
      </w:r>
    </w:p>
    <w:p w:rsidR="005B7BE7" w:rsidRDefault="005B7BE7"/>
    <w:p w:rsidR="005B7BE7" w:rsidRDefault="00947CC2">
      <w:r>
        <w:rPr>
          <w:rFonts w:ascii="Times New Roman" w:hAnsi="Times New Roman"/>
          <w:color w:val="000000"/>
          <w:sz w:val="24"/>
        </w:rPr>
        <w:t>For millennia, humanity has gazed upon the night sky, captivated by its beauty and enthralled by its mysteries</w:t>
      </w:r>
      <w:r w:rsidR="00DC1B8C">
        <w:rPr>
          <w:rFonts w:ascii="Times New Roman" w:hAnsi="Times New Roman"/>
          <w:color w:val="000000"/>
          <w:sz w:val="24"/>
        </w:rPr>
        <w:t>.</w:t>
      </w:r>
      <w:r>
        <w:rPr>
          <w:rFonts w:ascii="Times New Roman" w:hAnsi="Times New Roman"/>
          <w:color w:val="000000"/>
          <w:sz w:val="24"/>
        </w:rPr>
        <w:t xml:space="preserve"> Astronomy, the study of celestial objects and their interactions, unveils the captivating symphony of the cosmos, inviting us to ponder the vastness, grandeur, and intricate interconnectedness of our universe</w:t>
      </w:r>
      <w:r w:rsidR="00DC1B8C">
        <w:rPr>
          <w:rFonts w:ascii="Times New Roman" w:hAnsi="Times New Roman"/>
          <w:color w:val="000000"/>
          <w:sz w:val="24"/>
        </w:rPr>
        <w:t>.</w:t>
      </w:r>
      <w:r>
        <w:rPr>
          <w:rFonts w:ascii="Times New Roman" w:hAnsi="Times New Roman"/>
          <w:color w:val="000000"/>
          <w:sz w:val="24"/>
        </w:rPr>
        <w:t xml:space="preserve"> From the grandeur of celestial bodies to the mysteries of dark matter and the cosmic dance of galaxies, astronomy paints a captivating tale of cosmic wonders, inspiring awe and exploration</w:t>
      </w:r>
      <w:r w:rsidR="00DC1B8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unraveling the cosmic tapestry, astronomy has revolutionized our understanding of time and space</w:t>
      </w:r>
      <w:r w:rsidR="00DC1B8C">
        <w:rPr>
          <w:rFonts w:ascii="Times New Roman" w:hAnsi="Times New Roman"/>
          <w:color w:val="000000"/>
          <w:sz w:val="24"/>
        </w:rPr>
        <w:t>.</w:t>
      </w:r>
      <w:r>
        <w:rPr>
          <w:rFonts w:ascii="Times New Roman" w:hAnsi="Times New Roman"/>
          <w:color w:val="000000"/>
          <w:sz w:val="24"/>
        </w:rPr>
        <w:t xml:space="preserve"> The celestial waltz of planets, stars, and galaxies has charted the course of history, guiding civilizations, and shaping cultural narratives</w:t>
      </w:r>
      <w:r w:rsidR="00DC1B8C">
        <w:rPr>
          <w:rFonts w:ascii="Times New Roman" w:hAnsi="Times New Roman"/>
          <w:color w:val="000000"/>
          <w:sz w:val="24"/>
        </w:rPr>
        <w:t>.</w:t>
      </w:r>
      <w:r>
        <w:rPr>
          <w:rFonts w:ascii="Times New Roman" w:hAnsi="Times New Roman"/>
          <w:color w:val="000000"/>
          <w:sz w:val="24"/>
        </w:rPr>
        <w:t xml:space="preserve"> The intricate choreography of cosmic bodies has illuminated our understanding of celestial cycles, seasons, and the intricate balance of our solar system</w:t>
      </w:r>
      <w:r w:rsidR="00DC1B8C">
        <w:rPr>
          <w:rFonts w:ascii="Times New Roman" w:hAnsi="Times New Roman"/>
          <w:color w:val="000000"/>
          <w:sz w:val="24"/>
        </w:rPr>
        <w:t>.</w:t>
      </w:r>
      <w:r>
        <w:rPr>
          <w:rFonts w:ascii="Times New Roman" w:hAnsi="Times New Roman"/>
          <w:color w:val="000000"/>
          <w:sz w:val="24"/>
        </w:rPr>
        <w:t xml:space="preserve"> Astronomy, by unraveling the enigma of the cosmos, has challenged our perception of time and expanded our knowledge of the universe's origins, composition, and ultimate fate</w:t>
      </w:r>
      <w:r w:rsidR="00DC1B8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Astronomical discoveries have transformed our comprehension of the cosmos</w:t>
      </w:r>
      <w:r w:rsidR="00DC1B8C">
        <w:rPr>
          <w:rFonts w:ascii="Times New Roman" w:hAnsi="Times New Roman"/>
          <w:color w:val="000000"/>
          <w:sz w:val="24"/>
        </w:rPr>
        <w:t>.</w:t>
      </w:r>
      <w:r>
        <w:rPr>
          <w:rFonts w:ascii="Times New Roman" w:hAnsi="Times New Roman"/>
          <w:color w:val="000000"/>
          <w:sz w:val="24"/>
        </w:rPr>
        <w:t xml:space="preserve"> The prevailing understanding of our place in the universe has shifted from a geocentric model to the realization of our solar system's humble position within the Milky Way galaxy</w:t>
      </w:r>
      <w:r w:rsidR="00DC1B8C">
        <w:rPr>
          <w:rFonts w:ascii="Times New Roman" w:hAnsi="Times New Roman"/>
          <w:color w:val="000000"/>
          <w:sz w:val="24"/>
        </w:rPr>
        <w:t>.</w:t>
      </w:r>
      <w:r>
        <w:rPr>
          <w:rFonts w:ascii="Times New Roman" w:hAnsi="Times New Roman"/>
          <w:color w:val="000000"/>
          <w:sz w:val="24"/>
        </w:rPr>
        <w:t xml:space="preserve"> The vastness of the universe, revealed through observations, has humbled humanity and enlarged our concept of the universe's complexity</w:t>
      </w:r>
      <w:r w:rsidR="00DC1B8C">
        <w:rPr>
          <w:rFonts w:ascii="Times New Roman" w:hAnsi="Times New Roman"/>
          <w:color w:val="000000"/>
          <w:sz w:val="24"/>
        </w:rPr>
        <w:t>.</w:t>
      </w:r>
      <w:r>
        <w:rPr>
          <w:rFonts w:ascii="Times New Roman" w:hAnsi="Times New Roman"/>
          <w:color w:val="000000"/>
          <w:sz w:val="24"/>
        </w:rPr>
        <w:t xml:space="preserve"> The exploration of exoplanets and the identification of potentially habitable worlds have sparked imaginations and led to exciting discussions about the possibility of life beyond Earth, igniting dreams of future interstellar expeditions</w:t>
      </w:r>
      <w:r w:rsidR="00DC1B8C">
        <w:rPr>
          <w:rFonts w:ascii="Times New Roman" w:hAnsi="Times New Roman"/>
          <w:color w:val="000000"/>
          <w:sz w:val="24"/>
        </w:rPr>
        <w:t>.</w:t>
      </w:r>
      <w:r>
        <w:rPr>
          <w:rFonts w:ascii="Times New Roman" w:hAnsi="Times New Roman"/>
          <w:color w:val="000000"/>
          <w:sz w:val="24"/>
        </w:rPr>
        <w:t xml:space="preserve"> The cosmic dance, intricate and beautiful, captivates scientists and enthusiasts alike</w:t>
      </w:r>
      <w:r w:rsidR="00DC1B8C">
        <w:rPr>
          <w:rFonts w:ascii="Times New Roman" w:hAnsi="Times New Roman"/>
          <w:color w:val="000000"/>
          <w:sz w:val="24"/>
        </w:rPr>
        <w:t>.</w:t>
      </w:r>
    </w:p>
    <w:p w:rsidR="005B7BE7" w:rsidRDefault="00947CC2">
      <w:r>
        <w:rPr>
          <w:rFonts w:ascii="Times New Roman" w:hAnsi="Times New Roman"/>
          <w:color w:val="000000"/>
          <w:sz w:val="28"/>
        </w:rPr>
        <w:t>Summary</w:t>
      </w:r>
    </w:p>
    <w:p w:rsidR="005B7BE7" w:rsidRDefault="00947CC2">
      <w:r>
        <w:rPr>
          <w:rFonts w:ascii="Times New Roman" w:hAnsi="Times New Roman"/>
          <w:color w:val="000000"/>
        </w:rPr>
        <w:t>Astronomy unveils the enchanting symphony of the cosmos, prompting profound contemplations about time, space, and our place within this vast universe</w:t>
      </w:r>
      <w:r w:rsidR="00DC1B8C">
        <w:rPr>
          <w:rFonts w:ascii="Times New Roman" w:hAnsi="Times New Roman"/>
          <w:color w:val="000000"/>
        </w:rPr>
        <w:t>.</w:t>
      </w:r>
      <w:r>
        <w:rPr>
          <w:rFonts w:ascii="Times New Roman" w:hAnsi="Times New Roman"/>
          <w:color w:val="000000"/>
        </w:rPr>
        <w:t xml:space="preserve"> The study of celestial bodies and their intricate interactions illuminates our understanding of everything from the cosmic choreography of planets to the mysteries of dark energy, compelling us to marvel at the beauty and complexity of our expansive cosmic home</w:t>
      </w:r>
      <w:r w:rsidR="00DC1B8C">
        <w:rPr>
          <w:rFonts w:ascii="Times New Roman" w:hAnsi="Times New Roman"/>
          <w:color w:val="000000"/>
        </w:rPr>
        <w:t>.</w:t>
      </w:r>
      <w:r>
        <w:rPr>
          <w:rFonts w:ascii="Times New Roman" w:hAnsi="Times New Roman"/>
          <w:color w:val="000000"/>
        </w:rPr>
        <w:t xml:space="preserve"> Astronomy has propelled our perception of time and space and </w:t>
      </w:r>
      <w:r>
        <w:rPr>
          <w:rFonts w:ascii="Times New Roman" w:hAnsi="Times New Roman"/>
          <w:color w:val="000000"/>
        </w:rPr>
        <w:lastRenderedPageBreak/>
        <w:t>challenged long-held notions about our place in the universe</w:t>
      </w:r>
      <w:r w:rsidR="00DC1B8C">
        <w:rPr>
          <w:rFonts w:ascii="Times New Roman" w:hAnsi="Times New Roman"/>
          <w:color w:val="000000"/>
        </w:rPr>
        <w:t>.</w:t>
      </w:r>
      <w:r>
        <w:rPr>
          <w:rFonts w:ascii="Times New Roman" w:hAnsi="Times New Roman"/>
          <w:color w:val="000000"/>
        </w:rPr>
        <w:t xml:space="preserve"> The exploration of celestial bodies, the discovery of exoplanets, and the pursuit of extraterrestrial life continue to drive scientific advancements, pushing the boundaries of our knowledge and capturing the imagination of individuals worldwide</w:t>
      </w:r>
      <w:r w:rsidR="00DC1B8C">
        <w:rPr>
          <w:rFonts w:ascii="Times New Roman" w:hAnsi="Times New Roman"/>
          <w:color w:val="000000"/>
        </w:rPr>
        <w:t>.</w:t>
      </w:r>
    </w:p>
    <w:p w:rsidR="005B7BE7" w:rsidRDefault="005B7BE7"/>
    <w:sectPr w:rsidR="005B7B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7888899">
    <w:abstractNumId w:val="8"/>
  </w:num>
  <w:num w:numId="2" w16cid:durableId="402069057">
    <w:abstractNumId w:val="6"/>
  </w:num>
  <w:num w:numId="3" w16cid:durableId="866604588">
    <w:abstractNumId w:val="5"/>
  </w:num>
  <w:num w:numId="4" w16cid:durableId="653535955">
    <w:abstractNumId w:val="4"/>
  </w:num>
  <w:num w:numId="5" w16cid:durableId="1842819778">
    <w:abstractNumId w:val="7"/>
  </w:num>
  <w:num w:numId="6" w16cid:durableId="332614756">
    <w:abstractNumId w:val="3"/>
  </w:num>
  <w:num w:numId="7" w16cid:durableId="1439564459">
    <w:abstractNumId w:val="2"/>
  </w:num>
  <w:num w:numId="8" w16cid:durableId="1077216462">
    <w:abstractNumId w:val="1"/>
  </w:num>
  <w:num w:numId="9" w16cid:durableId="2109081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7BE7"/>
    <w:rsid w:val="00947CC2"/>
    <w:rsid w:val="00AA1D8D"/>
    <w:rsid w:val="00B47730"/>
    <w:rsid w:val="00CB0664"/>
    <w:rsid w:val="00DC1B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2024-01-15T20:06:00Z</dcterms:modified>
  <cp:category/>
</cp:coreProperties>
</file>