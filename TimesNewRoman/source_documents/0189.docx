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244" w:rsidRDefault="005743D3">
      <w:pPr>
        <w:jc w:val="center"/>
      </w:pPr>
      <w:r>
        <w:rPr>
          <w:rFonts w:ascii="Times New Roman" w:hAnsi="Times New Roman"/>
          <w:color w:val="000000"/>
          <w:sz w:val="44"/>
        </w:rPr>
        <w:t>The Enchanting World of Chemistry: Unveiling Nature's Symphony of Elements</w:t>
      </w:r>
    </w:p>
    <w:p w:rsidR="001E1244" w:rsidRDefault="005743D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D349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1E1244" w:rsidRDefault="005743D3">
      <w:pPr>
        <w:jc w:val="center"/>
      </w:pPr>
      <w:r>
        <w:rPr>
          <w:rFonts w:ascii="Times New Roman" w:hAnsi="Times New Roman"/>
          <w:color w:val="000000"/>
          <w:sz w:val="32"/>
        </w:rPr>
        <w:t>ecarter@highschoolchem</w:t>
      </w:r>
      <w:r w:rsidR="00DD349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E1244" w:rsidRDefault="001E1244"/>
    <w:p w:rsidR="001E1244" w:rsidRDefault="005743D3">
      <w:r>
        <w:rPr>
          <w:rFonts w:ascii="Times New Roman" w:hAnsi="Times New Roman"/>
          <w:color w:val="000000"/>
          <w:sz w:val="24"/>
        </w:rPr>
        <w:t>In the vast tapestry of sciences, chemistry stands out as a symphony of elements, a harmonious dance of molecules, and a vibrant narrative of matter</w:t>
      </w:r>
      <w:r w:rsidR="00DD34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intricate relationships between substances, unveiling the secrets of their composition, properties, and interactions</w:t>
      </w:r>
      <w:r w:rsidR="00DD34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the language of the natural world, spoken in the patterns of atoms, the eloquence of chemical bonds, and the ever-changing states of matter</w:t>
      </w:r>
      <w:r w:rsidR="00DD34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chemistry, we gain the power to decipher nature's enigmatic whispers, unravel the complexities of our world, and harness its boundless potential for innovation</w:t>
      </w:r>
      <w:r w:rsidR="00DD34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each new discovery, chemistry opens doors to uncharted territories of knowledge, revealing the hidden wonders of the universe</w:t>
      </w:r>
      <w:r w:rsidR="00DD34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decode the intricate workings of life, unlock the secrets of disease, and devise ingenious solutions to global challenges</w:t>
      </w:r>
      <w:r w:rsidR="00DD34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the key to unraveling the mysteries of the cosmos, understanding the intricate mechanisms of our bodies, and developing revolutionary technologies that shape our future</w:t>
      </w:r>
      <w:r w:rsidR="00DD34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enchanting world of chemistry, we embark on a journey of exploration, experimentation, and enlightenment</w:t>
      </w:r>
      <w:r w:rsidR="00DD34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become alchemists, transforming ordinary substances into extraordinary materials, unlocking the secrets of chemical reactions, and witnessing the magic of transformations</w:t>
      </w:r>
      <w:r w:rsidR="00DD34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invites us to explore the boundless possibilities of matter, to create new substances, and to understand the interconnectedness of all things</w:t>
      </w:r>
      <w:r w:rsidR="00DD3491">
        <w:rPr>
          <w:rFonts w:ascii="Times New Roman" w:hAnsi="Times New Roman"/>
          <w:color w:val="000000"/>
          <w:sz w:val="24"/>
        </w:rPr>
        <w:t>.</w:t>
      </w:r>
    </w:p>
    <w:p w:rsidR="001E1244" w:rsidRDefault="005743D3">
      <w:r>
        <w:rPr>
          <w:rFonts w:ascii="Times New Roman" w:hAnsi="Times New Roman"/>
          <w:color w:val="000000"/>
          <w:sz w:val="28"/>
        </w:rPr>
        <w:t>Summary</w:t>
      </w:r>
    </w:p>
    <w:p w:rsidR="001E1244" w:rsidRDefault="005743D3">
      <w:r>
        <w:rPr>
          <w:rFonts w:ascii="Times New Roman" w:hAnsi="Times New Roman"/>
          <w:color w:val="000000"/>
        </w:rPr>
        <w:t>The realm of chemistry is an enchanting tapestry of elements, molecules, and interactions, offering a symphony of knowledge about the composition, properties, and transformations of matter</w:t>
      </w:r>
      <w:r w:rsidR="00DD349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empowers us to understand the natural world, decode the complexities of life, and devise innovative solutions to global challenges</w:t>
      </w:r>
      <w:r w:rsidR="00DD349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enchanting world of chemistry, we embark on a journey of exploration, experimentation, and enlightenment, unlocking the secrets of matter and shaping our future</w:t>
      </w:r>
      <w:r w:rsidR="00DD3491">
        <w:rPr>
          <w:rFonts w:ascii="Times New Roman" w:hAnsi="Times New Roman"/>
          <w:color w:val="000000"/>
        </w:rPr>
        <w:t>.</w:t>
      </w:r>
    </w:p>
    <w:p w:rsidR="001E1244" w:rsidRDefault="001E1244"/>
    <w:sectPr w:rsidR="001E12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949110">
    <w:abstractNumId w:val="8"/>
  </w:num>
  <w:num w:numId="2" w16cid:durableId="25302857">
    <w:abstractNumId w:val="6"/>
  </w:num>
  <w:num w:numId="3" w16cid:durableId="2073188847">
    <w:abstractNumId w:val="5"/>
  </w:num>
  <w:num w:numId="4" w16cid:durableId="1786920942">
    <w:abstractNumId w:val="4"/>
  </w:num>
  <w:num w:numId="5" w16cid:durableId="2146850841">
    <w:abstractNumId w:val="7"/>
  </w:num>
  <w:num w:numId="6" w16cid:durableId="628586174">
    <w:abstractNumId w:val="3"/>
  </w:num>
  <w:num w:numId="7" w16cid:durableId="1493762050">
    <w:abstractNumId w:val="2"/>
  </w:num>
  <w:num w:numId="8" w16cid:durableId="430979451">
    <w:abstractNumId w:val="1"/>
  </w:num>
  <w:num w:numId="9" w16cid:durableId="200712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244"/>
    <w:rsid w:val="0029639D"/>
    <w:rsid w:val="00326F90"/>
    <w:rsid w:val="005743D3"/>
    <w:rsid w:val="00AA1D8D"/>
    <w:rsid w:val="00B47730"/>
    <w:rsid w:val="00CB0664"/>
    <w:rsid w:val="00DD34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