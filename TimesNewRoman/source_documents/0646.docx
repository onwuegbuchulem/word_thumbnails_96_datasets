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441" w:rsidRDefault="00184D10">
      <w:pPr>
        <w:jc w:val="center"/>
      </w:pPr>
      <w:r>
        <w:rPr>
          <w:rFonts w:ascii="Times New Roman" w:hAnsi="Times New Roman"/>
          <w:color w:val="000000"/>
          <w:sz w:val="44"/>
        </w:rPr>
        <w:t>Biology: Understanding Life's Symphony</w:t>
      </w:r>
    </w:p>
    <w:p w:rsidR="00053441" w:rsidRDefault="00184D10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Elizabeth Johnson</w:t>
      </w:r>
    </w:p>
    <w:p w:rsidR="00053441" w:rsidRDefault="00184D10">
      <w:pPr>
        <w:jc w:val="center"/>
      </w:pPr>
      <w:r>
        <w:rPr>
          <w:rFonts w:ascii="Times New Roman" w:hAnsi="Times New Roman"/>
          <w:color w:val="000000"/>
          <w:sz w:val="32"/>
        </w:rPr>
        <w:t>ejohnson@acme</w:t>
      </w:r>
      <w:r w:rsidR="00C622D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53441" w:rsidRDefault="00053441"/>
    <w:p w:rsidR="00053441" w:rsidRDefault="00184D10">
      <w:r>
        <w:rPr>
          <w:rFonts w:ascii="Times New Roman" w:hAnsi="Times New Roman"/>
          <w:color w:val="000000"/>
          <w:sz w:val="24"/>
        </w:rPr>
        <w:t>Biology, like an intricate melody, weaves together the threads of existence, unraveling the complexities of life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students embark on this journey, they will explore the symphony of life, unlocking the enigmatic code that weaves together humans, plants, and animals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unveils the harmonious balance within ecosystems, the intricate workings of cells, and the profound relationship between body and environment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experimentation, discovery, and knowledge, we can better understand this grand symphony of life, not only enriching our own lives but also fostering a deeper appreciation for the intricate interactions that sustain our world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tiniest microorganism to the majestic whales that roam our oceans, biology reveals the interconnectedness of all living things - a sublime masterpiece composed of ecosystems, evolution, and genetics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humble beginnings in the vast expanse of time, life emerged as if by the stroke of a maestro's hand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fundamental building blocks of all living organisms, became the stage upon which the symphony of life unfolded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photosynthesis, plants harmoniously convert sunlight into energy, releasing life-giving oxygen into the atmosphere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Animals, in return, play their parts in this intricate symphony, relying on plants for sustenance as they navigate the complexities of food chains and food webs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Ecosystems, like diverse orchestra sections, interact in intricate ways, contributing to the stability and balance of our planet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interplay between organisms within these ecosystems echoes the delicate harmony of a grand symphony, a testament to the interconnectedness of life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intricate mechanisms within living systems, revealing the remarkable symphony of adaptation, reproduction, and heredity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Cells, the microscopic theaters of life, carry out countless functions in a flawless ballet of biological processes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DNA, the conductor of this intricate dance, holds the blueprint for life, passing down traits from generation to generation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reproduction, individuals dance together in unity, ensuring the continuation of species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Evolution, nature's choreographer, shapes life over time through the processes of natural selection and adaptation</w:t>
      </w:r>
      <w:r w:rsidR="00C622D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orchestrated dance of life's symphony reveals the elegant complexity that governs the diversity of living organisms on Earth</w:t>
      </w:r>
      <w:r w:rsidR="00C622DB">
        <w:rPr>
          <w:rFonts w:ascii="Times New Roman" w:hAnsi="Times New Roman"/>
          <w:color w:val="000000"/>
          <w:sz w:val="24"/>
        </w:rPr>
        <w:t>.</w:t>
      </w:r>
    </w:p>
    <w:p w:rsidR="00053441" w:rsidRDefault="00184D10">
      <w:r>
        <w:rPr>
          <w:rFonts w:ascii="Times New Roman" w:hAnsi="Times New Roman"/>
          <w:color w:val="000000"/>
          <w:sz w:val="28"/>
        </w:rPr>
        <w:lastRenderedPageBreak/>
        <w:t>Summary</w:t>
      </w:r>
    </w:p>
    <w:p w:rsidR="00053441" w:rsidRDefault="00184D10">
      <w:r>
        <w:rPr>
          <w:rFonts w:ascii="Times New Roman" w:hAnsi="Times New Roman"/>
          <w:color w:val="000000"/>
        </w:rPr>
        <w:t>Biology, like a grand symphony, offers a mesmerizing exploration of life's complexities</w:t>
      </w:r>
      <w:r w:rsidR="00C622D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cells to ecosystems, from molecules to organisms, biology unravels the profound interconnectedness of all living things</w:t>
      </w:r>
      <w:r w:rsidR="00C622D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insights into the intricate mechanisms that govern our world, revealing the harmony of life's symphony</w:t>
      </w:r>
      <w:r w:rsidR="00C622D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students embark on this remarkable journey, they will discover a wealth of knowledge that not only enriches their understanding of the natural world but also fosters a deep appreciation for the delicate balance of ecosystems and the interconnectedness of all living things</w:t>
      </w:r>
      <w:r w:rsidR="00C622DB">
        <w:rPr>
          <w:rFonts w:ascii="Times New Roman" w:hAnsi="Times New Roman"/>
          <w:color w:val="000000"/>
        </w:rPr>
        <w:t>.</w:t>
      </w:r>
    </w:p>
    <w:p w:rsidR="00053441" w:rsidRDefault="00053441"/>
    <w:sectPr w:rsidR="000534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961483">
    <w:abstractNumId w:val="8"/>
  </w:num>
  <w:num w:numId="2" w16cid:durableId="381682474">
    <w:abstractNumId w:val="6"/>
  </w:num>
  <w:num w:numId="3" w16cid:durableId="555093108">
    <w:abstractNumId w:val="5"/>
  </w:num>
  <w:num w:numId="4" w16cid:durableId="1257248507">
    <w:abstractNumId w:val="4"/>
  </w:num>
  <w:num w:numId="5" w16cid:durableId="5255406">
    <w:abstractNumId w:val="7"/>
  </w:num>
  <w:num w:numId="6" w16cid:durableId="1162895923">
    <w:abstractNumId w:val="3"/>
  </w:num>
  <w:num w:numId="7" w16cid:durableId="1612710268">
    <w:abstractNumId w:val="2"/>
  </w:num>
  <w:num w:numId="8" w16cid:durableId="139735833">
    <w:abstractNumId w:val="1"/>
  </w:num>
  <w:num w:numId="9" w16cid:durableId="201236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441"/>
    <w:rsid w:val="0006063C"/>
    <w:rsid w:val="0015074B"/>
    <w:rsid w:val="00184D10"/>
    <w:rsid w:val="0029639D"/>
    <w:rsid w:val="00326F90"/>
    <w:rsid w:val="00AA1D8D"/>
    <w:rsid w:val="00B47730"/>
    <w:rsid w:val="00C622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