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3E6" w:rsidRDefault="00C07BD6">
      <w:pPr>
        <w:jc w:val="center"/>
      </w:pPr>
      <w:r>
        <w:rPr>
          <w:rFonts w:ascii="Times New Roman" w:hAnsi="Times New Roman"/>
          <w:color w:val="000000"/>
          <w:sz w:val="44"/>
        </w:rPr>
        <w:t>Visions of Innovation through the Prism of Chemistry</w:t>
      </w:r>
    </w:p>
    <w:p w:rsidR="003173E6" w:rsidRDefault="00C07BD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William A</w:t>
      </w:r>
      <w:r w:rsidR="00F714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Brooks</w:t>
      </w:r>
    </w:p>
    <w:p w:rsidR="003173E6" w:rsidRDefault="00C07BD6">
      <w:pPr>
        <w:jc w:val="center"/>
      </w:pPr>
      <w:r>
        <w:rPr>
          <w:rFonts w:ascii="Times New Roman" w:hAnsi="Times New Roman"/>
          <w:color w:val="000000"/>
          <w:sz w:val="32"/>
        </w:rPr>
        <w:t>wbrooks@scienceacademy</w:t>
      </w:r>
      <w:r w:rsidR="00F714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173E6" w:rsidRDefault="003173E6"/>
    <w:p w:rsidR="003173E6" w:rsidRDefault="00C07BD6">
      <w:r>
        <w:rPr>
          <w:rFonts w:ascii="Times New Roman" w:hAnsi="Times New Roman"/>
          <w:color w:val="000000"/>
          <w:sz w:val="24"/>
        </w:rPr>
        <w:t>We reside in an epoch of awe where science unravels the hidden jargon of our world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Amidst this symphony of discovery, chemistry holds its own reign - a corner stone of our existence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mysteries of life itself to the materials that fuel our daily lives, chemistry touches every conceivable sphere of our reality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quite simply, is the alchemy of transformation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the art of crafting innovative solutions to global challenges and unlocking the hidden potential of resources around us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sphere of study examines the dynamics between atoms and molecules and their innate ability to reshape matter itself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chemistry stands as a sentinel of progress, pioneering inventions that shape our future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eco-friendly materials to life-saving medicine, this realm of knowledge possesses the keys to unlocking the world's greatest challenges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implications are felt across diverse industries, from healthcare and energy to manufacturing and agriculture</w:t>
      </w:r>
      <w:r w:rsidR="00F714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peering through the prism of chemistry, we can envision innovation in all its vibrant hues</w:t>
      </w:r>
      <w:r w:rsidR="00F71452">
        <w:rPr>
          <w:rFonts w:ascii="Times New Roman" w:hAnsi="Times New Roman"/>
          <w:color w:val="000000"/>
          <w:sz w:val="24"/>
        </w:rPr>
        <w:t>.</w:t>
      </w:r>
    </w:p>
    <w:p w:rsidR="003173E6" w:rsidRDefault="00C07BD6">
      <w:r>
        <w:rPr>
          <w:rFonts w:ascii="Times New Roman" w:hAnsi="Times New Roman"/>
          <w:color w:val="000000"/>
          <w:sz w:val="28"/>
        </w:rPr>
        <w:t>Summary</w:t>
      </w:r>
    </w:p>
    <w:p w:rsidR="003173E6" w:rsidRDefault="00C07BD6">
      <w:r>
        <w:rPr>
          <w:rFonts w:ascii="Times New Roman" w:hAnsi="Times New Roman"/>
          <w:color w:val="000000"/>
        </w:rPr>
        <w:t>Chemistry, a transformative force in our world, weaves its way through every facet of our reality, from the mysteries of life to the materials reshaping our existence</w:t>
      </w:r>
      <w:r w:rsidR="00F714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holds the key to unlocking the world's most pressing challenges, extending its implications across diverse industries</w:t>
      </w:r>
      <w:r w:rsidR="00F714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enigma of chemistry, we open the door to a future imbued with innovation and advancement</w:t>
      </w:r>
      <w:r w:rsidR="00F71452">
        <w:rPr>
          <w:rFonts w:ascii="Times New Roman" w:hAnsi="Times New Roman"/>
          <w:color w:val="000000"/>
        </w:rPr>
        <w:t>.</w:t>
      </w:r>
    </w:p>
    <w:p w:rsidR="003173E6" w:rsidRDefault="003173E6"/>
    <w:sectPr w:rsidR="003173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286193">
    <w:abstractNumId w:val="8"/>
  </w:num>
  <w:num w:numId="2" w16cid:durableId="242954451">
    <w:abstractNumId w:val="6"/>
  </w:num>
  <w:num w:numId="3" w16cid:durableId="1332021983">
    <w:abstractNumId w:val="5"/>
  </w:num>
  <w:num w:numId="4" w16cid:durableId="864951069">
    <w:abstractNumId w:val="4"/>
  </w:num>
  <w:num w:numId="5" w16cid:durableId="1779400610">
    <w:abstractNumId w:val="7"/>
  </w:num>
  <w:num w:numId="6" w16cid:durableId="364216235">
    <w:abstractNumId w:val="3"/>
  </w:num>
  <w:num w:numId="7" w16cid:durableId="1221021424">
    <w:abstractNumId w:val="2"/>
  </w:num>
  <w:num w:numId="8" w16cid:durableId="1788767533">
    <w:abstractNumId w:val="1"/>
  </w:num>
  <w:num w:numId="9" w16cid:durableId="146376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3E6"/>
    <w:rsid w:val="00326F90"/>
    <w:rsid w:val="00AA1D8D"/>
    <w:rsid w:val="00B47730"/>
    <w:rsid w:val="00C07BD6"/>
    <w:rsid w:val="00CB0664"/>
    <w:rsid w:val="00F714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