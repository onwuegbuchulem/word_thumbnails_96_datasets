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603" w:rsidRDefault="00895D8D">
      <w:pPr>
        <w:jc w:val="center"/>
      </w:pPr>
      <w:r>
        <w:rPr>
          <w:rFonts w:ascii="Times New Roman" w:hAnsi="Times New Roman"/>
          <w:color w:val="000000"/>
          <w:sz w:val="44"/>
        </w:rPr>
        <w:t>The Story of Life: A Journey Through Biology</w:t>
      </w:r>
    </w:p>
    <w:p w:rsidR="00640603" w:rsidRDefault="00895D8D">
      <w:pPr>
        <w:pStyle w:val="NoSpacing"/>
        <w:jc w:val="center"/>
      </w:pPr>
      <w:r>
        <w:rPr>
          <w:rFonts w:ascii="Times New Roman" w:hAnsi="Times New Roman"/>
          <w:color w:val="000000"/>
          <w:sz w:val="36"/>
        </w:rPr>
        <w:t>Dr</w:t>
      </w:r>
      <w:r w:rsidR="009F53F4">
        <w:rPr>
          <w:rFonts w:ascii="Times New Roman" w:hAnsi="Times New Roman"/>
          <w:color w:val="000000"/>
          <w:sz w:val="36"/>
        </w:rPr>
        <w:t>.</w:t>
      </w:r>
      <w:r>
        <w:rPr>
          <w:rFonts w:ascii="Times New Roman" w:hAnsi="Times New Roman"/>
          <w:color w:val="000000"/>
          <w:sz w:val="36"/>
        </w:rPr>
        <w:t xml:space="preserve"> Jonathan Grant</w:t>
      </w:r>
    </w:p>
    <w:p w:rsidR="00640603" w:rsidRDefault="00895D8D">
      <w:pPr>
        <w:jc w:val="center"/>
      </w:pPr>
      <w:r>
        <w:rPr>
          <w:rFonts w:ascii="Times New Roman" w:hAnsi="Times New Roman"/>
          <w:color w:val="000000"/>
          <w:sz w:val="32"/>
        </w:rPr>
        <w:t>jgrant@biologylearning</w:t>
      </w:r>
      <w:r w:rsidR="009F53F4">
        <w:rPr>
          <w:rFonts w:ascii="Times New Roman" w:hAnsi="Times New Roman"/>
          <w:color w:val="000000"/>
          <w:sz w:val="32"/>
        </w:rPr>
        <w:t>.</w:t>
      </w:r>
      <w:r>
        <w:rPr>
          <w:rFonts w:ascii="Times New Roman" w:hAnsi="Times New Roman"/>
          <w:color w:val="000000"/>
          <w:sz w:val="32"/>
        </w:rPr>
        <w:t>org</w:t>
      </w:r>
    </w:p>
    <w:p w:rsidR="00640603" w:rsidRDefault="00640603"/>
    <w:p w:rsidR="00640603" w:rsidRDefault="00895D8D">
      <w:r>
        <w:rPr>
          <w:rFonts w:ascii="Times New Roman" w:hAnsi="Times New Roman"/>
          <w:color w:val="000000"/>
          <w:sz w:val="24"/>
        </w:rPr>
        <w:t>Biology, the study of life, takes us on an awe-inspiring odyssey through the kaleidoscope of living organisms and the intricate processes that govern their existence</w:t>
      </w:r>
      <w:r w:rsidR="009F53F4">
        <w:rPr>
          <w:rFonts w:ascii="Times New Roman" w:hAnsi="Times New Roman"/>
          <w:color w:val="000000"/>
          <w:sz w:val="24"/>
        </w:rPr>
        <w:t>.</w:t>
      </w:r>
      <w:r>
        <w:rPr>
          <w:rFonts w:ascii="Times New Roman" w:hAnsi="Times New Roman"/>
          <w:color w:val="000000"/>
          <w:sz w:val="24"/>
        </w:rPr>
        <w:t xml:space="preserve"> In this voyage of discovery, we unravel the mysteries of cellular structure, trace the evolution of species, and probe the depths of human health and well-being</w:t>
      </w:r>
      <w:r w:rsidR="009F53F4">
        <w:rPr>
          <w:rFonts w:ascii="Times New Roman" w:hAnsi="Times New Roman"/>
          <w:color w:val="000000"/>
          <w:sz w:val="24"/>
        </w:rPr>
        <w:t>.</w:t>
      </w:r>
      <w:r>
        <w:rPr>
          <w:rFonts w:ascii="Times New Roman" w:hAnsi="Times New Roman"/>
          <w:color w:val="000000"/>
          <w:sz w:val="24"/>
        </w:rPr>
        <w:t xml:space="preserve"> As we traverse this fascinating landscape, we find ourselves in the midst of a grand narrative, a story of life unfolding across billions of years</w:t>
      </w:r>
      <w:r w:rsidR="009F53F4">
        <w:rPr>
          <w:rFonts w:ascii="Times New Roman" w:hAnsi="Times New Roman"/>
          <w:color w:val="000000"/>
          <w:sz w:val="24"/>
        </w:rPr>
        <w:t>.</w:t>
      </w:r>
      <w:r>
        <w:rPr>
          <w:rFonts w:ascii="Times New Roman" w:hAnsi="Times New Roman"/>
          <w:color w:val="000000"/>
          <w:sz w:val="24"/>
        </w:rPr>
        <w:t xml:space="preserve"> From the humble origins of single cells to the extraordinary complexity of ecosystems, biology reveals the profound beauty and interconnectedness of all living things</w:t>
      </w:r>
      <w:r w:rsidR="009F53F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the lens of biology, we witness the intricate choreography of molecules, cells, and organisms</w:t>
      </w:r>
      <w:r w:rsidR="009F53F4">
        <w:rPr>
          <w:rFonts w:ascii="Times New Roman" w:hAnsi="Times New Roman"/>
          <w:color w:val="000000"/>
          <w:sz w:val="24"/>
        </w:rPr>
        <w:t>.</w:t>
      </w:r>
      <w:r>
        <w:rPr>
          <w:rFonts w:ascii="Times New Roman" w:hAnsi="Times New Roman"/>
          <w:color w:val="000000"/>
          <w:sz w:val="24"/>
        </w:rPr>
        <w:t xml:space="preserve"> We witness the unceasing flow of energy and matter that sustains life, from the photosynthesis of plants to the respiration of animals</w:t>
      </w:r>
      <w:r w:rsidR="009F53F4">
        <w:rPr>
          <w:rFonts w:ascii="Times New Roman" w:hAnsi="Times New Roman"/>
          <w:color w:val="000000"/>
          <w:sz w:val="24"/>
        </w:rPr>
        <w:t>.</w:t>
      </w:r>
      <w:r>
        <w:rPr>
          <w:rFonts w:ascii="Times New Roman" w:hAnsi="Times New Roman"/>
          <w:color w:val="000000"/>
          <w:sz w:val="24"/>
        </w:rPr>
        <w:t xml:space="preserve"> We delve into the workings of the human body, exploring the mysteries of the brain, the resilience of the immune system, and the wonders of reproduction</w:t>
      </w:r>
      <w:r w:rsidR="009F53F4">
        <w:rPr>
          <w:rFonts w:ascii="Times New Roman" w:hAnsi="Times New Roman"/>
          <w:color w:val="000000"/>
          <w:sz w:val="24"/>
        </w:rPr>
        <w:t>.</w:t>
      </w:r>
      <w:r>
        <w:rPr>
          <w:rFonts w:ascii="Times New Roman" w:hAnsi="Times New Roman"/>
          <w:color w:val="000000"/>
          <w:sz w:val="24"/>
        </w:rPr>
        <w:t xml:space="preserve"> Biology illuminates the interdependence of living organisms, showcasing the exquisite balance of ecosystems and the delicate dance between predators and prey</w:t>
      </w:r>
      <w:r w:rsidR="009F53F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the heart of biology lies the concept of evolution, the driving force behind the diversity of life on Earth</w:t>
      </w:r>
      <w:r w:rsidR="009F53F4">
        <w:rPr>
          <w:rFonts w:ascii="Times New Roman" w:hAnsi="Times New Roman"/>
          <w:color w:val="000000"/>
          <w:sz w:val="24"/>
        </w:rPr>
        <w:t>.</w:t>
      </w:r>
      <w:r>
        <w:rPr>
          <w:rFonts w:ascii="Times New Roman" w:hAnsi="Times New Roman"/>
          <w:color w:val="000000"/>
          <w:sz w:val="24"/>
        </w:rPr>
        <w:t xml:space="preserve"> Evolution unveils the epic tale of adaptation, extinction, and the remarkable journey of life from its ancient beginnings to the present day</w:t>
      </w:r>
      <w:r w:rsidR="009F53F4">
        <w:rPr>
          <w:rFonts w:ascii="Times New Roman" w:hAnsi="Times New Roman"/>
          <w:color w:val="000000"/>
          <w:sz w:val="24"/>
        </w:rPr>
        <w:t>.</w:t>
      </w:r>
      <w:r>
        <w:rPr>
          <w:rFonts w:ascii="Times New Roman" w:hAnsi="Times New Roman"/>
          <w:color w:val="000000"/>
          <w:sz w:val="24"/>
        </w:rPr>
        <w:t xml:space="preserve"> By uncovering the secrets of genetic inheritance and the mechanisms of natural selection, we gain insight into how species have diversified, adapted to changing environments, and given rise to the astonishing tapestry of life we see around us</w:t>
      </w:r>
      <w:r w:rsidR="009F53F4">
        <w:rPr>
          <w:rFonts w:ascii="Times New Roman" w:hAnsi="Times New Roman"/>
          <w:color w:val="000000"/>
          <w:sz w:val="24"/>
        </w:rPr>
        <w:t>.</w:t>
      </w:r>
    </w:p>
    <w:p w:rsidR="00640603" w:rsidRDefault="00895D8D">
      <w:r>
        <w:rPr>
          <w:rFonts w:ascii="Times New Roman" w:hAnsi="Times New Roman"/>
          <w:color w:val="000000"/>
          <w:sz w:val="28"/>
        </w:rPr>
        <w:t>Summary</w:t>
      </w:r>
    </w:p>
    <w:p w:rsidR="00640603" w:rsidRDefault="00895D8D">
      <w:r>
        <w:rPr>
          <w:rFonts w:ascii="Times New Roman" w:hAnsi="Times New Roman"/>
          <w:color w:val="000000"/>
        </w:rPr>
        <w:t>Biology, the study of life, offers a profound and awe-inspiring journey into the world of living organisms</w:t>
      </w:r>
      <w:r w:rsidR="009F53F4">
        <w:rPr>
          <w:rFonts w:ascii="Times New Roman" w:hAnsi="Times New Roman"/>
          <w:color w:val="000000"/>
        </w:rPr>
        <w:t>.</w:t>
      </w:r>
      <w:r>
        <w:rPr>
          <w:rFonts w:ascii="Times New Roman" w:hAnsi="Times New Roman"/>
          <w:color w:val="000000"/>
        </w:rPr>
        <w:t xml:space="preserve"> This exploration encompasses the mysteries of cellular structure, the evolution of species, and the intricacies of human health and well-being</w:t>
      </w:r>
      <w:r w:rsidR="009F53F4">
        <w:rPr>
          <w:rFonts w:ascii="Times New Roman" w:hAnsi="Times New Roman"/>
          <w:color w:val="000000"/>
        </w:rPr>
        <w:t>.</w:t>
      </w:r>
      <w:r>
        <w:rPr>
          <w:rFonts w:ascii="Times New Roman" w:hAnsi="Times New Roman"/>
          <w:color w:val="000000"/>
        </w:rPr>
        <w:t xml:space="preserve"> Biology reveals the beauty of life's interconnectedness, the intricate relationships between organisms, and the extraordinary diversity of the natural world</w:t>
      </w:r>
      <w:r w:rsidR="009F53F4">
        <w:rPr>
          <w:rFonts w:ascii="Times New Roman" w:hAnsi="Times New Roman"/>
          <w:color w:val="000000"/>
        </w:rPr>
        <w:t>.</w:t>
      </w:r>
      <w:r>
        <w:rPr>
          <w:rFonts w:ascii="Times New Roman" w:hAnsi="Times New Roman"/>
          <w:color w:val="000000"/>
        </w:rPr>
        <w:t xml:space="preserve"> Through the lens of biological knowledge, we uncover the narrative of life's origins and appreciate the remarkable adaptation that have occurred over billions of years of evolution</w:t>
      </w:r>
      <w:r w:rsidR="009F53F4">
        <w:rPr>
          <w:rFonts w:ascii="Times New Roman" w:hAnsi="Times New Roman"/>
          <w:color w:val="000000"/>
        </w:rPr>
        <w:t>.</w:t>
      </w:r>
      <w:r>
        <w:rPr>
          <w:rFonts w:ascii="Times New Roman" w:hAnsi="Times New Roman"/>
          <w:color w:val="000000"/>
        </w:rPr>
        <w:t xml:space="preserve"> Biology enlightens us with a sense of wonder and a profound respect for the elegance and complexity of life</w:t>
      </w:r>
      <w:r w:rsidR="009F53F4">
        <w:rPr>
          <w:rFonts w:ascii="Times New Roman" w:hAnsi="Times New Roman"/>
          <w:color w:val="000000"/>
        </w:rPr>
        <w:t>.</w:t>
      </w:r>
    </w:p>
    <w:p w:rsidR="00640603" w:rsidRDefault="00640603"/>
    <w:sectPr w:rsidR="006406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8117936">
    <w:abstractNumId w:val="8"/>
  </w:num>
  <w:num w:numId="2" w16cid:durableId="1999380977">
    <w:abstractNumId w:val="6"/>
  </w:num>
  <w:num w:numId="3" w16cid:durableId="1313371659">
    <w:abstractNumId w:val="5"/>
  </w:num>
  <w:num w:numId="4" w16cid:durableId="491215622">
    <w:abstractNumId w:val="4"/>
  </w:num>
  <w:num w:numId="5" w16cid:durableId="854268081">
    <w:abstractNumId w:val="7"/>
  </w:num>
  <w:num w:numId="6" w16cid:durableId="385959596">
    <w:abstractNumId w:val="3"/>
  </w:num>
  <w:num w:numId="7" w16cid:durableId="753743474">
    <w:abstractNumId w:val="2"/>
  </w:num>
  <w:num w:numId="8" w16cid:durableId="1713312462">
    <w:abstractNumId w:val="1"/>
  </w:num>
  <w:num w:numId="9" w16cid:durableId="142699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0603"/>
    <w:rsid w:val="00895D8D"/>
    <w:rsid w:val="009F53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