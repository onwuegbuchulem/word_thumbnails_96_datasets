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8AF" w:rsidRDefault="00474956">
      <w:pPr>
        <w:jc w:val="center"/>
      </w:pPr>
      <w:r>
        <w:rPr>
          <w:rFonts w:ascii="Times New Roman" w:hAnsi="Times New Roman"/>
          <w:color w:val="000000"/>
          <w:sz w:val="44"/>
        </w:rPr>
        <w:t>Navigating the Labyrinth of Biology: Exploring the Realm of Life</w:t>
      </w:r>
    </w:p>
    <w:p w:rsidR="00C328AF" w:rsidRDefault="00474956">
      <w:pPr>
        <w:pStyle w:val="NoSpacing"/>
        <w:jc w:val="center"/>
      </w:pPr>
      <w:r>
        <w:rPr>
          <w:rFonts w:ascii="Times New Roman" w:hAnsi="Times New Roman"/>
          <w:color w:val="000000"/>
          <w:sz w:val="36"/>
        </w:rPr>
        <w:t>Prof</w:t>
      </w:r>
      <w:r w:rsidR="005F29C8">
        <w:rPr>
          <w:rFonts w:ascii="Times New Roman" w:hAnsi="Times New Roman"/>
          <w:color w:val="000000"/>
          <w:sz w:val="36"/>
        </w:rPr>
        <w:t>.</w:t>
      </w:r>
      <w:r>
        <w:rPr>
          <w:rFonts w:ascii="Times New Roman" w:hAnsi="Times New Roman"/>
          <w:color w:val="000000"/>
          <w:sz w:val="36"/>
        </w:rPr>
        <w:t xml:space="preserve"> Samuel Baxter</w:t>
      </w:r>
    </w:p>
    <w:p w:rsidR="00C328AF" w:rsidRDefault="00474956">
      <w:pPr>
        <w:jc w:val="center"/>
      </w:pPr>
      <w:r>
        <w:rPr>
          <w:rFonts w:ascii="Times New Roman" w:hAnsi="Times New Roman"/>
          <w:color w:val="000000"/>
          <w:sz w:val="32"/>
        </w:rPr>
        <w:t>samuel</w:t>
      </w:r>
      <w:r w:rsidR="005F29C8">
        <w:rPr>
          <w:rFonts w:ascii="Times New Roman" w:hAnsi="Times New Roman"/>
          <w:color w:val="000000"/>
          <w:sz w:val="32"/>
        </w:rPr>
        <w:t>.</w:t>
      </w:r>
      <w:r>
        <w:rPr>
          <w:rFonts w:ascii="Times New Roman" w:hAnsi="Times New Roman"/>
          <w:color w:val="000000"/>
          <w:sz w:val="32"/>
        </w:rPr>
        <w:t>baxter@scienceacademy</w:t>
      </w:r>
      <w:r w:rsidR="005F29C8">
        <w:rPr>
          <w:rFonts w:ascii="Times New Roman" w:hAnsi="Times New Roman"/>
          <w:color w:val="000000"/>
          <w:sz w:val="32"/>
        </w:rPr>
        <w:t>.</w:t>
      </w:r>
      <w:r>
        <w:rPr>
          <w:rFonts w:ascii="Times New Roman" w:hAnsi="Times New Roman"/>
          <w:color w:val="000000"/>
          <w:sz w:val="32"/>
        </w:rPr>
        <w:t>edu</w:t>
      </w:r>
    </w:p>
    <w:p w:rsidR="00C328AF" w:rsidRDefault="00C328AF"/>
    <w:p w:rsidR="00C328AF" w:rsidRDefault="00474956">
      <w:r>
        <w:rPr>
          <w:rFonts w:ascii="Times New Roman" w:hAnsi="Times New Roman"/>
          <w:color w:val="000000"/>
          <w:sz w:val="24"/>
        </w:rPr>
        <w:t>Biology, the study of life, delves into the intricate symphony of living organisms, unraveling the secrets of their existence</w:t>
      </w:r>
      <w:r w:rsidR="005F29C8">
        <w:rPr>
          <w:rFonts w:ascii="Times New Roman" w:hAnsi="Times New Roman"/>
          <w:color w:val="000000"/>
          <w:sz w:val="24"/>
        </w:rPr>
        <w:t>.</w:t>
      </w:r>
      <w:r>
        <w:rPr>
          <w:rFonts w:ascii="Times New Roman" w:hAnsi="Times New Roman"/>
          <w:color w:val="000000"/>
          <w:sz w:val="24"/>
        </w:rPr>
        <w:t xml:space="preserve"> This vast field engrosses us in voyages of exploration, where we dissect the enigmatic blueprints of cells, unravel the secrets of heredity, and embark on expeditions into the awe-inspiring realm of biodiversity</w:t>
      </w:r>
      <w:r w:rsidR="005F29C8">
        <w:rPr>
          <w:rFonts w:ascii="Times New Roman" w:hAnsi="Times New Roman"/>
          <w:color w:val="000000"/>
          <w:sz w:val="24"/>
        </w:rPr>
        <w:t>.</w:t>
      </w:r>
      <w:r>
        <w:rPr>
          <w:rFonts w:ascii="Times New Roman" w:hAnsi="Times New Roman"/>
          <w:color w:val="000000"/>
          <w:sz w:val="24"/>
        </w:rPr>
        <w:t xml:space="preserve"> Biology unveils the intricate tapestry of interactions within ecosystems and illuminates the intricate pathways that govern the functioning of organisms, inviting us to appreciate the marvelous symphony of life on Earth</w:t>
      </w:r>
      <w:r w:rsidR="005F29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penetrate the depths of biological knowledge, we marvel at the intricate mechanisms that govern the dance of cellular life</w:t>
      </w:r>
      <w:r w:rsidR="005F29C8">
        <w:rPr>
          <w:rFonts w:ascii="Times New Roman" w:hAnsi="Times New Roman"/>
          <w:color w:val="000000"/>
          <w:sz w:val="24"/>
        </w:rPr>
        <w:t>.</w:t>
      </w:r>
      <w:r>
        <w:rPr>
          <w:rFonts w:ascii="Times New Roman" w:hAnsi="Times New Roman"/>
          <w:color w:val="000000"/>
          <w:sz w:val="24"/>
        </w:rPr>
        <w:t xml:space="preserve"> From the smallest microorganisms to the majestic creatures that roam the Earth, cells are the fundamental units that orchestrate the symphony of life</w:t>
      </w:r>
      <w:r w:rsidR="005F29C8">
        <w:rPr>
          <w:rFonts w:ascii="Times New Roman" w:hAnsi="Times New Roman"/>
          <w:color w:val="000000"/>
          <w:sz w:val="24"/>
        </w:rPr>
        <w:t>.</w:t>
      </w:r>
      <w:r>
        <w:rPr>
          <w:rFonts w:ascii="Times New Roman" w:hAnsi="Times New Roman"/>
          <w:color w:val="000000"/>
          <w:sz w:val="24"/>
        </w:rPr>
        <w:t xml:space="preserve"> We uncover the secrets of DNA, the molecule of heredity, comprehending how it encodes the blueprints for life, passing traits from one generation to the next</w:t>
      </w:r>
      <w:r w:rsidR="005F29C8">
        <w:rPr>
          <w:rFonts w:ascii="Times New Roman" w:hAnsi="Times New Roman"/>
          <w:color w:val="000000"/>
          <w:sz w:val="24"/>
        </w:rPr>
        <w:t>.</w:t>
      </w:r>
      <w:r>
        <w:rPr>
          <w:rFonts w:ascii="Times New Roman" w:hAnsi="Times New Roman"/>
          <w:color w:val="000000"/>
          <w:sz w:val="24"/>
        </w:rPr>
        <w:t xml:space="preserve"> We decipher the language of genes, unlocking the mysteries of genetic mechanisms and understanding how they control the symphony of cellular processes</w:t>
      </w:r>
      <w:r w:rsidR="005F29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outside the confines of the cell, biology takes us on a grand expedition into the world of multicellular organisms</w:t>
      </w:r>
      <w:r w:rsidR="005F29C8">
        <w:rPr>
          <w:rFonts w:ascii="Times New Roman" w:hAnsi="Times New Roman"/>
          <w:color w:val="000000"/>
          <w:sz w:val="24"/>
        </w:rPr>
        <w:t>.</w:t>
      </w:r>
      <w:r>
        <w:rPr>
          <w:rFonts w:ascii="Times New Roman" w:hAnsi="Times New Roman"/>
          <w:color w:val="000000"/>
          <w:sz w:val="24"/>
        </w:rPr>
        <w:t xml:space="preserve"> We investigate the awe-inspiring diversity of life on Earth, encountering organisms that have adapted to thrive in every conceivable habitat, from the depths of the ocean to the soaring heights of mountain peaks</w:t>
      </w:r>
      <w:r w:rsidR="005F29C8">
        <w:rPr>
          <w:rFonts w:ascii="Times New Roman" w:hAnsi="Times New Roman"/>
          <w:color w:val="000000"/>
          <w:sz w:val="24"/>
        </w:rPr>
        <w:t>.</w:t>
      </w:r>
      <w:r>
        <w:rPr>
          <w:rFonts w:ascii="Times New Roman" w:hAnsi="Times New Roman"/>
          <w:color w:val="000000"/>
          <w:sz w:val="24"/>
        </w:rPr>
        <w:t xml:space="preserve"> We delve into the intricate mechanisms that govern the interactions between organisms, exploring ecological relationships and unraveling the delicate balance that sustains ecosystems</w:t>
      </w:r>
      <w:r w:rsidR="005F29C8">
        <w:rPr>
          <w:rFonts w:ascii="Times New Roman" w:hAnsi="Times New Roman"/>
          <w:color w:val="000000"/>
          <w:sz w:val="24"/>
        </w:rPr>
        <w:t>.</w:t>
      </w:r>
      <w:r>
        <w:rPr>
          <w:rFonts w:ascii="Times New Roman" w:hAnsi="Times New Roman"/>
          <w:color w:val="000000"/>
          <w:sz w:val="24"/>
        </w:rPr>
        <w:t xml:space="preserve"> Biology unveils the mesmerizing complexity of life, revealing the interconnectedness of all living things</w:t>
      </w:r>
      <w:r w:rsidR="005F29C8">
        <w:rPr>
          <w:rFonts w:ascii="Times New Roman" w:hAnsi="Times New Roman"/>
          <w:color w:val="000000"/>
          <w:sz w:val="24"/>
        </w:rPr>
        <w:t>.</w:t>
      </w:r>
    </w:p>
    <w:p w:rsidR="00C328AF" w:rsidRDefault="00474956">
      <w:r>
        <w:rPr>
          <w:rFonts w:ascii="Times New Roman" w:hAnsi="Times New Roman"/>
          <w:color w:val="000000"/>
          <w:sz w:val="28"/>
        </w:rPr>
        <w:t>Summary</w:t>
      </w:r>
    </w:p>
    <w:p w:rsidR="00C328AF" w:rsidRDefault="00474956">
      <w:r>
        <w:rPr>
          <w:rFonts w:ascii="Times New Roman" w:hAnsi="Times New Roman"/>
          <w:color w:val="000000"/>
        </w:rPr>
        <w:t>Delving into the captivating realm of biology, we embark on a profound journey of discovery, unveiling the mysteries of life and appreciating the marvelous symphony of living organisms</w:t>
      </w:r>
      <w:r w:rsidR="005F29C8">
        <w:rPr>
          <w:rFonts w:ascii="Times New Roman" w:hAnsi="Times New Roman"/>
          <w:color w:val="000000"/>
        </w:rPr>
        <w:t>.</w:t>
      </w:r>
      <w:r>
        <w:rPr>
          <w:rFonts w:ascii="Times New Roman" w:hAnsi="Times New Roman"/>
          <w:color w:val="000000"/>
        </w:rP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5F29C8">
        <w:rPr>
          <w:rFonts w:ascii="Times New Roman" w:hAnsi="Times New Roman"/>
          <w:color w:val="000000"/>
        </w:rPr>
        <w:t>.</w:t>
      </w:r>
      <w:r>
        <w:rPr>
          <w:rFonts w:ascii="Times New Roman" w:hAnsi="Times New Roman"/>
          <w:color w:val="000000"/>
        </w:rPr>
        <w:t xml:space="preserve"> This exploration enriches our </w:t>
      </w:r>
      <w:r>
        <w:rPr>
          <w:rFonts w:ascii="Times New Roman" w:hAnsi="Times New Roman"/>
          <w:color w:val="000000"/>
        </w:rPr>
        <w:lastRenderedPageBreak/>
        <w:t>understanding of the world we inhabit, fostering a profound appreciation for the beauty and awe-inspiring complexity of existence</w:t>
      </w:r>
      <w:r w:rsidR="005F29C8">
        <w:rPr>
          <w:rFonts w:ascii="Times New Roman" w:hAnsi="Times New Roman"/>
          <w:color w:val="000000"/>
        </w:rPr>
        <w:t>.</w:t>
      </w:r>
    </w:p>
    <w:p w:rsidR="00C328AF" w:rsidRDefault="00C328AF"/>
    <w:sectPr w:rsidR="00C328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4141817">
    <w:abstractNumId w:val="8"/>
  </w:num>
  <w:num w:numId="2" w16cid:durableId="808740125">
    <w:abstractNumId w:val="6"/>
  </w:num>
  <w:num w:numId="3" w16cid:durableId="1902865594">
    <w:abstractNumId w:val="5"/>
  </w:num>
  <w:num w:numId="4" w16cid:durableId="197744391">
    <w:abstractNumId w:val="4"/>
  </w:num>
  <w:num w:numId="5" w16cid:durableId="1832601910">
    <w:abstractNumId w:val="7"/>
  </w:num>
  <w:num w:numId="6" w16cid:durableId="2033795237">
    <w:abstractNumId w:val="3"/>
  </w:num>
  <w:num w:numId="7" w16cid:durableId="2145808820">
    <w:abstractNumId w:val="2"/>
  </w:num>
  <w:num w:numId="8" w16cid:durableId="1129931357">
    <w:abstractNumId w:val="1"/>
  </w:num>
  <w:num w:numId="9" w16cid:durableId="112238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956"/>
    <w:rsid w:val="005F29C8"/>
    <w:rsid w:val="00AA1D8D"/>
    <w:rsid w:val="00B47730"/>
    <w:rsid w:val="00C328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