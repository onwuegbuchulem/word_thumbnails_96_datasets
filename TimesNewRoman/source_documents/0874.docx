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B8F" w:rsidRDefault="00655B3D">
      <w:pPr>
        <w:jc w:val="center"/>
      </w:pPr>
      <w:r>
        <w:rPr>
          <w:rFonts w:ascii="Times New Roman" w:hAnsi="Times New Roman"/>
          <w:color w:val="000000"/>
          <w:sz w:val="44"/>
        </w:rPr>
        <w:t>The Art of Chemistry: Exploring the Language of Molecules</w:t>
      </w:r>
    </w:p>
    <w:p w:rsidR="001D3B8F" w:rsidRDefault="00655B3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Beatrice Ester, Ph</w:t>
      </w:r>
      <w:r w:rsidR="00375BB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>D</w:t>
      </w:r>
    </w:p>
    <w:p w:rsidR="001D3B8F" w:rsidRDefault="00655B3D">
      <w:pPr>
        <w:jc w:val="center"/>
      </w:pPr>
      <w:r>
        <w:rPr>
          <w:rFonts w:ascii="Times New Roman" w:hAnsi="Times New Roman"/>
          <w:color w:val="000000"/>
          <w:sz w:val="32"/>
        </w:rPr>
        <w:t>BeatriceEsterPhD@edu</w:t>
      </w:r>
      <w:r w:rsidR="00375BB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1D3B8F" w:rsidRDefault="001D3B8F"/>
    <w:p w:rsidR="001D3B8F" w:rsidRDefault="00655B3D">
      <w:r>
        <w:rPr>
          <w:rFonts w:ascii="Times New Roman" w:hAnsi="Times New Roman"/>
          <w:color w:val="000000"/>
          <w:sz w:val="24"/>
        </w:rPr>
        <w:t>From the vibrant colors of a sunset to the aromas of a blooming rose, chemistry plays a fundamental role in shaping our world</w:t>
      </w:r>
      <w:r w:rsidR="00375B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science that unravels the intricate dance of molecules, atoms, and elements, unveiling the secrets behind the universe's composition and behavior</w:t>
      </w:r>
      <w:r w:rsidR="00375B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the language of the material world, a language that holds the key to understanding the intricate workings of our bodies, the properties of the air we breathe, and the interactions between different substances</w:t>
      </w:r>
      <w:r w:rsidR="00375B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provides a framework for understanding the diverse phenomena that shape our lives</w:t>
      </w:r>
      <w:r w:rsidR="00375B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enables us to comprehend the reactions that occur during cooking, the transformations that take place in plants during photosynthesis, and the processes that underlie the functioning of medicines and vaccines</w:t>
      </w:r>
      <w:r w:rsidR="00375B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chemistry, we develop the ability to manipulate and synthesize new substances, leading to advancements in fields like medicine, materials science, and energy production</w:t>
      </w:r>
      <w:r w:rsidR="00375B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fosters a spirit of curiosity and exploration, inviting us to question our surroundings and seek answers to the mysteries that lie within</w:t>
      </w:r>
      <w:r w:rsidR="00375B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cultivates analytical thinking, problem-solving skills, and an appreciation for the interconnectedness of the natural world</w:t>
      </w:r>
      <w:r w:rsidR="00375B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you aspire to be a doctor, an engineer, a chef, or an artist, a foundation in chemistry will empower you to understand the world around you and navigate the complexities of a rapidly changing scientific landscape</w:t>
      </w:r>
      <w:r w:rsidR="00375B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 dynamic subject, constantly evolving as new discoveries shed light on the intricacies of matter</w:t>
      </w:r>
      <w:r w:rsidR="00375B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discovery of the periodic table to the development of cutting-edge technologies like nanomaterials and biopolymers, the field of chemistry is continuously pushing the boundaries of human knowledge</w:t>
      </w:r>
      <w:r w:rsidR="00375B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discipline that embraces experimentation, innovation, and collaboration, encouraging us to challenge conventional wisdom and explore uncharted territories of scientific inquiry</w:t>
      </w:r>
      <w:r w:rsidR="00375B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 xml:space="preserve">The study of chemistry is not merely about memorizing facts and formulas; it is about </w:t>
      </w:r>
      <w:r>
        <w:rPr>
          <w:rFonts w:ascii="Times New Roman" w:hAnsi="Times New Roman"/>
          <w:color w:val="000000"/>
          <w:sz w:val="24"/>
        </w:rPr>
        <w:lastRenderedPageBreak/>
        <w:t>developing a deeper understanding of the fundamental principles that govern the behavior of matter</w:t>
      </w:r>
      <w:r w:rsidR="00375B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about cultivating a mindset that seeks to unravel the intricate connections between structure, properties, and reactivity</w:t>
      </w:r>
      <w:r w:rsidR="00375B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engaging with chemistry, we unlock a gateway to a world of endless possibilities, where new discoveries await those who dare to explore the unknown</w:t>
      </w:r>
      <w:r w:rsidR="00375B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plays a pivotal role in addressing some of the most pressing challenges facing society today</w:t>
      </w:r>
      <w:r w:rsidR="00375B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developing sustainable energy sources to combating climate change and finding cures for diseases, chemistry is at the forefront of scientific endeavors aimed at improving the human condition</w:t>
      </w:r>
      <w:r w:rsidR="00375B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field that offers countless opportunities for those passionate about making a difference in the world</w:t>
      </w:r>
      <w:r w:rsidR="00375B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you seek to pursue a career in academia, industry, or government, a strong foundation in chemistry will equip you with the knowledge and skills necessary to tackle these complex societal issues</w:t>
      </w:r>
      <w:r w:rsidR="00375BB9">
        <w:rPr>
          <w:rFonts w:ascii="Times New Roman" w:hAnsi="Times New Roman"/>
          <w:color w:val="000000"/>
          <w:sz w:val="24"/>
        </w:rPr>
        <w:t>.</w:t>
      </w:r>
    </w:p>
    <w:p w:rsidR="001D3B8F" w:rsidRDefault="00655B3D">
      <w:r>
        <w:rPr>
          <w:rFonts w:ascii="Times New Roman" w:hAnsi="Times New Roman"/>
          <w:color w:val="000000"/>
          <w:sz w:val="28"/>
        </w:rPr>
        <w:t>Summary</w:t>
      </w:r>
    </w:p>
    <w:p w:rsidR="001D3B8F" w:rsidRDefault="00655B3D">
      <w:r>
        <w:rPr>
          <w:rFonts w:ascii="Times New Roman" w:hAnsi="Times New Roman"/>
          <w:color w:val="000000"/>
        </w:rPr>
        <w:t>In conclusion, chemistry is the science that unveils the language of molecules and matter, providing a framework for understanding the world around us</w:t>
      </w:r>
      <w:r w:rsidR="00375BB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dynamic and evolving discipline that fosters a spirit of curiosity, analytical thinking, and innovation</w:t>
      </w:r>
      <w:r w:rsidR="00375BB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plays a vital role in addressing global challenges, advancing scientific knowledge, and improving the human condition</w:t>
      </w:r>
      <w:r w:rsidR="00375BB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embarking on a journey of chemistry, students unlock a world of endless possibilities, where they can explore the intricacies of matter and make meaningful contributions to society</w:t>
      </w:r>
      <w:r w:rsidR="00375BB9">
        <w:rPr>
          <w:rFonts w:ascii="Times New Roman" w:hAnsi="Times New Roman"/>
          <w:color w:val="000000"/>
        </w:rPr>
        <w:t>.</w:t>
      </w:r>
    </w:p>
    <w:p w:rsidR="001D3B8F" w:rsidRDefault="001D3B8F"/>
    <w:sectPr w:rsidR="001D3B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0511900">
    <w:abstractNumId w:val="8"/>
  </w:num>
  <w:num w:numId="2" w16cid:durableId="1436436461">
    <w:abstractNumId w:val="6"/>
  </w:num>
  <w:num w:numId="3" w16cid:durableId="53356387">
    <w:abstractNumId w:val="5"/>
  </w:num>
  <w:num w:numId="4" w16cid:durableId="366687809">
    <w:abstractNumId w:val="4"/>
  </w:num>
  <w:num w:numId="5" w16cid:durableId="1449545389">
    <w:abstractNumId w:val="7"/>
  </w:num>
  <w:num w:numId="6" w16cid:durableId="1068189137">
    <w:abstractNumId w:val="3"/>
  </w:num>
  <w:num w:numId="7" w16cid:durableId="1436294198">
    <w:abstractNumId w:val="2"/>
  </w:num>
  <w:num w:numId="8" w16cid:durableId="530145623">
    <w:abstractNumId w:val="1"/>
  </w:num>
  <w:num w:numId="9" w16cid:durableId="109413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B8F"/>
    <w:rsid w:val="0029639D"/>
    <w:rsid w:val="00326F90"/>
    <w:rsid w:val="00375BB9"/>
    <w:rsid w:val="00655B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2024-01-15T20:22:00Z</dcterms:modified>
  <cp:category/>
</cp:coreProperties>
</file>