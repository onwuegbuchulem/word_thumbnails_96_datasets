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012" w:rsidRDefault="00ED7CA2">
      <w:pPr>
        <w:jc w:val="center"/>
      </w:pPr>
      <w:r>
        <w:rPr>
          <w:rFonts w:ascii="Times New Roman" w:hAnsi="Times New Roman"/>
          <w:color w:val="000000"/>
          <w:sz w:val="44"/>
        </w:rPr>
        <w:t>Understanding Our Governance: An Introduction to High School Civics</w:t>
      </w:r>
    </w:p>
    <w:p w:rsidR="00646012" w:rsidRDefault="00ED7CA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Alex Thompson</w:t>
      </w:r>
    </w:p>
    <w:p w:rsidR="00646012" w:rsidRDefault="00ED7CA2">
      <w:pPr>
        <w:jc w:val="center"/>
      </w:pPr>
      <w:r>
        <w:rPr>
          <w:rFonts w:ascii="Times New Roman" w:hAnsi="Times New Roman"/>
          <w:color w:val="000000"/>
          <w:sz w:val="32"/>
        </w:rPr>
        <w:t>alex</w:t>
      </w:r>
      <w:r w:rsidR="009B73B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thompson@hsed</w:t>
      </w:r>
      <w:r w:rsidR="009B73B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646012" w:rsidRDefault="00646012"/>
    <w:p w:rsidR="00646012" w:rsidRDefault="00ED7CA2">
      <w:r>
        <w:rPr>
          <w:rFonts w:ascii="Times New Roman" w:hAnsi="Times New Roman"/>
          <w:color w:val="000000"/>
          <w:sz w:val="24"/>
        </w:rPr>
        <w:t>Delving into the intricate world of governance is an essential endeavor for high school students as they prepare for their roles as active and informed citizens</w:t>
      </w:r>
      <w:r w:rsidR="009B73B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essay aims to provide a comprehensive overview of civics, exploring fundamental concepts, structures, and processes that shape our political systems</w:t>
      </w:r>
      <w:r w:rsidR="009B73B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embark on a journey through the foundational principles of democracy, the complexities of government branches, and the dynamic relationship between citizens and their leaders</w:t>
      </w:r>
      <w:r w:rsidR="009B73B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Governments, in their myriad forms, serve as the backbone of organized societies, establishing rules, regulations, and institutions to maintain order, protect rights, and facilitate collective decision-making</w:t>
      </w:r>
      <w:r w:rsidR="009B73B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navigate this intricate landscape, we will unravel the delicate balance between individual liberties and collective responsibilities, examining how citizens can actively engage in shaping their governance</w:t>
      </w:r>
      <w:r w:rsidR="009B73B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Additionally, we will delve into the historical evolution of governance systems, tracing the transformative shifts from ancient democracies to modern representative republics</w:t>
      </w:r>
      <w:r w:rsidR="009B73B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the heart of civics lies the exploration of power dynamics and the intricate interplay between various stakeholders</w:t>
      </w:r>
      <w:r w:rsidR="009B73B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examine the concept of sovereignty, analyzing who holds the ultimate authority within a political system and how power is distributed among different entities</w:t>
      </w:r>
      <w:r w:rsidR="009B73B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we will investigate the diverse mechanisms through which citizens can exercise their influence, ranging from voting and lobbying to peaceful protests and community activism</w:t>
      </w:r>
      <w:r w:rsidR="009B73B7">
        <w:rPr>
          <w:rFonts w:ascii="Times New Roman" w:hAnsi="Times New Roman"/>
          <w:color w:val="000000"/>
          <w:sz w:val="24"/>
        </w:rPr>
        <w:t>.</w:t>
      </w:r>
    </w:p>
    <w:p w:rsidR="00646012" w:rsidRDefault="00ED7CA2">
      <w:r>
        <w:rPr>
          <w:rFonts w:ascii="Times New Roman" w:hAnsi="Times New Roman"/>
          <w:color w:val="000000"/>
          <w:sz w:val="28"/>
        </w:rPr>
        <w:t>Summary</w:t>
      </w:r>
    </w:p>
    <w:p w:rsidR="00646012" w:rsidRDefault="00ED7CA2">
      <w:r>
        <w:rPr>
          <w:rFonts w:ascii="Times New Roman" w:hAnsi="Times New Roman"/>
          <w:color w:val="000000"/>
        </w:rPr>
        <w:t>This essay has provided a comprehensive introduction to the realm of civics, exploring the foundational principles, structures, and processes that underpin our governance systems</w:t>
      </w:r>
      <w:r w:rsidR="009B73B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journeyed through the historical evolution of governance, delved into the intricate interplay of power dynamics, and examined the avenues for citizen engagement</w:t>
      </w:r>
      <w:r w:rsidR="009B73B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this exploration, we have gained a deeper understanding of the significance of informed and active citizenship, recognizing the crucial role it plays in shaping our political landscapes</w:t>
      </w:r>
      <w:r w:rsidR="009B73B7">
        <w:rPr>
          <w:rFonts w:ascii="Times New Roman" w:hAnsi="Times New Roman"/>
          <w:color w:val="000000"/>
        </w:rPr>
        <w:t>.</w:t>
      </w:r>
    </w:p>
    <w:p w:rsidR="00646012" w:rsidRDefault="00646012"/>
    <w:sectPr w:rsidR="006460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1531962">
    <w:abstractNumId w:val="8"/>
  </w:num>
  <w:num w:numId="2" w16cid:durableId="533157403">
    <w:abstractNumId w:val="6"/>
  </w:num>
  <w:num w:numId="3" w16cid:durableId="1714574076">
    <w:abstractNumId w:val="5"/>
  </w:num>
  <w:num w:numId="4" w16cid:durableId="187911559">
    <w:abstractNumId w:val="4"/>
  </w:num>
  <w:num w:numId="5" w16cid:durableId="1801679507">
    <w:abstractNumId w:val="7"/>
  </w:num>
  <w:num w:numId="6" w16cid:durableId="296105222">
    <w:abstractNumId w:val="3"/>
  </w:num>
  <w:num w:numId="7" w16cid:durableId="1506283234">
    <w:abstractNumId w:val="2"/>
  </w:num>
  <w:num w:numId="8" w16cid:durableId="558370232">
    <w:abstractNumId w:val="1"/>
  </w:num>
  <w:num w:numId="9" w16cid:durableId="92753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6012"/>
    <w:rsid w:val="009B73B7"/>
    <w:rsid w:val="00AA1D8D"/>
    <w:rsid w:val="00B47730"/>
    <w:rsid w:val="00CB0664"/>
    <w:rsid w:val="00ED7C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