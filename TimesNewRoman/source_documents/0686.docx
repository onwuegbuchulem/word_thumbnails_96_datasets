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9A0" w:rsidRDefault="00416684">
      <w:pPr>
        <w:jc w:val="center"/>
      </w:pPr>
      <w:r>
        <w:rPr>
          <w:rFonts w:ascii="Times New Roman" w:hAnsi="Times New Roman"/>
          <w:color w:val="000000"/>
          <w:sz w:val="44"/>
        </w:rPr>
        <w:t>Chemistry: Unveiling the Molecular Symphony of Life</w:t>
      </w:r>
    </w:p>
    <w:p w:rsidR="009C59A0" w:rsidRDefault="0041668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AD04F9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Carter</w:t>
      </w:r>
    </w:p>
    <w:p w:rsidR="009C59A0" w:rsidRDefault="00416684">
      <w:pPr>
        <w:jc w:val="center"/>
      </w:pPr>
      <w:r>
        <w:rPr>
          <w:rFonts w:ascii="Times New Roman" w:hAnsi="Times New Roman"/>
          <w:color w:val="000000"/>
          <w:sz w:val="32"/>
        </w:rPr>
        <w:t>emcarter@highschoolscience</w:t>
      </w:r>
      <w:r w:rsidR="00AD04F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9C59A0" w:rsidRDefault="009C59A0"/>
    <w:p w:rsidR="009C59A0" w:rsidRDefault="00416684">
      <w:r>
        <w:rPr>
          <w:rFonts w:ascii="Times New Roman" w:hAnsi="Times New Roman"/>
          <w:color w:val="000000"/>
          <w:sz w:val="24"/>
        </w:rPr>
        <w:t>In the vast expanse of human knowledge, chemistry stands as a beacon of understanding, illuminating the fundamental principles that govern the material world</w:t>
      </w:r>
      <w:r w:rsidR="00AD04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science that delves into the intricate realm of matter, revealing the secrets of its composition, structure, and behavior</w:t>
      </w:r>
      <w:r w:rsidR="00AD04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atoms to the grandest molecules, chemistry weaves a symphony of interactions that orchestrates the marvels of life</w:t>
      </w:r>
      <w:r w:rsidR="00AD04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At its core, chemistry unveils the language of the molecular world</w:t>
      </w:r>
      <w:r w:rsidR="00AD04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exploration of elements and compounds, we uncover the building blocks of the universe and the forces that bind them</w:t>
      </w:r>
      <w:r w:rsidR="00AD04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this knowledge, we comprehend the reactivity and transformations that shape the world around us</w:t>
      </w:r>
      <w:r w:rsidR="00AD04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unveils the secrets of chemical reactions, revealing the energetic dance of atoms as they rearrange, break, and form new bonds</w:t>
      </w:r>
      <w:r w:rsidR="00AD04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reactions orchestrate a vast array of phenomena, from the digestion of food to the metabolism of cells, shaping the intricate tapestry of biological processes</w:t>
      </w:r>
      <w:r w:rsidR="00AD04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not merely an abstract pursuit</w:t>
      </w:r>
      <w:r w:rsidR="00AD04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permeates every aspect of our lives, from the clothes we wear to the medicines we take</w:t>
      </w:r>
      <w:r w:rsidR="00AD04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guides the development of new technologies, propelling us towards a brighter future</w:t>
      </w:r>
      <w:r w:rsidR="00AD04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harnessing the power of chemistry, we can create innovative materials, discover life-saving drugs, and devise sustainable solutions to global challenges</w:t>
      </w:r>
      <w:r w:rsidR="00AD04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empowers us to understand the world around us, and it equips us with the tools to shape it for the better</w:t>
      </w:r>
      <w:r w:rsidR="00AD04F9">
        <w:rPr>
          <w:rFonts w:ascii="Times New Roman" w:hAnsi="Times New Roman"/>
          <w:color w:val="000000"/>
          <w:sz w:val="24"/>
        </w:rPr>
        <w:t>.</w:t>
      </w:r>
    </w:p>
    <w:p w:rsidR="009C59A0" w:rsidRDefault="00416684">
      <w:r>
        <w:rPr>
          <w:rFonts w:ascii="Times New Roman" w:hAnsi="Times New Roman"/>
          <w:color w:val="000000"/>
          <w:sz w:val="28"/>
        </w:rPr>
        <w:t>Summary</w:t>
      </w:r>
    </w:p>
    <w:p w:rsidR="009C59A0" w:rsidRDefault="00416684">
      <w:r>
        <w:rPr>
          <w:rFonts w:ascii="Times New Roman" w:hAnsi="Times New Roman"/>
          <w:color w:val="000000"/>
        </w:rPr>
        <w:t>In this essay, we journeyed into the fascinating realm of chemistry, unveiling its secrets and discovering its profound impact on our lives</w:t>
      </w:r>
      <w:r w:rsidR="00AD04F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unveils the molecular symphony of life, revealing the intricate interactions that govern the material world</w:t>
      </w:r>
      <w:r w:rsidR="00AD04F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reveals the language of the molecular world, enabling us to understand the composition, structure, and behavior of matter</w:t>
      </w:r>
      <w:r w:rsidR="00AD04F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has revolutionized our understanding of biological processes, shaping the development of modern medicine and pharmaceuticals</w:t>
      </w:r>
      <w:r w:rsidR="00AD04F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plays a pivotal role in the creation of new technologies, paving the way for a brighter and more sustainable future</w:t>
      </w:r>
      <w:r w:rsidR="00AD04F9">
        <w:rPr>
          <w:rFonts w:ascii="Times New Roman" w:hAnsi="Times New Roman"/>
          <w:color w:val="000000"/>
        </w:rPr>
        <w:t>.</w:t>
      </w:r>
    </w:p>
    <w:p w:rsidR="009C59A0" w:rsidRDefault="009C59A0"/>
    <w:sectPr w:rsidR="009C59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1266782">
    <w:abstractNumId w:val="8"/>
  </w:num>
  <w:num w:numId="2" w16cid:durableId="1718702822">
    <w:abstractNumId w:val="6"/>
  </w:num>
  <w:num w:numId="3" w16cid:durableId="1472164415">
    <w:abstractNumId w:val="5"/>
  </w:num>
  <w:num w:numId="4" w16cid:durableId="1530292891">
    <w:abstractNumId w:val="4"/>
  </w:num>
  <w:num w:numId="5" w16cid:durableId="441807245">
    <w:abstractNumId w:val="7"/>
  </w:num>
  <w:num w:numId="6" w16cid:durableId="437675336">
    <w:abstractNumId w:val="3"/>
  </w:num>
  <w:num w:numId="7" w16cid:durableId="233123194">
    <w:abstractNumId w:val="2"/>
  </w:num>
  <w:num w:numId="8" w16cid:durableId="1698695966">
    <w:abstractNumId w:val="1"/>
  </w:num>
  <w:num w:numId="9" w16cid:durableId="158105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6684"/>
    <w:rsid w:val="009C59A0"/>
    <w:rsid w:val="00AA1D8D"/>
    <w:rsid w:val="00AD04F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2024-01-15T20:17:00Z</dcterms:modified>
  <cp:category/>
</cp:coreProperties>
</file>