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613B" w:rsidRDefault="00A52743">
      <w:pPr>
        <w:jc w:val="center"/>
      </w:pPr>
      <w:r>
        <w:rPr>
          <w:rFonts w:ascii="Times New Roman" w:hAnsi="Times New Roman"/>
          <w:color w:val="000000"/>
          <w:sz w:val="44"/>
        </w:rPr>
        <w:t>Exploring the Secrets of Ancient Egypt: A Journey Through History, Culture, and Legacy</w:t>
      </w:r>
    </w:p>
    <w:p w:rsidR="00D6613B" w:rsidRDefault="00A52743">
      <w:pPr>
        <w:pStyle w:val="NoSpacing"/>
        <w:jc w:val="center"/>
      </w:pPr>
      <w:r>
        <w:rPr>
          <w:rFonts w:ascii="Times New Roman" w:hAnsi="Times New Roman"/>
          <w:color w:val="000000"/>
          <w:sz w:val="36"/>
        </w:rPr>
        <w:t>Athena Lewis</w:t>
      </w:r>
    </w:p>
    <w:p w:rsidR="00D6613B" w:rsidRDefault="00A52743">
      <w:pPr>
        <w:jc w:val="center"/>
      </w:pPr>
      <w:r>
        <w:rPr>
          <w:rFonts w:ascii="Times New Roman" w:hAnsi="Times New Roman"/>
          <w:color w:val="000000"/>
          <w:sz w:val="32"/>
        </w:rPr>
        <w:t>educationist</w:t>
      </w:r>
      <w:r w:rsidR="004722FE">
        <w:rPr>
          <w:rFonts w:ascii="Times New Roman" w:hAnsi="Times New Roman"/>
          <w:color w:val="000000"/>
          <w:sz w:val="32"/>
        </w:rPr>
        <w:t>.</w:t>
      </w:r>
      <w:r>
        <w:rPr>
          <w:rFonts w:ascii="Times New Roman" w:hAnsi="Times New Roman"/>
          <w:color w:val="000000"/>
          <w:sz w:val="32"/>
        </w:rPr>
        <w:t>athena@e-academia</w:t>
      </w:r>
      <w:r w:rsidR="004722FE">
        <w:rPr>
          <w:rFonts w:ascii="Times New Roman" w:hAnsi="Times New Roman"/>
          <w:color w:val="000000"/>
          <w:sz w:val="32"/>
        </w:rPr>
        <w:t>.</w:t>
      </w:r>
      <w:r>
        <w:rPr>
          <w:rFonts w:ascii="Times New Roman" w:hAnsi="Times New Roman"/>
          <w:color w:val="000000"/>
          <w:sz w:val="32"/>
        </w:rPr>
        <w:t>edu</w:t>
      </w:r>
    </w:p>
    <w:p w:rsidR="00D6613B" w:rsidRDefault="00D6613B"/>
    <w:p w:rsidR="00D6613B" w:rsidRDefault="00A52743">
      <w:r>
        <w:rPr>
          <w:rFonts w:ascii="Times New Roman" w:hAnsi="Times New Roman"/>
          <w:color w:val="000000"/>
          <w:sz w:val="24"/>
        </w:rPr>
        <w:t>Journey to the sands of ancient Egypt, a land steeped in mystery, captivating our imagination for centuries</w:t>
      </w:r>
      <w:r w:rsidR="004722FE">
        <w:rPr>
          <w:rFonts w:ascii="Times New Roman" w:hAnsi="Times New Roman"/>
          <w:color w:val="000000"/>
          <w:sz w:val="24"/>
        </w:rPr>
        <w:t>.</w:t>
      </w:r>
      <w:r>
        <w:rPr>
          <w:rFonts w:ascii="Times New Roman" w:hAnsi="Times New Roman"/>
          <w:color w:val="000000"/>
          <w:sz w:val="24"/>
        </w:rPr>
        <w:t xml:space="preserve"> Discover the stories of powerful pharaohs, the meticulous builders of colossal pyramids, and the guardians of profound knowledge</w:t>
      </w:r>
      <w:r w:rsidR="004722FE">
        <w:rPr>
          <w:rFonts w:ascii="Times New Roman" w:hAnsi="Times New Roman"/>
          <w:color w:val="000000"/>
          <w:sz w:val="24"/>
        </w:rPr>
        <w:t>.</w:t>
      </w:r>
      <w:r>
        <w:rPr>
          <w:rFonts w:ascii="Times New Roman" w:hAnsi="Times New Roman"/>
          <w:color w:val="000000"/>
          <w:sz w:val="24"/>
        </w:rPr>
        <w:t xml:space="preserve"> Immerse yourselves in the hieroglyphics adorning temple walls, revealing insights into the lives, beliefs, and aspirations of a remarkable civilization</w:t>
      </w:r>
      <w:r w:rsidR="004722FE">
        <w:rPr>
          <w:rFonts w:ascii="Times New Roman" w:hAnsi="Times New Roman"/>
          <w:color w:val="000000"/>
          <w:sz w:val="24"/>
        </w:rPr>
        <w:t>.</w:t>
      </w:r>
      <w:r>
        <w:rPr>
          <w:rFonts w:ascii="Times New Roman" w:hAnsi="Times New Roman"/>
          <w:color w:val="000000"/>
          <w:sz w:val="24"/>
        </w:rPr>
        <w:t xml:space="preserve"> Witness the sheer ingenuity of irrigation systems, transforming deserts into flourishing fields, and marvel at the remarkable preservation methods, revealing mummies with lifelike features, providing glimpses into their lives thousands of years ago</w:t>
      </w:r>
      <w:r w:rsidR="004722F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delve deeper into Egyptian culture, we encounter an array of gods and goddesses, their tales woven into creation myths, shaping the very fabric of their world</w:t>
      </w:r>
      <w:r w:rsidR="004722FE">
        <w:rPr>
          <w:rFonts w:ascii="Times New Roman" w:hAnsi="Times New Roman"/>
          <w:color w:val="000000"/>
          <w:sz w:val="24"/>
        </w:rPr>
        <w:t>.</w:t>
      </w:r>
      <w:r>
        <w:rPr>
          <w:rFonts w:ascii="Times New Roman" w:hAnsi="Times New Roman"/>
          <w:color w:val="000000"/>
          <w:sz w:val="24"/>
        </w:rPr>
        <w:t xml:space="preserve"> Their elaborate temples, adorned with intricate reliefs and statues, stand as testaments to their enduring legacy</w:t>
      </w:r>
      <w:r w:rsidR="004722FE">
        <w:rPr>
          <w:rFonts w:ascii="Times New Roman" w:hAnsi="Times New Roman"/>
          <w:color w:val="000000"/>
          <w:sz w:val="24"/>
        </w:rPr>
        <w:t>.</w:t>
      </w:r>
      <w:r>
        <w:rPr>
          <w:rFonts w:ascii="Times New Roman" w:hAnsi="Times New Roman"/>
          <w:color w:val="000000"/>
          <w:sz w:val="24"/>
        </w:rPr>
        <w:t xml:space="preserve"> Music, art, and dance intertwine, offering vibrant expressions of their creativity and spirituality</w:t>
      </w:r>
      <w:r w:rsidR="004722FE">
        <w:rPr>
          <w:rFonts w:ascii="Times New Roman" w:hAnsi="Times New Roman"/>
          <w:color w:val="000000"/>
          <w:sz w:val="24"/>
        </w:rPr>
        <w:t>.</w:t>
      </w:r>
      <w:r>
        <w:rPr>
          <w:rFonts w:ascii="Times New Roman" w:hAnsi="Times New Roman"/>
          <w:color w:val="000000"/>
          <w:sz w:val="24"/>
        </w:rPr>
        <w:t xml:space="preserve"> Embarking on this journey, we not only explore the past but also gain a newfound appreciation for the foundations upon which our modern world rests</w:t>
      </w:r>
      <w:r w:rsidR="004722F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Throughout history, Egypt has played a pivotal role in shaping the trajectory of civilization</w:t>
      </w:r>
      <w:r w:rsidR="004722FE">
        <w:rPr>
          <w:rFonts w:ascii="Times New Roman" w:hAnsi="Times New Roman"/>
          <w:color w:val="000000"/>
          <w:sz w:val="24"/>
        </w:rPr>
        <w:t>.</w:t>
      </w:r>
      <w:r>
        <w:rPr>
          <w:rFonts w:ascii="Times New Roman" w:hAnsi="Times New Roman"/>
          <w:color w:val="000000"/>
          <w:sz w:val="24"/>
        </w:rPr>
        <w:t xml:space="preserve"> From a vibrant hub of trade, innovation, and diplomacy, linking the ancient world, to an arena where influential dynasties rose and fell</w:t>
      </w:r>
      <w:r w:rsidR="004722FE">
        <w:rPr>
          <w:rFonts w:ascii="Times New Roman" w:hAnsi="Times New Roman"/>
          <w:color w:val="000000"/>
          <w:sz w:val="24"/>
        </w:rPr>
        <w:t>.</w:t>
      </w:r>
      <w:r>
        <w:rPr>
          <w:rFonts w:ascii="Times New Roman" w:hAnsi="Times New Roman"/>
          <w:color w:val="000000"/>
          <w:sz w:val="24"/>
        </w:rPr>
        <w:t xml:space="preserve"> Their contributions to astronomy, mathematics, and medicine continue to resonate today</w:t>
      </w:r>
      <w:r w:rsidR="004722FE">
        <w:rPr>
          <w:rFonts w:ascii="Times New Roman" w:hAnsi="Times New Roman"/>
          <w:color w:val="000000"/>
          <w:sz w:val="24"/>
        </w:rPr>
        <w:t>.</w:t>
      </w:r>
      <w:r>
        <w:rPr>
          <w:rFonts w:ascii="Times New Roman" w:hAnsi="Times New Roman"/>
          <w:color w:val="000000"/>
          <w:sz w:val="24"/>
        </w:rPr>
        <w:t xml:space="preserve"> The legacies left by ancient Egypt span across continents, inspiring future generations and etching their indelible mark on the global stage</w:t>
      </w:r>
      <w:r w:rsidR="004722FE">
        <w:rPr>
          <w:rFonts w:ascii="Times New Roman" w:hAnsi="Times New Roman"/>
          <w:color w:val="000000"/>
          <w:sz w:val="24"/>
        </w:rPr>
        <w:t>.</w:t>
      </w:r>
    </w:p>
    <w:p w:rsidR="00D6613B" w:rsidRDefault="00A52743">
      <w:r>
        <w:rPr>
          <w:rFonts w:ascii="Times New Roman" w:hAnsi="Times New Roman"/>
          <w:color w:val="000000"/>
          <w:sz w:val="28"/>
        </w:rPr>
        <w:t>Summary</w:t>
      </w:r>
    </w:p>
    <w:p w:rsidR="00D6613B" w:rsidRDefault="00A52743">
      <w:r>
        <w:rPr>
          <w:rFonts w:ascii="Times New Roman" w:hAnsi="Times New Roman"/>
          <w:color w:val="000000"/>
        </w:rPr>
        <w:t>Unveiling the secrets of ancient Egypt is an exploration of history, culture, and legacy</w:t>
      </w:r>
      <w:r w:rsidR="004722FE">
        <w:rPr>
          <w:rFonts w:ascii="Times New Roman" w:hAnsi="Times New Roman"/>
          <w:color w:val="000000"/>
        </w:rPr>
        <w:t>.</w:t>
      </w:r>
      <w:r>
        <w:rPr>
          <w:rFonts w:ascii="Times New Roman" w:hAnsi="Times New Roman"/>
          <w:color w:val="000000"/>
        </w:rPr>
        <w:t xml:space="preserve"> Journey through the sands of time, discovering the stories of pharaohs, unraveling the mysteries of hieroglyphics, and marveling at the ingenuity of ancient builders</w:t>
      </w:r>
      <w:r w:rsidR="004722FE">
        <w:rPr>
          <w:rFonts w:ascii="Times New Roman" w:hAnsi="Times New Roman"/>
          <w:color w:val="000000"/>
        </w:rPr>
        <w:t>.</w:t>
      </w:r>
      <w:r>
        <w:rPr>
          <w:rFonts w:ascii="Times New Roman" w:hAnsi="Times New Roman"/>
          <w:color w:val="000000"/>
        </w:rPr>
        <w:t xml:space="preserve"> Delve into the captivating mythology, where gods and goddesses shaped the very fabric of life</w:t>
      </w:r>
      <w:r w:rsidR="004722FE">
        <w:rPr>
          <w:rFonts w:ascii="Times New Roman" w:hAnsi="Times New Roman"/>
          <w:color w:val="000000"/>
        </w:rPr>
        <w:t>.</w:t>
      </w:r>
      <w:r>
        <w:rPr>
          <w:rFonts w:ascii="Times New Roman" w:hAnsi="Times New Roman"/>
          <w:color w:val="000000"/>
        </w:rPr>
        <w:t xml:space="preserve"> Trace the artistic expressions and spiritual beliefs through music, art, and dance</w:t>
      </w:r>
      <w:r w:rsidR="004722FE">
        <w:rPr>
          <w:rFonts w:ascii="Times New Roman" w:hAnsi="Times New Roman"/>
          <w:color w:val="000000"/>
        </w:rPr>
        <w:t>.</w:t>
      </w:r>
      <w:r>
        <w:rPr>
          <w:rFonts w:ascii="Times New Roman" w:hAnsi="Times New Roman"/>
          <w:color w:val="000000"/>
        </w:rPr>
        <w:t xml:space="preserve"> Witness Egypt's transformative role throughout history, from a bustling hub of trade and innovation to a powerful dynasty </w:t>
      </w:r>
      <w:r>
        <w:rPr>
          <w:rFonts w:ascii="Times New Roman" w:hAnsi="Times New Roman"/>
          <w:color w:val="000000"/>
        </w:rPr>
        <w:lastRenderedPageBreak/>
        <w:t>shaping the ancient world</w:t>
      </w:r>
      <w:r w:rsidR="004722FE">
        <w:rPr>
          <w:rFonts w:ascii="Times New Roman" w:hAnsi="Times New Roman"/>
          <w:color w:val="000000"/>
        </w:rPr>
        <w:t>.</w:t>
      </w:r>
      <w:r>
        <w:rPr>
          <w:rFonts w:ascii="Times New Roman" w:hAnsi="Times New Roman"/>
          <w:color w:val="000000"/>
        </w:rPr>
        <w:t xml:space="preserve"> The legacies left by ancient Egypt continue to influence our modern world, inspiring awe and leaving an indelible mark on the global landscape</w:t>
      </w:r>
      <w:r w:rsidR="004722FE">
        <w:rPr>
          <w:rFonts w:ascii="Times New Roman" w:hAnsi="Times New Roman"/>
          <w:color w:val="000000"/>
        </w:rPr>
        <w:t>.</w:t>
      </w:r>
    </w:p>
    <w:p w:rsidR="00D6613B" w:rsidRDefault="00D6613B"/>
    <w:sectPr w:rsidR="00D6613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5674123">
    <w:abstractNumId w:val="8"/>
  </w:num>
  <w:num w:numId="2" w16cid:durableId="1811439361">
    <w:abstractNumId w:val="6"/>
  </w:num>
  <w:num w:numId="3" w16cid:durableId="369034269">
    <w:abstractNumId w:val="5"/>
  </w:num>
  <w:num w:numId="4" w16cid:durableId="1469544880">
    <w:abstractNumId w:val="4"/>
  </w:num>
  <w:num w:numId="5" w16cid:durableId="1914122371">
    <w:abstractNumId w:val="7"/>
  </w:num>
  <w:num w:numId="6" w16cid:durableId="2077125545">
    <w:abstractNumId w:val="3"/>
  </w:num>
  <w:num w:numId="7" w16cid:durableId="1094016143">
    <w:abstractNumId w:val="2"/>
  </w:num>
  <w:num w:numId="8" w16cid:durableId="253366050">
    <w:abstractNumId w:val="1"/>
  </w:num>
  <w:num w:numId="9" w16cid:durableId="642121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22FE"/>
    <w:rsid w:val="00A52743"/>
    <w:rsid w:val="00AA1D8D"/>
    <w:rsid w:val="00B47730"/>
    <w:rsid w:val="00CB0664"/>
    <w:rsid w:val="00D6613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2024-01-15T20:20:00Z</dcterms:modified>
  <cp:category/>
</cp:coreProperties>
</file>