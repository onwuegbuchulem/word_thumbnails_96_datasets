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01BE" w:rsidRDefault="00043495">
      <w:pPr>
        <w:jc w:val="center"/>
      </w:pPr>
      <w:r>
        <w:rPr>
          <w:rFonts w:ascii="Times New Roman" w:hAnsi="Times New Roman"/>
          <w:color w:val="000000"/>
          <w:sz w:val="44"/>
        </w:rPr>
        <w:t>Voyages of Exploration: History, Government, and Political Science Intertwined</w:t>
      </w:r>
    </w:p>
    <w:p w:rsidR="007F01BE" w:rsidRDefault="00043495">
      <w:pPr>
        <w:pStyle w:val="NoSpacing"/>
        <w:jc w:val="center"/>
      </w:pPr>
      <w:r>
        <w:rPr>
          <w:rFonts w:ascii="Times New Roman" w:hAnsi="Times New Roman"/>
          <w:color w:val="000000"/>
          <w:sz w:val="36"/>
        </w:rPr>
        <w:t>Professor Olivia H</w:t>
      </w:r>
      <w:r w:rsidR="00AA0E9A">
        <w:rPr>
          <w:rFonts w:ascii="Times New Roman" w:hAnsi="Times New Roman"/>
          <w:color w:val="000000"/>
          <w:sz w:val="36"/>
        </w:rPr>
        <w:t>.</w:t>
      </w:r>
      <w:r>
        <w:rPr>
          <w:rFonts w:ascii="Times New Roman" w:hAnsi="Times New Roman"/>
          <w:color w:val="000000"/>
          <w:sz w:val="36"/>
        </w:rPr>
        <w:t xml:space="preserve"> Wilson</w:t>
      </w:r>
    </w:p>
    <w:p w:rsidR="007F01BE" w:rsidRDefault="00043495">
      <w:pPr>
        <w:jc w:val="center"/>
      </w:pPr>
      <w:r>
        <w:rPr>
          <w:rFonts w:ascii="Times New Roman" w:hAnsi="Times New Roman"/>
          <w:color w:val="000000"/>
          <w:sz w:val="32"/>
        </w:rPr>
        <w:t>olh</w:t>
      </w:r>
      <w:r w:rsidR="00AA0E9A">
        <w:rPr>
          <w:rFonts w:ascii="Times New Roman" w:hAnsi="Times New Roman"/>
          <w:color w:val="000000"/>
          <w:sz w:val="32"/>
        </w:rPr>
        <w:t>.</w:t>
      </w:r>
      <w:r>
        <w:rPr>
          <w:rFonts w:ascii="Times New Roman" w:hAnsi="Times New Roman"/>
          <w:color w:val="000000"/>
          <w:sz w:val="32"/>
        </w:rPr>
        <w:t>wil71@educonnect</w:t>
      </w:r>
      <w:r w:rsidR="00AA0E9A">
        <w:rPr>
          <w:rFonts w:ascii="Times New Roman" w:hAnsi="Times New Roman"/>
          <w:color w:val="000000"/>
          <w:sz w:val="32"/>
        </w:rPr>
        <w:t>.</w:t>
      </w:r>
      <w:r>
        <w:rPr>
          <w:rFonts w:ascii="Times New Roman" w:hAnsi="Times New Roman"/>
          <w:color w:val="000000"/>
          <w:sz w:val="32"/>
        </w:rPr>
        <w:t>net</w:t>
      </w:r>
    </w:p>
    <w:p w:rsidR="007F01BE" w:rsidRDefault="007F01BE"/>
    <w:p w:rsidR="007F01BE" w:rsidRDefault="00043495">
      <w:r>
        <w:rPr>
          <w:rFonts w:ascii="Times New Roman" w:hAnsi="Times New Roman"/>
          <w:color w:val="000000"/>
          <w:sz w:val="24"/>
        </w:rPr>
        <w:t>History and government have a long and intertwined relationship</w:t>
      </w:r>
      <w:r w:rsidR="00AA0E9A">
        <w:rPr>
          <w:rFonts w:ascii="Times New Roman" w:hAnsi="Times New Roman"/>
          <w:color w:val="000000"/>
          <w:sz w:val="24"/>
        </w:rPr>
        <w:t>.</w:t>
      </w:r>
      <w:r>
        <w:rPr>
          <w:rFonts w:ascii="Times New Roman" w:hAnsi="Times New Roman"/>
          <w:color w:val="000000"/>
          <w:sz w:val="24"/>
        </w:rPr>
        <w:t xml:space="preserve"> The actions of rulers, politicians, and citizens have shaped the course of history, while historical events have shaped the development of governments and political systems</w:t>
      </w:r>
      <w:r w:rsidR="00AA0E9A">
        <w:rPr>
          <w:rFonts w:ascii="Times New Roman" w:hAnsi="Times New Roman"/>
          <w:color w:val="000000"/>
          <w:sz w:val="24"/>
        </w:rPr>
        <w:t>.</w:t>
      </w:r>
      <w:r>
        <w:rPr>
          <w:rFonts w:ascii="Times New Roman" w:hAnsi="Times New Roman"/>
          <w:color w:val="000000"/>
          <w:sz w:val="24"/>
        </w:rPr>
        <w:t xml:space="preserve"> Political science seeks to understand the underlying patterns and principles that shape political behavior and institutions</w:t>
      </w:r>
      <w:r w:rsidR="00AA0E9A">
        <w:rPr>
          <w:rFonts w:ascii="Times New Roman" w:hAnsi="Times New Roman"/>
          <w:color w:val="000000"/>
          <w:sz w:val="24"/>
        </w:rPr>
        <w:t>.</w:t>
      </w:r>
      <w:r>
        <w:rPr>
          <w:rFonts w:ascii="Times New Roman" w:hAnsi="Times New Roman"/>
          <w:color w:val="000000"/>
          <w:sz w:val="24"/>
        </w:rPr>
        <w:t xml:space="preserve"> By studying history, we can identify the factors that have led to successful and unsuccessful governments and political systems, which can inform our understanding of the present and future</w:t>
      </w:r>
      <w:r w:rsidR="00AA0E9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offers valuable insights into the origin of political institutions, ideological underpinnings, and the role of key individuals in shaping political systems</w:t>
      </w:r>
      <w:r w:rsidR="00AA0E9A">
        <w:rPr>
          <w:rFonts w:ascii="Times New Roman" w:hAnsi="Times New Roman"/>
          <w:color w:val="000000"/>
          <w:sz w:val="24"/>
        </w:rPr>
        <w:t>.</w:t>
      </w:r>
      <w:r>
        <w:rPr>
          <w:rFonts w:ascii="Times New Roman" w:hAnsi="Times New Roman"/>
          <w:color w:val="000000"/>
          <w:sz w:val="24"/>
        </w:rPr>
        <w:t xml:space="preserve"> Leaders such as Alexander the Great, Julius Caesar, and Winston Churchill had a profound impact on the course of history and the development of political thought</w:t>
      </w:r>
      <w:r w:rsidR="00AA0E9A">
        <w:rPr>
          <w:rFonts w:ascii="Times New Roman" w:hAnsi="Times New Roman"/>
          <w:color w:val="000000"/>
          <w:sz w:val="24"/>
        </w:rPr>
        <w:t>.</w:t>
      </w:r>
      <w:r>
        <w:rPr>
          <w:rFonts w:ascii="Times New Roman" w:hAnsi="Times New Roman"/>
          <w:color w:val="000000"/>
          <w:sz w:val="24"/>
        </w:rPr>
        <w:t xml:space="preserve"> Analyzing historical documents, speeches, and other sources allows us to explore the complexities of their decisions, motivations, and the consequences of their actions</w:t>
      </w:r>
      <w:r w:rsidR="00AA0E9A">
        <w:rPr>
          <w:rFonts w:ascii="Times New Roman" w:hAnsi="Times New Roman"/>
          <w:color w:val="000000"/>
          <w:sz w:val="24"/>
        </w:rPr>
        <w:t>.</w:t>
      </w:r>
      <w:r>
        <w:rPr>
          <w:rFonts w:ascii="Times New Roman" w:hAnsi="Times New Roman"/>
          <w:color w:val="000000"/>
          <w:sz w:val="24"/>
        </w:rPr>
        <w:t xml:space="preserve"> Understanding their challenges, triumphs, and failures provides us with valuable lessons for effective leadership and governance</w:t>
      </w:r>
      <w:r w:rsidR="00AA0E9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government and political science is essential to navigating the intricate tapestry of modern societies</w:t>
      </w:r>
      <w:r w:rsidR="00AA0E9A">
        <w:rPr>
          <w:rFonts w:ascii="Times New Roman" w:hAnsi="Times New Roman"/>
          <w:color w:val="000000"/>
          <w:sz w:val="24"/>
        </w:rPr>
        <w:t>.</w:t>
      </w:r>
      <w:r>
        <w:rPr>
          <w:rFonts w:ascii="Times New Roman" w:hAnsi="Times New Roman"/>
          <w:color w:val="000000"/>
          <w:sz w:val="24"/>
        </w:rPr>
        <w:t xml:space="preserve"> It equips us with the knowledge and skills necessary to analyze political processes, identify patterns of power, and make informed decisions about public policy</w:t>
      </w:r>
      <w:r w:rsidR="00AA0E9A">
        <w:rPr>
          <w:rFonts w:ascii="Times New Roman" w:hAnsi="Times New Roman"/>
          <w:color w:val="000000"/>
          <w:sz w:val="24"/>
        </w:rPr>
        <w:t>.</w:t>
      </w:r>
      <w:r>
        <w:rPr>
          <w:rFonts w:ascii="Times New Roman" w:hAnsi="Times New Roman"/>
          <w:color w:val="000000"/>
          <w:sz w:val="24"/>
        </w:rPr>
        <w:t xml:space="preserve"> Through civic engagement, we can participate in the political process and contribute to shaping the direction of our communities and nations</w:t>
      </w:r>
      <w:r w:rsidR="00AA0E9A">
        <w:rPr>
          <w:rFonts w:ascii="Times New Roman" w:hAnsi="Times New Roman"/>
          <w:color w:val="000000"/>
          <w:sz w:val="24"/>
        </w:rPr>
        <w:t>.</w:t>
      </w:r>
      <w:r>
        <w:rPr>
          <w:rFonts w:ascii="Times New Roman" w:hAnsi="Times New Roman"/>
          <w:color w:val="000000"/>
          <w:sz w:val="24"/>
        </w:rPr>
        <w:t xml:space="preserve"> History, government, and political science form a triad of interconnected disciplines that provide a comprehensive understanding of the origins, evolution, and dynamics of political systems, empowering us to navigate the complexities of the modern political landscape</w:t>
      </w:r>
      <w:r w:rsidR="00AA0E9A">
        <w:rPr>
          <w:rFonts w:ascii="Times New Roman" w:hAnsi="Times New Roman"/>
          <w:color w:val="000000"/>
          <w:sz w:val="24"/>
        </w:rPr>
        <w:t>.</w:t>
      </w:r>
    </w:p>
    <w:p w:rsidR="007F01BE" w:rsidRDefault="00043495">
      <w:r>
        <w:rPr>
          <w:rFonts w:ascii="Times New Roman" w:hAnsi="Times New Roman"/>
          <w:color w:val="000000"/>
          <w:sz w:val="28"/>
        </w:rPr>
        <w:t>Summary</w:t>
      </w:r>
    </w:p>
    <w:p w:rsidR="007F01BE" w:rsidRDefault="00043495">
      <w:r>
        <w:rPr>
          <w:rFonts w:ascii="Times New Roman" w:hAnsi="Times New Roman"/>
          <w:color w:val="000000"/>
        </w:rPr>
        <w:t>In conclusion, history, government, and political science are inextricably linked, offering a comprehensive perspective on the development of political systems and the impact of political decisions on societies</w:t>
      </w:r>
      <w:r w:rsidR="00AA0E9A">
        <w:rPr>
          <w:rFonts w:ascii="Times New Roman" w:hAnsi="Times New Roman"/>
          <w:color w:val="000000"/>
        </w:rPr>
        <w:t>.</w:t>
      </w:r>
      <w:r>
        <w:rPr>
          <w:rFonts w:ascii="Times New Roman" w:hAnsi="Times New Roman"/>
          <w:color w:val="000000"/>
        </w:rPr>
        <w:t xml:space="preserve"> By delving into history, we gain insights into the genesis of political institutions, the motivations of influential leaders, and the lessons learned from both successful </w:t>
      </w:r>
      <w:r>
        <w:rPr>
          <w:rFonts w:ascii="Times New Roman" w:hAnsi="Times New Roman"/>
          <w:color w:val="000000"/>
        </w:rPr>
        <w:lastRenderedPageBreak/>
        <w:t>and unsuccessful governance models</w:t>
      </w:r>
      <w:r w:rsidR="00AA0E9A">
        <w:rPr>
          <w:rFonts w:ascii="Times New Roman" w:hAnsi="Times New Roman"/>
          <w:color w:val="000000"/>
        </w:rPr>
        <w:t>.</w:t>
      </w:r>
      <w:r>
        <w:rPr>
          <w:rFonts w:ascii="Times New Roman" w:hAnsi="Times New Roman"/>
          <w:color w:val="000000"/>
        </w:rPr>
        <w:t xml:space="preserve"> Through the study of government, we dissect the functioning of political systems, identify patterns of power dynamics, and equip ourselves with the knowledge and skills necessary for informed participation in the political process</w:t>
      </w:r>
      <w:r w:rsidR="00AA0E9A">
        <w:rPr>
          <w:rFonts w:ascii="Times New Roman" w:hAnsi="Times New Roman"/>
          <w:color w:val="000000"/>
        </w:rPr>
        <w:t>.</w:t>
      </w:r>
      <w:r>
        <w:rPr>
          <w:rFonts w:ascii="Times New Roman" w:hAnsi="Times New Roman"/>
          <w:color w:val="000000"/>
        </w:rPr>
        <w:t xml:space="preserve"> Political science provides a foundation for understanding the interplay between political actors, policies, and societal outcomes</w:t>
      </w:r>
      <w:r w:rsidR="00AA0E9A">
        <w:rPr>
          <w:rFonts w:ascii="Times New Roman" w:hAnsi="Times New Roman"/>
          <w:color w:val="000000"/>
        </w:rPr>
        <w:t>.</w:t>
      </w:r>
      <w:r>
        <w:rPr>
          <w:rFonts w:ascii="Times New Roman" w:hAnsi="Times New Roman"/>
          <w:color w:val="000000"/>
        </w:rPr>
        <w:t xml:space="preserve"> Together, these disciplines form an indispensable framework for navigating the intricacies of the modern political landscape and fostering effective and just societies</w:t>
      </w:r>
      <w:r w:rsidR="00AA0E9A">
        <w:rPr>
          <w:rFonts w:ascii="Times New Roman" w:hAnsi="Times New Roman"/>
          <w:color w:val="000000"/>
        </w:rPr>
        <w:t>.</w:t>
      </w:r>
    </w:p>
    <w:p w:rsidR="007F01BE" w:rsidRDefault="007F01BE"/>
    <w:sectPr w:rsidR="007F01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015745">
    <w:abstractNumId w:val="8"/>
  </w:num>
  <w:num w:numId="2" w16cid:durableId="151333293">
    <w:abstractNumId w:val="6"/>
  </w:num>
  <w:num w:numId="3" w16cid:durableId="1562598004">
    <w:abstractNumId w:val="5"/>
  </w:num>
  <w:num w:numId="4" w16cid:durableId="1943758281">
    <w:abstractNumId w:val="4"/>
  </w:num>
  <w:num w:numId="5" w16cid:durableId="1929851363">
    <w:abstractNumId w:val="7"/>
  </w:num>
  <w:num w:numId="6" w16cid:durableId="1992753393">
    <w:abstractNumId w:val="3"/>
  </w:num>
  <w:num w:numId="7" w16cid:durableId="1741058235">
    <w:abstractNumId w:val="2"/>
  </w:num>
  <w:num w:numId="8" w16cid:durableId="685596282">
    <w:abstractNumId w:val="1"/>
  </w:num>
  <w:num w:numId="9" w16cid:durableId="1487088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495"/>
    <w:rsid w:val="0006063C"/>
    <w:rsid w:val="0015074B"/>
    <w:rsid w:val="0029639D"/>
    <w:rsid w:val="00326F90"/>
    <w:rsid w:val="007F01BE"/>
    <w:rsid w:val="00AA0E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