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BC7" w:rsidRDefault="0059565E">
      <w:pPr>
        <w:jc w:val="center"/>
      </w:pPr>
      <w:r>
        <w:rPr>
          <w:rFonts w:ascii="Times New Roman" w:hAnsi="Times New Roman"/>
          <w:color w:val="000000"/>
          <w:sz w:val="44"/>
        </w:rPr>
        <w:t>The Art of Government: Unraveling the Complexities of Governance</w:t>
      </w:r>
    </w:p>
    <w:p w:rsidR="00337BC7" w:rsidRDefault="0059565E">
      <w:pPr>
        <w:pStyle w:val="NoSpacing"/>
        <w:jc w:val="center"/>
      </w:pPr>
      <w:r>
        <w:rPr>
          <w:rFonts w:ascii="Times New Roman" w:hAnsi="Times New Roman"/>
          <w:color w:val="000000"/>
          <w:sz w:val="36"/>
        </w:rPr>
        <w:t>Amelia Stevens</w:t>
      </w:r>
    </w:p>
    <w:p w:rsidR="00337BC7" w:rsidRDefault="0059565E">
      <w:pPr>
        <w:jc w:val="center"/>
      </w:pPr>
      <w:r>
        <w:rPr>
          <w:rFonts w:ascii="Times New Roman" w:hAnsi="Times New Roman"/>
          <w:color w:val="000000"/>
          <w:sz w:val="32"/>
        </w:rPr>
        <w:t>Amelia</w:t>
      </w:r>
      <w:r w:rsidR="00942BFB">
        <w:rPr>
          <w:rFonts w:ascii="Times New Roman" w:hAnsi="Times New Roman"/>
          <w:color w:val="000000"/>
          <w:sz w:val="32"/>
        </w:rPr>
        <w:t>.</w:t>
      </w:r>
      <w:r>
        <w:rPr>
          <w:rFonts w:ascii="Times New Roman" w:hAnsi="Times New Roman"/>
          <w:color w:val="000000"/>
          <w:sz w:val="32"/>
        </w:rPr>
        <w:t>Stevens@educonnect</w:t>
      </w:r>
      <w:r w:rsidR="00942BFB">
        <w:rPr>
          <w:rFonts w:ascii="Times New Roman" w:hAnsi="Times New Roman"/>
          <w:color w:val="000000"/>
          <w:sz w:val="32"/>
        </w:rPr>
        <w:t>.</w:t>
      </w:r>
      <w:r>
        <w:rPr>
          <w:rFonts w:ascii="Times New Roman" w:hAnsi="Times New Roman"/>
          <w:color w:val="000000"/>
          <w:sz w:val="32"/>
        </w:rPr>
        <w:t>org</w:t>
      </w:r>
    </w:p>
    <w:p w:rsidR="00337BC7" w:rsidRDefault="00337BC7"/>
    <w:p w:rsidR="00337BC7" w:rsidRDefault="0059565E">
      <w:r>
        <w:rPr>
          <w:rFonts w:ascii="Times New Roman" w:hAnsi="Times New Roman"/>
          <w:color w:val="000000"/>
          <w:sz w:val="24"/>
        </w:rPr>
        <w:t>Navigating the intricate world of government is akin to deciphering a symphony of intricate melodies and rhythms</w:t>
      </w:r>
      <w:r w:rsidR="00942BFB">
        <w:rPr>
          <w:rFonts w:ascii="Times New Roman" w:hAnsi="Times New Roman"/>
          <w:color w:val="000000"/>
          <w:sz w:val="24"/>
        </w:rPr>
        <w:t>.</w:t>
      </w:r>
      <w:r>
        <w:rPr>
          <w:rFonts w:ascii="Times New Roman" w:hAnsi="Times New Roman"/>
          <w:color w:val="000000"/>
          <w:sz w:val="24"/>
        </w:rPr>
        <w:t xml:space="preserve"> As a conductor leads an orchestra, elected officials harmoniously orchestrate the symphony of governance, a delicate balance of power, policy, and public will</w:t>
      </w:r>
      <w:r w:rsidR="00942BFB">
        <w:rPr>
          <w:rFonts w:ascii="Times New Roman" w:hAnsi="Times New Roman"/>
          <w:color w:val="000000"/>
          <w:sz w:val="24"/>
        </w:rPr>
        <w:t>.</w:t>
      </w:r>
      <w:r>
        <w:rPr>
          <w:rFonts w:ascii="Times New Roman" w:hAnsi="Times New Roman"/>
          <w:color w:val="000000"/>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942BF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birth of government traces back to the primordial need for order and cooperation within human societies</w:t>
      </w:r>
      <w:r w:rsidR="00942BFB">
        <w:rPr>
          <w:rFonts w:ascii="Times New Roman" w:hAnsi="Times New Roman"/>
          <w:color w:val="000000"/>
          <w:sz w:val="24"/>
        </w:rPr>
        <w:t>.</w:t>
      </w:r>
      <w:r>
        <w:rPr>
          <w:rFonts w:ascii="Times New Roman" w:hAnsi="Times New Roman"/>
          <w:color w:val="000000"/>
          <w:sz w:val="24"/>
        </w:rPr>
        <w:t xml:space="preserve"> As communities grew in size and complexity, so did the challenges of maintaining peace and harmony</w:t>
      </w:r>
      <w:r w:rsidR="00942BFB">
        <w:rPr>
          <w:rFonts w:ascii="Times New Roman" w:hAnsi="Times New Roman"/>
          <w:color w:val="000000"/>
          <w:sz w:val="24"/>
        </w:rPr>
        <w:t>.</w:t>
      </w:r>
      <w:r>
        <w:rPr>
          <w:rFonts w:ascii="Times New Roman" w:hAnsi="Times New Roman"/>
          <w:color w:val="000000"/>
          <w:sz w:val="24"/>
        </w:rPr>
        <w:t xml:space="preserve"> The intricate tapestry of government gradually emerged as a response to these challenges, a framework to regulate human interactions, allocate resources, and settle disputes</w:t>
      </w:r>
      <w:r w:rsidR="00942BFB">
        <w:rPr>
          <w:rFonts w:ascii="Times New Roman" w:hAnsi="Times New Roman"/>
          <w:color w:val="000000"/>
          <w:sz w:val="24"/>
        </w:rPr>
        <w:t>.</w:t>
      </w:r>
      <w:r>
        <w:rPr>
          <w:rFonts w:ascii="Times New Roman" w:hAnsi="Times New Roman"/>
          <w:color w:val="000000"/>
          <w:sz w:val="24"/>
        </w:rPr>
        <w:t xml:space="preserve"> Over millennia, governments have evolved through countless iterations, shaped by the unique experiences, aspirations, and conflicts of diverse societies</w:t>
      </w:r>
      <w:r w:rsidR="00942BF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Today, the concept of government encompasses a vast spectrum of entities, from local municipalities to nation-states and international organizations</w:t>
      </w:r>
      <w:r w:rsidR="00942BFB">
        <w:rPr>
          <w:rFonts w:ascii="Times New Roman" w:hAnsi="Times New Roman"/>
          <w:color w:val="000000"/>
          <w:sz w:val="24"/>
        </w:rPr>
        <w:t>.</w:t>
      </w:r>
      <w:r>
        <w:rPr>
          <w:rFonts w:ascii="Times New Roman" w:hAnsi="Times New Roman"/>
          <w:color w:val="000000"/>
          <w:sz w:val="24"/>
        </w:rPr>
        <w:t xml:space="preserve"> Each level of government wields specific powers and responsibilities, reflecting the intricate layering of authority that defines governance in the modern era</w:t>
      </w:r>
      <w:r w:rsidR="00942BFB">
        <w:rPr>
          <w:rFonts w:ascii="Times New Roman" w:hAnsi="Times New Roman"/>
          <w:color w:val="000000"/>
          <w:sz w:val="24"/>
        </w:rPr>
        <w:t>.</w:t>
      </w:r>
      <w:r>
        <w:rPr>
          <w:rFonts w:ascii="Times New Roman" w:hAnsi="Times New Roman"/>
          <w:color w:val="000000"/>
          <w:sz w:val="24"/>
        </w:rPr>
        <w:t xml:space="preserve"> The art of government lies in the delicate balancing act of reconciling diverse interests, resolving conflicts, and orchestrating the symphony of public policy</w:t>
      </w:r>
      <w:r w:rsidR="00942BFB">
        <w:rPr>
          <w:rFonts w:ascii="Times New Roman" w:hAnsi="Times New Roman"/>
          <w:color w:val="000000"/>
          <w:sz w:val="24"/>
        </w:rPr>
        <w:t>.</w:t>
      </w:r>
    </w:p>
    <w:p w:rsidR="00337BC7" w:rsidRDefault="0059565E">
      <w:r>
        <w:rPr>
          <w:rFonts w:ascii="Times New Roman" w:hAnsi="Times New Roman"/>
          <w:color w:val="000000"/>
          <w:sz w:val="28"/>
        </w:rPr>
        <w:t>Summary</w:t>
      </w:r>
    </w:p>
    <w:p w:rsidR="00337BC7" w:rsidRDefault="0059565E">
      <w:r>
        <w:rPr>
          <w:rFonts w:ascii="Times New Roman" w:hAnsi="Times New Roman"/>
          <w:color w:val="000000"/>
        </w:rPr>
        <w:t>Throughout this essay, we journeyed through the labyrinthine world of government, exploring its intricate mechanisms, diverse forms, and profound impact on societies</w:t>
      </w:r>
      <w:r w:rsidR="00942BFB">
        <w:rPr>
          <w:rFonts w:ascii="Times New Roman" w:hAnsi="Times New Roman"/>
          <w:color w:val="000000"/>
        </w:rPr>
        <w:t>.</w:t>
      </w:r>
      <w:r>
        <w:rPr>
          <w:rFonts w:ascii="Times New Roman" w:hAnsi="Times New Roman"/>
          <w:color w:val="000000"/>
        </w:rPr>
        <w:t xml:space="preserve"> We examined the historical evolution of governance, spanning from its ancient origins to the complexities of modern nation-states and international organizations</w:t>
      </w:r>
      <w:r w:rsidR="00942BFB">
        <w:rPr>
          <w:rFonts w:ascii="Times New Roman" w:hAnsi="Times New Roman"/>
          <w:color w:val="000000"/>
        </w:rPr>
        <w:t>.</w:t>
      </w:r>
      <w:r>
        <w:rPr>
          <w:rFonts w:ascii="Times New Roman" w:hAnsi="Times New Roman"/>
          <w:color w:val="000000"/>
        </w:rPr>
        <w:t xml:space="preserve"> We delved into the essential functions of government, emphasizing its role in maintaining order, allocating resources, resolving conflicts, and safeguarding the rights and well-being of citizens</w:t>
      </w:r>
      <w:r w:rsidR="00942BFB">
        <w:rPr>
          <w:rFonts w:ascii="Times New Roman" w:hAnsi="Times New Roman"/>
          <w:color w:val="000000"/>
        </w:rPr>
        <w:t>.</w:t>
      </w:r>
      <w:r>
        <w:rPr>
          <w:rFonts w:ascii="Times New Roman" w:hAnsi="Times New Roman"/>
          <w:color w:val="000000"/>
        </w:rPr>
        <w:t xml:space="preserve"> Finally, we illuminated the challenges confronting governments in the contemporary era, ranging from economic inequality to environmental degradation and the ever-evolving demands of globalization</w:t>
      </w:r>
      <w:r w:rsidR="00942BFB">
        <w:rPr>
          <w:rFonts w:ascii="Times New Roman" w:hAnsi="Times New Roman"/>
          <w:color w:val="000000"/>
        </w:rPr>
        <w:t>.</w:t>
      </w:r>
    </w:p>
    <w:p w:rsidR="00337BC7" w:rsidRDefault="00337BC7"/>
    <w:sectPr w:rsidR="00337B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1421886">
    <w:abstractNumId w:val="8"/>
  </w:num>
  <w:num w:numId="2" w16cid:durableId="588391254">
    <w:abstractNumId w:val="6"/>
  </w:num>
  <w:num w:numId="3" w16cid:durableId="509217964">
    <w:abstractNumId w:val="5"/>
  </w:num>
  <w:num w:numId="4" w16cid:durableId="1637300854">
    <w:abstractNumId w:val="4"/>
  </w:num>
  <w:num w:numId="5" w16cid:durableId="256259193">
    <w:abstractNumId w:val="7"/>
  </w:num>
  <w:num w:numId="6" w16cid:durableId="789327303">
    <w:abstractNumId w:val="3"/>
  </w:num>
  <w:num w:numId="7" w16cid:durableId="317423359">
    <w:abstractNumId w:val="2"/>
  </w:num>
  <w:num w:numId="8" w16cid:durableId="2142771693">
    <w:abstractNumId w:val="1"/>
  </w:num>
  <w:num w:numId="9" w16cid:durableId="192584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BC7"/>
    <w:rsid w:val="0059565E"/>
    <w:rsid w:val="00942B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