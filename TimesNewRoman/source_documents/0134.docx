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09C" w:rsidRDefault="00D807BB">
      <w:pPr>
        <w:jc w:val="center"/>
      </w:pPr>
      <w:r>
        <w:rPr>
          <w:rFonts w:ascii="Times New Roman" w:hAnsi="Times New Roman"/>
          <w:color w:val="000000"/>
          <w:sz w:val="44"/>
        </w:rPr>
        <w:t>History's Echoes: A Journey Through Time</w:t>
      </w:r>
    </w:p>
    <w:p w:rsidR="0000709C" w:rsidRDefault="00D807BB">
      <w:pPr>
        <w:pStyle w:val="NoSpacing"/>
        <w:jc w:val="center"/>
      </w:pPr>
      <w:r>
        <w:rPr>
          <w:rFonts w:ascii="Times New Roman" w:hAnsi="Times New Roman"/>
          <w:color w:val="000000"/>
          <w:sz w:val="36"/>
        </w:rPr>
        <w:t>Daniel A</w:t>
      </w:r>
      <w:r w:rsidR="006E7A6E">
        <w:rPr>
          <w:rFonts w:ascii="Times New Roman" w:hAnsi="Times New Roman"/>
          <w:color w:val="000000"/>
          <w:sz w:val="36"/>
        </w:rPr>
        <w:t>.</w:t>
      </w:r>
      <w:r>
        <w:rPr>
          <w:rFonts w:ascii="Times New Roman" w:hAnsi="Times New Roman"/>
          <w:color w:val="000000"/>
          <w:sz w:val="36"/>
        </w:rPr>
        <w:t xml:space="preserve"> Reeves</w:t>
      </w:r>
    </w:p>
    <w:p w:rsidR="0000709C" w:rsidRDefault="00D807BB">
      <w:pPr>
        <w:jc w:val="center"/>
      </w:pPr>
      <w:r>
        <w:rPr>
          <w:rFonts w:ascii="Times New Roman" w:hAnsi="Times New Roman"/>
          <w:color w:val="000000"/>
          <w:sz w:val="32"/>
        </w:rPr>
        <w:t>daniel</w:t>
      </w:r>
      <w:r w:rsidR="006E7A6E">
        <w:rPr>
          <w:rFonts w:ascii="Times New Roman" w:hAnsi="Times New Roman"/>
          <w:color w:val="000000"/>
          <w:sz w:val="32"/>
        </w:rPr>
        <w:t>.</w:t>
      </w:r>
      <w:r>
        <w:rPr>
          <w:rFonts w:ascii="Times New Roman" w:hAnsi="Times New Roman"/>
          <w:color w:val="000000"/>
          <w:sz w:val="32"/>
        </w:rPr>
        <w:t>reeves@eduworld</w:t>
      </w:r>
      <w:r w:rsidR="006E7A6E">
        <w:rPr>
          <w:rFonts w:ascii="Times New Roman" w:hAnsi="Times New Roman"/>
          <w:color w:val="000000"/>
          <w:sz w:val="32"/>
        </w:rPr>
        <w:t>.</w:t>
      </w:r>
      <w:r>
        <w:rPr>
          <w:rFonts w:ascii="Times New Roman" w:hAnsi="Times New Roman"/>
          <w:color w:val="000000"/>
          <w:sz w:val="32"/>
        </w:rPr>
        <w:t>org</w:t>
      </w:r>
    </w:p>
    <w:p w:rsidR="0000709C" w:rsidRDefault="0000709C"/>
    <w:p w:rsidR="0000709C" w:rsidRDefault="00D807BB">
      <w:r>
        <w:rPr>
          <w:rFonts w:ascii="Times New Roman" w:hAnsi="Times New Roman"/>
          <w:color w:val="000000"/>
          <w:sz w:val="24"/>
        </w:rPr>
        <w:t>Throughout the vast tapestry of existence, history stands like an ancient temple, its ruins whispering tales of bygone civilizations</w:t>
      </w:r>
      <w:r w:rsidR="006E7A6E">
        <w:rPr>
          <w:rFonts w:ascii="Times New Roman" w:hAnsi="Times New Roman"/>
          <w:color w:val="000000"/>
          <w:sz w:val="24"/>
        </w:rPr>
        <w:t>.</w:t>
      </w:r>
      <w:r>
        <w:rPr>
          <w:rFonts w:ascii="Times New Roman" w:hAnsi="Times New Roman"/>
          <w:color w:val="000000"/>
          <w:sz w:val="24"/>
        </w:rPr>
        <w:t xml:space="preserve"> It is a chronicle of human endeavors, a symphony of events woven together by the threads of time</w:t>
      </w:r>
      <w:r w:rsidR="006E7A6E">
        <w:rPr>
          <w:rFonts w:ascii="Times New Roman" w:hAnsi="Times New Roman"/>
          <w:color w:val="000000"/>
          <w:sz w:val="24"/>
        </w:rPr>
        <w:t>.</w:t>
      </w:r>
      <w:r>
        <w:rPr>
          <w:rFonts w:ascii="Times New Roman" w:hAnsi="Times New Roman"/>
          <w:color w:val="000000"/>
          <w:sz w:val="24"/>
        </w:rPr>
        <w:t xml:space="preserve"> As high school students, understanding history is not merely an academic pursuit; it is an exploration into our collective past that shapes who we are today</w:t>
      </w:r>
      <w:r w:rsidR="006E7A6E">
        <w:rPr>
          <w:rFonts w:ascii="Times New Roman" w:hAnsi="Times New Roman"/>
          <w:color w:val="000000"/>
          <w:sz w:val="24"/>
        </w:rPr>
        <w:t>.</w:t>
      </w:r>
      <w:r>
        <w:rPr>
          <w:rFonts w:ascii="Times New Roman" w:hAnsi="Times New Roman"/>
          <w:color w:val="000000"/>
          <w:sz w:val="24"/>
        </w:rPr>
        <w:t xml:space="preserve"> The study of history is a gateway to unraveling the enigmas of humanity</w:t>
      </w:r>
      <w:r w:rsidR="006E7A6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great saga of history, we encounter individuals who stood tall as beacons of change, like towering mountains whose shadows stretched across generations</w:t>
      </w:r>
      <w:r w:rsidR="006E7A6E">
        <w:rPr>
          <w:rFonts w:ascii="Times New Roman" w:hAnsi="Times New Roman"/>
          <w:color w:val="000000"/>
          <w:sz w:val="24"/>
        </w:rPr>
        <w:t>.</w:t>
      </w:r>
      <w:r>
        <w:rPr>
          <w:rFonts w:ascii="Times New Roman" w:hAnsi="Times New Roman"/>
          <w:color w:val="000000"/>
          <w:sz w:val="24"/>
        </w:rPr>
        <w:t xml:space="preserve"> Their actions, bold or subtle, echoed through time, inspiring and shaping destinies</w:t>
      </w:r>
      <w:r w:rsidR="006E7A6E">
        <w:rPr>
          <w:rFonts w:ascii="Times New Roman" w:hAnsi="Times New Roman"/>
          <w:color w:val="000000"/>
          <w:sz w:val="24"/>
        </w:rPr>
        <w:t>.</w:t>
      </w:r>
      <w:r>
        <w:rPr>
          <w:rFonts w:ascii="Times New Roman" w:hAnsi="Times New Roman"/>
          <w:color w:val="000000"/>
          <w:sz w:val="24"/>
        </w:rPr>
        <w:t xml:space="preserve"> We learn from the mistakes of those who came before us, and we celebrate their triumphs</w:t>
      </w:r>
      <w:r w:rsidR="006E7A6E">
        <w:rPr>
          <w:rFonts w:ascii="Times New Roman" w:hAnsi="Times New Roman"/>
          <w:color w:val="000000"/>
          <w:sz w:val="24"/>
        </w:rPr>
        <w:t>.</w:t>
      </w:r>
      <w:r>
        <w:rPr>
          <w:rFonts w:ascii="Times New Roman" w:hAnsi="Times New Roman"/>
          <w:color w:val="000000"/>
          <w:sz w:val="24"/>
        </w:rPr>
        <w:t xml:space="preserve"> From ancient empires to modern revolutions, every chapter of human history holds lessons waiting to be discovered</w:t>
      </w:r>
      <w:r w:rsidR="006E7A6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delving into history provides us with a sense of context</w:t>
      </w:r>
      <w:r w:rsidR="006E7A6E">
        <w:rPr>
          <w:rFonts w:ascii="Times New Roman" w:hAnsi="Times New Roman"/>
          <w:color w:val="000000"/>
          <w:sz w:val="24"/>
        </w:rPr>
        <w:t>.</w:t>
      </w:r>
      <w:r>
        <w:rPr>
          <w:rFonts w:ascii="Times New Roman" w:hAnsi="Times New Roman"/>
          <w:color w:val="000000"/>
          <w:sz w:val="24"/>
        </w:rPr>
        <w:t xml:space="preserve"> We gain a deeper understanding of how the present evolved from the past and how our actions today will impact the world of tomorrow</w:t>
      </w:r>
      <w:r w:rsidR="006E7A6E">
        <w:rPr>
          <w:rFonts w:ascii="Times New Roman" w:hAnsi="Times New Roman"/>
          <w:color w:val="000000"/>
          <w:sz w:val="24"/>
        </w:rPr>
        <w:t>.</w:t>
      </w:r>
      <w:r>
        <w:rPr>
          <w:rFonts w:ascii="Times New Roman" w:hAnsi="Times New Roman"/>
          <w:color w:val="000000"/>
          <w:sz w:val="24"/>
        </w:rPr>
        <w:t xml:space="preserve"> History teaches us humility and perspective, reminding us that we are part of a much larger story</w:t>
      </w:r>
      <w:r w:rsidR="006E7A6E">
        <w:rPr>
          <w:rFonts w:ascii="Times New Roman" w:hAnsi="Times New Roman"/>
          <w:color w:val="000000"/>
          <w:sz w:val="24"/>
        </w:rPr>
        <w:t>.</w:t>
      </w:r>
      <w:r>
        <w:rPr>
          <w:rFonts w:ascii="Times New Roman" w:hAnsi="Times New Roman"/>
          <w:color w:val="000000"/>
          <w:sz w:val="24"/>
        </w:rPr>
        <w:t xml:space="preserve"> By immersing ourselves in the chronicles of yore, we become better equipped to navigate the twists and turns of our own lives with wisdom and grace</w:t>
      </w:r>
      <w:r w:rsidR="006E7A6E">
        <w:rPr>
          <w:rFonts w:ascii="Times New Roman" w:hAnsi="Times New Roman"/>
          <w:color w:val="000000"/>
          <w:sz w:val="24"/>
        </w:rPr>
        <w:t>.</w:t>
      </w:r>
    </w:p>
    <w:p w:rsidR="0000709C" w:rsidRDefault="00D807BB">
      <w:r>
        <w:rPr>
          <w:rFonts w:ascii="Times New Roman" w:hAnsi="Times New Roman"/>
          <w:color w:val="000000"/>
          <w:sz w:val="28"/>
        </w:rPr>
        <w:t>Summary</w:t>
      </w:r>
    </w:p>
    <w:p w:rsidR="0000709C" w:rsidRDefault="00D807BB">
      <w:r>
        <w:rPr>
          <w:rFonts w:ascii="Times New Roman" w:hAnsi="Times New Roman"/>
          <w:color w:val="000000"/>
        </w:rPr>
        <w:t>In the tapestry of human existence, history holds a central place as repository of knowledge, experience, and wisdom</w:t>
      </w:r>
      <w:r w:rsidR="006E7A6E">
        <w:rPr>
          <w:rFonts w:ascii="Times New Roman" w:hAnsi="Times New Roman"/>
          <w:color w:val="000000"/>
        </w:rPr>
        <w:t>.</w:t>
      </w:r>
      <w:r>
        <w:rPr>
          <w:rFonts w:ascii="Times New Roman" w:hAnsi="Times New Roman"/>
          <w:color w:val="000000"/>
        </w:rPr>
        <w:t xml:space="preserve"> It is a window into our collective past, revealing the rise and fall of civilizations, the triumphs and tragedies of leaders, and the resilience of ordinary people</w:t>
      </w:r>
      <w:r w:rsidR="006E7A6E">
        <w:rPr>
          <w:rFonts w:ascii="Times New Roman" w:hAnsi="Times New Roman"/>
          <w:color w:val="000000"/>
        </w:rPr>
        <w:t>.</w:t>
      </w:r>
      <w:r>
        <w:rPr>
          <w:rFonts w:ascii="Times New Roman" w:hAnsi="Times New Roman"/>
          <w:color w:val="000000"/>
        </w:rPr>
        <w:t xml:space="preserve"> Through history, we learn about the forces that have shaped our world, the decisions that have led to progress or disaster, and the enduring human spirit that continues to overcome adversity and strive for a better future</w:t>
      </w:r>
      <w:r w:rsidR="006E7A6E">
        <w:rPr>
          <w:rFonts w:ascii="Times New Roman" w:hAnsi="Times New Roman"/>
          <w:color w:val="000000"/>
        </w:rPr>
        <w:t>.</w:t>
      </w:r>
    </w:p>
    <w:p w:rsidR="0000709C" w:rsidRDefault="0000709C"/>
    <w:sectPr w:rsidR="00007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165767">
    <w:abstractNumId w:val="8"/>
  </w:num>
  <w:num w:numId="2" w16cid:durableId="1865093632">
    <w:abstractNumId w:val="6"/>
  </w:num>
  <w:num w:numId="3" w16cid:durableId="87193864">
    <w:abstractNumId w:val="5"/>
  </w:num>
  <w:num w:numId="4" w16cid:durableId="1958295594">
    <w:abstractNumId w:val="4"/>
  </w:num>
  <w:num w:numId="5" w16cid:durableId="529074827">
    <w:abstractNumId w:val="7"/>
  </w:num>
  <w:num w:numId="6" w16cid:durableId="1429347746">
    <w:abstractNumId w:val="3"/>
  </w:num>
  <w:num w:numId="7" w16cid:durableId="19094619">
    <w:abstractNumId w:val="2"/>
  </w:num>
  <w:num w:numId="8" w16cid:durableId="1184635331">
    <w:abstractNumId w:val="1"/>
  </w:num>
  <w:num w:numId="9" w16cid:durableId="72884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09C"/>
    <w:rsid w:val="00034616"/>
    <w:rsid w:val="0006063C"/>
    <w:rsid w:val="0015074B"/>
    <w:rsid w:val="0029639D"/>
    <w:rsid w:val="00326F90"/>
    <w:rsid w:val="006E7A6E"/>
    <w:rsid w:val="00AA1D8D"/>
    <w:rsid w:val="00B47730"/>
    <w:rsid w:val="00CB0664"/>
    <w:rsid w:val="00D807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