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FF1" w:rsidRDefault="00C65944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Art: Expression and Appreciation</w:t>
      </w:r>
    </w:p>
    <w:p w:rsidR="00157FF1" w:rsidRDefault="00C6594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Thompson</w:t>
      </w:r>
    </w:p>
    <w:p w:rsidR="00157FF1" w:rsidRDefault="00C65944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F65AC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thompson@school</w:t>
      </w:r>
      <w:r w:rsidR="00F65AC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57FF1" w:rsidRDefault="00157FF1"/>
    <w:p w:rsidR="00157FF1" w:rsidRDefault="00C65944">
      <w:r>
        <w:rPr>
          <w:rFonts w:ascii="Times New Roman" w:hAnsi="Times New Roman"/>
          <w:color w:val="000000"/>
          <w:sz w:val="24"/>
        </w:rPr>
        <w:t>Art, a transformative force, transcends words and borders, connecting individuals and communities across space and time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see the world through new eyes, igniting imaginations and inspiring creativity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realm of artistic creation, emotions and ideas take shape, forming a tapestry of colors, forms, and textures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becomes a mirror reflecting the human psyche, offering a glimpse into the complexities of our inner lives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art, we gain a deeper understanding of history, culture, and the human condition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 lens through which we can explore different perspectives, challenge societal norms, and foster empathy</w:t>
      </w:r>
      <w:r w:rsidR="00F65A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F65ACF">
        <w:rPr>
          <w:rFonts w:ascii="Times New Roman" w:hAnsi="Times New Roman"/>
          <w:color w:val="000000"/>
          <w:sz w:val="24"/>
        </w:rPr>
        <w:t>.</w:t>
      </w:r>
    </w:p>
    <w:p w:rsidR="00157FF1" w:rsidRDefault="00C65944">
      <w:r>
        <w:rPr>
          <w:rFonts w:ascii="Times New Roman" w:hAnsi="Times New Roman"/>
          <w:color w:val="000000"/>
          <w:sz w:val="28"/>
        </w:rPr>
        <w:t>Summary</w:t>
      </w:r>
    </w:p>
    <w:p w:rsidR="00157FF1" w:rsidRDefault="00C65944">
      <w:r>
        <w:rPr>
          <w:rFonts w:ascii="Times New Roman" w:hAnsi="Times New Roman"/>
          <w:color w:val="000000"/>
        </w:rPr>
        <w:t>Art, in its myriad forms, serves as a bridge between the inner and outer worlds, allowing us to express and appreciate beauty, emotions, and ideas</w:t>
      </w:r>
      <w:r w:rsidR="00F65A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contemplate the human experience, explore different perspectives, and engage in conversations that transcend time and space</w:t>
      </w:r>
      <w:r w:rsidR="00F65A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art, we find inspiration, connection, and a deeper understanding of ourselves and the world around us</w:t>
      </w:r>
      <w:r w:rsidR="00F65ACF">
        <w:rPr>
          <w:rFonts w:ascii="Times New Roman" w:hAnsi="Times New Roman"/>
          <w:color w:val="000000"/>
        </w:rPr>
        <w:t>.</w:t>
      </w:r>
    </w:p>
    <w:p w:rsidR="00157FF1" w:rsidRDefault="00157FF1"/>
    <w:sectPr w:rsidR="00157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369992">
    <w:abstractNumId w:val="8"/>
  </w:num>
  <w:num w:numId="2" w16cid:durableId="1495099096">
    <w:abstractNumId w:val="6"/>
  </w:num>
  <w:num w:numId="3" w16cid:durableId="1359618632">
    <w:abstractNumId w:val="5"/>
  </w:num>
  <w:num w:numId="4" w16cid:durableId="1672178523">
    <w:abstractNumId w:val="4"/>
  </w:num>
  <w:num w:numId="5" w16cid:durableId="997920815">
    <w:abstractNumId w:val="7"/>
  </w:num>
  <w:num w:numId="6" w16cid:durableId="1816295687">
    <w:abstractNumId w:val="3"/>
  </w:num>
  <w:num w:numId="7" w16cid:durableId="1765420611">
    <w:abstractNumId w:val="2"/>
  </w:num>
  <w:num w:numId="8" w16cid:durableId="1329021253">
    <w:abstractNumId w:val="1"/>
  </w:num>
  <w:num w:numId="9" w16cid:durableId="199867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FF1"/>
    <w:rsid w:val="0029639D"/>
    <w:rsid w:val="00326F90"/>
    <w:rsid w:val="00AA1D8D"/>
    <w:rsid w:val="00B47730"/>
    <w:rsid w:val="00C65944"/>
    <w:rsid w:val="00CB0664"/>
    <w:rsid w:val="00F65A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