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B7C" w:rsidRDefault="00252C91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Medicine: Unveiling the Human Body's Intricate Mechanisms</w:t>
      </w:r>
    </w:p>
    <w:p w:rsidR="00556B7C" w:rsidRDefault="00252C9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D1B2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Thompson</w:t>
      </w:r>
    </w:p>
    <w:p w:rsidR="00556B7C" w:rsidRDefault="00252C91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ED1B2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thompson@hsmail</w:t>
      </w:r>
      <w:r w:rsidR="00ED1B2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56B7C" w:rsidRDefault="00556B7C"/>
    <w:p w:rsidR="00556B7C" w:rsidRDefault="00252C91">
      <w:r>
        <w:rPr>
          <w:rFonts w:ascii="Times New Roman" w:hAnsi="Times New Roman"/>
          <w:color w:val="000000"/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unveil the enigmatic secrets of the human body, we gain a profound appreciation for the resilience and adaptability of life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human body, an intricate masterpiece of biological engineering, is a marvel of adaptation and resilience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At the heart of medicine lies the unwavering pursuit of understanding and treating diseases, alleviating suffering, and promoting well-being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ED1B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ED1B29">
        <w:rPr>
          <w:rFonts w:ascii="Times New Roman" w:hAnsi="Times New Roman"/>
          <w:color w:val="000000"/>
          <w:sz w:val="24"/>
        </w:rPr>
        <w:t>.</w:t>
      </w:r>
    </w:p>
    <w:p w:rsidR="00556B7C" w:rsidRDefault="00252C91">
      <w:r>
        <w:rPr>
          <w:rFonts w:ascii="Times New Roman" w:hAnsi="Times New Roman"/>
          <w:color w:val="000000"/>
          <w:sz w:val="28"/>
        </w:rPr>
        <w:t>Summary</w:t>
      </w:r>
    </w:p>
    <w:p w:rsidR="00556B7C" w:rsidRDefault="00252C91">
      <w:r>
        <w:rPr>
          <w:rFonts w:ascii="Times New Roman" w:hAnsi="Times New Roman"/>
          <w:color w:val="000000"/>
        </w:rPr>
        <w:t>In this essay, we embarked on an exploration of the fascinating realm of medicine, unveiling the intricate mechanisms of the human body and the unwavering pursuit of understanding and treating diseases</w:t>
      </w:r>
      <w:r w:rsidR="00ED1B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body's remarkable ability to maintain homeostasis and its intricate systems that perform countless functions with remarkable efficiency</w:t>
      </w:r>
      <w:r w:rsidR="00ED1B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ED1B29">
        <w:rPr>
          <w:rFonts w:ascii="Times New Roman" w:hAnsi="Times New Roman"/>
          <w:color w:val="000000"/>
        </w:rPr>
        <w:t>.</w:t>
      </w:r>
    </w:p>
    <w:p w:rsidR="00556B7C" w:rsidRDefault="00556B7C"/>
    <w:sectPr w:rsidR="00556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437246">
    <w:abstractNumId w:val="8"/>
  </w:num>
  <w:num w:numId="2" w16cid:durableId="1155874396">
    <w:abstractNumId w:val="6"/>
  </w:num>
  <w:num w:numId="3" w16cid:durableId="573901011">
    <w:abstractNumId w:val="5"/>
  </w:num>
  <w:num w:numId="4" w16cid:durableId="1242442864">
    <w:abstractNumId w:val="4"/>
  </w:num>
  <w:num w:numId="5" w16cid:durableId="1237008027">
    <w:abstractNumId w:val="7"/>
  </w:num>
  <w:num w:numId="6" w16cid:durableId="1401710882">
    <w:abstractNumId w:val="3"/>
  </w:num>
  <w:num w:numId="7" w16cid:durableId="3671246">
    <w:abstractNumId w:val="2"/>
  </w:num>
  <w:num w:numId="8" w16cid:durableId="1803381105">
    <w:abstractNumId w:val="1"/>
  </w:num>
  <w:num w:numId="9" w16cid:durableId="162523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C91"/>
    <w:rsid w:val="0029639D"/>
    <w:rsid w:val="00326F90"/>
    <w:rsid w:val="00556B7C"/>
    <w:rsid w:val="00AA1D8D"/>
    <w:rsid w:val="00B47730"/>
    <w:rsid w:val="00CB0664"/>
    <w:rsid w:val="00ED1B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