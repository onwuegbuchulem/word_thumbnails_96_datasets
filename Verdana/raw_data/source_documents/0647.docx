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5DB" w:rsidRDefault="001D3D8F">
      <w:pPr>
        <w:jc w:val="center"/>
      </w:pPr>
      <w:r>
        <w:rPr>
          <w:sz w:val="44"/>
        </w:rPr>
        <w:t>The Kaleidoscope of Science: A Journey of Discovery</w:t>
      </w:r>
    </w:p>
    <w:p w:rsidR="00C065DB" w:rsidRDefault="001D3D8F">
      <w:pPr>
        <w:jc w:val="center"/>
      </w:pPr>
      <w:r>
        <w:rPr>
          <w:sz w:val="36"/>
        </w:rPr>
        <w:t>Dr</w:t>
      </w:r>
      <w:r w:rsidR="00BE517C">
        <w:rPr>
          <w:sz w:val="36"/>
        </w:rPr>
        <w:t>.</w:t>
      </w:r>
      <w:r>
        <w:rPr>
          <w:sz w:val="36"/>
        </w:rPr>
        <w:t xml:space="preserve"> Alexia Robinson</w:t>
      </w:r>
      <w:r>
        <w:br/>
      </w:r>
      <w:r>
        <w:rPr>
          <w:sz w:val="32"/>
        </w:rPr>
        <w:t>alexia</w:t>
      </w:r>
      <w:r w:rsidR="00BE517C">
        <w:rPr>
          <w:sz w:val="32"/>
        </w:rPr>
        <w:t>.</w:t>
      </w:r>
      <w:r>
        <w:rPr>
          <w:sz w:val="32"/>
        </w:rPr>
        <w:t>robinson</w:t>
      </w:r>
      <w:r w:rsidR="00BE517C">
        <w:rPr>
          <w:sz w:val="32"/>
        </w:rPr>
        <w:t>.</w:t>
      </w:r>
      <w:r>
        <w:rPr>
          <w:sz w:val="32"/>
        </w:rPr>
        <w:t>@school</w:t>
      </w:r>
      <w:r w:rsidR="00BE517C">
        <w:rPr>
          <w:sz w:val="32"/>
        </w:rPr>
        <w:t>.</w:t>
      </w:r>
      <w:r>
        <w:rPr>
          <w:sz w:val="32"/>
        </w:rPr>
        <w:t>edu</w:t>
      </w:r>
    </w:p>
    <w:p w:rsidR="00C065DB" w:rsidRDefault="001D3D8F">
      <w:r>
        <w:rPr>
          <w:sz w:val="24"/>
        </w:rPr>
        <w:t>Science, an exploration of the universe's boundless expanse, encompasses mysteries and discoveries that stir our imagination and shape our understanding of the world</w:t>
      </w:r>
      <w:r w:rsidR="00BE517C">
        <w:rPr>
          <w:sz w:val="24"/>
        </w:rPr>
        <w:t>.</w:t>
      </w:r>
      <w:r>
        <w:rPr>
          <w:sz w:val="24"/>
        </w:rPr>
        <w:t xml:space="preserve"> From the intricate workings of the human body to the vastness of the cosmos, science unveils the patterns and harmonies that govern our existence</w:t>
      </w:r>
      <w:r w:rsidR="00BE517C">
        <w:rPr>
          <w:sz w:val="24"/>
        </w:rPr>
        <w:t>.</w:t>
      </w:r>
    </w:p>
    <w:p w:rsidR="00C065DB" w:rsidRDefault="001D3D8F">
      <w:r>
        <w:rPr>
          <w:sz w:val="24"/>
        </w:rPr>
        <w:t>Like a symphony, science harmonizes diverse disciplines, ranging from the subtle dance of atoms to the grandeur of celestial bodies</w:t>
      </w:r>
      <w:r w:rsidR="00BE517C">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BE517C">
        <w:rPr>
          <w:sz w:val="24"/>
        </w:rPr>
        <w:t>.</w:t>
      </w:r>
      <w:r>
        <w:rPr>
          <w:sz w:val="24"/>
        </w:rPr>
        <w:t xml:space="preserve"> Physic, the exploration of energy, matter, and their interactions, uncovers the fundamental laws that govern motion, forces, and the very fabric of spacetime</w:t>
      </w:r>
      <w:r w:rsidR="00BE517C">
        <w:rPr>
          <w:sz w:val="24"/>
        </w:rPr>
        <w:t>.</w:t>
      </w:r>
      <w:r>
        <w:rPr>
          <w:sz w:val="24"/>
        </w:rPr>
        <w:t xml:space="preserve"> Biology, the exploration of life's intricacies, unravels the secrets of living organisms, from microscopic cells to majestic ecosystems</w:t>
      </w:r>
      <w:r w:rsidR="00BE517C">
        <w:rPr>
          <w:sz w:val="24"/>
        </w:rPr>
        <w:t>.</w:t>
      </w:r>
    </w:p>
    <w:p w:rsidR="00C065DB" w:rsidRDefault="001D3D8F">
      <w:r>
        <w:rPr>
          <w:sz w:val="24"/>
        </w:rPr>
        <w:t>The study of science cultivates curiosity, critical thinking, and problem-solving abilities, empowering students with the skills to interrogate the world around them and drive progress</w:t>
      </w:r>
      <w:r w:rsidR="00BE517C">
        <w:rPr>
          <w:sz w:val="24"/>
        </w:rPr>
        <w:t>.</w:t>
      </w:r>
      <w:r>
        <w:rPr>
          <w:sz w:val="24"/>
        </w:rPr>
        <w:t xml:space="preserve"> It serves as a gateway to comprehending global challenges, encouraging students to become informed citizens who can navigate the complexities of the modern world</w:t>
      </w:r>
      <w:r w:rsidR="00BE517C">
        <w:rPr>
          <w:sz w:val="24"/>
        </w:rPr>
        <w:t>.</w:t>
      </w:r>
      <w:r>
        <w:rPr>
          <w:sz w:val="24"/>
        </w:rPr>
        <w:t xml:space="preserve"> Beyond knowledge acquisition, science instills a sense of awe and wonder, inspiring students to appreciate the beauty and elegance of the natural world</w:t>
      </w:r>
      <w:r w:rsidR="00BE517C">
        <w:rPr>
          <w:sz w:val="24"/>
        </w:rPr>
        <w:t>.</w:t>
      </w:r>
    </w:p>
    <w:p w:rsidR="00C065DB" w:rsidRDefault="001D3D8F">
      <w:r>
        <w:rPr>
          <w:sz w:val="24"/>
        </w:rPr>
        <w:t>Introduction Continued:</w:t>
      </w:r>
    </w:p>
    <w:p w:rsidR="00C065DB" w:rsidRDefault="001D3D8F">
      <w:r>
        <w:rPr>
          <w:sz w:val="24"/>
        </w:rPr>
        <w:t>Medicine, the art of healing, delves into the intricate mechanisms of the human body and harnesses scientific understanding to prevent, diagnose, and treat diseases</w:t>
      </w:r>
      <w:r w:rsidR="00BE517C">
        <w:rPr>
          <w:sz w:val="24"/>
        </w:rPr>
        <w:t>.</w:t>
      </w:r>
      <w:r>
        <w:rPr>
          <w:sz w:val="24"/>
        </w:rPr>
        <w:t xml:space="preserve"> Like a detective unraveling a perplexing </w:t>
      </w:r>
      <w:r>
        <w:rPr>
          <w:sz w:val="24"/>
        </w:rPr>
        <w:lastRenderedPageBreak/>
        <w:t>mystery, medical professionals investigate symptoms, perform tests, and analyze results to unravel the underlying causes of illness</w:t>
      </w:r>
      <w:r w:rsidR="00BE517C">
        <w:rPr>
          <w:sz w:val="24"/>
        </w:rPr>
        <w:t>.</w:t>
      </w:r>
      <w:r>
        <w:rPr>
          <w:sz w:val="24"/>
        </w:rPr>
        <w:t xml:space="preserve"> Through their tireless efforts, they alleviate suffering, restore health, and prolong life, embodying the essence of compassion and service to humanity</w:t>
      </w:r>
      <w:r w:rsidR="00BE517C">
        <w:rPr>
          <w:sz w:val="24"/>
        </w:rPr>
        <w:t>.</w:t>
      </w:r>
    </w:p>
    <w:p w:rsidR="00C065DB" w:rsidRDefault="001D3D8F">
      <w:r>
        <w:rPr>
          <w:sz w:val="24"/>
        </w:rPr>
        <w:t>Arts, a vibrant expression of human creativity and emotions, offers a profound window into culture and history</w:t>
      </w:r>
      <w:r w:rsidR="00BE517C">
        <w:rPr>
          <w:sz w:val="24"/>
        </w:rPr>
        <w:t>.</w:t>
      </w:r>
      <w:r>
        <w:rPr>
          <w:sz w:val="24"/>
        </w:rPr>
        <w:t xml:space="preserve"> Literature, with its captivating narratives, delves into the human psyche, exploring the complexities of relationships, desires, and motivations</w:t>
      </w:r>
      <w:r w:rsidR="00BE517C">
        <w:rPr>
          <w:sz w:val="24"/>
        </w:rPr>
        <w:t>.</w:t>
      </w:r>
      <w:r>
        <w:rPr>
          <w:sz w:val="24"/>
        </w:rPr>
        <w:t xml:space="preserve"> Music, with its melodious harmonies and rhythmic patterns, evokes powerful emotions and transports listeners to realms of beauty and introspection</w:t>
      </w:r>
      <w:r w:rsidR="00BE517C">
        <w:rPr>
          <w:sz w:val="24"/>
        </w:rPr>
        <w:t>.</w:t>
      </w:r>
      <w:r>
        <w:rPr>
          <w:sz w:val="24"/>
        </w:rPr>
        <w:t xml:space="preserve"> Visual arts, with their colors, forms, and textures, provide a visual language that communicates emotions, ideas, and narratives</w:t>
      </w:r>
      <w:r w:rsidR="00BE517C">
        <w:rPr>
          <w:sz w:val="24"/>
        </w:rPr>
        <w:t>.</w:t>
      </w:r>
    </w:p>
    <w:p w:rsidR="00C065DB" w:rsidRDefault="001D3D8F">
      <w:r>
        <w:rPr>
          <w:sz w:val="24"/>
        </w:rPr>
        <w:t>Government and politics encompass the intricate web of systems and institutions that shape societies</w:t>
      </w:r>
      <w:r w:rsidR="00BE517C">
        <w:rPr>
          <w:sz w:val="24"/>
        </w:rPr>
        <w:t>.</w:t>
      </w:r>
      <w:r>
        <w:rPr>
          <w:sz w:val="24"/>
        </w:rPr>
        <w:t xml:space="preserve"> By examining the dynamics of power, decision-making, and the allocation of resources, students gain insights into the challenges and opportunities of governance</w:t>
      </w:r>
      <w:r w:rsidR="00BE517C">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BE517C">
        <w:rPr>
          <w:sz w:val="24"/>
        </w:rPr>
        <w:t>.</w:t>
      </w:r>
    </w:p>
    <w:p w:rsidR="00C065DB" w:rsidRDefault="001D3D8F">
      <w:r>
        <w:rPr>
          <w:sz w:val="24"/>
        </w:rPr>
        <w:t>Introduction Concluded:</w:t>
      </w:r>
    </w:p>
    <w:p w:rsidR="00C065DB" w:rsidRDefault="001D3D8F">
      <w:r>
        <w:rPr>
          <w:sz w:val="24"/>
        </w:rPr>
        <w:t>In the grand mosaic of knowledge, science, medicine, arts, government, and history converge, offering students a comprehensive understanding of the world</w:t>
      </w:r>
      <w:r w:rsidR="00BE517C">
        <w:rPr>
          <w:sz w:val="24"/>
        </w:rPr>
        <w:t>.</w:t>
      </w:r>
      <w:r>
        <w:rPr>
          <w:sz w:val="24"/>
        </w:rPr>
        <w:t xml:space="preserve"> Like an intricate puzzle, each discipline complements the others, revealing the interconnectedness of all things</w:t>
      </w:r>
      <w:r w:rsidR="00BE517C">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BE517C">
        <w:rPr>
          <w:sz w:val="24"/>
        </w:rPr>
        <w:t>.</w:t>
      </w:r>
    </w:p>
    <w:p w:rsidR="00C065DB" w:rsidRDefault="00C065DB"/>
    <w:p w:rsidR="00C065DB" w:rsidRDefault="001D3D8F">
      <w:r>
        <w:rPr>
          <w:sz w:val="28"/>
        </w:rPr>
        <w:t>Summary</w:t>
      </w:r>
    </w:p>
    <w:p w:rsidR="00C065DB" w:rsidRDefault="001D3D8F">
      <w:r>
        <w:t>This essay invites students to embark on a captivating journey through various academic disciplines</w:t>
      </w:r>
      <w:r w:rsidR="00BE517C">
        <w:t>.</w:t>
      </w:r>
      <w:r>
        <w:t xml:space="preserve"> By exploring the depths of science, the healing arts of medicine, the transformative power of the arts, and the intricate workings of government and history, students cultivate a comprehensive understanding of the world</w:t>
      </w:r>
      <w:r w:rsidR="00BE517C">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BE517C">
        <w:t>.</w:t>
      </w:r>
    </w:p>
    <w:sectPr w:rsidR="00C065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1420145">
    <w:abstractNumId w:val="8"/>
  </w:num>
  <w:num w:numId="2" w16cid:durableId="168835800">
    <w:abstractNumId w:val="6"/>
  </w:num>
  <w:num w:numId="3" w16cid:durableId="1012996281">
    <w:abstractNumId w:val="5"/>
  </w:num>
  <w:num w:numId="4" w16cid:durableId="560361707">
    <w:abstractNumId w:val="4"/>
  </w:num>
  <w:num w:numId="5" w16cid:durableId="3486112">
    <w:abstractNumId w:val="7"/>
  </w:num>
  <w:num w:numId="6" w16cid:durableId="1779332249">
    <w:abstractNumId w:val="3"/>
  </w:num>
  <w:num w:numId="7" w16cid:durableId="1991253206">
    <w:abstractNumId w:val="2"/>
  </w:num>
  <w:num w:numId="8" w16cid:durableId="1859345418">
    <w:abstractNumId w:val="1"/>
  </w:num>
  <w:num w:numId="9" w16cid:durableId="168081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D8F"/>
    <w:rsid w:val="0029639D"/>
    <w:rsid w:val="00326F90"/>
    <w:rsid w:val="00AA1D8D"/>
    <w:rsid w:val="00B47730"/>
    <w:rsid w:val="00BE517C"/>
    <w:rsid w:val="00C065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