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B55" w:rsidRDefault="002D290B">
      <w:pPr>
        <w:jc w:val="center"/>
      </w:pPr>
      <w:r>
        <w:rPr>
          <w:sz w:val="44"/>
        </w:rPr>
        <w:t>History: A Tapestry of Time Unraveled</w:t>
      </w:r>
    </w:p>
    <w:p w:rsidR="009A1B55" w:rsidRDefault="002D290B">
      <w:pPr>
        <w:jc w:val="center"/>
      </w:pPr>
      <w:r>
        <w:rPr>
          <w:sz w:val="36"/>
        </w:rPr>
        <w:t>Anya Martinez</w:t>
      </w:r>
      <w:r>
        <w:br/>
      </w:r>
      <w:r>
        <w:rPr>
          <w:sz w:val="32"/>
        </w:rPr>
        <w:t>anya</w:t>
      </w:r>
      <w:r w:rsidR="00570C30">
        <w:rPr>
          <w:sz w:val="32"/>
        </w:rPr>
        <w:t>.</w:t>
      </w:r>
      <w:r>
        <w:rPr>
          <w:sz w:val="32"/>
        </w:rPr>
        <w:t>martinez@eduworldmail</w:t>
      </w:r>
      <w:r w:rsidR="00570C30">
        <w:rPr>
          <w:sz w:val="32"/>
        </w:rPr>
        <w:t>.</w:t>
      </w:r>
      <w:r>
        <w:rPr>
          <w:sz w:val="32"/>
        </w:rPr>
        <w:t>org</w:t>
      </w:r>
    </w:p>
    <w:p w:rsidR="009A1B55" w:rsidRDefault="002D290B">
      <w:r>
        <w:rPr>
          <w:sz w:val="24"/>
        </w:rPr>
        <w:t>As we venture through the annals of time, we find ourselves captivated by history's rich tapestry, intricately woven with the threads of human endeavor</w:t>
      </w:r>
      <w:r w:rsidR="00570C30">
        <w:rPr>
          <w:sz w:val="24"/>
        </w:rPr>
        <w:t>.</w:t>
      </w:r>
      <w:r>
        <w:rPr>
          <w:sz w:val="24"/>
        </w:rPr>
        <w:t xml:space="preserve"> Its vast canvas holds the vibrant hues of civilizations, empires, and cultures, each leaving an imprint on the ever-evolving story of our world</w:t>
      </w:r>
      <w:r w:rsidR="00570C30">
        <w:rPr>
          <w:sz w:val="24"/>
        </w:rPr>
        <w:t>.</w:t>
      </w:r>
      <w:r>
        <w:rPr>
          <w:sz w:val="24"/>
        </w:rPr>
        <w:t xml:space="preserve"> From the grandeur of ancient empires to the complexities of modern societies, history offers us a profound window into the human experience, shaping our understanding of ourselves and our place in the grand scheme of things</w:t>
      </w:r>
      <w:r w:rsidR="00570C30">
        <w:rPr>
          <w:sz w:val="24"/>
        </w:rPr>
        <w:t>.</w:t>
      </w:r>
    </w:p>
    <w:p w:rsidR="009A1B55" w:rsidRDefault="002D290B">
      <w:r>
        <w:rPr>
          <w:sz w:val="24"/>
        </w:rPr>
        <w:t>Like a master storyteller, history weaves a narrative of cause and effect, revealing the intricate connections between events and their far-reaching consequences</w:t>
      </w:r>
      <w:r w:rsidR="00570C30">
        <w:rPr>
          <w:sz w:val="24"/>
        </w:rPr>
        <w:t>.</w:t>
      </w:r>
      <w:r>
        <w:rPr>
          <w:sz w:val="24"/>
        </w:rPr>
        <w:t xml:space="preserve"> It unravels the tales of individuals whose actions reverberated through time, shaping destinies and altering the course of nations</w:t>
      </w:r>
      <w:r w:rsidR="00570C30">
        <w:rPr>
          <w:sz w:val="24"/>
        </w:rPr>
        <w:t>.</w:t>
      </w:r>
      <w:r>
        <w:rPr>
          <w:sz w:val="24"/>
        </w:rPr>
        <w:t xml:space="preserve"> Their trials, triumphs, and sacrifices become signposts along history's path, reminding us of the enduring impact of human agency</w:t>
      </w:r>
      <w:r w:rsidR="00570C30">
        <w:rPr>
          <w:sz w:val="24"/>
        </w:rPr>
        <w:t>.</w:t>
      </w:r>
    </w:p>
    <w:p w:rsidR="009A1B55" w:rsidRDefault="002D290B">
      <w:r>
        <w:rPr>
          <w:sz w:val="24"/>
        </w:rPr>
        <w:t>History also serves as a mirror to our present, reflecting our hopes, fears, and aspirations</w:t>
      </w:r>
      <w:r w:rsidR="00570C30">
        <w:rPr>
          <w:sz w:val="24"/>
        </w:rPr>
        <w:t>.</w:t>
      </w:r>
      <w:r>
        <w:rPr>
          <w:sz w:val="24"/>
        </w:rPr>
        <w:t xml:space="preserve"> By delving into the past, we gain a deeper understanding of the challenges and opportunities we face today</w:t>
      </w:r>
      <w:r w:rsidR="00570C30">
        <w:rPr>
          <w:sz w:val="24"/>
        </w:rPr>
        <w:t>.</w:t>
      </w:r>
      <w:r>
        <w:rPr>
          <w:sz w:val="24"/>
        </w:rPr>
        <w:t xml:space="preserve"> It's a dialogue between the past and the present, where lessons learned and mistakes made offer invaluable insights for navigating the complexities of our own time</w:t>
      </w:r>
      <w:r w:rsidR="00570C30">
        <w:rPr>
          <w:sz w:val="24"/>
        </w:rPr>
        <w:t>.</w:t>
      </w:r>
    </w:p>
    <w:p w:rsidR="009A1B55" w:rsidRDefault="009A1B55"/>
    <w:p w:rsidR="009A1B55" w:rsidRDefault="002D290B">
      <w:r>
        <w:rPr>
          <w:sz w:val="28"/>
        </w:rPr>
        <w:t>Summary</w:t>
      </w:r>
    </w:p>
    <w:p w:rsidR="009A1B55" w:rsidRDefault="002D290B">
      <w:r>
        <w:t>History is an immersive journey through the tapestry of time, offering a profound understanding of the human experience</w:t>
      </w:r>
      <w:r w:rsidR="00570C30">
        <w:t>.</w:t>
      </w:r>
      <w:r>
        <w:t xml:space="preserve"> It chronicles the rise and fall of civilizations, the struggles and triumphs of individuals, and the intricate connections between cause and effect</w:t>
      </w:r>
      <w:r w:rsidR="00570C30">
        <w:t>.</w:t>
      </w:r>
      <w:r>
        <w:t xml:space="preserve"> By delving into the past, we gain </w:t>
      </w:r>
      <w:r>
        <w:lastRenderedPageBreak/>
        <w:t>invaluable insights into the present, fostering a dialogue between the two that enriches our understanding of ourselves and the world around us</w:t>
      </w:r>
      <w:r w:rsidR="00570C30">
        <w:t>.</w:t>
      </w:r>
    </w:p>
    <w:sectPr w:rsidR="009A1B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1883392">
    <w:abstractNumId w:val="8"/>
  </w:num>
  <w:num w:numId="2" w16cid:durableId="751664112">
    <w:abstractNumId w:val="6"/>
  </w:num>
  <w:num w:numId="3" w16cid:durableId="2069037387">
    <w:abstractNumId w:val="5"/>
  </w:num>
  <w:num w:numId="4" w16cid:durableId="404643129">
    <w:abstractNumId w:val="4"/>
  </w:num>
  <w:num w:numId="5" w16cid:durableId="1266425117">
    <w:abstractNumId w:val="7"/>
  </w:num>
  <w:num w:numId="6" w16cid:durableId="268633867">
    <w:abstractNumId w:val="3"/>
  </w:num>
  <w:num w:numId="7" w16cid:durableId="657225680">
    <w:abstractNumId w:val="2"/>
  </w:num>
  <w:num w:numId="8" w16cid:durableId="869101054">
    <w:abstractNumId w:val="1"/>
  </w:num>
  <w:num w:numId="9" w16cid:durableId="4483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90B"/>
    <w:rsid w:val="00326F90"/>
    <w:rsid w:val="00570C30"/>
    <w:rsid w:val="009A1B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