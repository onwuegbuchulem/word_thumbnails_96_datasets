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676" w:rsidRDefault="00FD58E3">
      <w:pPr>
        <w:jc w:val="center"/>
      </w:pPr>
      <w:r>
        <w:rPr>
          <w:sz w:val="44"/>
        </w:rPr>
        <w:t>History: A Window to Our Shared Past</w:t>
      </w:r>
    </w:p>
    <w:p w:rsidR="00433676" w:rsidRDefault="00FD58E3">
      <w:pPr>
        <w:jc w:val="center"/>
      </w:pPr>
      <w:r>
        <w:rPr>
          <w:sz w:val="36"/>
        </w:rPr>
        <w:t>John R</w:t>
      </w:r>
      <w:r w:rsidR="00F63805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thompsonj78@schoolemail</w:t>
      </w:r>
      <w:r w:rsidR="00F63805">
        <w:rPr>
          <w:sz w:val="32"/>
        </w:rPr>
        <w:t>.</w:t>
      </w:r>
      <w:r>
        <w:rPr>
          <w:sz w:val="32"/>
        </w:rPr>
        <w:t>org</w:t>
      </w:r>
    </w:p>
    <w:p w:rsidR="00433676" w:rsidRDefault="00FD58E3">
      <w:r>
        <w:rPr>
          <w:sz w:val="24"/>
        </w:rPr>
        <w:t>History, a tapestry of human experiences, beckons us to explore the echoes of our collective past</w:t>
      </w:r>
      <w:r w:rsidR="00F63805">
        <w:rPr>
          <w:sz w:val="24"/>
        </w:rPr>
        <w:t>.</w:t>
      </w:r>
      <w:r>
        <w:rPr>
          <w:sz w:val="24"/>
        </w:rPr>
        <w:t xml:space="preserve"> It offers a prism through which we can decipher the present and gaze into the future</w:t>
      </w:r>
      <w:r w:rsidR="00F63805">
        <w:rPr>
          <w:sz w:val="24"/>
        </w:rPr>
        <w:t>.</w:t>
      </w:r>
      <w:r>
        <w:rPr>
          <w:sz w:val="24"/>
        </w:rPr>
        <w:t xml:space="preserve"> By studying history, we gain insight into the triumphs and tribulations of our ancestors, illuminating the threads that bind us together as a species</w:t>
      </w:r>
      <w:r w:rsidR="00F63805">
        <w:rPr>
          <w:sz w:val="24"/>
        </w:rPr>
        <w:t>.</w:t>
      </w:r>
      <w:r>
        <w:rPr>
          <w:sz w:val="24"/>
        </w:rPr>
        <w:t xml:space="preserve"> Within its annals lie lessons of resilience, innovation, and the enduring quests for justice and equality</w:t>
      </w:r>
      <w:r w:rsidR="00F63805">
        <w:rPr>
          <w:sz w:val="24"/>
        </w:rPr>
        <w:t>.</w:t>
      </w:r>
      <w:r>
        <w:rPr>
          <w:sz w:val="24"/>
        </w:rPr>
        <w:t xml:space="preserve"> Through the lens of historical inquiry, we foster a profound appreciation for diversity and the intricate connections that weave humanity into a single fabric</w:t>
      </w:r>
      <w:r w:rsidR="00F63805">
        <w:rPr>
          <w:sz w:val="24"/>
        </w:rPr>
        <w:t>.</w:t>
      </w:r>
    </w:p>
    <w:p w:rsidR="00433676" w:rsidRDefault="00FD58E3">
      <w:r>
        <w:rPr>
          <w:sz w:val="24"/>
        </w:rPr>
        <w:t>Like a grand mosaic, history assembles fragments of lives, revealing the patterns of human behavior</w:t>
      </w:r>
      <w:r w:rsidR="00F63805">
        <w:rPr>
          <w:sz w:val="24"/>
        </w:rPr>
        <w:t>.</w:t>
      </w:r>
      <w:r>
        <w:rPr>
          <w:sz w:val="24"/>
        </w:rPr>
        <w:t xml:space="preserve"> It is a testament to the resilience of our species, demonstrating our ability to overcome adversity and forge paths to progress</w:t>
      </w:r>
      <w:r w:rsidR="00F63805">
        <w:rPr>
          <w:sz w:val="24"/>
        </w:rPr>
        <w:t>.</w:t>
      </w:r>
      <w:r>
        <w:rPr>
          <w:sz w:val="24"/>
        </w:rPr>
        <w:t xml:space="preserve"> From the chronicles of ancient civilizations to the stories of contemporary societies, history serves as a reservoir of wisdom, inspiring us to learn from our triumphs and errors alike</w:t>
      </w:r>
      <w:r w:rsidR="00F63805">
        <w:rPr>
          <w:sz w:val="24"/>
        </w:rPr>
        <w:t>.</w:t>
      </w:r>
      <w:r>
        <w:rPr>
          <w:sz w:val="24"/>
        </w:rPr>
        <w:t xml:space="preserve"> By understanding historical events and processes, we can better comprehend the challenges we face today and make informed decisions that shape our collective future</w:t>
      </w:r>
      <w:r w:rsidR="00F63805">
        <w:rPr>
          <w:sz w:val="24"/>
        </w:rPr>
        <w:t>.</w:t>
      </w:r>
    </w:p>
    <w:p w:rsidR="00433676" w:rsidRDefault="00FD58E3">
      <w:r>
        <w:rPr>
          <w:sz w:val="24"/>
        </w:rPr>
        <w:t>The study of history empowers us with the understanding that we are not isolated beings, but rather part of a continuous narrative</w:t>
      </w:r>
      <w:r w:rsidR="00F63805">
        <w:rPr>
          <w:sz w:val="24"/>
        </w:rPr>
        <w:t>.</w:t>
      </w:r>
      <w:r>
        <w:rPr>
          <w:sz w:val="24"/>
        </w:rPr>
        <w:t xml:space="preserve"> It connects us to a vast network of individuals across time and space, fostering a sense of belonging and purpose</w:t>
      </w:r>
      <w:r w:rsidR="00F63805">
        <w:rPr>
          <w:sz w:val="24"/>
        </w:rPr>
        <w:t>.</w:t>
      </w:r>
      <w:r>
        <w:rPr>
          <w:sz w:val="24"/>
        </w:rPr>
        <w:t xml:space="preserve"> By delving into the depths of history, we can trace the roots of our beliefs, values, and institutions, recognizing that the present is built upon the foundations of the past</w:t>
      </w:r>
      <w:r w:rsidR="00F63805">
        <w:rPr>
          <w:sz w:val="24"/>
        </w:rPr>
        <w:t>.</w:t>
      </w:r>
      <w:r>
        <w:rPr>
          <w:sz w:val="24"/>
        </w:rPr>
        <w:t xml:space="preserve"> In this interconnected world, history serves as a reminder that our actions have consequences that reverberate through time, shaping the lives of generations to come</w:t>
      </w:r>
      <w:r w:rsidR="00F63805">
        <w:rPr>
          <w:sz w:val="24"/>
        </w:rPr>
        <w:t>.</w:t>
      </w:r>
    </w:p>
    <w:p w:rsidR="00433676" w:rsidRDefault="00433676"/>
    <w:p w:rsidR="00433676" w:rsidRDefault="00FD58E3">
      <w:r>
        <w:rPr>
          <w:sz w:val="28"/>
        </w:rPr>
        <w:t>Summary</w:t>
      </w:r>
    </w:p>
    <w:p w:rsidR="00433676" w:rsidRDefault="00FD58E3">
      <w:r>
        <w:lastRenderedPageBreak/>
        <w:t>History is the lens through which we decipher the tapestry of human experiences</w:t>
      </w:r>
      <w:r w:rsidR="00F63805">
        <w:t>.</w:t>
      </w:r>
      <w:r>
        <w:t xml:space="preserve"> It unveils the lessons of resilience, innovation, and the unyielding pursuit of justice and equality</w:t>
      </w:r>
      <w:r w:rsidR="00F63805">
        <w:t>.</w:t>
      </w:r>
      <w:r>
        <w:t xml:space="preserve"> By studying history, we unravel the interconnectedness of humanity, gaining insight into our shared origins and the challenges we face today</w:t>
      </w:r>
      <w:r w:rsidR="00F63805">
        <w:t>.</w:t>
      </w:r>
      <w:r>
        <w:t xml:space="preserve"> History empowers us with wisdom, enabling us to navigate the complexities of the present and shape a brighter future for ourselves and generations to come</w:t>
      </w:r>
      <w:r w:rsidR="00F63805">
        <w:t>.</w:t>
      </w:r>
    </w:p>
    <w:sectPr w:rsidR="00433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025874">
    <w:abstractNumId w:val="8"/>
  </w:num>
  <w:num w:numId="2" w16cid:durableId="1466197757">
    <w:abstractNumId w:val="6"/>
  </w:num>
  <w:num w:numId="3" w16cid:durableId="1934897498">
    <w:abstractNumId w:val="5"/>
  </w:num>
  <w:num w:numId="4" w16cid:durableId="316034382">
    <w:abstractNumId w:val="4"/>
  </w:num>
  <w:num w:numId="5" w16cid:durableId="966206233">
    <w:abstractNumId w:val="7"/>
  </w:num>
  <w:num w:numId="6" w16cid:durableId="1167668798">
    <w:abstractNumId w:val="3"/>
  </w:num>
  <w:num w:numId="7" w16cid:durableId="741214739">
    <w:abstractNumId w:val="2"/>
  </w:num>
  <w:num w:numId="8" w16cid:durableId="384718258">
    <w:abstractNumId w:val="1"/>
  </w:num>
  <w:num w:numId="9" w16cid:durableId="50259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676"/>
    <w:rsid w:val="00AA1D8D"/>
    <w:rsid w:val="00B47730"/>
    <w:rsid w:val="00CB0664"/>
    <w:rsid w:val="00F63805"/>
    <w:rsid w:val="00FC693F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