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048" w:rsidRDefault="00A136A2">
      <w:pPr>
        <w:jc w:val="center"/>
      </w:pPr>
      <w:r>
        <w:rPr>
          <w:sz w:val="44"/>
        </w:rPr>
        <w:t>Exploring the Realm of Chemistry, Unveiling the Secrets of Matter</w:t>
      </w:r>
    </w:p>
    <w:p w:rsidR="00DC5048" w:rsidRDefault="00A136A2">
      <w:pPr>
        <w:jc w:val="center"/>
      </w:pPr>
      <w:r>
        <w:rPr>
          <w:sz w:val="36"/>
        </w:rPr>
        <w:t>Dr</w:t>
      </w:r>
      <w:r w:rsidR="007E3104">
        <w:rPr>
          <w:sz w:val="36"/>
        </w:rPr>
        <w:t>.</w:t>
      </w:r>
      <w:r>
        <w:rPr>
          <w:sz w:val="36"/>
        </w:rPr>
        <w:t xml:space="preserve"> Alex Mercer</w:t>
      </w:r>
      <w:r>
        <w:br/>
      </w:r>
      <w:r>
        <w:rPr>
          <w:sz w:val="32"/>
        </w:rPr>
        <w:t>alex</w:t>
      </w:r>
      <w:r w:rsidR="007E3104">
        <w:rPr>
          <w:sz w:val="32"/>
        </w:rPr>
        <w:t>.</w:t>
      </w:r>
      <w:r>
        <w:rPr>
          <w:sz w:val="32"/>
        </w:rPr>
        <w:t>mercer@eduworld</w:t>
      </w:r>
      <w:r w:rsidR="007E3104">
        <w:rPr>
          <w:sz w:val="32"/>
        </w:rPr>
        <w:t>.</w:t>
      </w:r>
      <w:r>
        <w:rPr>
          <w:sz w:val="32"/>
        </w:rPr>
        <w:t>org</w:t>
      </w:r>
    </w:p>
    <w:p w:rsidR="00DC5048" w:rsidRDefault="00A136A2">
      <w:r>
        <w:rPr>
          <w:sz w:val="24"/>
        </w:rPr>
        <w:t>Embark on an enthralling journey into the realm of chemistry, a captivating science dedicated to unlocking the mysteries of matter, its composition, and its transformations</w:t>
      </w:r>
      <w:r w:rsidR="007E3104">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7E3104">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7E3104">
        <w:rPr>
          <w:sz w:val="24"/>
        </w:rPr>
        <w:t>.</w:t>
      </w:r>
      <w:r>
        <w:rPr>
          <w:sz w:val="24"/>
        </w:rPr>
        <w:t xml:space="preserve"> Chemistry is an exploration of the profound, a quest to understand the very essence of our material existence, enriching our lives with knowledge, innovation, and boundless opportunities</w:t>
      </w:r>
      <w:r w:rsidR="007E3104">
        <w:rPr>
          <w:sz w:val="24"/>
        </w:rPr>
        <w:t>.</w:t>
      </w:r>
    </w:p>
    <w:p w:rsidR="00DC5048" w:rsidRDefault="00A136A2">
      <w:r>
        <w:rPr>
          <w:sz w:val="24"/>
        </w:rPr>
        <w:t>Begin your exploration by delving into the fundamentals of chemistry, comprehending the building blocks of matter: atoms and molecules</w:t>
      </w:r>
      <w:r w:rsidR="007E3104">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7E3104">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7E3104">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7E3104">
        <w:rPr>
          <w:sz w:val="24"/>
        </w:rPr>
        <w:t>.</w:t>
      </w:r>
    </w:p>
    <w:p w:rsidR="00DC5048" w:rsidRDefault="00A136A2">
      <w:r>
        <w:rPr>
          <w:sz w:val="24"/>
        </w:rPr>
        <w:t>The applications of chemistry are limitless, deeply intertwined with every aspect of our existence</w:t>
      </w:r>
      <w:r w:rsidR="007E3104">
        <w:rPr>
          <w:sz w:val="24"/>
        </w:rPr>
        <w:t>.</w:t>
      </w:r>
      <w:r>
        <w:rPr>
          <w:sz w:val="24"/>
        </w:rPr>
        <w:t xml:space="preserve"> Chemistry provides the tools to synthesize novel materials, creating plastics, fertilizers, and alloys that enhance our lives</w:t>
      </w:r>
      <w:r w:rsidR="007E3104">
        <w:rPr>
          <w:sz w:val="24"/>
        </w:rPr>
        <w:t>.</w:t>
      </w:r>
      <w:r>
        <w:rPr>
          <w:sz w:val="24"/>
        </w:rPr>
        <w:t xml:space="preserve"> It plays a crucial role in the development of life-saving drugs and vaccines, combating diseases and alleviating </w:t>
      </w:r>
      <w:r>
        <w:rPr>
          <w:sz w:val="24"/>
        </w:rPr>
        <w:lastRenderedPageBreak/>
        <w:t>suffering</w:t>
      </w:r>
      <w:r w:rsidR="007E3104">
        <w:rPr>
          <w:sz w:val="24"/>
        </w:rPr>
        <w:t>.</w:t>
      </w:r>
      <w:r>
        <w:rPr>
          <w:sz w:val="24"/>
        </w:rPr>
        <w:t xml:space="preserve"> Chemistry is the cornerstone of modern agriculture, providing fertilizers and pesticides to nourish crops and ensure a sustainable food supply</w:t>
      </w:r>
      <w:r w:rsidR="007E3104">
        <w:rPr>
          <w:sz w:val="24"/>
        </w:rPr>
        <w:t>.</w:t>
      </w:r>
      <w:r>
        <w:rPr>
          <w:sz w:val="24"/>
        </w:rPr>
        <w:t xml:space="preserve"> By harnessing the power of chemistry, we can address global challenges, developing innovative solutions for energy production, environmental remediation, and combating climate change</w:t>
      </w:r>
      <w:r w:rsidR="007E3104">
        <w:rPr>
          <w:sz w:val="24"/>
        </w:rPr>
        <w:t>.</w:t>
      </w:r>
      <w:r>
        <w:rPr>
          <w:sz w:val="24"/>
        </w:rPr>
        <w:t xml:space="preserve"> Chemistry is not just a science of facts and formulas; it's a creative, problem-solving discipline that empowers us to shape a better world</w:t>
      </w:r>
      <w:r w:rsidR="007E3104">
        <w:rPr>
          <w:sz w:val="24"/>
        </w:rPr>
        <w:t>.</w:t>
      </w:r>
    </w:p>
    <w:p w:rsidR="00DC5048" w:rsidRDefault="00DC5048"/>
    <w:p w:rsidR="00DC5048" w:rsidRDefault="00A136A2">
      <w:r>
        <w:rPr>
          <w:sz w:val="28"/>
        </w:rPr>
        <w:t>Summary</w:t>
      </w:r>
    </w:p>
    <w:p w:rsidR="00DC5048" w:rsidRDefault="00A136A2">
      <w:r>
        <w:t>In this exploration of chemistry, we embark on a captivating journey, unraveling the secrets of matter, comprehending the intricate dance of atoms and molecules</w:t>
      </w:r>
      <w:r w:rsidR="007E3104">
        <w:t>.</w:t>
      </w:r>
      <w:r>
        <w:t xml:space="preserve"> Chemistry unveils the immense impact of this science on our lives, touching everything from the food we consume to the medicines that heal us</w:t>
      </w:r>
      <w:r w:rsidR="007E3104">
        <w:t>.</w:t>
      </w:r>
      <w:r>
        <w:t xml:space="preserve"> The study of chemistry grants us the profound ability to manipulate matter, facilitating advancements and innovations across various fields</w:t>
      </w:r>
      <w:r w:rsidR="007E3104">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7E3104">
        <w:t>.</w:t>
      </w:r>
    </w:p>
    <w:sectPr w:rsidR="00DC50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187381">
    <w:abstractNumId w:val="8"/>
  </w:num>
  <w:num w:numId="2" w16cid:durableId="730468706">
    <w:abstractNumId w:val="6"/>
  </w:num>
  <w:num w:numId="3" w16cid:durableId="428698449">
    <w:abstractNumId w:val="5"/>
  </w:num>
  <w:num w:numId="4" w16cid:durableId="2100444464">
    <w:abstractNumId w:val="4"/>
  </w:num>
  <w:num w:numId="5" w16cid:durableId="923299091">
    <w:abstractNumId w:val="7"/>
  </w:num>
  <w:num w:numId="6" w16cid:durableId="1895966686">
    <w:abstractNumId w:val="3"/>
  </w:num>
  <w:num w:numId="7" w16cid:durableId="611666185">
    <w:abstractNumId w:val="2"/>
  </w:num>
  <w:num w:numId="8" w16cid:durableId="355351574">
    <w:abstractNumId w:val="1"/>
  </w:num>
  <w:num w:numId="9" w16cid:durableId="20599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104"/>
    <w:rsid w:val="00A136A2"/>
    <w:rsid w:val="00AA1D8D"/>
    <w:rsid w:val="00B47730"/>
    <w:rsid w:val="00CB0664"/>
    <w:rsid w:val="00DC50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