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457" w:rsidRDefault="00DB416A">
      <w:pPr>
        <w:jc w:val="center"/>
      </w:pPr>
      <w:r>
        <w:rPr>
          <w:sz w:val="44"/>
        </w:rPr>
        <w:t>The Enchanting World of Art: An Exploration of Creativity, Appreciation, and Expression</w:t>
      </w:r>
    </w:p>
    <w:p w:rsidR="00D85457" w:rsidRDefault="00DB416A">
      <w:pPr>
        <w:jc w:val="center"/>
      </w:pPr>
      <w:r>
        <w:rPr>
          <w:sz w:val="36"/>
        </w:rPr>
        <w:t>Luna Anette</w:t>
      </w:r>
      <w:r>
        <w:br/>
      </w:r>
      <w:r>
        <w:rPr>
          <w:sz w:val="32"/>
        </w:rPr>
        <w:t>lunaanette@gmail</w:t>
      </w:r>
      <w:r w:rsidR="00531F9F">
        <w:rPr>
          <w:sz w:val="32"/>
        </w:rPr>
        <w:t>.</w:t>
      </w:r>
      <w:r>
        <w:rPr>
          <w:sz w:val="32"/>
        </w:rPr>
        <w:t>com</w:t>
      </w:r>
    </w:p>
    <w:p w:rsidR="00D85457" w:rsidRDefault="00DB416A">
      <w:r>
        <w:rPr>
          <w:sz w:val="24"/>
        </w:rPr>
        <w:t>In the vast landscape of human experience, creativity remains a potent force, shaping our perceptions, enriching our lives, and propelling us forward</w:t>
      </w:r>
      <w:r w:rsidR="00531F9F">
        <w:rPr>
          <w:sz w:val="24"/>
        </w:rPr>
        <w:t>.</w:t>
      </w:r>
      <w:r>
        <w:rPr>
          <w:sz w:val="24"/>
        </w:rPr>
        <w:t xml:space="preserve"> Art, as a manifestation of this boundless creativity, captivates us, prods our intellect, and ignites our emotions</w:t>
      </w:r>
      <w:r w:rsidR="00531F9F">
        <w:rPr>
          <w:sz w:val="24"/>
        </w:rPr>
        <w:t>.</w:t>
      </w:r>
      <w:r>
        <w:rPr>
          <w:sz w:val="24"/>
        </w:rPr>
        <w:t xml:space="preserve"> Through its myriad forms, be it painting, sculpture, music, or dance, art has the power to communicate the ineffable, to transcend boundaries, and to bridge cultures</w:t>
      </w:r>
      <w:r w:rsidR="00531F9F">
        <w:rPr>
          <w:sz w:val="24"/>
        </w:rPr>
        <w:t>.</w:t>
      </w:r>
    </w:p>
    <w:p w:rsidR="00D85457" w:rsidRDefault="00DB416A">
      <w:r>
        <w:rPr>
          <w:sz w:val="24"/>
        </w:rPr>
        <w:t>Like a vibrant tapestry, art holds the threads of our collective memory, weaving together stories, traditions, and aspirations</w:t>
      </w:r>
      <w:r w:rsidR="00531F9F">
        <w:rPr>
          <w:sz w:val="24"/>
        </w:rPr>
        <w:t>.</w:t>
      </w:r>
      <w:r>
        <w:rPr>
          <w:sz w:val="24"/>
        </w:rPr>
        <w:t xml:space="preserve"> Beyond its intrinsic beauty lies its ability to stimulate thought, to provoke introspection, and to question established norms</w:t>
      </w:r>
      <w:r w:rsidR="00531F9F">
        <w:rPr>
          <w:sz w:val="24"/>
        </w:rPr>
        <w:t>.</w:t>
      </w:r>
      <w:r>
        <w:rPr>
          <w:sz w:val="24"/>
        </w:rPr>
        <w:t xml:space="preserve"> Art invites us to engage, to ponder, and to find meaning within its layers</w:t>
      </w:r>
      <w:r w:rsidR="00531F9F">
        <w:rPr>
          <w:sz w:val="24"/>
        </w:rPr>
        <w:t>.</w:t>
      </w:r>
      <w:r>
        <w:rPr>
          <w:sz w:val="24"/>
        </w:rPr>
        <w:t xml:space="preserve"> In this way, it becomes a catalyst for growth, nurturing our intellect and our empathy</w:t>
      </w:r>
      <w:r w:rsidR="00531F9F">
        <w:rPr>
          <w:sz w:val="24"/>
        </w:rPr>
        <w:t>.</w:t>
      </w:r>
    </w:p>
    <w:p w:rsidR="00D85457" w:rsidRDefault="00DB416A">
      <w:r>
        <w:rPr>
          <w:sz w:val="24"/>
        </w:rPr>
        <w:t>Over the ages, countless artists have sought to unravel the enigmas of life, to explore the depths of the human experience through their creations</w:t>
      </w:r>
      <w:r w:rsidR="00531F9F">
        <w:rPr>
          <w:sz w:val="24"/>
        </w:rPr>
        <w:t>.</w:t>
      </w:r>
      <w:r>
        <w:rPr>
          <w:sz w:val="24"/>
        </w:rPr>
        <w:t xml:space="preserve"> Their works have captured the essence of joy and sorrow, love and loss, hope and despair</w:t>
      </w:r>
      <w:r w:rsidR="00531F9F">
        <w:rPr>
          <w:sz w:val="24"/>
        </w:rPr>
        <w:t>.</w:t>
      </w:r>
      <w:r>
        <w:rPr>
          <w:sz w:val="24"/>
        </w:rPr>
        <w:t xml:space="preserve"> Art allows us to glimpse the inner workings of the artist's mind, to share their perceptions, and to experience emotions that might otherwise remain hidden</w:t>
      </w:r>
      <w:r w:rsidR="00531F9F">
        <w:rPr>
          <w:sz w:val="24"/>
        </w:rPr>
        <w:t>.</w:t>
      </w:r>
      <w:r>
        <w:rPr>
          <w:sz w:val="24"/>
        </w:rPr>
        <w:t xml:space="preserve"> Through their art, we gain a deeper understanding of ourselves, of our place in the world, and of the boundless possibilities that lie ahead</w:t>
      </w:r>
      <w:r w:rsidR="00531F9F">
        <w:rPr>
          <w:sz w:val="24"/>
        </w:rPr>
        <w:t>.</w:t>
      </w:r>
    </w:p>
    <w:p w:rsidR="00D85457" w:rsidRDefault="00DB416A">
      <w:r>
        <w:rPr>
          <w:sz w:val="24"/>
        </w:rPr>
        <w:t>Body:</w:t>
      </w:r>
    </w:p>
    <w:p w:rsidR="00D85457" w:rsidRDefault="00DB416A">
      <w:r>
        <w:rPr>
          <w:sz w:val="24"/>
        </w:rPr>
        <w:t>Art is like a symphony, a harmonious blend of colors, textures, sounds, or movements that resonate with our senses</w:t>
      </w:r>
      <w:r w:rsidR="00531F9F">
        <w:rPr>
          <w:sz w:val="24"/>
        </w:rPr>
        <w:t>.</w:t>
      </w:r>
      <w:r>
        <w:rPr>
          <w:sz w:val="24"/>
        </w:rPr>
        <w:t xml:space="preserve"> It dances before our eyes or echoes in our ears, stirring emotions that lie dormant within </w:t>
      </w:r>
      <w:r>
        <w:rPr>
          <w:sz w:val="24"/>
        </w:rPr>
        <w:lastRenderedPageBreak/>
        <w:t>us</w:t>
      </w:r>
      <w:r w:rsidR="00531F9F">
        <w:rPr>
          <w:sz w:val="24"/>
        </w:rPr>
        <w:t>.</w:t>
      </w:r>
      <w:r>
        <w:rPr>
          <w:sz w:val="24"/>
        </w:rPr>
        <w:t xml:space="preserve"> Whether it is a classical painting that evokes awe or a poignant melody that brings tears to our eyes, art has the ability to bypass our rational minds and speak directly to our souls</w:t>
      </w:r>
      <w:r w:rsidR="00531F9F">
        <w:rPr>
          <w:sz w:val="24"/>
        </w:rPr>
        <w:t>.</w:t>
      </w:r>
    </w:p>
    <w:p w:rsidR="00D85457" w:rsidRDefault="00DB416A">
      <w:r>
        <w:rPr>
          <w:sz w:val="24"/>
        </w:rPr>
        <w:t>Art appreciation is an acquired skill, one that requires practice and an openness to new experiences</w:t>
      </w:r>
      <w:r w:rsidR="00531F9F">
        <w:rPr>
          <w:sz w:val="24"/>
        </w:rPr>
        <w:t>.</w:t>
      </w:r>
      <w:r>
        <w:rPr>
          <w:sz w:val="24"/>
        </w:rPr>
        <w:t xml:space="preserve"> By dedicating time to studying various art forms, by immersing ourselves in their beauty and complexity, we cultivate a deeper understanding of the creative process</w:t>
      </w:r>
      <w:r w:rsidR="00531F9F">
        <w:rPr>
          <w:sz w:val="24"/>
        </w:rPr>
        <w:t>.</w:t>
      </w:r>
      <w:r>
        <w:rPr>
          <w:sz w:val="24"/>
        </w:rPr>
        <w:t xml:space="preserve"> We learn to recognize the artist's intent, the techniques employed, and the cultural context in which the work was created</w:t>
      </w:r>
      <w:r w:rsidR="00531F9F">
        <w:rPr>
          <w:sz w:val="24"/>
        </w:rPr>
        <w:t>.</w:t>
      </w:r>
      <w:r>
        <w:rPr>
          <w:sz w:val="24"/>
        </w:rPr>
        <w:t xml:space="preserve"> Appreciation expands our perspectives, allowing us to see the world through different lenses</w:t>
      </w:r>
      <w:r w:rsidR="00531F9F">
        <w:rPr>
          <w:sz w:val="24"/>
        </w:rPr>
        <w:t>.</w:t>
      </w:r>
    </w:p>
    <w:p w:rsidR="00D85457" w:rsidRDefault="00DB416A">
      <w:r>
        <w:rPr>
          <w:sz w:val="24"/>
        </w:rPr>
        <w:t>Through creating our own art, we tap into a wellspring of creativity that is innate to all human beings</w:t>
      </w:r>
      <w:r w:rsidR="00531F9F">
        <w:rPr>
          <w:sz w:val="24"/>
        </w:rPr>
        <w:t>.</w:t>
      </w:r>
      <w:r>
        <w:rPr>
          <w:sz w:val="24"/>
        </w:rPr>
        <w:t xml:space="preserve"> Whether we wield a brush, sculpt with clay, or express ourselves through music or dance, the act of creation is cathartic</w:t>
      </w:r>
      <w:r w:rsidR="00531F9F">
        <w:rPr>
          <w:sz w:val="24"/>
        </w:rPr>
        <w:t>.</w:t>
      </w:r>
      <w:r>
        <w:rPr>
          <w:sz w:val="24"/>
        </w:rPr>
        <w:t xml:space="preserve"> It allows us to externalize our thoughts and emotions, to make sense of our experiences, and to share our unique perspectives with the world</w:t>
      </w:r>
      <w:r w:rsidR="00531F9F">
        <w:rPr>
          <w:sz w:val="24"/>
        </w:rPr>
        <w:t>.</w:t>
      </w:r>
      <w:r>
        <w:rPr>
          <w:sz w:val="24"/>
        </w:rPr>
        <w:t xml:space="preserve"> Creating art is an empowering endeavor that nurtures our self-awareness and fosters a sense of accomplishment</w:t>
      </w:r>
      <w:r w:rsidR="00531F9F">
        <w:rPr>
          <w:sz w:val="24"/>
        </w:rPr>
        <w:t>.</w:t>
      </w:r>
    </w:p>
    <w:p w:rsidR="00D85457" w:rsidRDefault="00D85457"/>
    <w:p w:rsidR="00D85457" w:rsidRDefault="00DB416A">
      <w:r>
        <w:rPr>
          <w:sz w:val="28"/>
        </w:rPr>
        <w:t>Summary</w:t>
      </w:r>
    </w:p>
    <w:p w:rsidR="00D85457" w:rsidRDefault="00DB416A">
      <w:r>
        <w:t>Art is an essential aspect of human existence, encompassing all forms of creative expression</w:t>
      </w:r>
      <w:r w:rsidR="00531F9F">
        <w:t>.</w:t>
      </w:r>
      <w:r>
        <w:t xml:space="preserve"> It engages our senses, stimulates our intellect, and stirs our emotions</w:t>
      </w:r>
      <w:r w:rsidR="00531F9F">
        <w:t>.</w:t>
      </w:r>
      <w:r>
        <w:t xml:space="preserve"> Through art, we connect with our own humanity and gain a deeper understanding of the world around us</w:t>
      </w:r>
      <w:r w:rsidR="00531F9F">
        <w:t>.</w:t>
      </w:r>
      <w:r>
        <w:t xml:space="preserve"> By appreciating and creating art, we enrich our lives and contribute to the collective cultural tapestry</w:t>
      </w:r>
      <w:r w:rsidR="00531F9F">
        <w:t>.</w:t>
      </w:r>
      <w:r>
        <w:t xml:space="preserve"> Art, in its infinite forms, holds the power to inspire, challenge, and transform us, making it a vital and enduring force in human society</w:t>
      </w:r>
      <w:r w:rsidR="00531F9F">
        <w:t>.</w:t>
      </w:r>
    </w:p>
    <w:sectPr w:rsidR="00D854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365821">
    <w:abstractNumId w:val="8"/>
  </w:num>
  <w:num w:numId="2" w16cid:durableId="1733041275">
    <w:abstractNumId w:val="6"/>
  </w:num>
  <w:num w:numId="3" w16cid:durableId="1902056933">
    <w:abstractNumId w:val="5"/>
  </w:num>
  <w:num w:numId="4" w16cid:durableId="1602761590">
    <w:abstractNumId w:val="4"/>
  </w:num>
  <w:num w:numId="5" w16cid:durableId="1247572209">
    <w:abstractNumId w:val="7"/>
  </w:num>
  <w:num w:numId="6" w16cid:durableId="645667765">
    <w:abstractNumId w:val="3"/>
  </w:num>
  <w:num w:numId="7" w16cid:durableId="1553224234">
    <w:abstractNumId w:val="2"/>
  </w:num>
  <w:num w:numId="8" w16cid:durableId="1253396302">
    <w:abstractNumId w:val="1"/>
  </w:num>
  <w:num w:numId="9" w16cid:durableId="93370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F9F"/>
    <w:rsid w:val="00AA1D8D"/>
    <w:rsid w:val="00B47730"/>
    <w:rsid w:val="00CB0664"/>
    <w:rsid w:val="00D85457"/>
    <w:rsid w:val="00DB41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