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3AD" w:rsidRDefault="00D10E55">
      <w:pPr>
        <w:jc w:val="center"/>
      </w:pPr>
      <w:r>
        <w:rPr>
          <w:sz w:val="44"/>
        </w:rPr>
        <w:t>The Wonders of Chemistry: A Journey into the Microscopic Realm</w:t>
      </w:r>
    </w:p>
    <w:p w:rsidR="003313AD" w:rsidRDefault="00D10E55">
      <w:pPr>
        <w:jc w:val="center"/>
      </w:pPr>
      <w:r>
        <w:rPr>
          <w:sz w:val="36"/>
        </w:rPr>
        <w:t>Professor Amelia Stevens</w:t>
      </w:r>
      <w:r>
        <w:br/>
      </w:r>
      <w:r>
        <w:rPr>
          <w:sz w:val="32"/>
        </w:rPr>
        <w:t>astevens@highschool</w:t>
      </w:r>
      <w:r w:rsidR="001F5836">
        <w:rPr>
          <w:sz w:val="32"/>
        </w:rPr>
        <w:t>.</w:t>
      </w:r>
      <w:r>
        <w:rPr>
          <w:sz w:val="32"/>
        </w:rPr>
        <w:t>edu</w:t>
      </w:r>
    </w:p>
    <w:p w:rsidR="003313AD" w:rsidRDefault="00D10E55">
      <w:r>
        <w:rPr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1F5836">
        <w:rPr>
          <w:sz w:val="24"/>
        </w:rPr>
        <w:t>.</w:t>
      </w:r>
      <w:r>
        <w:rPr>
          <w:sz w:val="24"/>
        </w:rPr>
        <w:t xml:space="preserve"> Chemistry unlocks the secrets of matter, enabling us to understand the composition, properties, and changes substances undergo</w:t>
      </w:r>
      <w:r w:rsidR="001F5836">
        <w:rPr>
          <w:sz w:val="24"/>
        </w:rPr>
        <w:t>.</w:t>
      </w:r>
      <w:r>
        <w:rPr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1F5836">
        <w:rPr>
          <w:sz w:val="24"/>
        </w:rPr>
        <w:t>.</w:t>
      </w:r>
    </w:p>
    <w:p w:rsidR="003313AD" w:rsidRDefault="00D10E55">
      <w:r>
        <w:rPr>
          <w:sz w:val="24"/>
        </w:rPr>
        <w:t>Like skilled detectives, chemists unravel the molecular mysteries behind the transformation of substances</w:t>
      </w:r>
      <w:r w:rsidR="001F5836">
        <w:rPr>
          <w:sz w:val="24"/>
        </w:rPr>
        <w:t>.</w:t>
      </w:r>
      <w:r>
        <w:rPr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1F5836">
        <w:rPr>
          <w:sz w:val="24"/>
        </w:rPr>
        <w:t>.</w:t>
      </w:r>
      <w:r>
        <w:rPr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1F5836">
        <w:rPr>
          <w:sz w:val="24"/>
        </w:rPr>
        <w:t>.</w:t>
      </w:r>
    </w:p>
    <w:p w:rsidR="003313AD" w:rsidRDefault="00D10E55">
      <w:r>
        <w:rPr>
          <w:sz w:val="24"/>
        </w:rPr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1F5836">
        <w:rPr>
          <w:sz w:val="24"/>
        </w:rPr>
        <w:t>.</w:t>
      </w:r>
      <w:r>
        <w:rPr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1F5836">
        <w:rPr>
          <w:sz w:val="24"/>
        </w:rPr>
        <w:t>.</w:t>
      </w:r>
      <w:r>
        <w:rPr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1F5836">
        <w:rPr>
          <w:sz w:val="24"/>
        </w:rPr>
        <w:t>.</w:t>
      </w:r>
    </w:p>
    <w:p w:rsidR="003313AD" w:rsidRDefault="003313AD"/>
    <w:p w:rsidR="003313AD" w:rsidRDefault="00D10E55">
      <w:r>
        <w:rPr>
          <w:sz w:val="28"/>
        </w:rPr>
        <w:t>Summary</w:t>
      </w:r>
    </w:p>
    <w:p w:rsidR="003313AD" w:rsidRDefault="00D10E55">
      <w:r>
        <w:lastRenderedPageBreak/>
        <w:t>Chemistry unveils the fundamental principles governing the behavior of matter</w:t>
      </w:r>
      <w:r w:rsidR="001F5836">
        <w:t>.</w:t>
      </w:r>
      <w:r>
        <w:t xml:space="preserve"> Through the careful observation of chemical reactions, scientists unravel the intricate interactions between atoms and molecules</w:t>
      </w:r>
      <w:r w:rsidR="001F5836">
        <w:t>.</w:t>
      </w:r>
      <w:r>
        <w:t xml:space="preserve"> Chemistry offers an invaluable framework for understanding the microscopic world, revealing the mechanisms behind chemical transformations, and inspiring future generations of innovators</w:t>
      </w:r>
      <w:r w:rsidR="001F5836">
        <w:t>.</w:t>
      </w:r>
      <w:r>
        <w:t xml:space="preserve"> It invites us on an exciting adventure of discovery, equipping us with critical thinking skills and a profound appreciation for the molecular world</w:t>
      </w:r>
      <w:r w:rsidR="001F5836">
        <w:t>.</w:t>
      </w:r>
    </w:p>
    <w:sectPr w:rsidR="00331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038236">
    <w:abstractNumId w:val="8"/>
  </w:num>
  <w:num w:numId="2" w16cid:durableId="682362190">
    <w:abstractNumId w:val="6"/>
  </w:num>
  <w:num w:numId="3" w16cid:durableId="1431438215">
    <w:abstractNumId w:val="5"/>
  </w:num>
  <w:num w:numId="4" w16cid:durableId="1433934926">
    <w:abstractNumId w:val="4"/>
  </w:num>
  <w:num w:numId="5" w16cid:durableId="1405882790">
    <w:abstractNumId w:val="7"/>
  </w:num>
  <w:num w:numId="6" w16cid:durableId="118377280">
    <w:abstractNumId w:val="3"/>
  </w:num>
  <w:num w:numId="7" w16cid:durableId="478352506">
    <w:abstractNumId w:val="2"/>
  </w:num>
  <w:num w:numId="8" w16cid:durableId="251863877">
    <w:abstractNumId w:val="1"/>
  </w:num>
  <w:num w:numId="9" w16cid:durableId="93258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836"/>
    <w:rsid w:val="0029639D"/>
    <w:rsid w:val="00326F90"/>
    <w:rsid w:val="003313AD"/>
    <w:rsid w:val="00AA1D8D"/>
    <w:rsid w:val="00B47730"/>
    <w:rsid w:val="00CB0664"/>
    <w:rsid w:val="00D10E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