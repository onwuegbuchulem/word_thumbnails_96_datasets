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3DC" w:rsidRDefault="00246033">
      <w:pPr>
        <w:jc w:val="center"/>
      </w:pPr>
      <w:r>
        <w:rPr>
          <w:sz w:val="44"/>
        </w:rPr>
        <w:t>The Intertwined Dance of Biology: Unveiling the Symphony of Life</w:t>
      </w:r>
    </w:p>
    <w:p w:rsidR="009223DC" w:rsidRDefault="00246033">
      <w:pPr>
        <w:jc w:val="center"/>
      </w:pPr>
      <w:r>
        <w:rPr>
          <w:sz w:val="36"/>
        </w:rPr>
        <w:t>Sophia Thompson</w:t>
      </w:r>
      <w:r>
        <w:br/>
      </w:r>
      <w:r>
        <w:rPr>
          <w:sz w:val="32"/>
        </w:rPr>
        <w:t>thompsonsophia@edumail</w:t>
      </w:r>
      <w:r w:rsidR="00F65908">
        <w:rPr>
          <w:sz w:val="32"/>
        </w:rPr>
        <w:t>.</w:t>
      </w:r>
      <w:r>
        <w:rPr>
          <w:sz w:val="32"/>
        </w:rPr>
        <w:t>org</w:t>
      </w:r>
    </w:p>
    <w:p w:rsidR="009223DC" w:rsidRDefault="00246033">
      <w:r>
        <w:rPr>
          <w:sz w:val="24"/>
        </w:rPr>
        <w:t>Biology, a captivating and multifaceted discipline, unravels the intricate tapestry of life</w:t>
      </w:r>
      <w:r w:rsidR="00F65908">
        <w:rPr>
          <w:sz w:val="24"/>
        </w:rPr>
        <w:t>.</w:t>
      </w:r>
      <w:r>
        <w:rPr>
          <w:sz w:val="24"/>
        </w:rPr>
        <w:t xml:space="preserve"> It orchestrates an awe-inspiring symphony of interconnected systems, where organisms engage in a continuous dance of existence</w:t>
      </w:r>
      <w:r w:rsidR="00F65908">
        <w:rPr>
          <w:sz w:val="24"/>
        </w:rPr>
        <w:t>.</w:t>
      </w:r>
      <w:r>
        <w:rPr>
          <w:sz w:val="24"/>
        </w:rPr>
        <w:t xml:space="preserve"> Like a master conductor, biology harmonizes the delicate balance of cellular processes, genetic inheritance, and adaptation to the ever-changing tapestry of our planet</w:t>
      </w:r>
      <w:r w:rsidR="00F65908">
        <w:rPr>
          <w:sz w:val="24"/>
        </w:rPr>
        <w:t>.</w:t>
      </w:r>
      <w:r>
        <w:rPr>
          <w:sz w:val="24"/>
        </w:rPr>
        <w:t xml:space="preserve"> As we delve into the realm of biology, we embark on a journey to comprehend the very essence of life, exploring its origins, diversity, and the beautiful synergy that binds all living organisms together</w:t>
      </w:r>
      <w:r w:rsidR="00F65908">
        <w:rPr>
          <w:sz w:val="24"/>
        </w:rPr>
        <w:t>.</w:t>
      </w:r>
    </w:p>
    <w:p w:rsidR="009223DC" w:rsidRDefault="00246033">
      <w:r>
        <w:rPr>
          <w:sz w:val="24"/>
        </w:rPr>
        <w:t>In the grand theater of nature, biology unveils the secrets of the microscopic world, revealing intricate symphonies of cellular activity that orchestrate the functions of life</w:t>
      </w:r>
      <w:r w:rsidR="00F65908">
        <w:rPr>
          <w:sz w:val="24"/>
        </w:rPr>
        <w:t>.</w:t>
      </w:r>
      <w:r>
        <w:rPr>
          <w:sz w:val="24"/>
        </w:rPr>
        <w:t xml:space="preserve"> It unravels the mechanisms behind genetic inheritance, showcasing how DNA acts as a symphony conductor, directing the development and characteristics of organisms</w:t>
      </w:r>
      <w:r w:rsidR="00F65908">
        <w:rPr>
          <w:sz w:val="24"/>
        </w:rPr>
        <w:t>.</w:t>
      </w:r>
      <w:r>
        <w:rPr>
          <w:sz w:val="24"/>
        </w:rPr>
        <w:t xml:space="preserve"> Biology elucidates the intricacies of adaptation, a dance of resilience in which organisms harmoniously adapt to their ever-changing environments</w:t>
      </w:r>
      <w:r w:rsidR="00F65908">
        <w:rPr>
          <w:sz w:val="24"/>
        </w:rPr>
        <w:t>.</w:t>
      </w:r>
    </w:p>
    <w:p w:rsidR="009223DC" w:rsidRDefault="00246033">
      <w:r>
        <w:rPr>
          <w:sz w:val="24"/>
        </w:rPr>
        <w:t>Furthermore, biology invites us to contemplate the profound interdependence and unity within the realm of living things</w:t>
      </w:r>
      <w:r w:rsidR="00F65908">
        <w:rPr>
          <w:sz w:val="24"/>
        </w:rPr>
        <w:t>.</w:t>
      </w:r>
      <w:r>
        <w:rPr>
          <w:sz w:val="24"/>
        </w:rPr>
        <w:t xml:space="preserve"> It underscores the delicate equilibrium between organisms and their environments, highlighting the significance of biodiversity and the crucial role it plays in maintaining the health of our planet</w:t>
      </w:r>
      <w:r w:rsidR="00F65908">
        <w:rPr>
          <w:sz w:val="24"/>
        </w:rPr>
        <w:t>.</w:t>
      </w:r>
      <w:r>
        <w:rPr>
          <w:sz w:val="24"/>
        </w:rPr>
        <w:t xml:space="preserve"> By delving deep into the world of biology, we gain a profound understanding of the common threads that intricately connect all life forms, weaving together a magnificent tapestry of diversity and interconnectedness</w:t>
      </w:r>
      <w:r w:rsidR="00F65908">
        <w:rPr>
          <w:sz w:val="24"/>
        </w:rPr>
        <w:t>.</w:t>
      </w:r>
    </w:p>
    <w:p w:rsidR="009223DC" w:rsidRDefault="009223DC"/>
    <w:p w:rsidR="009223DC" w:rsidRDefault="00246033">
      <w:r>
        <w:rPr>
          <w:sz w:val="28"/>
        </w:rPr>
        <w:t>Summary</w:t>
      </w:r>
    </w:p>
    <w:p w:rsidR="009223DC" w:rsidRDefault="00246033">
      <w:r>
        <w:lastRenderedPageBreak/>
        <w:t>Biology is an enchanting symphony of interconnected systems, orchestrating the intricate dance of life</w:t>
      </w:r>
      <w:r w:rsidR="00F65908">
        <w:t>.</w:t>
      </w:r>
      <w:r>
        <w:t xml:space="preserve"> It unveils the mysteries of cellular processes, the symphony of genetic inheritance, and the harmonious adaptation of life to diverse environments</w:t>
      </w:r>
      <w:r w:rsidR="00F65908">
        <w:t>.</w:t>
      </w:r>
      <w:r>
        <w:t xml:space="preserve"> Biology reveals the interdependence of life forms, highlighting the importance of biodiversity, and teaches us the profound unity that exists within the realm of living things</w:t>
      </w:r>
      <w:r w:rsidR="00F65908">
        <w:t>.</w:t>
      </w:r>
      <w:r>
        <w:t xml:space="preserve"> This captivating discipline encourages us to explore the tapestry of life, unraveling its enigmatic mysteries and empowering us with a deeper comprehension of the beautiful symphony of existence</w:t>
      </w:r>
      <w:r w:rsidR="00F65908">
        <w:t>.</w:t>
      </w:r>
    </w:p>
    <w:sectPr w:rsidR="009223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964840">
    <w:abstractNumId w:val="8"/>
  </w:num>
  <w:num w:numId="2" w16cid:durableId="70543678">
    <w:abstractNumId w:val="6"/>
  </w:num>
  <w:num w:numId="3" w16cid:durableId="1441685926">
    <w:abstractNumId w:val="5"/>
  </w:num>
  <w:num w:numId="4" w16cid:durableId="1453481061">
    <w:abstractNumId w:val="4"/>
  </w:num>
  <w:num w:numId="5" w16cid:durableId="1891724668">
    <w:abstractNumId w:val="7"/>
  </w:num>
  <w:num w:numId="6" w16cid:durableId="1378508817">
    <w:abstractNumId w:val="3"/>
  </w:num>
  <w:num w:numId="7" w16cid:durableId="225924010">
    <w:abstractNumId w:val="2"/>
  </w:num>
  <w:num w:numId="8" w16cid:durableId="873427283">
    <w:abstractNumId w:val="1"/>
  </w:num>
  <w:num w:numId="9" w16cid:durableId="81425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033"/>
    <w:rsid w:val="0029639D"/>
    <w:rsid w:val="00326F90"/>
    <w:rsid w:val="009223DC"/>
    <w:rsid w:val="00AA1D8D"/>
    <w:rsid w:val="00B47730"/>
    <w:rsid w:val="00CB0664"/>
    <w:rsid w:val="00F659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2024-02-11T22:27:00Z</dcterms:modified>
  <cp:category/>
</cp:coreProperties>
</file>