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3B1" w:rsidRDefault="006E107C">
      <w:pPr>
        <w:jc w:val="center"/>
      </w:pPr>
      <w:r>
        <w:rPr>
          <w:sz w:val="44"/>
        </w:rPr>
        <w:t>The Allure of Chemistry - Unraveling the Symphony of Molecules</w:t>
      </w:r>
    </w:p>
    <w:p w:rsidR="00C563B1" w:rsidRDefault="006E107C">
      <w:pPr>
        <w:jc w:val="center"/>
      </w:pPr>
      <w:r>
        <w:rPr>
          <w:sz w:val="36"/>
        </w:rPr>
        <w:t>Dr</w:t>
      </w:r>
      <w:r w:rsidR="00B80326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B80326">
        <w:rPr>
          <w:sz w:val="32"/>
        </w:rPr>
        <w:t>.</w:t>
      </w:r>
      <w:r>
        <w:rPr>
          <w:sz w:val="32"/>
        </w:rPr>
        <w:t>com</w:t>
      </w:r>
    </w:p>
    <w:p w:rsidR="00C563B1" w:rsidRDefault="006E107C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B80326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B80326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B80326">
        <w:rPr>
          <w:sz w:val="24"/>
        </w:rPr>
        <w:t>.</w:t>
      </w:r>
    </w:p>
    <w:p w:rsidR="00C563B1" w:rsidRDefault="006E107C">
      <w:r>
        <w:rPr>
          <w:sz w:val="24"/>
        </w:rPr>
        <w:t>As we embark on this chemical expedition, we will uncover the fundamental principles that orchestrate the behavior of matter</w:t>
      </w:r>
      <w:r w:rsidR="00B80326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B80326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B80326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B80326">
        <w:rPr>
          <w:sz w:val="24"/>
        </w:rPr>
        <w:t>.</w:t>
      </w:r>
    </w:p>
    <w:p w:rsidR="00C563B1" w:rsidRDefault="006E107C">
      <w:r>
        <w:rPr>
          <w:sz w:val="24"/>
        </w:rPr>
        <w:t>Furthermore, we will venture into the realm of chemical applications that touch every aspect of our lives</w:t>
      </w:r>
      <w:r w:rsidR="00B80326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B80326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B80326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B80326">
        <w:rPr>
          <w:sz w:val="24"/>
        </w:rPr>
        <w:t>.</w:t>
      </w:r>
    </w:p>
    <w:p w:rsidR="00C563B1" w:rsidRDefault="00C563B1"/>
    <w:p w:rsidR="00C563B1" w:rsidRDefault="006E107C">
      <w:r>
        <w:rPr>
          <w:sz w:val="28"/>
        </w:rPr>
        <w:lastRenderedPageBreak/>
        <w:t>Summary</w:t>
      </w:r>
    </w:p>
    <w:p w:rsidR="00C563B1" w:rsidRDefault="006E107C">
      <w:r>
        <w:t>In this exploration of chemistry, we have delved into the intricate dance of molecules, unveiling the fundamental principles that govern the behavior of matter</w:t>
      </w:r>
      <w:r w:rsidR="00B80326">
        <w:t>.</w:t>
      </w:r>
      <w:r>
        <w:t xml:space="preserve"> We have unraveled the atomic building blocks, explored the forces that bind them together, and witnessed the captivating transformations of substances</w:t>
      </w:r>
      <w:r w:rsidR="00B80326">
        <w:t>.</w:t>
      </w:r>
      <w:r>
        <w:t xml:space="preserve"> Through hands -on experiments and thought -provoking discussions, we have gained insights into the applications of chemistry that touch every aspect of our lives</w:t>
      </w:r>
      <w:r w:rsidR="00B80326">
        <w:t>.</w:t>
      </w:r>
      <w:r>
        <w:t xml:space="preserve"> This journey has illuminated the power of chemistry to shape our world and has instilled a sense of stewardship and responsibility for the environment</w:t>
      </w:r>
      <w:r w:rsidR="00B80326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B80326">
        <w:t>.</w:t>
      </w:r>
    </w:p>
    <w:sectPr w:rsidR="00C56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69265">
    <w:abstractNumId w:val="8"/>
  </w:num>
  <w:num w:numId="2" w16cid:durableId="1206336108">
    <w:abstractNumId w:val="6"/>
  </w:num>
  <w:num w:numId="3" w16cid:durableId="840005460">
    <w:abstractNumId w:val="5"/>
  </w:num>
  <w:num w:numId="4" w16cid:durableId="729495287">
    <w:abstractNumId w:val="4"/>
  </w:num>
  <w:num w:numId="5" w16cid:durableId="1408067807">
    <w:abstractNumId w:val="7"/>
  </w:num>
  <w:num w:numId="6" w16cid:durableId="1106510048">
    <w:abstractNumId w:val="3"/>
  </w:num>
  <w:num w:numId="7" w16cid:durableId="1061366080">
    <w:abstractNumId w:val="2"/>
  </w:num>
  <w:num w:numId="8" w16cid:durableId="2002541848">
    <w:abstractNumId w:val="1"/>
  </w:num>
  <w:num w:numId="9" w16cid:durableId="198943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07C"/>
    <w:rsid w:val="00AA1D8D"/>
    <w:rsid w:val="00B47730"/>
    <w:rsid w:val="00B80326"/>
    <w:rsid w:val="00C563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