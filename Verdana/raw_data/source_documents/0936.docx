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2B7E" w:rsidRDefault="00AC4B11">
      <w:pPr>
        <w:jc w:val="center"/>
      </w:pPr>
      <w:r>
        <w:rPr>
          <w:sz w:val="44"/>
        </w:rPr>
        <w:t>The Wonders of Genetics: Unveiling the Blueprint of Life</w:t>
      </w:r>
    </w:p>
    <w:p w:rsidR="00032B7E" w:rsidRDefault="00AC4B11">
      <w:pPr>
        <w:jc w:val="center"/>
      </w:pPr>
      <w:r>
        <w:rPr>
          <w:sz w:val="36"/>
        </w:rPr>
        <w:t>Dr</w:t>
      </w:r>
      <w:r w:rsidR="00682AB9">
        <w:rPr>
          <w:sz w:val="36"/>
        </w:rPr>
        <w:t>.</w:t>
      </w:r>
      <w:r>
        <w:rPr>
          <w:sz w:val="36"/>
        </w:rPr>
        <w:t xml:space="preserve"> Evelyn Mitchell</w:t>
      </w:r>
      <w:r>
        <w:br/>
      </w:r>
      <w:r>
        <w:rPr>
          <w:sz w:val="32"/>
        </w:rPr>
        <w:t>evelynm43@yahoo</w:t>
      </w:r>
      <w:r w:rsidR="00682AB9">
        <w:rPr>
          <w:sz w:val="32"/>
        </w:rPr>
        <w:t>.</w:t>
      </w:r>
      <w:r>
        <w:rPr>
          <w:sz w:val="32"/>
        </w:rPr>
        <w:t>co</w:t>
      </w:r>
      <w:r w:rsidR="00682AB9">
        <w:rPr>
          <w:sz w:val="32"/>
        </w:rPr>
        <w:t>.</w:t>
      </w:r>
      <w:r>
        <w:rPr>
          <w:sz w:val="32"/>
        </w:rPr>
        <w:t>uk</w:t>
      </w:r>
    </w:p>
    <w:p w:rsidR="00032B7E" w:rsidRDefault="00AC4B11">
      <w:r>
        <w:rPr>
          <w:sz w:val="24"/>
        </w:rPr>
        <w:t>Embark on a voyage through the microscopic realm, where the blueprints of life reside</w:t>
      </w:r>
      <w:r w:rsidR="00682AB9">
        <w:rPr>
          <w:sz w:val="24"/>
        </w:rPr>
        <w:t>.</w:t>
      </w:r>
      <w:r>
        <w:rPr>
          <w:sz w:val="24"/>
        </w:rPr>
        <w:t xml:space="preserve"> In the intricate world of genetics, we hold the key to understanding heredity, variation, and the remarkable complexity of living organisms</w:t>
      </w:r>
      <w:r w:rsidR="00682AB9">
        <w:rPr>
          <w:sz w:val="24"/>
        </w:rPr>
        <w:t>.</w:t>
      </w:r>
      <w:r>
        <w:rPr>
          <w:sz w:val="24"/>
        </w:rPr>
        <w:t xml:space="preserve"> From the smallest bacterium to the grand expanse of the human genome, genetic information orchestrates the symphony of life, shaping our inherited traits and holding the promise of unlocking the enigmas of health and disease</w:t>
      </w:r>
      <w:r w:rsidR="00682AB9">
        <w:rPr>
          <w:sz w:val="24"/>
        </w:rPr>
        <w:t>.</w:t>
      </w:r>
      <w:r>
        <w:rPr>
          <w:sz w:val="24"/>
        </w:rPr>
        <w:t xml:space="preserve"> As we delve into the depths of this microscopic universe, we unravel the threads of life's grand tapestry, revealing the profound impact of genetics on our lives, our health, and our very existence</w:t>
      </w:r>
      <w:r w:rsidR="00682AB9">
        <w:rPr>
          <w:sz w:val="24"/>
        </w:rPr>
        <w:t>.</w:t>
      </w:r>
    </w:p>
    <w:p w:rsidR="00032B7E" w:rsidRDefault="00AC4B11">
      <w:r>
        <w:rPr>
          <w:sz w:val="24"/>
        </w:rPr>
        <w:t>Unraveling Nature's Blueprint:</w:t>
      </w:r>
      <w:r>
        <w:rPr>
          <w:sz w:val="24"/>
        </w:rPr>
        <w:br/>
        <w:t>Unveiling the secrets of genetic inheritance, we discover the remarkable precision of DNA, the molecule that carries the genetic code</w:t>
      </w:r>
      <w:r w:rsidR="00682AB9">
        <w:rPr>
          <w:sz w:val="24"/>
        </w:rPr>
        <w:t>.</w:t>
      </w:r>
      <w:r>
        <w:rPr>
          <w:sz w:val="24"/>
        </w:rPr>
        <w:t xml:space="preserve"> Within the intricate sequences of nucleotides, the building blocks of DNA, lies the blueprint for life, dictating the characteristics and traits that pass from generation to generation</w:t>
      </w:r>
      <w:r w:rsidR="00682AB9">
        <w:rPr>
          <w:sz w:val="24"/>
        </w:rPr>
        <w:t>.</w:t>
      </w:r>
      <w:r>
        <w:rPr>
          <w:sz w:val="24"/>
        </w:rPr>
        <w:t xml:space="preserve"> As we explore the intricate mechanisms of gene expression and regulation, we witness the elegance of biological processes, unraveling the complexities of how genetic information is transformed into the diversity of life's forms</w:t>
      </w:r>
      <w:r w:rsidR="00682AB9">
        <w:rPr>
          <w:sz w:val="24"/>
        </w:rPr>
        <w:t>.</w:t>
      </w:r>
      <w:r>
        <w:rPr>
          <w:sz w:val="24"/>
        </w:rPr>
        <w:t xml:space="preserve"> Through genetic engineering and cutting-edge gene-editing technologies, we glimpse the power and potential of manipulating genetic material, opening up new avenues for treating diseases, improving crop yield, and shaping the future of life on Earth</w:t>
      </w:r>
      <w:r w:rsidR="00682AB9">
        <w:rPr>
          <w:sz w:val="24"/>
        </w:rPr>
        <w:t>.</w:t>
      </w:r>
    </w:p>
    <w:p w:rsidR="00032B7E" w:rsidRDefault="00AC4B11">
      <w:r>
        <w:rPr>
          <w:sz w:val="24"/>
        </w:rPr>
        <w:t>Genetics and the Symphony of Life:</w:t>
      </w:r>
      <w:r>
        <w:rPr>
          <w:sz w:val="24"/>
        </w:rPr>
        <w:br/>
        <w:t>Delving deeper into the realm of genetics, we encounter the intricate connections between genes, environment, and health</w:t>
      </w:r>
      <w:r w:rsidR="00682AB9">
        <w:rPr>
          <w:sz w:val="24"/>
        </w:rPr>
        <w:t>.</w:t>
      </w:r>
      <w:r>
        <w:rPr>
          <w:sz w:val="24"/>
        </w:rPr>
        <w:t xml:space="preserve"> As we investigate the interplay of genetic predispositions and environmental factors, we unravel the complex origins of diseases, unlocking the potential for personalized medicine and targeted therapies</w:t>
      </w:r>
      <w:r w:rsidR="00682AB9">
        <w:rPr>
          <w:sz w:val="24"/>
        </w:rPr>
        <w:t>.</w:t>
      </w:r>
      <w:r>
        <w:rPr>
          <w:sz w:val="24"/>
        </w:rPr>
        <w:t xml:space="preserve"> By </w:t>
      </w:r>
      <w:r>
        <w:rPr>
          <w:sz w:val="24"/>
        </w:rPr>
        <w:lastRenderedPageBreak/>
        <w:t>deciphering the genetic variations that contribute to disease susceptibility, we gain insights into developing preventive measures and more effective treatments</w:t>
      </w:r>
      <w:r w:rsidR="00682AB9">
        <w:rPr>
          <w:sz w:val="24"/>
        </w:rPr>
        <w:t>.</w:t>
      </w:r>
      <w:r>
        <w:rPr>
          <w:sz w:val="24"/>
        </w:rPr>
        <w:t xml:space="preserve"> Moreover, genetics plays a crucial role in understanding human evolution, the diversity of life on Earth, and our place within the vast expanse of the natural world</w:t>
      </w:r>
      <w:r w:rsidR="00682AB9">
        <w:rPr>
          <w:sz w:val="24"/>
        </w:rPr>
        <w:t>.</w:t>
      </w:r>
      <w:r>
        <w:rPr>
          <w:sz w:val="24"/>
        </w:rPr>
        <w:t xml:space="preserve"> Through the lens of genetics, we explore the interconnectedness of all living organisms, revealing the profound unity and interdependence that shape the vibrant tapestry of life</w:t>
      </w:r>
      <w:r w:rsidR="00682AB9">
        <w:rPr>
          <w:sz w:val="24"/>
        </w:rPr>
        <w:t>.</w:t>
      </w:r>
    </w:p>
    <w:p w:rsidR="00032B7E" w:rsidRDefault="00032B7E"/>
    <w:p w:rsidR="00032B7E" w:rsidRDefault="00AC4B11">
      <w:r>
        <w:rPr>
          <w:sz w:val="28"/>
        </w:rPr>
        <w:t>Summary</w:t>
      </w:r>
    </w:p>
    <w:p w:rsidR="00032B7E" w:rsidRDefault="00AC4B11">
      <w:r>
        <w:t>Genetics, the science of heredity and variation, holds the key to understanding the intricacies of life's blueprint</w:t>
      </w:r>
      <w:r w:rsidR="00682AB9">
        <w:t>.</w:t>
      </w:r>
      <w:r>
        <w:t xml:space="preserve"> From the microscopic realm of DNA to the vast symphony of life on Earth, genetic information orchestrates the symphony of life's processes</w:t>
      </w:r>
      <w:r w:rsidR="00682AB9">
        <w:t>.</w:t>
      </w:r>
      <w:r>
        <w:t xml:space="preserve"> As we unravel the secrets of genetic inheritance, gene expression, and the interplay of genes and environment, we gain profound insights into the origins of diseases, the diversity of life, and our place within the natural world</w:t>
      </w:r>
      <w:r w:rsidR="00682AB9">
        <w:t>.</w:t>
      </w:r>
      <w:r>
        <w:t xml:space="preserve"> Guided by the marvels of genetics, we embark on a quest to conquer diseases, improve human health, and unlock the potential for a brighter future, where the enigmatic tapestry of life reveals its hidden harmonies</w:t>
      </w:r>
      <w:r w:rsidR="00682AB9">
        <w:t>.</w:t>
      </w:r>
    </w:p>
    <w:sectPr w:rsidR="00032B7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65142830">
    <w:abstractNumId w:val="8"/>
  </w:num>
  <w:num w:numId="2" w16cid:durableId="774324083">
    <w:abstractNumId w:val="6"/>
  </w:num>
  <w:num w:numId="3" w16cid:durableId="300159322">
    <w:abstractNumId w:val="5"/>
  </w:num>
  <w:num w:numId="4" w16cid:durableId="102501419">
    <w:abstractNumId w:val="4"/>
  </w:num>
  <w:num w:numId="5" w16cid:durableId="1886939742">
    <w:abstractNumId w:val="7"/>
  </w:num>
  <w:num w:numId="6" w16cid:durableId="33308373">
    <w:abstractNumId w:val="3"/>
  </w:num>
  <w:num w:numId="7" w16cid:durableId="1807429544">
    <w:abstractNumId w:val="2"/>
  </w:num>
  <w:num w:numId="8" w16cid:durableId="1186748351">
    <w:abstractNumId w:val="1"/>
  </w:num>
  <w:num w:numId="9" w16cid:durableId="486359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B7E"/>
    <w:rsid w:val="00034616"/>
    <w:rsid w:val="0006063C"/>
    <w:rsid w:val="0015074B"/>
    <w:rsid w:val="0029639D"/>
    <w:rsid w:val="00326F90"/>
    <w:rsid w:val="00682AB9"/>
    <w:rsid w:val="00AA1D8D"/>
    <w:rsid w:val="00AC4B1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3158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2024-02-11T22:31:00Z</dcterms:modified>
  <cp:category/>
</cp:coreProperties>
</file>