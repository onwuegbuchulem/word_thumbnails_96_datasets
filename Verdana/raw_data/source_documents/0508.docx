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2014" w:rsidRDefault="002F65F9">
      <w:pPr>
        <w:jc w:val="center"/>
      </w:pPr>
      <w:r>
        <w:rPr>
          <w:sz w:val="44"/>
        </w:rPr>
        <w:t>Embracing Chemistry: A Journey into the World of Substances</w:t>
      </w:r>
    </w:p>
    <w:p w:rsidR="008E2014" w:rsidRDefault="002F65F9">
      <w:pPr>
        <w:jc w:val="center"/>
      </w:pPr>
      <w:r>
        <w:rPr>
          <w:sz w:val="36"/>
        </w:rPr>
        <w:t>Dr</w:t>
      </w:r>
      <w:r w:rsidR="004E780E">
        <w:rPr>
          <w:sz w:val="36"/>
        </w:rPr>
        <w:t>.</w:t>
      </w:r>
      <w:r>
        <w:rPr>
          <w:sz w:val="36"/>
        </w:rPr>
        <w:t xml:space="preserve"> Alice Watson</w:t>
      </w:r>
      <w:r>
        <w:br/>
      </w:r>
      <w:r>
        <w:rPr>
          <w:sz w:val="32"/>
        </w:rPr>
        <w:t>alice</w:t>
      </w:r>
      <w:r w:rsidR="004E780E">
        <w:rPr>
          <w:sz w:val="32"/>
        </w:rPr>
        <w:t>.</w:t>
      </w:r>
      <w:r>
        <w:rPr>
          <w:sz w:val="32"/>
        </w:rPr>
        <w:t>watson@eduhigh</w:t>
      </w:r>
      <w:r w:rsidR="004E780E">
        <w:rPr>
          <w:sz w:val="32"/>
        </w:rPr>
        <w:t>.</w:t>
      </w:r>
      <w:r>
        <w:rPr>
          <w:sz w:val="32"/>
        </w:rPr>
        <w:t>org</w:t>
      </w:r>
    </w:p>
    <w:p w:rsidR="008E2014" w:rsidRDefault="002F65F9">
      <w:r>
        <w:rPr>
          <w:sz w:val="24"/>
        </w:rPr>
        <w:t>Chemistry, the study of matter and its transformations, provides a profound understanding of the world around us</w:t>
      </w:r>
      <w:r w:rsidR="004E780E">
        <w:rPr>
          <w:sz w:val="24"/>
        </w:rPr>
        <w:t>.</w:t>
      </w:r>
      <w:r>
        <w:rPr>
          <w:sz w:val="24"/>
        </w:rPr>
        <w:t xml:space="preserve"> It is a fascinating realm where the interplay of atoms, molecules, and compounds unveil secrets hidden in the intricate interactions of substances</w:t>
      </w:r>
      <w:r w:rsidR="004E780E">
        <w:rPr>
          <w:sz w:val="24"/>
        </w:rPr>
        <w:t>.</w:t>
      </w:r>
      <w:r>
        <w:rPr>
          <w:sz w:val="24"/>
        </w:rPr>
        <w:t xml:space="preserve"> From the air we breathe to the food we consume, chemistry underpins the very essence of life</w:t>
      </w:r>
      <w:r w:rsidR="004E780E">
        <w:rPr>
          <w:sz w:val="24"/>
        </w:rPr>
        <w:t>.</w:t>
      </w:r>
      <w:r>
        <w:rPr>
          <w:sz w:val="24"/>
        </w:rPr>
        <w:t xml:space="preserve"> This essay embarks on a concise exploration of some key concepts of chemistry, delving into its significance and impact on our daily lives, industries, and scientific discoveries</w:t>
      </w:r>
      <w:r w:rsidR="004E780E">
        <w:rPr>
          <w:sz w:val="24"/>
        </w:rPr>
        <w:t>.</w:t>
      </w:r>
    </w:p>
    <w:p w:rsidR="008E2014" w:rsidRDefault="002F65F9">
      <w:r>
        <w:rPr>
          <w:sz w:val="24"/>
        </w:rPr>
        <w:t>As we delve into the captivating world of chemistry, we encounter fundamental concepts such as the periodic table, which serves as a guidebook to the elements that make up all matter</w:t>
      </w:r>
      <w:r w:rsidR="004E780E">
        <w:rPr>
          <w:sz w:val="24"/>
        </w:rPr>
        <w:t>.</w:t>
      </w:r>
      <w:r>
        <w:rPr>
          <w:sz w:val="24"/>
        </w:rPr>
        <w:t xml:space="preserve"> The properties and interactions of these elements dictate the behaviors, characteristics, and reactions of substances</w:t>
      </w:r>
      <w:r w:rsidR="004E780E">
        <w:rPr>
          <w:sz w:val="24"/>
        </w:rPr>
        <w:t>.</w:t>
      </w:r>
      <w:r>
        <w:rPr>
          <w:sz w:val="24"/>
        </w:rPr>
        <w:t xml:space="preserve"> Moreover, we discover the intriguing concept of chemical reactions, where substances undergo transformations, creating new compounds with properties distinct from their constituents</w:t>
      </w:r>
      <w:r w:rsidR="004E780E">
        <w:rPr>
          <w:sz w:val="24"/>
        </w:rPr>
        <w:t>.</w:t>
      </w:r>
      <w:r>
        <w:rPr>
          <w:sz w:val="24"/>
        </w:rPr>
        <w:t xml:space="preserve"> These reactions form the basis of countless processes, from industrial manufacturing to biological functions, illustrating the dynamic and transformative nature of chemistry</w:t>
      </w:r>
      <w:r w:rsidR="004E780E">
        <w:rPr>
          <w:sz w:val="24"/>
        </w:rPr>
        <w:t>.</w:t>
      </w:r>
    </w:p>
    <w:p w:rsidR="008E2014" w:rsidRDefault="002F65F9">
      <w:r>
        <w:rPr>
          <w:sz w:val="24"/>
        </w:rPr>
        <w:t>Our exploration of chemistry would be incomplete without acknowledging its interconnectedness with other scientific disciplines</w:t>
      </w:r>
      <w:r w:rsidR="004E780E">
        <w:rPr>
          <w:sz w:val="24"/>
        </w:rPr>
        <w:t>.</w:t>
      </w:r>
      <w:r>
        <w:rPr>
          <w:sz w:val="24"/>
        </w:rPr>
        <w:t xml:space="preserve"> Biology relies heavily on chemistry to comprehend the intricate workings of living organisms, from the reactions within cells to the ecosystems that sustain life</w:t>
      </w:r>
      <w:r w:rsidR="004E780E">
        <w:rPr>
          <w:sz w:val="24"/>
        </w:rPr>
        <w:t>.</w:t>
      </w:r>
      <w:r>
        <w:rPr>
          <w:sz w:val="24"/>
        </w:rPr>
        <w:t xml:space="preserve"> Medicine benefits from chemistry's contributions to drug discovery and development, leading to treatments that heal, alleviate pain, and ultimately enhance the quality of life</w:t>
      </w:r>
      <w:r w:rsidR="004E780E">
        <w:rPr>
          <w:sz w:val="24"/>
        </w:rPr>
        <w:t>.</w:t>
      </w:r>
      <w:r>
        <w:rPr>
          <w:sz w:val="24"/>
        </w:rPr>
        <w:t xml:space="preserve"> Meanwhile, chemistry's role in materials science fuels innovation in industries such as electronics, energy, and manufacturing, propelling technological advancements that shape our modern world</w:t>
      </w:r>
      <w:r w:rsidR="004E780E">
        <w:rPr>
          <w:sz w:val="24"/>
        </w:rPr>
        <w:t>.</w:t>
      </w:r>
    </w:p>
    <w:p w:rsidR="008E2014" w:rsidRDefault="002F65F9">
      <w:r>
        <w:rPr>
          <w:sz w:val="24"/>
        </w:rPr>
        <w:lastRenderedPageBreak/>
        <w:t>Introduction Continued:</w:t>
      </w:r>
    </w:p>
    <w:p w:rsidR="008E2014" w:rsidRDefault="002F65F9">
      <w:r>
        <w:rPr>
          <w:sz w:val="24"/>
        </w:rPr>
        <w:t>The versatility and multifaceted nature of chemistry make it indispensable to various fields, including food science, environmental science, and forensic science</w:t>
      </w:r>
      <w:r w:rsidR="004E780E">
        <w:rPr>
          <w:sz w:val="24"/>
        </w:rPr>
        <w:t>.</w:t>
      </w:r>
      <w:r>
        <w:rPr>
          <w:sz w:val="24"/>
        </w:rPr>
        <w:t xml:space="preserve"> Food chemists ensure the safety and nutritional integrity of our edibles, diligently monitoring for contaminants, adulterants, and nutrient levels</w:t>
      </w:r>
      <w:r w:rsidR="004E780E">
        <w:rPr>
          <w:sz w:val="24"/>
        </w:rPr>
        <w:t>.</w:t>
      </w:r>
      <w:r>
        <w:rPr>
          <w:sz w:val="24"/>
        </w:rPr>
        <w:t xml:space="preserve"> Environmental chemists address pressing issues such as pollution, climate change, and water quality, developing innovative solutions to protect and sustain the delicate balance of our planet</w:t>
      </w:r>
      <w:r w:rsidR="004E780E">
        <w:rPr>
          <w:sz w:val="24"/>
        </w:rPr>
        <w:t>.</w:t>
      </w:r>
      <w:r>
        <w:rPr>
          <w:sz w:val="24"/>
        </w:rPr>
        <w:t xml:space="preserve"> Forensic chemists work tirelessly to analyze evidence, aiding in criminal investigations and legal proceedings by harnessing chemistry's tools to extract crucial information from trace materials</w:t>
      </w:r>
      <w:r w:rsidR="004E780E">
        <w:rPr>
          <w:sz w:val="24"/>
        </w:rPr>
        <w:t>.</w:t>
      </w:r>
    </w:p>
    <w:p w:rsidR="008E2014" w:rsidRDefault="002F65F9">
      <w:r>
        <w:rPr>
          <w:sz w:val="24"/>
        </w:rPr>
        <w:t>Chemistry's implications extend beyond the laboratory; it touches our lives in unexpected ways</w:t>
      </w:r>
      <w:r w:rsidR="004E780E">
        <w:rPr>
          <w:sz w:val="24"/>
        </w:rPr>
        <w:t>.</w:t>
      </w:r>
      <w:r>
        <w:rPr>
          <w:sz w:val="24"/>
        </w:rPr>
        <w:t xml:space="preserve"> The products we use - from medicines and cosmetics to cleaning agents and fertilizers - owe their existence to the expertise of chemists</w:t>
      </w:r>
      <w:r w:rsidR="004E780E">
        <w:rPr>
          <w:sz w:val="24"/>
        </w:rPr>
        <w:t>.</w:t>
      </w:r>
      <w:r>
        <w:rPr>
          <w:sz w:val="24"/>
        </w:rPr>
        <w:t xml:space="preserve"> The clothes we wear, the devices we rely on, and even the construction materials that shape our homes are all indebted to chemical processes</w:t>
      </w:r>
      <w:r w:rsidR="004E780E">
        <w:rPr>
          <w:sz w:val="24"/>
        </w:rPr>
        <w:t>.</w:t>
      </w:r>
      <w:r>
        <w:rPr>
          <w:sz w:val="24"/>
        </w:rPr>
        <w:t xml:space="preserve"> The study of chemistry, therefore, enables us to appreciate the depth and breadth of its applications, illuminating the profound impact it has on our daily lives, economies, and our collective future</w:t>
      </w:r>
      <w:r w:rsidR="004E780E">
        <w:rPr>
          <w:sz w:val="24"/>
        </w:rPr>
        <w:t>.</w:t>
      </w:r>
    </w:p>
    <w:p w:rsidR="008E2014" w:rsidRDefault="002F65F9">
      <w:r>
        <w:rPr>
          <w:sz w:val="24"/>
        </w:rPr>
        <w:t>Introduction Continued:</w:t>
      </w:r>
    </w:p>
    <w:p w:rsidR="008E2014" w:rsidRDefault="002F65F9">
      <w:r>
        <w:rPr>
          <w:sz w:val="24"/>
        </w:rPr>
        <w:t>Chemistry's rich history is adorned with groundbreaking discoveries and exemplary minds that have shaped our understanding of the natural world</w:t>
      </w:r>
      <w:r w:rsidR="004E780E">
        <w:rPr>
          <w:sz w:val="24"/>
        </w:rPr>
        <w:t>.</w:t>
      </w:r>
      <w:r>
        <w:rPr>
          <w:sz w:val="24"/>
        </w:rPr>
        <w:t xml:space="preserve"> From the pioneering works of alchemists, who endeavored to turn base metals into gold, to the groundbreaking contributions of Marie Curie, the first woman to win a Nobel Prize and the sole person to win Nobel Prizes in two different scientific fields, chemistry has consistently pushed the boundaries of human knowledge</w:t>
      </w:r>
      <w:r w:rsidR="004E780E">
        <w:rPr>
          <w:sz w:val="24"/>
        </w:rPr>
        <w:t>.</w:t>
      </w:r>
      <w:r>
        <w:rPr>
          <w:sz w:val="24"/>
        </w:rPr>
        <w:t xml:space="preserve"> The development of the periodic table by Dmitri Mendeleev in the 19th century revolutionized chemistry, providing a systematic framework to classify and comprehend the properties of elements</w:t>
      </w:r>
      <w:r w:rsidR="004E780E">
        <w:rPr>
          <w:sz w:val="24"/>
        </w:rPr>
        <w:t>.</w:t>
      </w:r>
      <w:r>
        <w:rPr>
          <w:sz w:val="24"/>
        </w:rPr>
        <w:t xml:space="preserve"> Moreover, the identification of chemical compounds and their reactions has led to the creation of new materials and pharmaceuticals, catalyzing industrial growth and advancing medical care</w:t>
      </w:r>
      <w:r w:rsidR="004E780E">
        <w:rPr>
          <w:sz w:val="24"/>
        </w:rPr>
        <w:t>.</w:t>
      </w:r>
    </w:p>
    <w:p w:rsidR="008E2014" w:rsidRDefault="008E2014"/>
    <w:p w:rsidR="008E2014" w:rsidRDefault="002F65F9">
      <w:r>
        <w:rPr>
          <w:sz w:val="28"/>
        </w:rPr>
        <w:t>Summary</w:t>
      </w:r>
    </w:p>
    <w:p w:rsidR="008E2014" w:rsidRDefault="002F65F9">
      <w:r>
        <w:t>Our exploration of chemistry unveiled its multidisciplinary essence, demonstrating its profound impact on fields ranging from medicine and biology to materials science and forensic science</w:t>
      </w:r>
      <w:r w:rsidR="004E780E">
        <w:t>.</w:t>
      </w:r>
      <w:r>
        <w:t xml:space="preserve"> The study of chemistry not only provides a deep understanding of the composition and behavior of matter but also empowers us to harness its potential for the benefit of society</w:t>
      </w:r>
      <w:r w:rsidR="004E780E">
        <w:t>.</w:t>
      </w:r>
      <w:r>
        <w:t xml:space="preserve"> From unraveling the secrets of drug interactions to unlocking the intricacies of DNA, chemistry plays a pivotal role in shaping our world and addressing global challenges</w:t>
      </w:r>
      <w:r w:rsidR="004E780E">
        <w:t>.</w:t>
      </w:r>
      <w:r>
        <w:t xml:space="preserve"> By fostering innovation and igniting discovery, chemistry continues to shape the future, offering boundless opportunities for exploration and the betterment of humanity</w:t>
      </w:r>
      <w:r w:rsidR="004E780E">
        <w:t>.</w:t>
      </w:r>
    </w:p>
    <w:sectPr w:rsidR="008E20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4764973">
    <w:abstractNumId w:val="8"/>
  </w:num>
  <w:num w:numId="2" w16cid:durableId="228079138">
    <w:abstractNumId w:val="6"/>
  </w:num>
  <w:num w:numId="3" w16cid:durableId="1453745759">
    <w:abstractNumId w:val="5"/>
  </w:num>
  <w:num w:numId="4" w16cid:durableId="1243567972">
    <w:abstractNumId w:val="4"/>
  </w:num>
  <w:num w:numId="5" w16cid:durableId="1863592710">
    <w:abstractNumId w:val="7"/>
  </w:num>
  <w:num w:numId="6" w16cid:durableId="1511337728">
    <w:abstractNumId w:val="3"/>
  </w:num>
  <w:num w:numId="7" w16cid:durableId="1444030198">
    <w:abstractNumId w:val="2"/>
  </w:num>
  <w:num w:numId="8" w16cid:durableId="468598978">
    <w:abstractNumId w:val="1"/>
  </w:num>
  <w:num w:numId="9" w16cid:durableId="119966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5F9"/>
    <w:rsid w:val="00326F90"/>
    <w:rsid w:val="004E780E"/>
    <w:rsid w:val="008E20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