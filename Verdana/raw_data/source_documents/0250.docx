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4F4E" w:rsidRDefault="00084A00">
      <w:pPr>
        <w:jc w:val="center"/>
      </w:pPr>
      <w:r>
        <w:rPr>
          <w:sz w:val="44"/>
        </w:rPr>
        <w:t>Democracy: A Journey Through the Evolution of Power Dynamics</w:t>
      </w:r>
    </w:p>
    <w:p w:rsidR="00E54F4E" w:rsidRDefault="00084A00">
      <w:pPr>
        <w:jc w:val="center"/>
      </w:pPr>
      <w:r>
        <w:rPr>
          <w:sz w:val="36"/>
        </w:rPr>
        <w:t>Riley Mitchell</w:t>
      </w:r>
      <w:r>
        <w:br/>
      </w:r>
      <w:r>
        <w:rPr>
          <w:sz w:val="32"/>
        </w:rPr>
        <w:t>rileymitchell1342@mail</w:t>
      </w:r>
      <w:r w:rsidR="007D39FF">
        <w:rPr>
          <w:sz w:val="32"/>
        </w:rPr>
        <w:t>.</w:t>
      </w:r>
      <w:r>
        <w:rPr>
          <w:sz w:val="32"/>
        </w:rPr>
        <w:t>com</w:t>
      </w:r>
    </w:p>
    <w:p w:rsidR="00E54F4E" w:rsidRDefault="00084A00">
      <w:r>
        <w:rPr>
          <w:sz w:val="24"/>
        </w:rPr>
        <w:t>Democracy, a multifaceted concept, embodies the idea of governance through the collective will of citizens</w:t>
      </w:r>
      <w:r w:rsidR="007D39FF">
        <w:rPr>
          <w:sz w:val="24"/>
        </w:rPr>
        <w:t>.</w:t>
      </w:r>
      <w:r>
        <w:rPr>
          <w:sz w:val="24"/>
        </w:rPr>
        <w:t xml:space="preserve"> Its intricate mechanics, however, conceal a profound truth: the shifting dynamics of power</w:t>
      </w:r>
      <w:r w:rsidR="007D39FF">
        <w:rPr>
          <w:sz w:val="24"/>
        </w:rPr>
        <w:t>.</w:t>
      </w:r>
      <w:r>
        <w:rPr>
          <w:sz w:val="24"/>
        </w:rPr>
        <w:t xml:space="preserve"> Throughout history, societies have embarked on a continuous quest to shape this power structure, wrestling with questions of representation, liberty, and equality</w:t>
      </w:r>
      <w:r w:rsidR="007D39FF">
        <w:rPr>
          <w:sz w:val="24"/>
        </w:rPr>
        <w:t>.</w:t>
      </w:r>
      <w:r>
        <w:rPr>
          <w:sz w:val="24"/>
        </w:rPr>
        <w:t xml:space="preserve"> It is in this pursuit that the evolution of democracy unfolds as a tale of struggle, sacrifice, and resilience</w:t>
      </w:r>
      <w:r w:rsidR="007D39FF">
        <w:rPr>
          <w:sz w:val="24"/>
        </w:rPr>
        <w:t>.</w:t>
      </w:r>
    </w:p>
    <w:p w:rsidR="00E54F4E" w:rsidRDefault="00084A00">
      <w:r>
        <w:rPr>
          <w:sz w:val="24"/>
        </w:rPr>
        <w:t>In ancient Athenian society, democracy took root as a revolutionary form of government</w:t>
      </w:r>
      <w:r w:rsidR="007D39FF">
        <w:rPr>
          <w:sz w:val="24"/>
        </w:rPr>
        <w:t>.</w:t>
      </w:r>
      <w:r>
        <w:rPr>
          <w:sz w:val="24"/>
        </w:rPr>
        <w:t xml:space="preserve"> Direct participation enabled citizens to engage in public discourse, decide laws, and hold leaders accountable</w:t>
      </w:r>
      <w:r w:rsidR="007D39FF">
        <w:rPr>
          <w:sz w:val="24"/>
        </w:rPr>
        <w:t>.</w:t>
      </w:r>
      <w:r>
        <w:rPr>
          <w:sz w:val="24"/>
        </w:rPr>
        <w:t xml:space="preserve"> Yet, this inclusion excluded significant portions of the population, such as women and slaves, revealing the limits of early democratic models</w:t>
      </w:r>
      <w:r w:rsidR="007D39FF">
        <w:rPr>
          <w:sz w:val="24"/>
        </w:rPr>
        <w:t>.</w:t>
      </w:r>
      <w:r>
        <w:rPr>
          <w:sz w:val="24"/>
        </w:rPr>
        <w:t xml:space="preserve"> It was later in the Roman Republic that representative democracy emerged, introducing a system where elected officials acted on behalf of the citizenry</w:t>
      </w:r>
      <w:r w:rsidR="007D39FF">
        <w:rPr>
          <w:sz w:val="24"/>
        </w:rPr>
        <w:t>.</w:t>
      </w:r>
      <w:r>
        <w:rPr>
          <w:sz w:val="24"/>
        </w:rPr>
        <w:t xml:space="preserve"> However, the struggle for voting rights, class disparities, and the eventual decline of the republic highlighted the ongoing challenges in balancing power and representation</w:t>
      </w:r>
      <w:r w:rsidR="007D39FF">
        <w:rPr>
          <w:sz w:val="24"/>
        </w:rPr>
        <w:t>.</w:t>
      </w:r>
    </w:p>
    <w:p w:rsidR="00E54F4E" w:rsidRDefault="00084A00">
      <w:r>
        <w:rPr>
          <w:sz w:val="24"/>
        </w:rPr>
        <w:t>The Enlightenment era brought forth new perspectives on the nature of democracy</w:t>
      </w:r>
      <w:r w:rsidR="007D39FF">
        <w:rPr>
          <w:sz w:val="24"/>
        </w:rPr>
        <w:t>.</w:t>
      </w:r>
      <w:r>
        <w:rPr>
          <w:sz w:val="24"/>
        </w:rPr>
        <w:t xml:space="preserve"> Philosophers like Rousseau and Locke emphasized the inherent rights of individuals and the importance of consent in governance</w:t>
      </w:r>
      <w:r w:rsidR="007D39FF">
        <w:rPr>
          <w:sz w:val="24"/>
        </w:rPr>
        <w:t>.</w:t>
      </w:r>
      <w:r>
        <w:rPr>
          <w:sz w:val="24"/>
        </w:rPr>
        <w:t xml:space="preserve"> These ideas laid the foundation for modern democratic principles, including universal suffrage, civil liberties, and the separation of powers</w:t>
      </w:r>
      <w:r w:rsidR="007D39FF">
        <w:rPr>
          <w:sz w:val="24"/>
        </w:rPr>
        <w:t>.</w:t>
      </w:r>
      <w:r>
        <w:rPr>
          <w:sz w:val="24"/>
        </w:rPr>
        <w:t xml:space="preserve"> However, the struggle for equality and inclusion persisted as marginalized groups continued to fight for their voices to be heard</w:t>
      </w:r>
      <w:r w:rsidR="007D39FF">
        <w:rPr>
          <w:sz w:val="24"/>
        </w:rPr>
        <w:t>.</w:t>
      </w:r>
      <w:r>
        <w:rPr>
          <w:sz w:val="24"/>
        </w:rPr>
        <w:t xml:space="preserve"> Despite these challenges, the 20th century witnessed significant strides, with the expansion of voting rights, the decolonization of African and Asian nations, and the rise of civil rights movements</w:t>
      </w:r>
      <w:r w:rsidR="007D39FF">
        <w:rPr>
          <w:sz w:val="24"/>
        </w:rPr>
        <w:t>.</w:t>
      </w:r>
    </w:p>
    <w:p w:rsidR="00E54F4E" w:rsidRDefault="00E54F4E"/>
    <w:p w:rsidR="00E54F4E" w:rsidRDefault="00084A00">
      <w:r>
        <w:rPr>
          <w:sz w:val="28"/>
        </w:rPr>
        <w:t>Summary</w:t>
      </w:r>
    </w:p>
    <w:p w:rsidR="00E54F4E" w:rsidRDefault="00084A00">
      <w:r>
        <w:t>The evolution of democracy is a testament to humanity's unwavering pursuit of a just and equitable society</w:t>
      </w:r>
      <w:r w:rsidR="007D39FF">
        <w:t>.</w:t>
      </w:r>
      <w:r>
        <w:t xml:space="preserve"> From the direct democracy of ancient Athens to the representative democracies of today, the concept of citizen-led governance has undergone profound transformations</w:t>
      </w:r>
      <w:r w:rsidR="007D39FF">
        <w:t>.</w:t>
      </w:r>
      <w:r>
        <w:t xml:space="preserve"> The ongoing struggle for inclusion, equality, and accountability reveals the complexities of wielding power and the resilience of those who seek to shape it</w:t>
      </w:r>
      <w:r w:rsidR="007D39FF">
        <w:t>.</w:t>
      </w:r>
      <w:r>
        <w:t xml:space="preserve"> Democracy stands as an ever-evolving ideal, constantly adapting to the challenges of new generations, serving as a beacon of hope and a guiding force in the quest for a better world</w:t>
      </w:r>
      <w:r w:rsidR="007D39FF">
        <w:t>.</w:t>
      </w:r>
    </w:p>
    <w:sectPr w:rsidR="00E54F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5570478">
    <w:abstractNumId w:val="8"/>
  </w:num>
  <w:num w:numId="2" w16cid:durableId="1895458627">
    <w:abstractNumId w:val="6"/>
  </w:num>
  <w:num w:numId="3" w16cid:durableId="2005090717">
    <w:abstractNumId w:val="5"/>
  </w:num>
  <w:num w:numId="4" w16cid:durableId="1706100490">
    <w:abstractNumId w:val="4"/>
  </w:num>
  <w:num w:numId="5" w16cid:durableId="720206534">
    <w:abstractNumId w:val="7"/>
  </w:num>
  <w:num w:numId="6" w16cid:durableId="1640762553">
    <w:abstractNumId w:val="3"/>
  </w:num>
  <w:num w:numId="7" w16cid:durableId="2016298464">
    <w:abstractNumId w:val="2"/>
  </w:num>
  <w:num w:numId="8" w16cid:durableId="196285857">
    <w:abstractNumId w:val="1"/>
  </w:num>
  <w:num w:numId="9" w16cid:durableId="61775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4A00"/>
    <w:rsid w:val="0015074B"/>
    <w:rsid w:val="0029639D"/>
    <w:rsid w:val="00326F90"/>
    <w:rsid w:val="007D39FF"/>
    <w:rsid w:val="00AA1D8D"/>
    <w:rsid w:val="00B47730"/>
    <w:rsid w:val="00CB0664"/>
    <w:rsid w:val="00E54F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2024-02-11T22:18:00Z</dcterms:modified>
  <cp:category/>
</cp:coreProperties>
</file>