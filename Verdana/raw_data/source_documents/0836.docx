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4A9A" w:rsidRDefault="006238EE">
      <w:pPr>
        <w:jc w:val="center"/>
      </w:pPr>
      <w:r>
        <w:rPr>
          <w:sz w:val="44"/>
        </w:rPr>
        <w:t>Embracing the Complexity: A Journey Through the Intricacies of Biology</w:t>
      </w:r>
    </w:p>
    <w:p w:rsidR="00464A9A" w:rsidRDefault="006238EE">
      <w:pPr>
        <w:jc w:val="center"/>
      </w:pPr>
      <w:r>
        <w:rPr>
          <w:sz w:val="36"/>
        </w:rPr>
        <w:t>Professor Isabella Carter</w:t>
      </w:r>
      <w:r>
        <w:br/>
      </w:r>
      <w:r>
        <w:rPr>
          <w:sz w:val="32"/>
        </w:rPr>
        <w:t>Prof</w:t>
      </w:r>
      <w:r w:rsidR="00CD227A">
        <w:rPr>
          <w:sz w:val="32"/>
        </w:rPr>
        <w:t>.</w:t>
      </w:r>
      <w:r>
        <w:rPr>
          <w:sz w:val="32"/>
        </w:rPr>
        <w:t>Isabella79@scienceacademy</w:t>
      </w:r>
      <w:r w:rsidR="00CD227A">
        <w:rPr>
          <w:sz w:val="32"/>
        </w:rPr>
        <w:t>.</w:t>
      </w:r>
      <w:r>
        <w:rPr>
          <w:sz w:val="32"/>
        </w:rPr>
        <w:t>edu</w:t>
      </w:r>
    </w:p>
    <w:p w:rsidR="00464A9A" w:rsidRDefault="006238EE">
      <w:r>
        <w:rPr>
          <w:sz w:val="24"/>
        </w:rPr>
        <w:t>Biology, the study of life and its diverse complexities, engages us in a profound exploration of the natural world</w:t>
      </w:r>
      <w:r w:rsidR="00CD227A">
        <w:rPr>
          <w:sz w:val="24"/>
        </w:rPr>
        <w:t>.</w:t>
      </w:r>
      <w:r>
        <w:rPr>
          <w:sz w:val="24"/>
        </w:rPr>
        <w:t xml:space="preserve"> From the tiniest microorganisms to the vast ecosystems that intertwine, biology reveals a tapestry of interconnected systems, each contributing to the symphony of life</w:t>
      </w:r>
      <w:r w:rsidR="00CD227A">
        <w:rPr>
          <w:sz w:val="24"/>
        </w:rPr>
        <w:t>.</w:t>
      </w:r>
      <w:r>
        <w:rPr>
          <w:sz w:val="24"/>
        </w:rPr>
        <w:t xml:space="preserve"> Through the examination of cells, organisms, and their interactions, biology unlocks the secrets of adaptation, evolution, and the remarkable resilience of life</w:t>
      </w:r>
      <w:r w:rsidR="00CD227A">
        <w:rPr>
          <w:sz w:val="24"/>
        </w:rPr>
        <w:t>.</w:t>
      </w:r>
    </w:p>
    <w:p w:rsidR="00464A9A" w:rsidRDefault="006238EE">
      <w:r>
        <w:rPr>
          <w:sz w:val="24"/>
        </w:rPr>
        <w:t>As we delve into the microscopic realm, we unravel the intricate machinery within cells, exploring the processes that govern their function and division</w:t>
      </w:r>
      <w:r w:rsidR="00CD227A">
        <w:rPr>
          <w:sz w:val="24"/>
        </w:rPr>
        <w:t>.</w:t>
      </w:r>
      <w:r>
        <w:rPr>
          <w:sz w:val="24"/>
        </w:rPr>
        <w:t xml:space="preserve"> We uncover the role of DNA as the blueprint of life, carrying the genetic code that shapes inherited traits</w:t>
      </w:r>
      <w:r w:rsidR="00CD227A">
        <w:rPr>
          <w:sz w:val="24"/>
        </w:rPr>
        <w:t>.</w:t>
      </w:r>
      <w:r>
        <w:rPr>
          <w:sz w:val="24"/>
        </w:rPr>
        <w:t xml:space="preserve"> The journey continues to the study of organisms, revealing their incredible diversity, from single-celled organisms to the astonishing array of plants and animals</w:t>
      </w:r>
      <w:r w:rsidR="00CD227A">
        <w:rPr>
          <w:sz w:val="24"/>
        </w:rPr>
        <w:t>.</w:t>
      </w:r>
      <w:r>
        <w:rPr>
          <w:sz w:val="24"/>
        </w:rPr>
        <w:t xml:space="preserve"> Biologists investigate the adaptations that allow organisms to thrive in a multitude of environments, highlighting their interdependence in ecosystems</w:t>
      </w:r>
      <w:r w:rsidR="00CD227A">
        <w:rPr>
          <w:sz w:val="24"/>
        </w:rPr>
        <w:t>.</w:t>
      </w:r>
    </w:p>
    <w:p w:rsidR="00464A9A" w:rsidRDefault="006238EE">
      <w:r>
        <w:rPr>
          <w:sz w:val="24"/>
        </w:rPr>
        <w:t>Through the lens of evolution, we witness the transformation of life over time</w:t>
      </w:r>
      <w:r w:rsidR="00CD227A">
        <w:rPr>
          <w:sz w:val="24"/>
        </w:rPr>
        <w:t>.</w:t>
      </w:r>
      <w:r>
        <w:rPr>
          <w:sz w:val="24"/>
        </w:rPr>
        <w:t xml:space="preserve"> Biology illuminates the mechanisms that drive genetic variation and natural selection, leading to the emergence of new species and the extinction of others</w:t>
      </w:r>
      <w:r w:rsidR="00CD227A">
        <w:rPr>
          <w:sz w:val="24"/>
        </w:rPr>
        <w:t>.</w:t>
      </w:r>
      <w:r>
        <w:rPr>
          <w:sz w:val="24"/>
        </w:rPr>
        <w:t xml:space="preserve"> We gain insights into the process of speciation, the shaping of biodiversity, and the fundamental unity of all living creatures</w:t>
      </w:r>
      <w:r w:rsidR="00CD227A">
        <w:rPr>
          <w:sz w:val="24"/>
        </w:rPr>
        <w:t>.</w:t>
      </w:r>
      <w:r>
        <w:rPr>
          <w:sz w:val="24"/>
        </w:rPr>
        <w:t xml:space="preserve"> The study of biology empowers us to comprehend our own humanity, as we explore the intricate workings of the human body and the intricate interplay between our biological and psychological aspects</w:t>
      </w:r>
      <w:r w:rsidR="00CD227A">
        <w:rPr>
          <w:sz w:val="24"/>
        </w:rPr>
        <w:t>.</w:t>
      </w:r>
    </w:p>
    <w:p w:rsidR="00464A9A" w:rsidRDefault="00464A9A"/>
    <w:p w:rsidR="00464A9A" w:rsidRDefault="006238EE">
      <w:r>
        <w:rPr>
          <w:sz w:val="28"/>
        </w:rPr>
        <w:t>Summary</w:t>
      </w:r>
    </w:p>
    <w:p w:rsidR="00464A9A" w:rsidRDefault="006238EE">
      <w:r>
        <w:lastRenderedPageBreak/>
        <w:t>Our journey through biology reveals the awe-inspiring complexity of life's tapestry, from the microscopic realm of cells to the rich diversity of organisms and ecosystems</w:t>
      </w:r>
      <w:r w:rsidR="00CD227A">
        <w:t>.</w:t>
      </w:r>
      <w:r>
        <w:t xml:space="preserve"> The study of biology equips us with a deeper understanding of the natural world, the interrelationships among living organisms, and the processes that govern their existence</w:t>
      </w:r>
      <w:r w:rsidR="00CD227A">
        <w:t>.</w:t>
      </w:r>
      <w:r>
        <w:t xml:space="preserve"> Through the examination of adaptation, evolution, and the unity of life, biology unveils the intricate mechanisms that shape the world we inhabit, fostering a profound appreciation for the diversity and complexity of life</w:t>
      </w:r>
      <w:r w:rsidR="00CD227A">
        <w:t>.</w:t>
      </w:r>
    </w:p>
    <w:sectPr w:rsidR="00464A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9246258">
    <w:abstractNumId w:val="8"/>
  </w:num>
  <w:num w:numId="2" w16cid:durableId="1392457845">
    <w:abstractNumId w:val="6"/>
  </w:num>
  <w:num w:numId="3" w16cid:durableId="445851091">
    <w:abstractNumId w:val="5"/>
  </w:num>
  <w:num w:numId="4" w16cid:durableId="547570626">
    <w:abstractNumId w:val="4"/>
  </w:num>
  <w:num w:numId="5" w16cid:durableId="1720594132">
    <w:abstractNumId w:val="7"/>
  </w:num>
  <w:num w:numId="6" w16cid:durableId="963197856">
    <w:abstractNumId w:val="3"/>
  </w:num>
  <w:num w:numId="7" w16cid:durableId="591594854">
    <w:abstractNumId w:val="2"/>
  </w:num>
  <w:num w:numId="8" w16cid:durableId="999770109">
    <w:abstractNumId w:val="1"/>
  </w:num>
  <w:num w:numId="9" w16cid:durableId="1976443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4A9A"/>
    <w:rsid w:val="006238EE"/>
    <w:rsid w:val="00AA1D8D"/>
    <w:rsid w:val="00B47730"/>
    <w:rsid w:val="00CB0664"/>
    <w:rsid w:val="00CD227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2024-02-11T22:29:00Z</dcterms:modified>
  <cp:category/>
</cp:coreProperties>
</file>