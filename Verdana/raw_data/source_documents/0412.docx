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BD7" w:rsidRDefault="00AD6C33">
      <w:pPr>
        <w:jc w:val="center"/>
      </w:pPr>
      <w:r>
        <w:rPr>
          <w:sz w:val="44"/>
        </w:rPr>
        <w:t>The Enchanting Realm of Chemistry</w:t>
      </w:r>
    </w:p>
    <w:p w:rsidR="00340BD7" w:rsidRDefault="00AD6C33">
      <w:pPr>
        <w:jc w:val="center"/>
      </w:pPr>
      <w:r>
        <w:rPr>
          <w:sz w:val="36"/>
        </w:rPr>
        <w:t>Prof</w:t>
      </w:r>
      <w:r w:rsidR="00EC390D">
        <w:rPr>
          <w:sz w:val="36"/>
        </w:rPr>
        <w:t>.</w:t>
      </w:r>
      <w:r>
        <w:rPr>
          <w:sz w:val="36"/>
        </w:rPr>
        <w:t xml:space="preserve"> Annabelle Stevens</w:t>
      </w:r>
      <w:r>
        <w:br/>
      </w:r>
      <w:r>
        <w:rPr>
          <w:sz w:val="32"/>
        </w:rPr>
        <w:t>annet</w:t>
      </w:r>
      <w:r w:rsidR="00EC390D">
        <w:rPr>
          <w:sz w:val="32"/>
        </w:rPr>
        <w:t>.</w:t>
      </w:r>
      <w:r>
        <w:rPr>
          <w:sz w:val="32"/>
        </w:rPr>
        <w:t>stevens23@profs</w:t>
      </w:r>
      <w:r w:rsidR="00EC390D">
        <w:rPr>
          <w:sz w:val="32"/>
        </w:rPr>
        <w:t>.</w:t>
      </w:r>
      <w:r>
        <w:rPr>
          <w:sz w:val="32"/>
        </w:rPr>
        <w:t>edu</w:t>
      </w:r>
    </w:p>
    <w:p w:rsidR="00340BD7" w:rsidRDefault="00AD6C33">
      <w:r>
        <w:rPr>
          <w:sz w:val="24"/>
        </w:rPr>
        <w:t>In the heart of the natural realm, where atoms dance in intricate formations and molecules engage in captivating unions, lies the enchanting domain of Chemistry</w:t>
      </w:r>
      <w:r w:rsidR="00EC390D">
        <w:rPr>
          <w:sz w:val="24"/>
        </w:rPr>
        <w:t>.</w:t>
      </w:r>
      <w:r>
        <w:rPr>
          <w:sz w:val="24"/>
        </w:rPr>
        <w:t xml:space="preserve"> Embarking on this extraordinary journey, we will unveil the secrets concealed within the elements, decipher the symphony of chemical reactions, and explore the remarkable applications that shape our world</w:t>
      </w:r>
      <w:r w:rsidR="00EC390D">
        <w:rPr>
          <w:sz w:val="24"/>
        </w:rPr>
        <w:t>.</w:t>
      </w:r>
    </w:p>
    <w:p w:rsidR="00340BD7" w:rsidRDefault="00AD6C33">
      <w:r>
        <w:rPr>
          <w:sz w:val="24"/>
        </w:rPr>
        <w:t>From the smallest particles to the grandest structures, chemistry orchestrates the intricate tapestry of life</w:t>
      </w:r>
      <w:r w:rsidR="00EC390D">
        <w:rPr>
          <w:sz w:val="24"/>
        </w:rPr>
        <w:t>.</w:t>
      </w:r>
      <w:r>
        <w:rPr>
          <w:sz w:val="24"/>
        </w:rPr>
        <w:t xml:space="preserve"> It holds the key to understanding the composition of matter, the transformations it undergoes, and the energy that fuels our planet</w:t>
      </w:r>
      <w:r w:rsidR="00EC390D">
        <w:rPr>
          <w:sz w:val="24"/>
        </w:rPr>
        <w:t>.</w:t>
      </w:r>
      <w:r>
        <w:rPr>
          <w:sz w:val="24"/>
        </w:rPr>
        <w:t xml:space="preserve"> As we delve into this fascinating subject, we will become alchemists, transforming knowledge into practical applications that benefit humanity</w:t>
      </w:r>
      <w:r w:rsidR="00EC390D">
        <w:rPr>
          <w:sz w:val="24"/>
        </w:rPr>
        <w:t>.</w:t>
      </w:r>
    </w:p>
    <w:p w:rsidR="00340BD7" w:rsidRDefault="00AD6C33">
      <w:r>
        <w:rPr>
          <w:sz w:val="24"/>
        </w:rPr>
        <w:t>Join us as we unravel the enigmas of chemistry, uncovering its profound implications for our lives and the world around us</w:t>
      </w:r>
      <w:r w:rsidR="00EC390D">
        <w:rPr>
          <w:sz w:val="24"/>
        </w:rPr>
        <w:t>.</w:t>
      </w:r>
      <w:r>
        <w:rPr>
          <w:sz w:val="24"/>
        </w:rPr>
        <w:t xml:space="preserve"> Through experimentation, observation, and thoughtful analysis, we will witness the elegance and beauty inherent in the chemical realm, leaving us perpetually awed by the wonders it holds</w:t>
      </w:r>
      <w:r w:rsidR="00EC390D">
        <w:rPr>
          <w:sz w:val="24"/>
        </w:rPr>
        <w:t>.</w:t>
      </w:r>
    </w:p>
    <w:p w:rsidR="00340BD7" w:rsidRDefault="00AD6C33">
      <w:r>
        <w:rPr>
          <w:sz w:val="24"/>
        </w:rPr>
        <w:t>Introduction Continued:</w:t>
      </w:r>
    </w:p>
    <w:p w:rsidR="00340BD7" w:rsidRDefault="00AD6C33">
      <w:r>
        <w:rPr>
          <w:sz w:val="24"/>
        </w:rPr>
        <w:t>Chemistry encompasses a kaleidoscope of phenomena that defy simple explanation</w:t>
      </w:r>
      <w:r w:rsidR="00EC390D">
        <w:rPr>
          <w:sz w:val="24"/>
        </w:rPr>
        <w:t>.</w:t>
      </w:r>
      <w:r>
        <w:rPr>
          <w:sz w:val="24"/>
        </w:rPr>
        <w:t xml:space="preserve"> From the mesmerizing colors of fireworks to the effervescence of carbonated beverages, chemistry underlies the very essence of our existence</w:t>
      </w:r>
      <w:r w:rsidR="00EC390D">
        <w:rPr>
          <w:sz w:val="24"/>
        </w:rPr>
        <w:t>.</w:t>
      </w:r>
      <w:r>
        <w:rPr>
          <w:sz w:val="24"/>
        </w:rPr>
        <w:t xml:space="preserve"> It plays a pivotal role in the food we eat, the medicines that heal us, and the technologies that connect us</w:t>
      </w:r>
      <w:r w:rsidR="00EC390D">
        <w:rPr>
          <w:sz w:val="24"/>
        </w:rPr>
        <w:t>.</w:t>
      </w:r>
    </w:p>
    <w:p w:rsidR="00340BD7" w:rsidRDefault="00AD6C33">
      <w:r>
        <w:rPr>
          <w:sz w:val="24"/>
        </w:rPr>
        <w:t>Moreover, chemistry is an integral force in addressing global challenges</w:t>
      </w:r>
      <w:r w:rsidR="00EC390D">
        <w:rPr>
          <w:sz w:val="24"/>
        </w:rPr>
        <w:t>.</w:t>
      </w:r>
      <w:r>
        <w:rPr>
          <w:sz w:val="24"/>
        </w:rPr>
        <w:t xml:space="preserve"> It empowers us to develop sustainable energy sources, combat climate change, and create innovative materials that revolutionize industries</w:t>
      </w:r>
      <w:r w:rsidR="00EC390D">
        <w:rPr>
          <w:sz w:val="24"/>
        </w:rPr>
        <w:t>.</w:t>
      </w:r>
      <w:r>
        <w:rPr>
          <w:sz w:val="24"/>
        </w:rPr>
        <w:t xml:space="preserve"> As we unravel the complexities of chemical reactions, we unlock the potential to solve some of humanity's most pressing problems</w:t>
      </w:r>
      <w:r w:rsidR="00EC390D">
        <w:rPr>
          <w:sz w:val="24"/>
        </w:rPr>
        <w:t>.</w:t>
      </w:r>
    </w:p>
    <w:p w:rsidR="00340BD7" w:rsidRDefault="00AD6C33">
      <w:r>
        <w:rPr>
          <w:sz w:val="24"/>
        </w:rPr>
        <w:lastRenderedPageBreak/>
        <w:t>In this captivating realm, we will cultivate an appreciation for the intricate dance of atoms and molecules</w:t>
      </w:r>
      <w:r w:rsidR="00EC390D">
        <w:rPr>
          <w:sz w:val="24"/>
        </w:rPr>
        <w:t>.</w:t>
      </w:r>
      <w:r>
        <w:rPr>
          <w:sz w:val="24"/>
        </w:rPr>
        <w:t xml:space="preserve"> We will decipher the secrets of chemical bonding, explore the remarkable properties of different substances, and unravel the mechanisms that govern chemical change</w:t>
      </w:r>
      <w:r w:rsidR="00EC390D">
        <w:rPr>
          <w:sz w:val="24"/>
        </w:rPr>
        <w:t>.</w:t>
      </w:r>
      <w:r>
        <w:rPr>
          <w:sz w:val="24"/>
        </w:rPr>
        <w:t xml:space="preserve"> Along this exhilarating journey, we will discover the profound impact chemistry has on our lives and the world at large</w:t>
      </w:r>
      <w:r w:rsidR="00EC390D">
        <w:rPr>
          <w:sz w:val="24"/>
        </w:rPr>
        <w:t>.</w:t>
      </w:r>
    </w:p>
    <w:p w:rsidR="00340BD7" w:rsidRDefault="00AD6C33">
      <w:r>
        <w:rPr>
          <w:sz w:val="24"/>
        </w:rPr>
        <w:t>Introduction Concluded:</w:t>
      </w:r>
    </w:p>
    <w:p w:rsidR="00340BD7" w:rsidRDefault="00AD6C33">
      <w:r>
        <w:rPr>
          <w:sz w:val="24"/>
        </w:rPr>
        <w:t>As we immerse ourselves in the captivating realm of chemistry, we will not only acquire knowledge but also develop essential skills that serve us beyond the classroom</w:t>
      </w:r>
      <w:r w:rsidR="00EC390D">
        <w:rPr>
          <w:sz w:val="24"/>
        </w:rPr>
        <w:t>.</w:t>
      </w:r>
      <w:r>
        <w:rPr>
          <w:sz w:val="24"/>
        </w:rPr>
        <w:t xml:space="preserve"> Problem-solving, critical thinking, and analytical reasoning will become second nature as we tackle challenging chemical concepts</w:t>
      </w:r>
      <w:r w:rsidR="00EC390D">
        <w:rPr>
          <w:sz w:val="24"/>
        </w:rPr>
        <w:t>.</w:t>
      </w:r>
      <w:r>
        <w:rPr>
          <w:sz w:val="24"/>
        </w:rPr>
        <w:t xml:space="preserve"> These invaluable skills will empower us to navigate the complexities of the modern world, making us well-equipped for success in any field we choose to pursue</w:t>
      </w:r>
      <w:r w:rsidR="00EC390D">
        <w:rPr>
          <w:sz w:val="24"/>
        </w:rPr>
        <w:t>.</w:t>
      </w:r>
    </w:p>
    <w:p w:rsidR="00340BD7" w:rsidRDefault="00AD6C33">
      <w:r>
        <w:rPr>
          <w:sz w:val="24"/>
        </w:rPr>
        <w:t>Chemistry is a gateway to exploring the interconnectedness of the natural world</w:t>
      </w:r>
      <w:r w:rsidR="00EC390D">
        <w:rPr>
          <w:sz w:val="24"/>
        </w:rPr>
        <w:t>.</w:t>
      </w:r>
      <w:r>
        <w:rPr>
          <w:sz w:val="24"/>
        </w:rPr>
        <w:t xml:space="preserve"> It fosters a sense of curiosity, wonder, and appreciation for the elegance and beauty inherent in the universe</w:t>
      </w:r>
      <w:r w:rsidR="00EC390D">
        <w:rPr>
          <w:sz w:val="24"/>
        </w:rPr>
        <w:t>.</w:t>
      </w:r>
      <w:r>
        <w:rPr>
          <w:sz w:val="24"/>
        </w:rPr>
        <w:t xml:space="preserve"> As we delve deeper into this enchanting realm, we will discover that chemistry is not merely a collection of facts and equations but a boundless frontier of exploration and discovery, beckoning us to unlock its hidden wonders</w:t>
      </w:r>
      <w:r w:rsidR="00EC390D">
        <w:rPr>
          <w:sz w:val="24"/>
        </w:rPr>
        <w:t>.</w:t>
      </w:r>
    </w:p>
    <w:p w:rsidR="00340BD7" w:rsidRDefault="00340BD7"/>
    <w:p w:rsidR="00340BD7" w:rsidRDefault="00AD6C33">
      <w:r>
        <w:rPr>
          <w:sz w:val="28"/>
        </w:rPr>
        <w:t>Summary</w:t>
      </w:r>
    </w:p>
    <w:p w:rsidR="00340BD7" w:rsidRDefault="00AD6C33">
      <w:r>
        <w:t>Chemistry is an captivating realm that unveils the secrets of matter, the transformations it undergoes, and the energy that fuels our world</w:t>
      </w:r>
      <w:r w:rsidR="00EC390D">
        <w:t>.</w:t>
      </w:r>
      <w:r>
        <w:t xml:space="preserve"> It encompasses phenomena that range from the mundane to the extraordinary, playing a pivotal role in our lives and the world around us</w:t>
      </w:r>
      <w:r w:rsidR="00EC390D">
        <w:t>.</w:t>
      </w:r>
      <w:r>
        <w:t xml:space="preserve"> Through experimentation, observation, and thoughtful analysis, we will uncover the profound implications of chemistry, cultivate essential skills, and develop a deep appreciation for the interconnectedness of the natural world</w:t>
      </w:r>
      <w:r w:rsidR="00EC390D">
        <w:t>.</w:t>
      </w:r>
      <w:r>
        <w:t xml:space="preserve"> Join us as we embark on this extraordinary journey, transforming knowledge into practical applications that benefit humanity and unlock the hidden wonders of the chemical realm</w:t>
      </w:r>
      <w:r w:rsidR="00EC390D">
        <w:t>.</w:t>
      </w:r>
    </w:p>
    <w:sectPr w:rsidR="00340B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7344191">
    <w:abstractNumId w:val="8"/>
  </w:num>
  <w:num w:numId="2" w16cid:durableId="1404332321">
    <w:abstractNumId w:val="6"/>
  </w:num>
  <w:num w:numId="3" w16cid:durableId="1331330995">
    <w:abstractNumId w:val="5"/>
  </w:num>
  <w:num w:numId="4" w16cid:durableId="403798315">
    <w:abstractNumId w:val="4"/>
  </w:num>
  <w:num w:numId="5" w16cid:durableId="512307322">
    <w:abstractNumId w:val="7"/>
  </w:num>
  <w:num w:numId="6" w16cid:durableId="2125225034">
    <w:abstractNumId w:val="3"/>
  </w:num>
  <w:num w:numId="7" w16cid:durableId="1814758672">
    <w:abstractNumId w:val="2"/>
  </w:num>
  <w:num w:numId="8" w16cid:durableId="1046491258">
    <w:abstractNumId w:val="1"/>
  </w:num>
  <w:num w:numId="9" w16cid:durableId="130188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BD7"/>
    <w:rsid w:val="00AA1D8D"/>
    <w:rsid w:val="00AD6C33"/>
    <w:rsid w:val="00B47730"/>
    <w:rsid w:val="00CB0664"/>
    <w:rsid w:val="00EC39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