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75D" w:rsidRDefault="00AF421F">
      <w:pPr>
        <w:jc w:val="center"/>
      </w:pPr>
      <w:r>
        <w:rPr>
          <w:sz w:val="44"/>
        </w:rPr>
        <w:t>Unraveling the Secrets of Chemical Reactions: A Journey into the Molecular Realm</w:t>
      </w:r>
    </w:p>
    <w:p w:rsidR="00CC375D" w:rsidRDefault="00AF421F">
      <w:pPr>
        <w:jc w:val="center"/>
      </w:pPr>
      <w:r>
        <w:rPr>
          <w:sz w:val="36"/>
        </w:rPr>
        <w:t>Dr</w:t>
      </w:r>
      <w:r w:rsidR="00AA19B9">
        <w:rPr>
          <w:sz w:val="36"/>
        </w:rPr>
        <w:t>.</w:t>
      </w:r>
      <w:r>
        <w:rPr>
          <w:sz w:val="36"/>
        </w:rPr>
        <w:t xml:space="preserve"> Alice Henderson</w:t>
      </w:r>
      <w:r>
        <w:br/>
      </w:r>
      <w:r>
        <w:rPr>
          <w:sz w:val="32"/>
        </w:rPr>
        <w:t>HendersonA@highschool</w:t>
      </w:r>
      <w:r w:rsidR="00AA19B9">
        <w:rPr>
          <w:sz w:val="32"/>
        </w:rPr>
        <w:t>.</w:t>
      </w:r>
      <w:r>
        <w:rPr>
          <w:sz w:val="32"/>
        </w:rPr>
        <w:t>edu</w:t>
      </w:r>
    </w:p>
    <w:p w:rsidR="00CC375D" w:rsidRDefault="00AF421F">
      <w:r>
        <w:rPr>
          <w:sz w:val="24"/>
        </w:rPr>
        <w:t>In the intricate world of chemistry, molecules engage in a captivating dance of interactions, leading to a symphony of chemical reactions</w:t>
      </w:r>
      <w:r w:rsidR="00AA19B9">
        <w:rPr>
          <w:sz w:val="24"/>
        </w:rPr>
        <w:t>.</w:t>
      </w:r>
      <w:r>
        <w:rPr>
          <w:sz w:val="24"/>
        </w:rPr>
        <w:t xml:space="preserve"> These reactions, governed by fundamental principles, orchestrate the very fabric of our existence, from the transformation of food into energy to the intricate workings of our DNA</w:t>
      </w:r>
      <w:r w:rsidR="00AA19B9">
        <w:rPr>
          <w:sz w:val="24"/>
        </w:rPr>
        <w:t>.</w:t>
      </w:r>
      <w:r>
        <w:rPr>
          <w:sz w:val="24"/>
        </w:rPr>
        <w:t xml:space="preserve"> As we embark on a journey into the molecular realm, we will unravel the enigma of chemical reactions, unveiling the forces that drive these transformations and the profound impact they have on our lives</w:t>
      </w:r>
      <w:r w:rsidR="00AA19B9">
        <w:rPr>
          <w:sz w:val="24"/>
        </w:rPr>
        <w:t>.</w:t>
      </w:r>
    </w:p>
    <w:p w:rsidR="00CC375D" w:rsidRDefault="00AF421F">
      <w:r>
        <w:rPr>
          <w:sz w:val="24"/>
        </w:rPr>
        <w:t>Chemical reactions, at their core, involve the rearrangement of atoms and molecules, resulting in the formation of new substances with distinct properties</w:t>
      </w:r>
      <w:r w:rsidR="00AA19B9">
        <w:rPr>
          <w:sz w:val="24"/>
        </w:rPr>
        <w:t>.</w:t>
      </w:r>
      <w:r>
        <w:rPr>
          <w:sz w:val="24"/>
        </w:rPr>
        <w:t xml:space="preserve"> This intricate ballet of elements unfolds in a myriad of ways, ranging from the explosive combustion of fuels to the gentle rusting of iron</w:t>
      </w:r>
      <w:r w:rsidR="00AA19B9">
        <w:rPr>
          <w:sz w:val="24"/>
        </w:rPr>
        <w:t>.</w:t>
      </w:r>
      <w:r>
        <w:rPr>
          <w:sz w:val="24"/>
        </w:rPr>
        <w:t xml:space="preserve"> To comprehend the vast repertoire of reactions, chemists have devised a set of fundamental principles that govern their behavior, illuminating the underlying mechanisms and guiding our exploration of this molecular realm</w:t>
      </w:r>
      <w:r w:rsidR="00AA19B9">
        <w:rPr>
          <w:sz w:val="24"/>
        </w:rPr>
        <w:t>.</w:t>
      </w:r>
    </w:p>
    <w:p w:rsidR="00CC375D" w:rsidRDefault="00AF421F">
      <w:r>
        <w:rPr>
          <w:sz w:val="24"/>
        </w:rPr>
        <w:t>The outcomes of chemical reactions are determined by a delicate interplay of factors, including the nature of the reactants, the reaction conditions, and the presence of catalysts</w:t>
      </w:r>
      <w:r w:rsidR="00AA19B9">
        <w:rPr>
          <w:sz w:val="24"/>
        </w:rPr>
        <w:t>.</w:t>
      </w:r>
      <w:r>
        <w:rPr>
          <w:sz w:val="24"/>
        </w:rPr>
        <w:t xml:space="preserve"> Reactants embark on a journey of transformation, undergoing changes in their chemical bonds and atomic arrangements</w:t>
      </w:r>
      <w:r w:rsidR="00AA19B9">
        <w:rPr>
          <w:sz w:val="24"/>
        </w:rPr>
        <w:t>.</w:t>
      </w:r>
      <w:r>
        <w:rPr>
          <w:sz w:val="24"/>
        </w:rPr>
        <w:t xml:space="preserve"> The reaction conditions, such as temperature and pressure, act as conductors, orchestrating the pace and direction of the reaction</w:t>
      </w:r>
      <w:r w:rsidR="00AA19B9">
        <w:rPr>
          <w:sz w:val="24"/>
        </w:rPr>
        <w:t>.</w:t>
      </w:r>
      <w:r>
        <w:rPr>
          <w:sz w:val="24"/>
        </w:rPr>
        <w:t xml:space="preserve"> Catalysts, like skilled choreographers, accelerate the tempo of reactions, enabling transformations that would otherwise proceed at a glacial pace</w:t>
      </w:r>
      <w:r w:rsidR="00AA19B9">
        <w:rPr>
          <w:sz w:val="24"/>
        </w:rPr>
        <w:t>.</w:t>
      </w:r>
    </w:p>
    <w:p w:rsidR="00CC375D" w:rsidRDefault="00CC375D"/>
    <w:p w:rsidR="00CC375D" w:rsidRDefault="00AF421F">
      <w:r>
        <w:rPr>
          <w:sz w:val="28"/>
        </w:rPr>
        <w:lastRenderedPageBreak/>
        <w:t>Summary</w:t>
      </w:r>
    </w:p>
    <w:p w:rsidR="00CC375D" w:rsidRDefault="00AF421F">
      <w:r>
        <w:t>Our exploration of chemical reactions unraveled a hidden world of molecular transformations, governed by fundamental principles</w:t>
      </w:r>
      <w:r w:rsidR="00AA19B9">
        <w:t>.</w:t>
      </w:r>
      <w:r>
        <w:t xml:space="preserve"> We witnessed the intricate dance of reactants, guided by reaction conditions and harmonized by catalysts</w:t>
      </w:r>
      <w:r w:rsidR="00AA19B9">
        <w:t>.</w:t>
      </w:r>
      <w:r>
        <w:t xml:space="preserve"> These reactions, both subtle and spectacular, underpin the workings of our natural world, from the conversion of sunlight into energy by plants to the intricate chemical processes within our own bodies</w:t>
      </w:r>
      <w:r w:rsidR="00AA19B9">
        <w:t>.</w:t>
      </w:r>
      <w:r>
        <w:t xml:space="preserve"> As we continue to unravel the secrets of chemical reactions, we gain profound insights into the molecular fabric of our universe and pave the way for innovative applications that benefit humankind</w:t>
      </w:r>
      <w:r w:rsidR="00AA19B9">
        <w:t>.</w:t>
      </w:r>
    </w:p>
    <w:sectPr w:rsidR="00CC37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7671174">
    <w:abstractNumId w:val="8"/>
  </w:num>
  <w:num w:numId="2" w16cid:durableId="1178811596">
    <w:abstractNumId w:val="6"/>
  </w:num>
  <w:num w:numId="3" w16cid:durableId="1995178658">
    <w:abstractNumId w:val="5"/>
  </w:num>
  <w:num w:numId="4" w16cid:durableId="2064014492">
    <w:abstractNumId w:val="4"/>
  </w:num>
  <w:num w:numId="5" w16cid:durableId="899247668">
    <w:abstractNumId w:val="7"/>
  </w:num>
  <w:num w:numId="6" w16cid:durableId="1453130582">
    <w:abstractNumId w:val="3"/>
  </w:num>
  <w:num w:numId="7" w16cid:durableId="1357343906">
    <w:abstractNumId w:val="2"/>
  </w:num>
  <w:num w:numId="8" w16cid:durableId="2132935939">
    <w:abstractNumId w:val="1"/>
  </w:num>
  <w:num w:numId="9" w16cid:durableId="671227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9B9"/>
    <w:rsid w:val="00AA1D8D"/>
    <w:rsid w:val="00AF421F"/>
    <w:rsid w:val="00B47730"/>
    <w:rsid w:val="00CB0664"/>
    <w:rsid w:val="00CC37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