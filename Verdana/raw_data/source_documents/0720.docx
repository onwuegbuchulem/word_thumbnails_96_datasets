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79B" w:rsidRDefault="00B57B4B">
      <w:pPr>
        <w:jc w:val="center"/>
      </w:pPr>
      <w:r>
        <w:rPr>
          <w:sz w:val="44"/>
        </w:rPr>
        <w:t>Unraveling the Enigmatic World of Chemistry</w:t>
      </w:r>
    </w:p>
    <w:p w:rsidR="005F579B" w:rsidRDefault="00B57B4B">
      <w:pPr>
        <w:jc w:val="center"/>
      </w:pPr>
      <w:r>
        <w:rPr>
          <w:sz w:val="36"/>
        </w:rPr>
        <w:t>Brandy Harper</w:t>
      </w:r>
      <w:r>
        <w:br/>
      </w:r>
      <w:r>
        <w:rPr>
          <w:sz w:val="32"/>
        </w:rPr>
        <w:t>Author's Email address</w:t>
      </w:r>
    </w:p>
    <w:p w:rsidR="005F579B" w:rsidRDefault="00B57B4B">
      <w:r>
        <w:rPr>
          <w:sz w:val="24"/>
        </w:rPr>
        <w:t>Step into the captivating realm of chemistry, a science that holds the key to understanding the world around us</w:t>
      </w:r>
      <w:r w:rsidR="00304259">
        <w:rPr>
          <w:sz w:val="24"/>
        </w:rPr>
        <w:t>.</w:t>
      </w:r>
      <w:r>
        <w:rPr>
          <w:sz w:val="24"/>
        </w:rPr>
        <w:t xml:space="preserve"> Embark on a journey to unravel the enigmatic tapestry of matter, exploring the fundamental principles that govern the behavior of elements and compounds</w:t>
      </w:r>
      <w:r w:rsidR="00304259">
        <w:rPr>
          <w:sz w:val="24"/>
        </w:rPr>
        <w:t>.</w:t>
      </w:r>
      <w:r>
        <w:rPr>
          <w:sz w:val="24"/>
        </w:rPr>
        <w:t xml:space="preserve"> Discover the secrets hidden within chemical reactions, witnessing the transformation of substances and the release of energy</w:t>
      </w:r>
      <w:r w:rsidR="00304259">
        <w:rPr>
          <w:sz w:val="24"/>
        </w:rPr>
        <w:t>.</w:t>
      </w:r>
      <w:r>
        <w:rPr>
          <w:sz w:val="24"/>
        </w:rPr>
        <w:t xml:space="preserve"> Chemistry is not just a collection of abstract concepts; it has tangible applications in everyday life, from the medicines we take to the food we eat</w:t>
      </w:r>
      <w:r w:rsidR="00304259">
        <w:rPr>
          <w:sz w:val="24"/>
        </w:rPr>
        <w:t>.</w:t>
      </w:r>
    </w:p>
    <w:p w:rsidR="005F579B" w:rsidRDefault="00B57B4B">
      <w:r>
        <w:rPr>
          <w:sz w:val="24"/>
        </w:rPr>
        <w:t>Delve into the fascinating world of chemical elements, the building blocks of the universe</w:t>
      </w:r>
      <w:r w:rsidR="00304259">
        <w:rPr>
          <w:sz w:val="24"/>
        </w:rPr>
        <w:t>.</w:t>
      </w:r>
      <w:r>
        <w:rPr>
          <w:sz w:val="24"/>
        </w:rPr>
        <w:t xml:space="preserve"> Comprehend the periodic table, a roadmap that organizes elements based on their properties</w:t>
      </w:r>
      <w:r w:rsidR="00304259">
        <w:rPr>
          <w:sz w:val="24"/>
        </w:rPr>
        <w:t>.</w:t>
      </w:r>
      <w:r>
        <w:rPr>
          <w:sz w:val="24"/>
        </w:rPr>
        <w:t xml:space="preserve"> Uncover the secrets of chemical bonding, the forces that hold atoms together, forming molecules and compounds with unique characteristics</w:t>
      </w:r>
      <w:r w:rsidR="00304259">
        <w:rPr>
          <w:sz w:val="24"/>
        </w:rPr>
        <w:t>.</w:t>
      </w:r>
      <w:r>
        <w:rPr>
          <w:sz w:val="24"/>
        </w:rPr>
        <w:t xml:space="preserve"> Witness the power of chemical reactions, the processes that transform substances into new substances, often accompanied by the release of energy</w:t>
      </w:r>
      <w:r w:rsidR="00304259">
        <w:rPr>
          <w:sz w:val="24"/>
        </w:rPr>
        <w:t>.</w:t>
      </w:r>
      <w:r>
        <w:rPr>
          <w:sz w:val="24"/>
        </w:rPr>
        <w:t xml:space="preserve"> Explore the intricate web of chemical interactions that occur in living organisms, revealing the intricate mechanisms that govern life</w:t>
      </w:r>
      <w:r w:rsidR="00304259">
        <w:rPr>
          <w:sz w:val="24"/>
        </w:rPr>
        <w:t>.</w:t>
      </w:r>
    </w:p>
    <w:p w:rsidR="005F579B" w:rsidRDefault="00B57B4B">
      <w:r>
        <w:rPr>
          <w:sz w:val="24"/>
        </w:rPr>
        <w:t>Chemistry is a dynamic and ever-evolving field, constantly pushing the boundaries of scientific understanding</w:t>
      </w:r>
      <w:r w:rsidR="00304259">
        <w:rPr>
          <w:sz w:val="24"/>
        </w:rPr>
        <w:t>.</w:t>
      </w:r>
      <w:r>
        <w:rPr>
          <w:sz w:val="24"/>
        </w:rPr>
        <w:t xml:space="preserve"> From the synthesis of new materials to the development of innovative drugs, chemistry plays a vital role in shaping the future</w:t>
      </w:r>
      <w:r w:rsidR="00304259">
        <w:rPr>
          <w:sz w:val="24"/>
        </w:rPr>
        <w:t>.</w:t>
      </w:r>
      <w:r>
        <w:rPr>
          <w:sz w:val="24"/>
        </w:rPr>
        <w:t xml:space="preserve"> Embrace the challenges and rewards of this enigmatic science, expanding your knowledge and gaining a deeper appreciation for the world around you</w:t>
      </w:r>
      <w:r w:rsidR="00304259">
        <w:rPr>
          <w:sz w:val="24"/>
        </w:rPr>
        <w:t>.</w:t>
      </w:r>
    </w:p>
    <w:p w:rsidR="005F579B" w:rsidRDefault="005F579B"/>
    <w:p w:rsidR="005F579B" w:rsidRDefault="00B57B4B">
      <w:r>
        <w:rPr>
          <w:sz w:val="28"/>
        </w:rPr>
        <w:t>Summary</w:t>
      </w:r>
    </w:p>
    <w:p w:rsidR="005F579B" w:rsidRDefault="00B57B4B">
      <w:r>
        <w:t xml:space="preserve">In this essay, we delve into the captivating world of chemistry, unveiling the fundamental principles that govern the behavior of matter and the </w:t>
      </w:r>
      <w:r>
        <w:lastRenderedPageBreak/>
        <w:t>transformations that substances undergo</w:t>
      </w:r>
      <w:r w:rsidR="00304259">
        <w:t>.</w:t>
      </w:r>
      <w:r>
        <w:t xml:space="preserve"> We explore the periodic table, chemical bonding, chemical reactions, and the intricate web of interactions that occur in living organisms</w:t>
      </w:r>
      <w:r w:rsidR="00304259">
        <w:t>.</w:t>
      </w:r>
      <w:r>
        <w:t xml:space="preserve"> Furthermore, we recognize the practical applications of chemistry in everyday life and appreciate its role in shaping the future through the development of new materials and innovative drugs</w:t>
      </w:r>
      <w:r w:rsidR="00304259">
        <w:t>.</w:t>
      </w:r>
      <w:r>
        <w:t xml:space="preserve"> Chemistry is not just a subject; it is a lens through which we can comprehend the world and harness its potential to improve lives</w:t>
      </w:r>
      <w:r w:rsidR="00304259">
        <w:t>.</w:t>
      </w:r>
    </w:p>
    <w:sectPr w:rsidR="005F57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670675">
    <w:abstractNumId w:val="8"/>
  </w:num>
  <w:num w:numId="2" w16cid:durableId="523056100">
    <w:abstractNumId w:val="6"/>
  </w:num>
  <w:num w:numId="3" w16cid:durableId="155457674">
    <w:abstractNumId w:val="5"/>
  </w:num>
  <w:num w:numId="4" w16cid:durableId="1623881064">
    <w:abstractNumId w:val="4"/>
  </w:num>
  <w:num w:numId="5" w16cid:durableId="408649524">
    <w:abstractNumId w:val="7"/>
  </w:num>
  <w:num w:numId="6" w16cid:durableId="652954012">
    <w:abstractNumId w:val="3"/>
  </w:num>
  <w:num w:numId="7" w16cid:durableId="809712006">
    <w:abstractNumId w:val="2"/>
  </w:num>
  <w:num w:numId="8" w16cid:durableId="1713924754">
    <w:abstractNumId w:val="1"/>
  </w:num>
  <w:num w:numId="9" w16cid:durableId="197749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259"/>
    <w:rsid w:val="00326F90"/>
    <w:rsid w:val="005F579B"/>
    <w:rsid w:val="00AA1D8D"/>
    <w:rsid w:val="00B47730"/>
    <w:rsid w:val="00B57B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