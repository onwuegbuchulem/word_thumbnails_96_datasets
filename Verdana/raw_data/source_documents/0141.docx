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FF" w:rsidRDefault="00C0393A">
      <w:pPr>
        <w:jc w:val="center"/>
      </w:pPr>
      <w:r>
        <w:rPr>
          <w:sz w:val="44"/>
        </w:rPr>
        <w:t>Embracing Our Past to Forge a Better Future: A Historical Perspective</w:t>
      </w:r>
    </w:p>
    <w:p w:rsidR="00B002FF" w:rsidRDefault="00C0393A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B50357">
        <w:rPr>
          <w:sz w:val="32"/>
        </w:rPr>
        <w:t>.</w:t>
      </w:r>
      <w:r>
        <w:rPr>
          <w:sz w:val="32"/>
        </w:rPr>
        <w:t>carter</w:t>
      </w:r>
      <w:r w:rsidR="00B50357">
        <w:rPr>
          <w:sz w:val="32"/>
        </w:rPr>
        <w:t>.</w:t>
      </w:r>
      <w:r>
        <w:rPr>
          <w:sz w:val="32"/>
        </w:rPr>
        <w:t>edu</w:t>
      </w:r>
    </w:p>
    <w:p w:rsidR="00B002FF" w:rsidRDefault="00C0393A">
      <w:r>
        <w:rPr>
          <w:sz w:val="24"/>
        </w:rPr>
        <w:t>From the dawn of civilization, humans have been fascinated by the stories of their ancestors</w:t>
      </w:r>
      <w:r w:rsidR="00B50357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B50357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B50357">
        <w:rPr>
          <w:sz w:val="24"/>
        </w:rPr>
        <w:t>.</w:t>
      </w:r>
    </w:p>
    <w:p w:rsidR="00B002FF" w:rsidRDefault="00C0393A">
      <w:r>
        <w:rPr>
          <w:sz w:val="24"/>
        </w:rPr>
        <w:t>Within history's chapters lie tales of courage, resilience and innovation, inspiring us to push boundaries and strive for greatness</w:t>
      </w:r>
      <w:r w:rsidR="00B50357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B50357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B50357">
        <w:rPr>
          <w:sz w:val="24"/>
        </w:rPr>
        <w:t>.</w:t>
      </w:r>
    </w:p>
    <w:p w:rsidR="00B002FF" w:rsidRDefault="00C0393A">
      <w:r>
        <w:rPr>
          <w:sz w:val="24"/>
        </w:rPr>
        <w:t>Moreover, history fosters a sense of global citizenship, reminding us that we share a common heritage and interconnectedness</w:t>
      </w:r>
      <w:r w:rsidR="00B50357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B50357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B50357">
        <w:rPr>
          <w:sz w:val="24"/>
        </w:rPr>
        <w:t>.</w:t>
      </w:r>
    </w:p>
    <w:p w:rsidR="00B002FF" w:rsidRDefault="00B002FF"/>
    <w:p w:rsidR="00B002FF" w:rsidRDefault="00C0393A">
      <w:r>
        <w:rPr>
          <w:sz w:val="28"/>
        </w:rPr>
        <w:t>Summary</w:t>
      </w:r>
    </w:p>
    <w:p w:rsidR="00B002FF" w:rsidRDefault="00C0393A">
      <w:r>
        <w:t>In conclusion, history is a vibrant tapestry woven from the threads of time</w:t>
      </w:r>
      <w:r w:rsidR="00B50357">
        <w:t>.</w:t>
      </w:r>
      <w:r>
        <w:t xml:space="preserve"> It offers lessons for the present and signposts for the future</w:t>
      </w:r>
      <w:r w:rsidR="00B50357">
        <w:t>.</w:t>
      </w:r>
      <w:r>
        <w:t xml:space="preserve"> By delving into the annals of history, we glean invaluable insights, fostering a sense of global citizenship, understanding, and perseverance</w:t>
      </w:r>
      <w:r w:rsidR="00B50357">
        <w:t>.</w:t>
      </w:r>
      <w:r>
        <w:t xml:space="preserve"> History empowers us to learn from the triumphs and missteps of our ancestors, inspiring us to chart a course towards a brighter future</w:t>
      </w:r>
      <w:r w:rsidR="00B50357">
        <w:t>.</w:t>
      </w:r>
      <w:r>
        <w:t xml:space="preserve"> This journey of discovery and reflection is </w:t>
      </w:r>
      <w:r>
        <w:lastRenderedPageBreak/>
        <w:t>essential for shaping a more enlightened and harmonious world for generations to come</w:t>
      </w:r>
      <w:r w:rsidR="00B50357">
        <w:t>.</w:t>
      </w:r>
    </w:p>
    <w:sectPr w:rsidR="00B00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767693">
    <w:abstractNumId w:val="8"/>
  </w:num>
  <w:num w:numId="2" w16cid:durableId="374815755">
    <w:abstractNumId w:val="6"/>
  </w:num>
  <w:num w:numId="3" w16cid:durableId="1253932378">
    <w:abstractNumId w:val="5"/>
  </w:num>
  <w:num w:numId="4" w16cid:durableId="338432049">
    <w:abstractNumId w:val="4"/>
  </w:num>
  <w:num w:numId="5" w16cid:durableId="962541382">
    <w:abstractNumId w:val="7"/>
  </w:num>
  <w:num w:numId="6" w16cid:durableId="1131704635">
    <w:abstractNumId w:val="3"/>
  </w:num>
  <w:num w:numId="7" w16cid:durableId="764158017">
    <w:abstractNumId w:val="2"/>
  </w:num>
  <w:num w:numId="8" w16cid:durableId="2088262226">
    <w:abstractNumId w:val="1"/>
  </w:num>
  <w:num w:numId="9" w16cid:durableId="128700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02FF"/>
    <w:rsid w:val="00B47730"/>
    <w:rsid w:val="00B50357"/>
    <w:rsid w:val="00C039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