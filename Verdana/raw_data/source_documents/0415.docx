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3FC" w:rsidRDefault="009311C4">
      <w:pPr>
        <w:jc w:val="center"/>
      </w:pPr>
      <w:r>
        <w:rPr>
          <w:sz w:val="44"/>
        </w:rPr>
        <w:t>Mathematics: The Universal Language of Science and Logic</w:t>
      </w:r>
    </w:p>
    <w:p w:rsidR="005503FC" w:rsidRDefault="009311C4">
      <w:pPr>
        <w:jc w:val="center"/>
      </w:pPr>
      <w:r>
        <w:rPr>
          <w:sz w:val="36"/>
        </w:rPr>
        <w:t>Dr</w:t>
      </w:r>
      <w:r w:rsidR="005B1C68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5503FC" w:rsidRDefault="009311C4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5B1C68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5B1C68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5B1C68">
        <w:rPr>
          <w:sz w:val="24"/>
        </w:rPr>
        <w:t>.</w:t>
      </w:r>
    </w:p>
    <w:p w:rsidR="005503FC" w:rsidRDefault="009311C4">
      <w:r>
        <w:rPr>
          <w:sz w:val="24"/>
        </w:rPr>
        <w:t>Through the exploration of mathematical concepts, we unlock the secrets of nature's blueprint</w:t>
      </w:r>
      <w:r w:rsidR="005B1C68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5B1C68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5B1C68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5B1C68">
        <w:rPr>
          <w:sz w:val="24"/>
        </w:rPr>
        <w:t>.</w:t>
      </w:r>
    </w:p>
    <w:p w:rsidR="005503FC" w:rsidRDefault="009311C4">
      <w:r>
        <w:rPr>
          <w:sz w:val="24"/>
        </w:rPr>
        <w:t>Mathematics isn't merely a collection of abstract theories; it's a powerful tool with practical applications in every field imaginable</w:t>
      </w:r>
      <w:r w:rsidR="005B1C68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5B1C68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5B1C68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5B1C68">
        <w:rPr>
          <w:sz w:val="24"/>
        </w:rPr>
        <w:t>.</w:t>
      </w:r>
    </w:p>
    <w:p w:rsidR="005503FC" w:rsidRDefault="005503FC"/>
    <w:p w:rsidR="005503FC" w:rsidRDefault="009311C4">
      <w:r>
        <w:rPr>
          <w:sz w:val="28"/>
        </w:rPr>
        <w:t>Summary</w:t>
      </w:r>
    </w:p>
    <w:p w:rsidR="005503FC" w:rsidRDefault="009311C4">
      <w:r>
        <w:t>Mathematics serves as an essential tool for understanding the intricacies of our universe, providing a lens through which we unlock the mysteries of science and logic</w:t>
      </w:r>
      <w:r w:rsidR="005B1C68">
        <w:t>.</w:t>
      </w:r>
      <w:r>
        <w:t xml:space="preserve"> Its abstract concepts find practical applications in diverse fields, empowering engineers, scientists, musicians, artists, and countless other professionals to innovate and drive progress</w:t>
      </w:r>
      <w:r w:rsidR="005B1C68">
        <w:t>.</w:t>
      </w:r>
      <w:r>
        <w:t xml:space="preserve"> Mathematics unveils the interconnectedness of all things, from the Fibonacci sequence found in nature to the intricate patterns in art and music</w:t>
      </w:r>
      <w:r w:rsidR="005B1C68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5B1C68">
        <w:t>.</w:t>
      </w:r>
    </w:p>
    <w:sectPr w:rsidR="00550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209192">
    <w:abstractNumId w:val="8"/>
  </w:num>
  <w:num w:numId="2" w16cid:durableId="519318851">
    <w:abstractNumId w:val="6"/>
  </w:num>
  <w:num w:numId="3" w16cid:durableId="904992428">
    <w:abstractNumId w:val="5"/>
  </w:num>
  <w:num w:numId="4" w16cid:durableId="1212310056">
    <w:abstractNumId w:val="4"/>
  </w:num>
  <w:num w:numId="5" w16cid:durableId="1394083532">
    <w:abstractNumId w:val="7"/>
  </w:num>
  <w:num w:numId="6" w16cid:durableId="851846266">
    <w:abstractNumId w:val="3"/>
  </w:num>
  <w:num w:numId="7" w16cid:durableId="265430941">
    <w:abstractNumId w:val="2"/>
  </w:num>
  <w:num w:numId="8" w16cid:durableId="538397546">
    <w:abstractNumId w:val="1"/>
  </w:num>
  <w:num w:numId="9" w16cid:durableId="47371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3FC"/>
    <w:rsid w:val="005B1C68"/>
    <w:rsid w:val="009311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