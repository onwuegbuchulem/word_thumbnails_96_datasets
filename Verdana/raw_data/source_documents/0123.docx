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8EB" w:rsidRDefault="00A55D62">
      <w:pPr>
        <w:jc w:val="center"/>
      </w:pPr>
      <w:r>
        <w:rPr>
          <w:sz w:val="44"/>
        </w:rPr>
        <w:t>Mathematics - The Language of the Universe</w:t>
      </w:r>
    </w:p>
    <w:p w:rsidR="00F368EB" w:rsidRDefault="00A55D62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F368EB" w:rsidRDefault="00A55D62">
      <w:r>
        <w:rPr>
          <w:sz w:val="24"/>
        </w:rPr>
        <w:t>Step into the fascinating world of mathematics, a language that unveils the secrets of the universe</w:t>
      </w:r>
      <w:r w:rsidR="00BF14BD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BF14BD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BF14BD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BF14BD">
        <w:rPr>
          <w:sz w:val="24"/>
        </w:rPr>
        <w:t>.</w:t>
      </w:r>
    </w:p>
    <w:p w:rsidR="00F368EB" w:rsidRDefault="00A55D62">
      <w:r>
        <w:rPr>
          <w:sz w:val="24"/>
        </w:rPr>
        <w:t>Dive into the beauty of mathematical structures, where numbers, shapes, and equations intertwine in a harmonious dance</w:t>
      </w:r>
      <w:r w:rsidR="00BF14BD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BF14BD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BF14BD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BF14BD">
        <w:rPr>
          <w:sz w:val="24"/>
        </w:rPr>
        <w:t>.</w:t>
      </w:r>
    </w:p>
    <w:p w:rsidR="00F368EB" w:rsidRDefault="00A55D62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BF14BD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BF14BD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BF14BD">
        <w:rPr>
          <w:sz w:val="24"/>
        </w:rPr>
        <w:t>.</w:t>
      </w:r>
    </w:p>
    <w:p w:rsidR="00F368EB" w:rsidRDefault="00F368EB"/>
    <w:p w:rsidR="00F368EB" w:rsidRDefault="00A55D62">
      <w:r>
        <w:rPr>
          <w:sz w:val="28"/>
        </w:rPr>
        <w:t>Summary</w:t>
      </w:r>
    </w:p>
    <w:p w:rsidR="00F368EB" w:rsidRDefault="00A55D62">
      <w:r>
        <w:lastRenderedPageBreak/>
        <w:t>Mathematics, the language of the universe, offers a profound understanding of the world around us</w:t>
      </w:r>
      <w:r w:rsidR="00BF14BD">
        <w:t>.</w:t>
      </w:r>
      <w:r>
        <w:t xml:space="preserve"> It reveals intricate patterns, enables logical reasoning, and underpins numerous applications across various disciplines</w:t>
      </w:r>
      <w:r w:rsidR="00BF14BD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BF14BD">
        <w:t>.</w:t>
      </w:r>
    </w:p>
    <w:sectPr w:rsidR="00F36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199835">
    <w:abstractNumId w:val="8"/>
  </w:num>
  <w:num w:numId="2" w16cid:durableId="520894015">
    <w:abstractNumId w:val="6"/>
  </w:num>
  <w:num w:numId="3" w16cid:durableId="688070522">
    <w:abstractNumId w:val="5"/>
  </w:num>
  <w:num w:numId="4" w16cid:durableId="535046931">
    <w:abstractNumId w:val="4"/>
  </w:num>
  <w:num w:numId="5" w16cid:durableId="947010865">
    <w:abstractNumId w:val="7"/>
  </w:num>
  <w:num w:numId="6" w16cid:durableId="1078943467">
    <w:abstractNumId w:val="3"/>
  </w:num>
  <w:num w:numId="7" w16cid:durableId="649290482">
    <w:abstractNumId w:val="2"/>
  </w:num>
  <w:num w:numId="8" w16cid:durableId="1379009133">
    <w:abstractNumId w:val="1"/>
  </w:num>
  <w:num w:numId="9" w16cid:durableId="11238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5D62"/>
    <w:rsid w:val="00AA1D8D"/>
    <w:rsid w:val="00B47730"/>
    <w:rsid w:val="00BF14BD"/>
    <w:rsid w:val="00CB0664"/>
    <w:rsid w:val="00F368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