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018C" w:rsidRDefault="00E92A90">
      <w:pPr>
        <w:jc w:val="center"/>
      </w:pPr>
      <w:r>
        <w:rPr>
          <w:sz w:val="44"/>
        </w:rPr>
        <w:t>Unveiling the Symphony of Auras: Aura Photography as an Alternative Insight into the Human Energy Field</w:t>
      </w:r>
    </w:p>
    <w:p w:rsidR="0006018C" w:rsidRDefault="00E92A90">
      <w:pPr>
        <w:jc w:val="center"/>
      </w:pPr>
      <w:r>
        <w:rPr>
          <w:sz w:val="36"/>
        </w:rPr>
        <w:t>Serena L</w:t>
      </w:r>
      <w:r w:rsidR="001D6A17">
        <w:rPr>
          <w:sz w:val="36"/>
        </w:rPr>
        <w:t>.</w:t>
      </w:r>
      <w:r>
        <w:rPr>
          <w:sz w:val="36"/>
        </w:rPr>
        <w:t xml:space="preserve"> Cox</w:t>
      </w:r>
      <w:r>
        <w:br/>
      </w:r>
      <w:r>
        <w:rPr>
          <w:sz w:val="32"/>
        </w:rPr>
        <w:t>serenacox</w:t>
      </w:r>
      <w:r w:rsidR="001D6A17">
        <w:rPr>
          <w:sz w:val="32"/>
        </w:rPr>
        <w:t>.</w:t>
      </w:r>
      <w:r>
        <w:rPr>
          <w:sz w:val="32"/>
        </w:rPr>
        <w:t>edu@gmail</w:t>
      </w:r>
      <w:r w:rsidR="001D6A17">
        <w:rPr>
          <w:sz w:val="32"/>
        </w:rPr>
        <w:t>.</w:t>
      </w:r>
      <w:r>
        <w:rPr>
          <w:sz w:val="32"/>
        </w:rPr>
        <w:t>com</w:t>
      </w:r>
    </w:p>
    <w:p w:rsidR="0006018C" w:rsidRDefault="00E92A90">
      <w:r>
        <w:rPr>
          <w:sz w:val="24"/>
        </w:rPr>
        <w:t>Aura photography, a captivating realm of alternative healing and energy awareness, offers glimpses into the human energy field, an ethereal layer believed to surround each individual</w:t>
      </w:r>
      <w:r w:rsidR="001D6A17">
        <w:rPr>
          <w:sz w:val="24"/>
        </w:rPr>
        <w:t>.</w:t>
      </w:r>
      <w:r>
        <w:rPr>
          <w:sz w:val="24"/>
        </w:rPr>
        <w:t xml:space="preserve"> This field, often referred to as the aura, is said to hold valuable information about our mental, emotional, and physical states</w:t>
      </w:r>
      <w:r w:rsidR="001D6A17">
        <w:rPr>
          <w:sz w:val="24"/>
        </w:rPr>
        <w:t>.</w:t>
      </w:r>
      <w:r>
        <w:rPr>
          <w:sz w:val="24"/>
        </w:rPr>
        <w:t xml:space="preserve"> In this essay, let's delve into the captivating world of aura photography, exploring its history and techniques while uncovering the insights it provides into our energetic nature</w:t>
      </w:r>
      <w:r w:rsidR="001D6A17">
        <w:rPr>
          <w:sz w:val="24"/>
        </w:rPr>
        <w:t>.</w:t>
      </w:r>
    </w:p>
    <w:p w:rsidR="0006018C" w:rsidRDefault="00E92A90">
      <w:r>
        <w:rPr>
          <w:sz w:val="24"/>
        </w:rPr>
        <w:t>In the early 20th century, pioneers such as Walter Kilner and Guy Coggin ventured into the frontiers of aura photography, employing photographic techniques to capture the luminous haze surrounding individuals</w:t>
      </w:r>
      <w:r w:rsidR="001D6A17">
        <w:rPr>
          <w:sz w:val="24"/>
        </w:rPr>
        <w:t>.</w:t>
      </w:r>
      <w:r>
        <w:rPr>
          <w:sz w:val="24"/>
        </w:rPr>
        <w:t xml:space="preserve"> The allure of these aura portraits grew over the years, captivating artists, healers, and seekers alike with their enigmatic beauty and the depth they appeared to offer</w:t>
      </w:r>
      <w:r w:rsidR="001D6A17">
        <w:rPr>
          <w:sz w:val="24"/>
        </w:rPr>
        <w:t>.</w:t>
      </w:r>
    </w:p>
    <w:p w:rsidR="0006018C" w:rsidRDefault="00E92A90">
      <w:r>
        <w:rPr>
          <w:sz w:val="24"/>
        </w:rPr>
        <w:t>Today, aura photography stands as a testament to the interconnectedness between body, mind, and spirit</w:t>
      </w:r>
      <w:r w:rsidR="001D6A17">
        <w:rPr>
          <w:sz w:val="24"/>
        </w:rPr>
        <w:t>.</w:t>
      </w:r>
      <w:r>
        <w:rPr>
          <w:sz w:val="24"/>
        </w:rPr>
        <w:t xml:space="preserve"> It empowers individuals to embark on a journey of self-discovery, shedding light on their personal strengths, challenges, and potential</w:t>
      </w:r>
      <w:r w:rsidR="001D6A17">
        <w:rPr>
          <w:sz w:val="24"/>
        </w:rPr>
        <w:t>.</w:t>
      </w:r>
      <w:r>
        <w:rPr>
          <w:sz w:val="24"/>
        </w:rPr>
        <w:t xml:space="preserve"> By embracing this technology, we can cultivate a deeper understanding of our energetic patterns and leverage this wisdom to promote healing and personal transformation</w:t>
      </w:r>
      <w:r w:rsidR="001D6A17">
        <w:rPr>
          <w:sz w:val="24"/>
        </w:rPr>
        <w:t>.</w:t>
      </w:r>
    </w:p>
    <w:p w:rsidR="0006018C" w:rsidRDefault="00E92A90">
      <w:r>
        <w:rPr>
          <w:sz w:val="24"/>
        </w:rPr>
        <w:t>Dynamic Resonances: Unraveling the Secrets of the Aura's Dance</w:t>
      </w:r>
    </w:p>
    <w:p w:rsidR="0006018C" w:rsidRDefault="00E92A90">
      <w:r>
        <w:rPr>
          <w:sz w:val="24"/>
        </w:rPr>
        <w:t>Our aura, like a symphony of whispers, communicates our inner essence through its vibrant hues and patterns</w:t>
      </w:r>
      <w:r w:rsidR="001D6A17">
        <w:rPr>
          <w:sz w:val="24"/>
        </w:rPr>
        <w:t>.</w:t>
      </w:r>
      <w:r>
        <w:rPr>
          <w:sz w:val="24"/>
        </w:rPr>
        <w:t xml:space="preserve"> By interpreting these visual signals, we can better decipher the energetic stories they hold</w:t>
      </w:r>
      <w:r w:rsidR="001D6A17">
        <w:rPr>
          <w:sz w:val="24"/>
        </w:rPr>
        <w:t>.</w:t>
      </w:r>
      <w:r>
        <w:rPr>
          <w:sz w:val="24"/>
        </w:rPr>
        <w:t xml:space="preserve"> Warm colors, such as red, orange, and yellow, speak to vitality, </w:t>
      </w:r>
      <w:r>
        <w:rPr>
          <w:sz w:val="24"/>
        </w:rPr>
        <w:lastRenderedPageBreak/>
        <w:t>enthusiasm, and a fiery passion</w:t>
      </w:r>
      <w:r w:rsidR="001D6A17">
        <w:rPr>
          <w:sz w:val="24"/>
        </w:rPr>
        <w:t>.</w:t>
      </w:r>
      <w:r>
        <w:rPr>
          <w:sz w:val="24"/>
        </w:rPr>
        <w:t xml:space="preserve"> Cool colors, such as blue, green, and violet, convey tranquility, peace, and an affinity with nature</w:t>
      </w:r>
      <w:r w:rsidR="001D6A17">
        <w:rPr>
          <w:sz w:val="24"/>
        </w:rPr>
        <w:t>.</w:t>
      </w:r>
      <w:r>
        <w:rPr>
          <w:sz w:val="24"/>
        </w:rPr>
        <w:t xml:space="preserve"> The aura's luminosity, pulsating with life, indicates the vibrancy of our energy field, while dimmed colors suggest areas of stagnancy or imbalance</w:t>
      </w:r>
      <w:r w:rsidR="001D6A17">
        <w:rPr>
          <w:sz w:val="24"/>
        </w:rPr>
        <w:t>.</w:t>
      </w:r>
    </w:p>
    <w:p w:rsidR="0006018C" w:rsidRDefault="00E92A90">
      <w:r>
        <w:rPr>
          <w:sz w:val="24"/>
        </w:rPr>
        <w:t>Beyond hues, the patterns within the aura offer further insights into our energetic tapestry</w:t>
      </w:r>
      <w:r w:rsidR="001D6A17">
        <w:rPr>
          <w:sz w:val="24"/>
        </w:rPr>
        <w:t>.</w:t>
      </w:r>
      <w:r>
        <w:rPr>
          <w:sz w:val="24"/>
        </w:rPr>
        <w:t xml:space="preserve"> From radiant rings signifying joy and expansion to shadowy patches revealing emotional wounds, each element contributes to the overall narrative</w:t>
      </w:r>
      <w:r w:rsidR="001D6A17">
        <w:rPr>
          <w:sz w:val="24"/>
        </w:rPr>
        <w:t>.</w:t>
      </w:r>
      <w:r>
        <w:rPr>
          <w:sz w:val="24"/>
        </w:rPr>
        <w:t xml:space="preserve"> By deciphering these energetic nuances, we can uncover hidden truths, gain clarity on our current state, and illuminate the path ahead</w:t>
      </w:r>
      <w:r w:rsidR="001D6A17">
        <w:rPr>
          <w:sz w:val="24"/>
        </w:rPr>
        <w:t>.</w:t>
      </w:r>
    </w:p>
    <w:p w:rsidR="0006018C" w:rsidRDefault="00E92A90">
      <w:r>
        <w:rPr>
          <w:sz w:val="24"/>
        </w:rPr>
        <w:t>Empowering Transformation: Exploring Aura Photography's Potential for Holistic Healing</w:t>
      </w:r>
    </w:p>
    <w:p w:rsidR="0006018C" w:rsidRDefault="00E92A90">
      <w:r>
        <w:rPr>
          <w:sz w:val="24"/>
        </w:rPr>
        <w:t>Aura photography, in its multifaceted nature, extends beyond mere aesthetics</w:t>
      </w:r>
      <w:r w:rsidR="001D6A17">
        <w:rPr>
          <w:sz w:val="24"/>
        </w:rPr>
        <w:t>.</w:t>
      </w:r>
      <w:r>
        <w:rPr>
          <w:sz w:val="24"/>
        </w:rPr>
        <w:t xml:space="preserve"> It serves as a powerful catalyst for personal growth, healing, and conscious evolution</w:t>
      </w:r>
      <w:r w:rsidR="001D6A17">
        <w:rPr>
          <w:sz w:val="24"/>
        </w:rPr>
        <w:t>.</w:t>
      </w:r>
      <w:r>
        <w:rPr>
          <w:sz w:val="24"/>
        </w:rPr>
        <w:t xml:space="preserve"> By understanding the messages embedded within our aura, we can address imbalances, promote emotional healing, and cultivate a harmonious flow of energy throughout our being</w:t>
      </w:r>
      <w:r w:rsidR="001D6A17">
        <w:rPr>
          <w:sz w:val="24"/>
        </w:rPr>
        <w:t>.</w:t>
      </w:r>
    </w:p>
    <w:p w:rsidR="0006018C" w:rsidRDefault="00E92A90">
      <w:r>
        <w:rPr>
          <w:sz w:val="24"/>
        </w:rPr>
        <w:t>With every shift in our consciousness, our aura responds in a mesmerizing dance of colors and patterns</w:t>
      </w:r>
      <w:r w:rsidR="001D6A17">
        <w:rPr>
          <w:sz w:val="24"/>
        </w:rPr>
        <w:t>.</w:t>
      </w:r>
      <w:r>
        <w:rPr>
          <w:sz w:val="24"/>
        </w:rPr>
        <w:t xml:space="preserve"> As we confront and release past traumas, our aura reverberates with hues of healing and resilience</w:t>
      </w:r>
      <w:r w:rsidR="001D6A17">
        <w:rPr>
          <w:sz w:val="24"/>
        </w:rPr>
        <w:t>.</w:t>
      </w:r>
      <w:r>
        <w:rPr>
          <w:sz w:val="24"/>
        </w:rPr>
        <w:t xml:space="preserve"> As we cultivate gratitude and positive thoughts, our aura blooms with vibrant lights, illuminating our path forward</w:t>
      </w:r>
      <w:r w:rsidR="001D6A17">
        <w:rPr>
          <w:sz w:val="24"/>
        </w:rPr>
        <w:t>.</w:t>
      </w:r>
      <w:r>
        <w:rPr>
          <w:sz w:val="24"/>
        </w:rPr>
        <w:t xml:space="preserve"> Aura photography, with its introspective insights, empowers us to become conscious creators of our reality, transforming our energy field into a radiant expression of our truest selves</w:t>
      </w:r>
      <w:r w:rsidR="001D6A17">
        <w:rPr>
          <w:sz w:val="24"/>
        </w:rPr>
        <w:t>.</w:t>
      </w:r>
    </w:p>
    <w:p w:rsidR="0006018C" w:rsidRDefault="0006018C"/>
    <w:p w:rsidR="0006018C" w:rsidRDefault="00E92A90">
      <w:r>
        <w:rPr>
          <w:sz w:val="28"/>
        </w:rPr>
        <w:t>Summary</w:t>
      </w:r>
    </w:p>
    <w:p w:rsidR="0006018C" w:rsidRDefault="00E92A90">
      <w:r>
        <w:t>Our exploration of aura photography unveils a realm of limitless possibilities</w:t>
      </w:r>
      <w:r w:rsidR="001D6A17">
        <w:t>.</w:t>
      </w:r>
      <w:r>
        <w:t xml:space="preserve"> This alternative technique, capturing the symphony of auras, offers profound insights into our energy field, revealing patterns, colors, and messages that hold the keys to unlocking our potential</w:t>
      </w:r>
      <w:r w:rsidR="001D6A17">
        <w:t>.</w:t>
      </w:r>
      <w:r>
        <w:t xml:space="preserve"> With a deeper understanding of our energetic blueprint, we can embark on a journey of self-discovery, healing, and personal transformation, fostering harmony between body, mind, and spirit</w:t>
      </w:r>
      <w:r w:rsidR="001D6A17">
        <w:t>.</w:t>
      </w:r>
      <w:r>
        <w:t xml:space="preserve"> Aura photography stands as a gateway to a world of energetic resonances, empowering us to embrace our authenticity and live consciously, attuned to the rhythms of our own inner symphony</w:t>
      </w:r>
      <w:r w:rsidR="001D6A17">
        <w:t>.</w:t>
      </w:r>
    </w:p>
    <w:sectPr w:rsidR="000601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3879990">
    <w:abstractNumId w:val="8"/>
  </w:num>
  <w:num w:numId="2" w16cid:durableId="491339659">
    <w:abstractNumId w:val="6"/>
  </w:num>
  <w:num w:numId="3" w16cid:durableId="11804976">
    <w:abstractNumId w:val="5"/>
  </w:num>
  <w:num w:numId="4" w16cid:durableId="1353605642">
    <w:abstractNumId w:val="4"/>
  </w:num>
  <w:num w:numId="5" w16cid:durableId="1705792179">
    <w:abstractNumId w:val="7"/>
  </w:num>
  <w:num w:numId="6" w16cid:durableId="982268546">
    <w:abstractNumId w:val="3"/>
  </w:num>
  <w:num w:numId="7" w16cid:durableId="315112361">
    <w:abstractNumId w:val="2"/>
  </w:num>
  <w:num w:numId="8" w16cid:durableId="145823640">
    <w:abstractNumId w:val="1"/>
  </w:num>
  <w:num w:numId="9" w16cid:durableId="70387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18C"/>
    <w:rsid w:val="0006063C"/>
    <w:rsid w:val="0015074B"/>
    <w:rsid w:val="001D6A17"/>
    <w:rsid w:val="0029639D"/>
    <w:rsid w:val="00326F90"/>
    <w:rsid w:val="00AA1D8D"/>
    <w:rsid w:val="00B47730"/>
    <w:rsid w:val="00CB0664"/>
    <w:rsid w:val="00E92A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