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67D" w:rsidRDefault="000D0171">
      <w:pPr>
        <w:jc w:val="center"/>
      </w:pPr>
      <w:r>
        <w:rPr>
          <w:sz w:val="44"/>
        </w:rPr>
        <w:t>Unveiling the Secrets of Photosynthesis: Life's Symphony of Energy</w:t>
      </w:r>
    </w:p>
    <w:p w:rsidR="00FB067D" w:rsidRDefault="000D0171">
      <w:pPr>
        <w:jc w:val="center"/>
      </w:pPr>
      <w:r>
        <w:rPr>
          <w:sz w:val="36"/>
        </w:rPr>
        <w:t>Dr</w:t>
      </w:r>
      <w:r w:rsidR="00F76669">
        <w:rPr>
          <w:sz w:val="36"/>
        </w:rPr>
        <w:t>.</w:t>
      </w:r>
      <w:r>
        <w:rPr>
          <w:sz w:val="36"/>
        </w:rPr>
        <w:t xml:space="preserve"> Samantha Green</w:t>
      </w:r>
      <w:r>
        <w:br/>
      </w:r>
      <w:r>
        <w:rPr>
          <w:sz w:val="32"/>
        </w:rPr>
        <w:t>sgreen@highschool</w:t>
      </w:r>
      <w:r w:rsidR="00F76669">
        <w:rPr>
          <w:sz w:val="32"/>
        </w:rPr>
        <w:t>.</w:t>
      </w:r>
      <w:r>
        <w:rPr>
          <w:sz w:val="32"/>
        </w:rPr>
        <w:t>edu</w:t>
      </w:r>
    </w:p>
    <w:p w:rsidR="00FB067D" w:rsidRDefault="000D0171">
      <w:r>
        <w:rPr>
          <w:sz w:val="24"/>
        </w:rPr>
        <w:t>In the heart of every living organism, a mesmerizing dance of energy unfolds, a symphony of life orchestrated by the magical process of photosynthesis</w:t>
      </w:r>
      <w:r w:rsidR="00F76669">
        <w:rPr>
          <w:sz w:val="24"/>
        </w:rPr>
        <w:t>.</w:t>
      </w:r>
      <w:r>
        <w:rPr>
          <w:sz w:val="24"/>
        </w:rPr>
        <w:t xml:space="preserve"> Embark on a journey into the realm of photosynthesis, unraveling the secrets of this captivating phenomenon</w:t>
      </w:r>
      <w:r w:rsidR="00F76669">
        <w:rPr>
          <w:sz w:val="24"/>
        </w:rPr>
        <w:t>.</w:t>
      </w:r>
      <w:r>
        <w:rPr>
          <w:sz w:val="24"/>
        </w:rPr>
        <w:t xml:space="preserve"> Uncover the intricate dance of molecules, the exchange of energy, and the symphony of life it orchestrates</w:t>
      </w:r>
      <w:r w:rsidR="00F76669">
        <w:rPr>
          <w:sz w:val="24"/>
        </w:rPr>
        <w:t>.</w:t>
      </w:r>
      <w:r>
        <w:rPr>
          <w:sz w:val="24"/>
        </w:rPr>
        <w:t xml:space="preserve"> Witness the transformation of sunlight into nourishment, the very foundation of life on Earth</w:t>
      </w:r>
      <w:r w:rsidR="00F76669">
        <w:rPr>
          <w:sz w:val="24"/>
        </w:rPr>
        <w:t>.</w:t>
      </w:r>
    </w:p>
    <w:p w:rsidR="00FB067D" w:rsidRDefault="000D0171">
      <w:r>
        <w:rPr>
          <w:sz w:val="24"/>
        </w:rPr>
        <w:t>Immerse yourself in the world of chloroplasts, the microscopic powerhouses that serve as the stage for photosynthesis</w:t>
      </w:r>
      <w:r w:rsidR="00F76669">
        <w:rPr>
          <w:sz w:val="24"/>
        </w:rPr>
        <w:t>.</w:t>
      </w:r>
      <w:r>
        <w:rPr>
          <w:sz w:val="24"/>
        </w:rPr>
        <w:t xml:space="preserve"> Witness the absorption of sunlight by chlorophyll, the pigment that captures the energy of the sun's rays</w:t>
      </w:r>
      <w:r w:rsidR="00F76669">
        <w:rPr>
          <w:sz w:val="24"/>
        </w:rPr>
        <w:t>.</w:t>
      </w:r>
      <w:r>
        <w:rPr>
          <w:sz w:val="24"/>
        </w:rPr>
        <w:t xml:space="preserve"> Delve into the complex chemical reactions that occur within chloroplasts, reactions that transform absorbed energy into glucose, the fuel that powers life</w:t>
      </w:r>
      <w:r w:rsidR="00F76669">
        <w:rPr>
          <w:sz w:val="24"/>
        </w:rPr>
        <w:t>.</w:t>
      </w:r>
      <w:r>
        <w:rPr>
          <w:sz w:val="24"/>
        </w:rPr>
        <w:t xml:space="preserve"> Explore the intricacies of the carbon cycle, a continuous exchange of carbon between living organisms and the environment, driven by the process of photosynthesis</w:t>
      </w:r>
      <w:r w:rsidR="00F76669">
        <w:rPr>
          <w:sz w:val="24"/>
        </w:rPr>
        <w:t>.</w:t>
      </w:r>
    </w:p>
    <w:p w:rsidR="00FB067D" w:rsidRDefault="000D0171">
      <w:r>
        <w:rPr>
          <w:sz w:val="24"/>
        </w:rPr>
        <w:t>Discover the profound impact of photosynthesis on Earth's climate, a delicate balance influenced by the absorption of carbon dioxide and the release of oxygen</w:t>
      </w:r>
      <w:r w:rsidR="00F76669">
        <w:rPr>
          <w:sz w:val="24"/>
        </w:rPr>
        <w:t>.</w:t>
      </w:r>
      <w:r>
        <w:rPr>
          <w:sz w:val="24"/>
        </w:rPr>
        <w:t xml:space="preserve"> Explore the ecological significance of photosynthesis, its role in maintaining biodiversity and sustaining the intricate web of life on our planet</w:t>
      </w:r>
      <w:r w:rsidR="00F76669">
        <w:rPr>
          <w:sz w:val="24"/>
        </w:rPr>
        <w:t>.</w:t>
      </w:r>
      <w:r>
        <w:rPr>
          <w:sz w:val="24"/>
        </w:rPr>
        <w:t xml:space="preserve"> Witness how photosynthesis shapes ecosystems, from lush rainforests to vast oceans, and how it influences the intricate interactions between living organisms</w:t>
      </w:r>
      <w:r w:rsidR="00F76669">
        <w:rPr>
          <w:sz w:val="24"/>
        </w:rPr>
        <w:t>.</w:t>
      </w:r>
    </w:p>
    <w:p w:rsidR="00FB067D" w:rsidRDefault="00FB067D"/>
    <w:p w:rsidR="00FB067D" w:rsidRDefault="000D0171">
      <w:r>
        <w:rPr>
          <w:sz w:val="28"/>
        </w:rPr>
        <w:t>Summary</w:t>
      </w:r>
    </w:p>
    <w:p w:rsidR="00FB067D" w:rsidRDefault="000D0171">
      <w:r>
        <w:lastRenderedPageBreak/>
        <w:t>Photosynthesis, the process by which plants convert sunlight into energy, is a mesmerizing dance of life, a symphony of energy that orchestrates the transformation of light into nourishment</w:t>
      </w:r>
      <w:r w:rsidR="00F76669">
        <w:t>.</w:t>
      </w:r>
      <w:r>
        <w:t xml:space="preserve"> Occurring within chloroplasts, the powerhouses of plant cells, photosynthesis harnesses the sun's energy to drive complex chemical reactions that produce glucose, the fuel for life</w:t>
      </w:r>
      <w:r w:rsidR="00F76669">
        <w:t>.</w:t>
      </w:r>
      <w:r>
        <w:t xml:space="preserve"> This process also influences Earth's climate and ecological balance, highlighting its profound significance in sustaining life on our planet</w:t>
      </w:r>
      <w:r w:rsidR="00F76669">
        <w:t>.</w:t>
      </w:r>
    </w:p>
    <w:sectPr w:rsidR="00FB06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1502045">
    <w:abstractNumId w:val="8"/>
  </w:num>
  <w:num w:numId="2" w16cid:durableId="1480852510">
    <w:abstractNumId w:val="6"/>
  </w:num>
  <w:num w:numId="3" w16cid:durableId="1331324008">
    <w:abstractNumId w:val="5"/>
  </w:num>
  <w:num w:numId="4" w16cid:durableId="30569201">
    <w:abstractNumId w:val="4"/>
  </w:num>
  <w:num w:numId="5" w16cid:durableId="563761066">
    <w:abstractNumId w:val="7"/>
  </w:num>
  <w:num w:numId="6" w16cid:durableId="271519277">
    <w:abstractNumId w:val="3"/>
  </w:num>
  <w:num w:numId="7" w16cid:durableId="1804303039">
    <w:abstractNumId w:val="2"/>
  </w:num>
  <w:num w:numId="8" w16cid:durableId="1334381132">
    <w:abstractNumId w:val="1"/>
  </w:num>
  <w:num w:numId="9" w16cid:durableId="178064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171"/>
    <w:rsid w:val="0015074B"/>
    <w:rsid w:val="0029639D"/>
    <w:rsid w:val="00326F90"/>
    <w:rsid w:val="00AA1D8D"/>
    <w:rsid w:val="00B47730"/>
    <w:rsid w:val="00CB0664"/>
    <w:rsid w:val="00F76669"/>
    <w:rsid w:val="00FB06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