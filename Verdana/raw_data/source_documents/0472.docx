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C17" w:rsidRDefault="00203B97">
      <w:pPr>
        <w:jc w:val="center"/>
      </w:pPr>
      <w:r>
        <w:rPr>
          <w:sz w:val="44"/>
        </w:rPr>
        <w:t>History: A Voyage Through the Annals of Time</w:t>
      </w:r>
    </w:p>
    <w:p w:rsidR="00116C17" w:rsidRDefault="00203B97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F320F6">
        <w:rPr>
          <w:sz w:val="32"/>
        </w:rPr>
        <w:t>.</w:t>
      </w:r>
      <w:r>
        <w:rPr>
          <w:sz w:val="32"/>
        </w:rPr>
        <w:t>edu</w:t>
      </w:r>
    </w:p>
    <w:p w:rsidR="00116C17" w:rsidRDefault="00203B97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F320F6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F320F6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F320F6">
        <w:rPr>
          <w:sz w:val="24"/>
        </w:rPr>
        <w:t>.</w:t>
      </w:r>
    </w:p>
    <w:p w:rsidR="00116C17" w:rsidRDefault="00203B97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F320F6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F320F6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F320F6">
        <w:rPr>
          <w:sz w:val="24"/>
        </w:rPr>
        <w:t>.</w:t>
      </w:r>
    </w:p>
    <w:p w:rsidR="00116C17" w:rsidRDefault="00203B97">
      <w:r>
        <w:rPr>
          <w:sz w:val="24"/>
        </w:rPr>
        <w:t>Furthermore, history illuminates the dynamic interplay between people and their environments</w:t>
      </w:r>
      <w:r w:rsidR="00F320F6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F320F6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F320F6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F320F6">
        <w:rPr>
          <w:sz w:val="24"/>
        </w:rPr>
        <w:t>.</w:t>
      </w:r>
    </w:p>
    <w:p w:rsidR="00116C17" w:rsidRDefault="00116C17"/>
    <w:p w:rsidR="00116C17" w:rsidRDefault="00203B97">
      <w:r>
        <w:rPr>
          <w:sz w:val="28"/>
        </w:rPr>
        <w:t>Summary</w:t>
      </w:r>
    </w:p>
    <w:p w:rsidR="00116C17" w:rsidRDefault="00203B97">
      <w:r>
        <w:t xml:space="preserve">In conclusion, history unveils the captivating narrative of humanity's collective journey, enriching our comprehension of the present and guiding </w:t>
      </w:r>
      <w:r>
        <w:lastRenderedPageBreak/>
        <w:t>us towards a more enlightened future</w:t>
      </w:r>
      <w:r w:rsidR="00F320F6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F320F6">
        <w:t>.</w:t>
      </w:r>
      <w: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F320F6">
        <w:t>.</w:t>
      </w:r>
    </w:p>
    <w:sectPr w:rsidR="00116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132171">
    <w:abstractNumId w:val="8"/>
  </w:num>
  <w:num w:numId="2" w16cid:durableId="958075408">
    <w:abstractNumId w:val="6"/>
  </w:num>
  <w:num w:numId="3" w16cid:durableId="1042175332">
    <w:abstractNumId w:val="5"/>
  </w:num>
  <w:num w:numId="4" w16cid:durableId="494883442">
    <w:abstractNumId w:val="4"/>
  </w:num>
  <w:num w:numId="5" w16cid:durableId="1629167478">
    <w:abstractNumId w:val="7"/>
  </w:num>
  <w:num w:numId="6" w16cid:durableId="847062371">
    <w:abstractNumId w:val="3"/>
  </w:num>
  <w:num w:numId="7" w16cid:durableId="1517038215">
    <w:abstractNumId w:val="2"/>
  </w:num>
  <w:num w:numId="8" w16cid:durableId="1364137832">
    <w:abstractNumId w:val="1"/>
  </w:num>
  <w:num w:numId="9" w16cid:durableId="140726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C17"/>
    <w:rsid w:val="0015074B"/>
    <w:rsid w:val="00203B97"/>
    <w:rsid w:val="0029639D"/>
    <w:rsid w:val="00326F90"/>
    <w:rsid w:val="00AA1D8D"/>
    <w:rsid w:val="00B47730"/>
    <w:rsid w:val="00CB0664"/>
    <w:rsid w:val="00F320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