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132" w:rsidRDefault="00E2441E">
      <w:pPr>
        <w:jc w:val="center"/>
      </w:pPr>
      <w:r>
        <w:rPr>
          <w:sz w:val="44"/>
        </w:rPr>
        <w:t>The Symphony of Life: Exploring Interconnectedness in Biology</w:t>
      </w:r>
    </w:p>
    <w:p w:rsidR="00F62132" w:rsidRDefault="00E2441E">
      <w:pPr>
        <w:jc w:val="center"/>
      </w:pPr>
      <w:r>
        <w:rPr>
          <w:sz w:val="36"/>
        </w:rPr>
        <w:t>Dr</w:t>
      </w:r>
      <w:r w:rsidR="00055603">
        <w:rPr>
          <w:sz w:val="36"/>
        </w:rPr>
        <w:t>.</w:t>
      </w:r>
      <w:r>
        <w:rPr>
          <w:sz w:val="36"/>
        </w:rPr>
        <w:t xml:space="preserve"> Sophia Carter</w:t>
      </w:r>
      <w:r>
        <w:br/>
      </w:r>
      <w:r>
        <w:rPr>
          <w:sz w:val="32"/>
        </w:rPr>
        <w:t>sophiacarter@scienceacademy</w:t>
      </w:r>
      <w:r w:rsidR="00055603">
        <w:rPr>
          <w:sz w:val="32"/>
        </w:rPr>
        <w:t>.</w:t>
      </w:r>
      <w:r>
        <w:rPr>
          <w:sz w:val="32"/>
        </w:rPr>
        <w:t>edu</w:t>
      </w:r>
    </w:p>
    <w:p w:rsidR="00F62132" w:rsidRDefault="00E2441E">
      <w:r>
        <w:rPr>
          <w:sz w:val="24"/>
        </w:rPr>
        <w:t>Biology unravels the intricate tapestry of life, unveiling a symphony of interconnectedness among organisms and ecosystems</w:t>
      </w:r>
      <w:r w:rsidR="00055603">
        <w:rPr>
          <w:sz w:val="24"/>
        </w:rPr>
        <w:t>.</w:t>
      </w:r>
      <w:r>
        <w:rPr>
          <w:sz w:val="24"/>
        </w:rPr>
        <w:t xml:space="preserve"> From the grand spectacle of the African savannah to the microscopic realm of cells, life's diversity and unity enthrall us</w:t>
      </w:r>
      <w:r w:rsidR="00055603">
        <w:rPr>
          <w:sz w:val="24"/>
        </w:rPr>
        <w:t>.</w:t>
      </w:r>
      <w:r>
        <w:rPr>
          <w:sz w:val="24"/>
        </w:rPr>
        <w:t xml:space="preserve"> Organisms engage in a delicate dance of interdependence, shaped by evolutionary adaptations that showcase the extraordinary resilience and diversity of life on Earth</w:t>
      </w:r>
      <w:r w:rsidR="00055603">
        <w:rPr>
          <w:sz w:val="24"/>
        </w:rPr>
        <w:t>.</w:t>
      </w:r>
    </w:p>
    <w:p w:rsidR="00F62132" w:rsidRDefault="00E2441E">
      <w:r>
        <w:rPr>
          <w:sz w:val="24"/>
        </w:rPr>
        <w:t>As we delve into the fascinating world of biology, we unravel the complex mechanisms that govern life's processes</w:t>
      </w:r>
      <w:r w:rsidR="00055603">
        <w:rPr>
          <w:sz w:val="24"/>
        </w:rPr>
        <w:t>.</w:t>
      </w:r>
      <w:r>
        <w:rPr>
          <w:sz w:val="24"/>
        </w:rPr>
        <w:t xml:space="preserve"> From DNA's intricate coding to the intricate interactions of ecosystems, we discover the delicate balance and harmony that underpin life's intricate tapestry</w:t>
      </w:r>
      <w:r w:rsidR="00055603">
        <w:rPr>
          <w:sz w:val="24"/>
        </w:rPr>
        <w:t>.</w:t>
      </w:r>
      <w:r>
        <w:rPr>
          <w:sz w:val="24"/>
        </w:rPr>
        <w:t xml:space="preserve"> The study of biology evokes a sense of wonder and awe, inspiring us to cherish and protect the delicate ecosystems that sustain life</w:t>
      </w:r>
      <w:r w:rsidR="00055603">
        <w:rPr>
          <w:sz w:val="24"/>
        </w:rPr>
        <w:t>.</w:t>
      </w:r>
    </w:p>
    <w:p w:rsidR="00F62132" w:rsidRDefault="00E2441E">
      <w:r>
        <w:rPr>
          <w:sz w:val="24"/>
        </w:rPr>
        <w:t>Moreover, biology holds immense significance for human well-being</w:t>
      </w:r>
      <w:r w:rsidR="00055603">
        <w:rPr>
          <w:sz w:val="24"/>
        </w:rPr>
        <w:t>.</w:t>
      </w:r>
      <w:r>
        <w:rPr>
          <w:sz w:val="24"/>
        </w:rPr>
        <w:t xml:space="preserve"> Advances in medical research, fueled by our understanding of biological processes, have transformed our ability to prevent and treat diseases, enhancing the quality and longevity of human life</w:t>
      </w:r>
      <w:r w:rsidR="00055603">
        <w:rPr>
          <w:sz w:val="24"/>
        </w:rPr>
        <w:t>.</w:t>
      </w:r>
      <w:r>
        <w:rPr>
          <w:sz w:val="24"/>
        </w:rPr>
        <w:t xml:space="preserve"> As we continue to probe deeper into the mysteries of life, we uncover new insights that illuminate our place in the web of existence, fostering a profound sense of connection to all living beings</w:t>
      </w:r>
      <w:r w:rsidR="00055603">
        <w:rPr>
          <w:sz w:val="24"/>
        </w:rPr>
        <w:t>.</w:t>
      </w:r>
    </w:p>
    <w:p w:rsidR="00F62132" w:rsidRDefault="00F62132"/>
    <w:p w:rsidR="00F62132" w:rsidRDefault="00E2441E">
      <w:r>
        <w:rPr>
          <w:sz w:val="28"/>
        </w:rPr>
        <w:t>Summary</w:t>
      </w:r>
    </w:p>
    <w:p w:rsidR="00F62132" w:rsidRDefault="00E2441E">
      <w:r>
        <w:t>Biology unveils the interconnectedness and diversity of life on Earth, showcasing the delicate dance of interdependence among organisms and ecosystems</w:t>
      </w:r>
      <w:r w:rsidR="00055603">
        <w:t>.</w:t>
      </w:r>
      <w:r>
        <w:t xml:space="preserve"> The study of biology inspires awe and appreciation for the intricacies of life while emphasizing its relevance to human well-being and the importance of preserving the delicate balance of ecosystems</w:t>
      </w:r>
      <w:r w:rsidR="00055603">
        <w:t>.</w:t>
      </w:r>
      <w:r>
        <w:t xml:space="preserve"> By </w:t>
      </w:r>
      <w:r>
        <w:lastRenderedPageBreak/>
        <w:t>exploring the symphony of life, we deepen our understanding of the world around us and our place within it</w:t>
      </w:r>
      <w:r w:rsidR="00055603">
        <w:t>.</w:t>
      </w:r>
    </w:p>
    <w:sectPr w:rsidR="00F621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0932950">
    <w:abstractNumId w:val="8"/>
  </w:num>
  <w:num w:numId="2" w16cid:durableId="2072340785">
    <w:abstractNumId w:val="6"/>
  </w:num>
  <w:num w:numId="3" w16cid:durableId="1337464744">
    <w:abstractNumId w:val="5"/>
  </w:num>
  <w:num w:numId="4" w16cid:durableId="1917323145">
    <w:abstractNumId w:val="4"/>
  </w:num>
  <w:num w:numId="5" w16cid:durableId="1243757664">
    <w:abstractNumId w:val="7"/>
  </w:num>
  <w:num w:numId="6" w16cid:durableId="261230449">
    <w:abstractNumId w:val="3"/>
  </w:num>
  <w:num w:numId="7" w16cid:durableId="96876566">
    <w:abstractNumId w:val="2"/>
  </w:num>
  <w:num w:numId="8" w16cid:durableId="311570844">
    <w:abstractNumId w:val="1"/>
  </w:num>
  <w:num w:numId="9" w16cid:durableId="53327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603"/>
    <w:rsid w:val="0006063C"/>
    <w:rsid w:val="0015074B"/>
    <w:rsid w:val="0029639D"/>
    <w:rsid w:val="00326F90"/>
    <w:rsid w:val="00AA1D8D"/>
    <w:rsid w:val="00B47730"/>
    <w:rsid w:val="00CB0664"/>
    <w:rsid w:val="00E2441E"/>
    <w:rsid w:val="00F621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