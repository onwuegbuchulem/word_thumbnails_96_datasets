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85C" w:rsidRDefault="00A563E3">
      <w:pPr>
        <w:jc w:val="center"/>
      </w:pPr>
      <w:r>
        <w:rPr>
          <w:sz w:val="44"/>
        </w:rPr>
        <w:t>The Complex World of Living Organisms: An Exploration of Biology</w:t>
      </w:r>
    </w:p>
    <w:p w:rsidR="0074085C" w:rsidRDefault="00A563E3">
      <w:pPr>
        <w:jc w:val="center"/>
      </w:pPr>
      <w:r>
        <w:rPr>
          <w:sz w:val="36"/>
        </w:rPr>
        <w:t>Samuel Brown</w:t>
      </w:r>
      <w:r>
        <w:br/>
      </w:r>
      <w:r>
        <w:rPr>
          <w:sz w:val="32"/>
        </w:rPr>
        <w:t>Samuelbrown1999@gmail</w:t>
      </w:r>
      <w:r w:rsidR="00967BD8">
        <w:rPr>
          <w:sz w:val="32"/>
        </w:rPr>
        <w:t>.</w:t>
      </w:r>
      <w:r>
        <w:rPr>
          <w:sz w:val="32"/>
        </w:rPr>
        <w:t>com</w:t>
      </w:r>
    </w:p>
    <w:p w:rsidR="0074085C" w:rsidRDefault="00A563E3">
      <w:r>
        <w:rPr>
          <w:sz w:val="24"/>
        </w:rPr>
        <w:t>Biology, the study of life, is a fascinating field that delves into the intricate mechanisms and processes that govern all living organisms</w:t>
      </w:r>
      <w:r w:rsidR="00967BD8">
        <w:rPr>
          <w:sz w:val="24"/>
        </w:rPr>
        <w:t>.</w:t>
      </w:r>
      <w:r>
        <w:rPr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967BD8">
        <w:rPr>
          <w:sz w:val="24"/>
        </w:rPr>
        <w:t>.</w:t>
      </w:r>
      <w:r>
        <w:rPr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967BD8">
        <w:rPr>
          <w:sz w:val="24"/>
        </w:rPr>
        <w:t>.</w:t>
      </w:r>
    </w:p>
    <w:p w:rsidR="0074085C" w:rsidRDefault="00A563E3">
      <w:r>
        <w:rPr>
          <w:sz w:val="24"/>
        </w:rPr>
        <w:t>Biology, a Multifaceted Science: Biology encompasses a broad spectrum of subfields, each focusing on a specific aspect of life</w:t>
      </w:r>
      <w:r w:rsidR="00967BD8">
        <w:rPr>
          <w:sz w:val="24"/>
        </w:rPr>
        <w:t>.</w:t>
      </w:r>
      <w:r>
        <w:rPr>
          <w:sz w:val="24"/>
        </w:rPr>
        <w:t xml:space="preserve"> Molecular biology unravels the intricate workings of cells, while genetics deciphers the blueprint of life encoded within DNA</w:t>
      </w:r>
      <w:r w:rsidR="00967BD8">
        <w:rPr>
          <w:sz w:val="24"/>
        </w:rPr>
        <w:t>.</w:t>
      </w:r>
      <w:r>
        <w:rPr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967BD8">
        <w:rPr>
          <w:sz w:val="24"/>
        </w:rPr>
        <w:t>.</w:t>
      </w:r>
      <w:r>
        <w:rPr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967BD8">
        <w:rPr>
          <w:sz w:val="24"/>
        </w:rPr>
        <w:t>.</w:t>
      </w:r>
    </w:p>
    <w:p w:rsidR="0074085C" w:rsidRDefault="00A563E3">
      <w:r>
        <w:rPr>
          <w:sz w:val="24"/>
        </w:rPr>
        <w:t>The Symphony of Life: Living organisms, whether microscopic bacteria or majestic whales, exhibit an extraordinary symphony of processes that orchestrate their existence</w:t>
      </w:r>
      <w:r w:rsidR="00967BD8">
        <w:rPr>
          <w:sz w:val="24"/>
        </w:rPr>
        <w:t>.</w:t>
      </w:r>
      <w:r>
        <w:rPr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967BD8">
        <w:rPr>
          <w:sz w:val="24"/>
        </w:rPr>
        <w:t>.</w:t>
      </w:r>
      <w:r>
        <w:rPr>
          <w:sz w:val="24"/>
        </w:rPr>
        <w:t xml:space="preserve"> Within ecosystems, organisms interact in intricate ways, forming dynamic food webs and nutrient cycles that sustain the delicate balance of life</w:t>
      </w:r>
      <w:r w:rsidR="00967BD8">
        <w:rPr>
          <w:sz w:val="24"/>
        </w:rPr>
        <w:t>.</w:t>
      </w:r>
      <w:r>
        <w:rPr>
          <w:sz w:val="24"/>
        </w:rPr>
        <w:t xml:space="preserve"> Every organism, from the smallest microorganism to the largest tree, plays a vital role in maintaining the harmonious equilibrium of our planet</w:t>
      </w:r>
      <w:r w:rsidR="00967BD8">
        <w:rPr>
          <w:sz w:val="24"/>
        </w:rPr>
        <w:t>.</w:t>
      </w:r>
    </w:p>
    <w:p w:rsidR="0074085C" w:rsidRDefault="00A563E3">
      <w:r>
        <w:rPr>
          <w:sz w:val="24"/>
        </w:rPr>
        <w:lastRenderedPageBreak/>
        <w:t>The Journey of Life: Biology unravels the captivating story of life's evolution, revealing the remarkable transformation of organisms over millions of years</w:t>
      </w:r>
      <w:r w:rsidR="00967BD8">
        <w:rPr>
          <w:sz w:val="24"/>
        </w:rPr>
        <w:t>.</w:t>
      </w:r>
      <w:r>
        <w:rPr>
          <w:sz w:val="24"/>
        </w:rPr>
        <w:t xml:space="preserve"> Fossils provide glimpses into Earth's distant past, showcasing a diverse array of creatures, some long extinct, others persisting today</w:t>
      </w:r>
      <w:r w:rsidR="00967BD8">
        <w:rPr>
          <w:sz w:val="24"/>
        </w:rPr>
        <w:t>.</w:t>
      </w:r>
      <w:r>
        <w:rPr>
          <w:sz w:val="24"/>
        </w:rPr>
        <w:t xml:space="preserve"> Evolutionary biology explores the mechanisms driving these changes, such as natural selection and genetic drift</w:t>
      </w:r>
      <w:r w:rsidR="00967BD8">
        <w:rPr>
          <w:sz w:val="24"/>
        </w:rPr>
        <w:t>.</w:t>
      </w:r>
      <w:r>
        <w:rPr>
          <w:sz w:val="24"/>
        </w:rPr>
        <w:t xml:space="preserve"> It illuminates the interconnectedness of all living things, tracing our shared ancestry to a common origin</w:t>
      </w:r>
      <w:r w:rsidR="00967BD8">
        <w:rPr>
          <w:sz w:val="24"/>
        </w:rPr>
        <w:t>.</w:t>
      </w:r>
      <w:r>
        <w:rPr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967BD8">
        <w:rPr>
          <w:sz w:val="24"/>
        </w:rPr>
        <w:t>.</w:t>
      </w:r>
    </w:p>
    <w:p w:rsidR="0074085C" w:rsidRDefault="0074085C"/>
    <w:p w:rsidR="0074085C" w:rsidRDefault="00A563E3">
      <w:r>
        <w:rPr>
          <w:sz w:val="28"/>
        </w:rPr>
        <w:t>Summary</w:t>
      </w:r>
    </w:p>
    <w:p w:rsidR="0074085C" w:rsidRDefault="00A563E3">
      <w:r>
        <w:t>The world of biology is a vast, interconnected tapestry of life, encompassing the intricate workings of cells, the diversity of organisms, and the remarkable journey of evolution</w:t>
      </w:r>
      <w:r w:rsidR="00967BD8">
        <w:t>.</w:t>
      </w:r>
      <w:r>
        <w:t xml:space="preserve"> From the microscopic realm to the sprawling ecosystems, biology unravels the secrets of life's origins, its mechanisms, and its extraordinary complexity</w:t>
      </w:r>
      <w:r w:rsidR="00967BD8">
        <w:t>.</w:t>
      </w:r>
      <w:r>
        <w:t xml:space="preserve"> Studying biology not only expands our understanding of the natural world but also cultivates a deep appreciation for the delicate balance of life and the interconnectedness of all living beings</w:t>
      </w:r>
      <w:r w:rsidR="00967BD8">
        <w:t>.</w:t>
      </w:r>
      <w: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967BD8">
        <w:t>.</w:t>
      </w:r>
    </w:p>
    <w:sectPr w:rsidR="00740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256666">
    <w:abstractNumId w:val="8"/>
  </w:num>
  <w:num w:numId="2" w16cid:durableId="70125607">
    <w:abstractNumId w:val="6"/>
  </w:num>
  <w:num w:numId="3" w16cid:durableId="914703289">
    <w:abstractNumId w:val="5"/>
  </w:num>
  <w:num w:numId="4" w16cid:durableId="1759935146">
    <w:abstractNumId w:val="4"/>
  </w:num>
  <w:num w:numId="5" w16cid:durableId="1160383576">
    <w:abstractNumId w:val="7"/>
  </w:num>
  <w:num w:numId="6" w16cid:durableId="90054432">
    <w:abstractNumId w:val="3"/>
  </w:num>
  <w:num w:numId="7" w16cid:durableId="1482305584">
    <w:abstractNumId w:val="2"/>
  </w:num>
  <w:num w:numId="8" w16cid:durableId="648486169">
    <w:abstractNumId w:val="1"/>
  </w:num>
  <w:num w:numId="9" w16cid:durableId="137129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85C"/>
    <w:rsid w:val="00967BD8"/>
    <w:rsid w:val="00A563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