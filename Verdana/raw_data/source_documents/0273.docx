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72B" w:rsidRDefault="000D196E">
      <w:pPr>
        <w:jc w:val="center"/>
      </w:pPr>
      <w:r>
        <w:rPr>
          <w:sz w:val="44"/>
        </w:rPr>
        <w:t>Unraveling the Secrets of Life: A Journey into Biology</w:t>
      </w:r>
    </w:p>
    <w:p w:rsidR="002D672B" w:rsidRDefault="000D196E">
      <w:pPr>
        <w:jc w:val="center"/>
      </w:pPr>
      <w:r>
        <w:rPr>
          <w:sz w:val="36"/>
        </w:rPr>
        <w:t>Dr</w:t>
      </w:r>
      <w:r w:rsidR="00EE4C8F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EE4C8F">
        <w:rPr>
          <w:sz w:val="32"/>
        </w:rPr>
        <w:t>.</w:t>
      </w:r>
      <w:r>
        <w:rPr>
          <w:sz w:val="32"/>
        </w:rPr>
        <w:t>org</w:t>
      </w:r>
    </w:p>
    <w:p w:rsidR="002D672B" w:rsidRDefault="000D196E">
      <w:r>
        <w:rPr>
          <w:sz w:val="24"/>
        </w:rPr>
        <w:t>Biology, the study of life, is an awe-inspiring exploration into the intricacies of our world</w:t>
      </w:r>
      <w:r w:rsidR="00EE4C8F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EE4C8F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EE4C8F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EE4C8F">
        <w:rPr>
          <w:sz w:val="24"/>
        </w:rPr>
        <w:t>.</w:t>
      </w:r>
    </w:p>
    <w:p w:rsidR="002D672B" w:rsidRDefault="000D196E">
      <w:r>
        <w:rPr>
          <w:sz w:val="24"/>
        </w:rPr>
        <w:t>Biology is not merely a collection of facts and figures; it is a dynamic and ever-evolving tapestry of knowledge</w:t>
      </w:r>
      <w:r w:rsidR="00EE4C8F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EE4C8F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EE4C8F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EE4C8F">
        <w:rPr>
          <w:sz w:val="24"/>
        </w:rPr>
        <w:t>.</w:t>
      </w:r>
    </w:p>
    <w:p w:rsidR="002D672B" w:rsidRDefault="000D196E">
      <w:r>
        <w:rPr>
          <w:sz w:val="24"/>
        </w:rPr>
        <w:t>The study of biology has far-reaching implications for our society</w:t>
      </w:r>
      <w:r w:rsidR="00EE4C8F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EE4C8F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EE4C8F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EE4C8F">
        <w:rPr>
          <w:sz w:val="24"/>
        </w:rPr>
        <w:t>.</w:t>
      </w:r>
    </w:p>
    <w:p w:rsidR="002D672B" w:rsidRDefault="002D672B"/>
    <w:p w:rsidR="002D672B" w:rsidRDefault="000D196E">
      <w:r>
        <w:rPr>
          <w:sz w:val="28"/>
        </w:rPr>
        <w:lastRenderedPageBreak/>
        <w:t>Summary</w:t>
      </w:r>
    </w:p>
    <w:p w:rsidR="002D672B" w:rsidRDefault="000D196E">
      <w:r>
        <w:t>Biology, the study of life, is a captivating field that unravels the mysteries of living organisms, from microscopic cells to diverse species</w:t>
      </w:r>
      <w:r w:rsidR="00EE4C8F">
        <w:t>.</w:t>
      </w:r>
      <w:r>
        <w:t xml:space="preserve"> Through experimentation, observation, and analysis, we explore the inner workings of life, from molecular mechanisms to ecological interactions</w:t>
      </w:r>
      <w:r w:rsidR="00EE4C8F">
        <w:t>.</w:t>
      </w:r>
      <w:r>
        <w:t xml:space="preserve"> Biology not only expands our understanding of the natural world but also empowers us to address global challenges and fosters critical thinking skills</w:t>
      </w:r>
      <w:r w:rsidR="00EE4C8F">
        <w:t>.</w:t>
      </w:r>
      <w:r>
        <w:t xml:space="preserve"> As we continue to delve into the secrets of life, we deepen our appreciation for the interconnectedness and resilience of all living things</w:t>
      </w:r>
      <w:r w:rsidR="00EE4C8F">
        <w:t>.</w:t>
      </w:r>
    </w:p>
    <w:sectPr w:rsidR="002D6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780389">
    <w:abstractNumId w:val="8"/>
  </w:num>
  <w:num w:numId="2" w16cid:durableId="655574253">
    <w:abstractNumId w:val="6"/>
  </w:num>
  <w:num w:numId="3" w16cid:durableId="502625955">
    <w:abstractNumId w:val="5"/>
  </w:num>
  <w:num w:numId="4" w16cid:durableId="48573771">
    <w:abstractNumId w:val="4"/>
  </w:num>
  <w:num w:numId="5" w16cid:durableId="1772701058">
    <w:abstractNumId w:val="7"/>
  </w:num>
  <w:num w:numId="6" w16cid:durableId="1704092280">
    <w:abstractNumId w:val="3"/>
  </w:num>
  <w:num w:numId="7" w16cid:durableId="1179540837">
    <w:abstractNumId w:val="2"/>
  </w:num>
  <w:num w:numId="8" w16cid:durableId="348339564">
    <w:abstractNumId w:val="1"/>
  </w:num>
  <w:num w:numId="9" w16cid:durableId="3925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96E"/>
    <w:rsid w:val="0015074B"/>
    <w:rsid w:val="0029639D"/>
    <w:rsid w:val="002D672B"/>
    <w:rsid w:val="00326F90"/>
    <w:rsid w:val="00AA1D8D"/>
    <w:rsid w:val="00B47730"/>
    <w:rsid w:val="00CB0664"/>
    <w:rsid w:val="00EE4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