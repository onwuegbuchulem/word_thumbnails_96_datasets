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1212" w:rsidRDefault="000930C3">
      <w:pPr>
        <w:jc w:val="center"/>
      </w:pPr>
      <w:r>
        <w:rPr>
          <w:sz w:val="44"/>
        </w:rPr>
        <w:t>Chemistry: Unveiling the Fabric of Matter</w:t>
      </w:r>
    </w:p>
    <w:p w:rsidR="007F1212" w:rsidRDefault="000930C3">
      <w:pPr>
        <w:jc w:val="center"/>
      </w:pPr>
      <w:r>
        <w:rPr>
          <w:sz w:val="36"/>
        </w:rPr>
        <w:t>Dr</w:t>
      </w:r>
      <w:r w:rsidR="00E35B1B">
        <w:rPr>
          <w:sz w:val="36"/>
        </w:rPr>
        <w:t>.</w:t>
      </w:r>
      <w:r>
        <w:rPr>
          <w:sz w:val="36"/>
        </w:rPr>
        <w:t xml:space="preserve"> Morgan Robertson</w:t>
      </w:r>
      <w:r>
        <w:br/>
      </w:r>
      <w:r>
        <w:rPr>
          <w:sz w:val="32"/>
        </w:rPr>
        <w:t>morgan</w:t>
      </w:r>
      <w:r w:rsidR="00E35B1B">
        <w:rPr>
          <w:sz w:val="32"/>
        </w:rPr>
        <w:t>.</w:t>
      </w:r>
      <w:r>
        <w:rPr>
          <w:sz w:val="32"/>
        </w:rPr>
        <w:t>robertson@hs</w:t>
      </w:r>
      <w:r w:rsidR="00E35B1B">
        <w:rPr>
          <w:sz w:val="32"/>
        </w:rPr>
        <w:t>.</w:t>
      </w:r>
      <w:r>
        <w:rPr>
          <w:sz w:val="32"/>
        </w:rPr>
        <w:t>edu</w:t>
      </w:r>
    </w:p>
    <w:p w:rsidR="007F1212" w:rsidRDefault="000930C3">
      <w:r>
        <w:rPr>
          <w:sz w:val="24"/>
        </w:rPr>
        <w:t>In the realm of science, chemistry stands as a profound and encompassing discipline that unveils the intrinsic nature of matter and its captivating transformations</w:t>
      </w:r>
      <w:r w:rsidR="00E35B1B">
        <w:rPr>
          <w:sz w:val="24"/>
        </w:rPr>
        <w:t>.</w:t>
      </w:r>
      <w:r>
        <w:rPr>
          <w:sz w:val="24"/>
        </w:rPr>
        <w:t xml:space="preserve"> This realm of discovery encompasses the composition, structure, properties, and behavior of substances that constitute our world</w:t>
      </w:r>
      <w:r w:rsidR="00E35B1B">
        <w:rPr>
          <w:sz w:val="24"/>
        </w:rPr>
        <w:t>.</w:t>
      </w:r>
      <w:r>
        <w:rPr>
          <w:sz w:val="24"/>
        </w:rPr>
        <w:t xml:space="preserve"> From the air we breathe to the food we consume, from the medications that heal us to the materials that build our cities, chemistry is an integral thread interwoven into the fabric of our lives</w:t>
      </w:r>
      <w:r w:rsidR="00E35B1B">
        <w:rPr>
          <w:sz w:val="24"/>
        </w:rPr>
        <w:t>.</w:t>
      </w:r>
    </w:p>
    <w:p w:rsidR="007F1212" w:rsidRDefault="000930C3">
      <w:r>
        <w:rPr>
          <w:sz w:val="24"/>
        </w:rPr>
        <w:t>As we journey into the captivating world of chemistry, we are presented with a tapestry of vibrant colors, intriguing reactions, and fascinating phenomena</w:t>
      </w:r>
      <w:r w:rsidR="00E35B1B">
        <w:rPr>
          <w:sz w:val="24"/>
        </w:rPr>
        <w:t>.</w:t>
      </w:r>
      <w:r>
        <w:rPr>
          <w:sz w:val="24"/>
        </w:rPr>
        <w:t xml:space="preserve"> This odyssey of exploration takes us on a journey through the atomic and molecular landscapes, where the fundamental building blocks of matter interact in a complex and intricate dance</w:t>
      </w:r>
      <w:r w:rsidR="00E35B1B">
        <w:rPr>
          <w:sz w:val="24"/>
        </w:rPr>
        <w:t>.</w:t>
      </w:r>
      <w:r>
        <w:rPr>
          <w:sz w:val="24"/>
        </w:rPr>
        <w:t xml:space="preserve"> We unravel the mysteries of chemical bonding, uncovering the patterns and forces that govern the formation and behavior of molecules</w:t>
      </w:r>
      <w:r w:rsidR="00E35B1B">
        <w:rPr>
          <w:sz w:val="24"/>
        </w:rPr>
        <w:t>.</w:t>
      </w:r>
    </w:p>
    <w:p w:rsidR="007F1212" w:rsidRDefault="000930C3">
      <w:r>
        <w:rPr>
          <w:sz w:val="24"/>
        </w:rPr>
        <w:t>With each experiment conducted and each equation solved, we deepen our knowledge of chemistry's profound impact on our world</w:t>
      </w:r>
      <w:r w:rsidR="00E35B1B">
        <w:rPr>
          <w:sz w:val="24"/>
        </w:rPr>
        <w:t>.</w:t>
      </w:r>
      <w:r>
        <w:rPr>
          <w:sz w:val="24"/>
        </w:rPr>
        <w:t xml:space="preserve"> We gain insight into the processes that shape our planet's ecosystems, unravel the complexities of metabolic pathways that sustain life, and unlock the secrets of materials that drive technological advancements</w:t>
      </w:r>
      <w:r w:rsidR="00E35B1B">
        <w:rPr>
          <w:sz w:val="24"/>
        </w:rPr>
        <w:t>.</w:t>
      </w:r>
    </w:p>
    <w:p w:rsidR="007F1212" w:rsidRDefault="007F1212"/>
    <w:p w:rsidR="007F1212" w:rsidRDefault="000930C3">
      <w:r>
        <w:rPr>
          <w:sz w:val="28"/>
        </w:rPr>
        <w:t>Summary</w:t>
      </w:r>
    </w:p>
    <w:p w:rsidR="007F1212" w:rsidRDefault="000930C3">
      <w:r>
        <w:t>In this extensive essay, we have delved into the alluring world of chemistry, unveiling the intricacies of matter's composition and transformation</w:t>
      </w:r>
      <w:r w:rsidR="00E35B1B">
        <w:t>.</w:t>
      </w:r>
      <w:r>
        <w:t xml:space="preserve"> From the fundamental principles of atomic and molecular interactions to the practical applications in diverse fields, we have explored the vast tapestry of chemistry's influence</w:t>
      </w:r>
      <w:r w:rsidR="00E35B1B">
        <w:t>.</w:t>
      </w:r>
      <w:r>
        <w:t xml:space="preserve"> This exhilarating odyssey has instilled in us an </w:t>
      </w:r>
      <w:r>
        <w:lastRenderedPageBreak/>
        <w:t>appreciation for the elegance and complexity of the natural world, empowering us with a deeper understanding of the world around us</w:t>
      </w:r>
      <w:r w:rsidR="00E35B1B">
        <w:t>.</w:t>
      </w:r>
    </w:p>
    <w:sectPr w:rsidR="007F12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3673501">
    <w:abstractNumId w:val="8"/>
  </w:num>
  <w:num w:numId="2" w16cid:durableId="673337002">
    <w:abstractNumId w:val="6"/>
  </w:num>
  <w:num w:numId="3" w16cid:durableId="1690372706">
    <w:abstractNumId w:val="5"/>
  </w:num>
  <w:num w:numId="4" w16cid:durableId="284896883">
    <w:abstractNumId w:val="4"/>
  </w:num>
  <w:num w:numId="5" w16cid:durableId="955213162">
    <w:abstractNumId w:val="7"/>
  </w:num>
  <w:num w:numId="6" w16cid:durableId="1357465888">
    <w:abstractNumId w:val="3"/>
  </w:num>
  <w:num w:numId="7" w16cid:durableId="232394727">
    <w:abstractNumId w:val="2"/>
  </w:num>
  <w:num w:numId="8" w16cid:durableId="1036272538">
    <w:abstractNumId w:val="1"/>
  </w:num>
  <w:num w:numId="9" w16cid:durableId="200589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0C3"/>
    <w:rsid w:val="0015074B"/>
    <w:rsid w:val="0029639D"/>
    <w:rsid w:val="00326F90"/>
    <w:rsid w:val="007F1212"/>
    <w:rsid w:val="00AA1D8D"/>
    <w:rsid w:val="00B47730"/>
    <w:rsid w:val="00CB0664"/>
    <w:rsid w:val="00E35B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