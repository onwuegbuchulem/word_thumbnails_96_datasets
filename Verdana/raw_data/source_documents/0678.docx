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A54" w:rsidRDefault="00013249">
      <w:pPr>
        <w:jc w:val="center"/>
      </w:pPr>
      <w:r>
        <w:rPr>
          <w:sz w:val="44"/>
        </w:rPr>
        <w:t>Unveiling the Wonders of Biology: A Journey of Discovery</w:t>
      </w:r>
    </w:p>
    <w:p w:rsidR="00431A54" w:rsidRDefault="00013249">
      <w:pPr>
        <w:jc w:val="center"/>
      </w:pPr>
      <w:r>
        <w:rPr>
          <w:sz w:val="36"/>
        </w:rPr>
        <w:t>Dr</w:t>
      </w:r>
      <w:r w:rsidR="00EE67A9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EE67A9">
        <w:rPr>
          <w:sz w:val="32"/>
        </w:rPr>
        <w:t>.</w:t>
      </w:r>
      <w:r>
        <w:rPr>
          <w:sz w:val="32"/>
        </w:rPr>
        <w:t>taylor@educationalinstitute</w:t>
      </w:r>
      <w:r w:rsidR="00EE67A9">
        <w:rPr>
          <w:sz w:val="32"/>
        </w:rPr>
        <w:t>.</w:t>
      </w:r>
      <w:r>
        <w:rPr>
          <w:sz w:val="32"/>
        </w:rPr>
        <w:t>edu</w:t>
      </w:r>
    </w:p>
    <w:p w:rsidR="00431A54" w:rsidRDefault="00013249">
      <w:r>
        <w:rPr>
          <w:sz w:val="24"/>
        </w:rPr>
        <w:t>Imagine stepping into a laboratory filled with intrigue and exploration, where the microscopic world unfolds its secrets</w:t>
      </w:r>
      <w:r w:rsidR="00EE67A9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EE67A9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EE67A9">
        <w:rPr>
          <w:sz w:val="24"/>
        </w:rPr>
        <w:t>.</w:t>
      </w:r>
    </w:p>
    <w:p w:rsidR="00431A54" w:rsidRDefault="00013249">
      <w:r>
        <w:rPr>
          <w:sz w:val="24"/>
        </w:rPr>
        <w:t>Biology unveils the symphony of life, showcasing its diverse expressions across a kaleidoscope of organisms</w:t>
      </w:r>
      <w:r w:rsidR="00EE67A9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EE67A9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EE67A9">
        <w:rPr>
          <w:sz w:val="24"/>
        </w:rPr>
        <w:t>.</w:t>
      </w:r>
    </w:p>
    <w:p w:rsidR="00431A54" w:rsidRDefault="00013249">
      <w:r>
        <w:rPr>
          <w:sz w:val="24"/>
        </w:rPr>
        <w:t>With genetics, we unravel the enigmatic secrets of life itself</w:t>
      </w:r>
      <w:r w:rsidR="00EE67A9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EE67A9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EE67A9">
        <w:rPr>
          <w:sz w:val="24"/>
        </w:rPr>
        <w:t>.</w:t>
      </w:r>
    </w:p>
    <w:p w:rsidR="00431A54" w:rsidRDefault="00013249">
      <w:r>
        <w:rPr>
          <w:sz w:val="24"/>
        </w:rPr>
        <w:t>Body:</w:t>
      </w:r>
    </w:p>
    <w:p w:rsidR="00431A54" w:rsidRDefault="00013249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EE67A9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EE67A9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EE67A9">
        <w:rPr>
          <w:sz w:val="24"/>
        </w:rPr>
        <w:t>.</w:t>
      </w:r>
    </w:p>
    <w:p w:rsidR="00431A54" w:rsidRDefault="00013249">
      <w:r>
        <w:rPr>
          <w:sz w:val="24"/>
        </w:rPr>
        <w:lastRenderedPageBreak/>
        <w:t>In the realm of health, biology drives countless breakthroughs</w:t>
      </w:r>
      <w:r w:rsidR="00EE67A9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EE67A9">
        <w:rPr>
          <w:sz w:val="24"/>
        </w:rPr>
        <w:t>.</w:t>
      </w:r>
      <w:r>
        <w:rPr>
          <w:sz w:val="24"/>
        </w:rPr>
        <w:t xml:space="preserve"> Microbiology unveils the enigmatic world of microbes, unraveling their roles in health, disease, and the very functioning of our bodies</w:t>
      </w:r>
      <w:r w:rsidR="00EE67A9">
        <w:rPr>
          <w:sz w:val="24"/>
        </w:rPr>
        <w:t>.</w:t>
      </w:r>
      <w:r>
        <w:rPr>
          <w:sz w:val="24"/>
        </w:rPr>
        <w:t xml:space="preserve"> With advancements in genetic engineering, we now glimpse the potential to reshape life, raising profound questions of ethics and responsibility</w:t>
      </w:r>
      <w:r w:rsidR="00EE67A9">
        <w:rPr>
          <w:sz w:val="24"/>
        </w:rPr>
        <w:t>.</w:t>
      </w:r>
    </w:p>
    <w:p w:rsidR="00431A54" w:rsidRDefault="00013249">
      <w:r>
        <w:rPr>
          <w:sz w:val="24"/>
        </w:rPr>
        <w:t>Biology also intersects with other disciplines</w:t>
      </w:r>
      <w:r w:rsidR="00EE67A9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EE67A9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EE67A9">
        <w:rPr>
          <w:sz w:val="24"/>
        </w:rPr>
        <w:t>.</w:t>
      </w:r>
    </w:p>
    <w:p w:rsidR="00431A54" w:rsidRDefault="00431A54"/>
    <w:p w:rsidR="00431A54" w:rsidRDefault="00013249">
      <w:r>
        <w:rPr>
          <w:sz w:val="28"/>
        </w:rPr>
        <w:t>Summary</w:t>
      </w:r>
    </w:p>
    <w:p w:rsidR="00431A54" w:rsidRDefault="00013249">
      <w:r>
        <w:t>Biology is a grand symphony of life, inviting us to marvel at the intricate workings of organisms, ecosystems, and the very genetic code that weaves life together</w:t>
      </w:r>
      <w:r w:rsidR="00EE67A9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EE67A9">
        <w:t>.</w:t>
      </w:r>
    </w:p>
    <w:sectPr w:rsidR="00431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543838">
    <w:abstractNumId w:val="8"/>
  </w:num>
  <w:num w:numId="2" w16cid:durableId="868179773">
    <w:abstractNumId w:val="6"/>
  </w:num>
  <w:num w:numId="3" w16cid:durableId="955910781">
    <w:abstractNumId w:val="5"/>
  </w:num>
  <w:num w:numId="4" w16cid:durableId="583539299">
    <w:abstractNumId w:val="4"/>
  </w:num>
  <w:num w:numId="5" w16cid:durableId="1658219596">
    <w:abstractNumId w:val="7"/>
  </w:num>
  <w:num w:numId="6" w16cid:durableId="88357398">
    <w:abstractNumId w:val="3"/>
  </w:num>
  <w:num w:numId="7" w16cid:durableId="344676170">
    <w:abstractNumId w:val="2"/>
  </w:num>
  <w:num w:numId="8" w16cid:durableId="1846431133">
    <w:abstractNumId w:val="1"/>
  </w:num>
  <w:num w:numId="9" w16cid:durableId="133733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49"/>
    <w:rsid w:val="00034616"/>
    <w:rsid w:val="0006063C"/>
    <w:rsid w:val="0015074B"/>
    <w:rsid w:val="0029639D"/>
    <w:rsid w:val="00326F90"/>
    <w:rsid w:val="00431A54"/>
    <w:rsid w:val="00AA1D8D"/>
    <w:rsid w:val="00B47730"/>
    <w:rsid w:val="00CB0664"/>
    <w:rsid w:val="00EE67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