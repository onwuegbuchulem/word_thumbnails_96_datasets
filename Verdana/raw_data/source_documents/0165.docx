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27C" w:rsidRDefault="003E645D">
      <w:pPr>
        <w:jc w:val="center"/>
      </w:pPr>
      <w:r>
        <w:rPr>
          <w:sz w:val="44"/>
        </w:rPr>
        <w:t>The Symphony of Chemistry: A Molecular Dance of Transformation</w:t>
      </w:r>
    </w:p>
    <w:p w:rsidR="00C8327C" w:rsidRDefault="003E645D">
      <w:pPr>
        <w:jc w:val="center"/>
      </w:pPr>
      <w:r>
        <w:rPr>
          <w:sz w:val="36"/>
        </w:rPr>
        <w:t>Dr</w:t>
      </w:r>
      <w:r w:rsidR="003A5063">
        <w:rPr>
          <w:sz w:val="36"/>
        </w:rPr>
        <w:t>.</w:t>
      </w:r>
      <w:r>
        <w:rPr>
          <w:sz w:val="36"/>
        </w:rPr>
        <w:t xml:space="preserve"> Elijah Brooks</w:t>
      </w:r>
      <w:r>
        <w:br/>
      </w:r>
      <w:r>
        <w:rPr>
          <w:sz w:val="32"/>
        </w:rPr>
        <w:t>elijah</w:t>
      </w:r>
      <w:r w:rsidR="003A5063">
        <w:rPr>
          <w:sz w:val="32"/>
        </w:rPr>
        <w:t>.</w:t>
      </w:r>
      <w:r>
        <w:rPr>
          <w:sz w:val="32"/>
        </w:rPr>
        <w:t>brooks@educonnect</w:t>
      </w:r>
      <w:r w:rsidR="003A5063">
        <w:rPr>
          <w:sz w:val="32"/>
        </w:rPr>
        <w:t>.</w:t>
      </w:r>
      <w:r>
        <w:rPr>
          <w:sz w:val="32"/>
        </w:rPr>
        <w:t>org</w:t>
      </w:r>
    </w:p>
    <w:p w:rsidR="00C8327C" w:rsidRDefault="003E645D">
      <w:r>
        <w:rPr>
          <w:sz w:val="24"/>
        </w:rPr>
        <w:t>In the vast orchestra of science, chemistry stands as a harmonious symphony of elements, compounds, and reactions</w:t>
      </w:r>
      <w:r w:rsidR="003A5063">
        <w:rPr>
          <w:sz w:val="24"/>
        </w:rPr>
        <w:t>.</w:t>
      </w:r>
      <w:r>
        <w:rPr>
          <w:sz w:val="24"/>
        </w:rPr>
        <w:t xml:space="preserve"> This intricate dance of particles, governed by the laws of nature, unveils the secrets of matter and its transformations</w:t>
      </w:r>
      <w:r w:rsidR="003A5063">
        <w:rPr>
          <w:sz w:val="24"/>
        </w:rPr>
        <w:t>.</w:t>
      </w:r>
      <w:r>
        <w:rPr>
          <w:sz w:val="24"/>
        </w:rPr>
        <w:t xml:space="preserve"> As we delve into the realm of chemistry, we embark on a journey through the microscopic world, where atoms and molecules engage in a symphony of change, revealing the fundamental principles that shape our universe</w:t>
      </w:r>
      <w:r w:rsidR="003A5063">
        <w:rPr>
          <w:sz w:val="24"/>
        </w:rPr>
        <w:t>.</w:t>
      </w:r>
    </w:p>
    <w:p w:rsidR="00C8327C" w:rsidRDefault="003E645D">
      <w:r>
        <w:rPr>
          <w:sz w:val="24"/>
        </w:rPr>
        <w:t>Like a conductor orchestrating a symphony, chemists manipulate atoms and molecules, creating new substances with unique properties</w:t>
      </w:r>
      <w:r w:rsidR="003A5063">
        <w:rPr>
          <w:sz w:val="24"/>
        </w:rPr>
        <w:t>.</w:t>
      </w:r>
      <w:r>
        <w:rPr>
          <w:sz w:val="24"/>
        </w:rPr>
        <w:t xml:space="preserve"> They unlock the secrets of chemical reactions, harnessing their power to synthesize medicines, fuels, and materials that enhance our lives</w:t>
      </w:r>
      <w:r w:rsidR="003A5063">
        <w:rPr>
          <w:sz w:val="24"/>
        </w:rPr>
        <w:t>.</w:t>
      </w:r>
      <w:r>
        <w:rPr>
          <w:sz w:val="24"/>
        </w:rPr>
        <w:t xml:space="preserve"> Chemistry is the language of the natural world, a symphony of particles that echoes through the universe, connecting the smallest particles of matter to the grandest phenomena of life</w:t>
      </w:r>
      <w:r w:rsidR="003A5063">
        <w:rPr>
          <w:sz w:val="24"/>
        </w:rPr>
        <w:t>.</w:t>
      </w:r>
    </w:p>
    <w:p w:rsidR="00C8327C" w:rsidRDefault="003E645D">
      <w:r>
        <w:rPr>
          <w:sz w:val="24"/>
        </w:rPr>
        <w:t>Chemistry is not merely a collection of abstract concepts; it is a living tapestry woven into the fabric of our everyday existence</w:t>
      </w:r>
      <w:r w:rsidR="003A5063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sustaining life</w:t>
      </w:r>
      <w:r w:rsidR="003A5063">
        <w:rPr>
          <w:sz w:val="24"/>
        </w:rPr>
        <w:t>.</w:t>
      </w:r>
      <w:r>
        <w:rPr>
          <w:sz w:val="24"/>
        </w:rPr>
        <w:t xml:space="preserve"> The clothes we wear, the medicines that heal us, and the technologies that connect us all bear the imprint of chemistry's transformative power</w:t>
      </w:r>
      <w:r w:rsidR="003A5063">
        <w:rPr>
          <w:sz w:val="24"/>
        </w:rPr>
        <w:t>.</w:t>
      </w:r>
      <w:r>
        <w:rPr>
          <w:sz w:val="24"/>
        </w:rPr>
        <w:t xml:space="preserve"> It is a science that bridges the gap between the natural and the artificial, shaping our world in countless ways</w:t>
      </w:r>
      <w:r w:rsidR="003A5063">
        <w:rPr>
          <w:sz w:val="24"/>
        </w:rPr>
        <w:t>.</w:t>
      </w:r>
    </w:p>
    <w:p w:rsidR="00C8327C" w:rsidRDefault="00C8327C"/>
    <w:p w:rsidR="00C8327C" w:rsidRDefault="003E645D">
      <w:r>
        <w:rPr>
          <w:sz w:val="28"/>
        </w:rPr>
        <w:t>Summary</w:t>
      </w:r>
    </w:p>
    <w:p w:rsidR="00C8327C" w:rsidRDefault="003E645D">
      <w:r>
        <w:t>Through the lens of chemistry, we gain a profound understanding of the world around us</w:t>
      </w:r>
      <w:r w:rsidR="003A5063">
        <w:t>.</w:t>
      </w:r>
      <w:r>
        <w:t xml:space="preserve"> Chemistry is a symphony of particles, a dance of atoms and molecules that reveals the secrets of matter and its transformations</w:t>
      </w:r>
      <w:r w:rsidR="003A5063">
        <w:t>.</w:t>
      </w:r>
      <w:r>
        <w:t xml:space="preserve"> It is a science that transcends the boundaries of abstraction, impacting our daily </w:t>
      </w:r>
      <w:r>
        <w:lastRenderedPageBreak/>
        <w:t>lives in countless ways</w:t>
      </w:r>
      <w:r w:rsidR="003A5063">
        <w:t>.</w:t>
      </w:r>
      <w:r>
        <w:t xml:space="preserve"> Chemistry is the language of nature, the conductor of life's grand symphony</w:t>
      </w:r>
      <w:r w:rsidR="003A5063">
        <w:t>.</w:t>
      </w:r>
    </w:p>
    <w:sectPr w:rsidR="00C832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258170">
    <w:abstractNumId w:val="8"/>
  </w:num>
  <w:num w:numId="2" w16cid:durableId="992299992">
    <w:abstractNumId w:val="6"/>
  </w:num>
  <w:num w:numId="3" w16cid:durableId="1225068992">
    <w:abstractNumId w:val="5"/>
  </w:num>
  <w:num w:numId="4" w16cid:durableId="1059934465">
    <w:abstractNumId w:val="4"/>
  </w:num>
  <w:num w:numId="5" w16cid:durableId="1961911188">
    <w:abstractNumId w:val="7"/>
  </w:num>
  <w:num w:numId="6" w16cid:durableId="53281383">
    <w:abstractNumId w:val="3"/>
  </w:num>
  <w:num w:numId="7" w16cid:durableId="995455490">
    <w:abstractNumId w:val="2"/>
  </w:num>
  <w:num w:numId="8" w16cid:durableId="750394586">
    <w:abstractNumId w:val="1"/>
  </w:num>
  <w:num w:numId="9" w16cid:durableId="186162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063"/>
    <w:rsid w:val="003E645D"/>
    <w:rsid w:val="00AA1D8D"/>
    <w:rsid w:val="00B47730"/>
    <w:rsid w:val="00C832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