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235" w:rsidRDefault="005F6D24">
      <w:pPr>
        <w:jc w:val="center"/>
      </w:pPr>
      <w:r>
        <w:rPr>
          <w:sz w:val="44"/>
        </w:rPr>
        <w:t>Chemistry: The Study of Matter and Its Interactions</w:t>
      </w:r>
    </w:p>
    <w:p w:rsidR="002B0235" w:rsidRDefault="005F6D24">
      <w:pPr>
        <w:jc w:val="center"/>
      </w:pPr>
      <w:r>
        <w:rPr>
          <w:sz w:val="36"/>
        </w:rPr>
        <w:t>Dr</w:t>
      </w:r>
      <w:r w:rsidR="00D90054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D90054">
        <w:rPr>
          <w:sz w:val="32"/>
        </w:rPr>
        <w:t>.</w:t>
      </w:r>
      <w:r>
        <w:rPr>
          <w:sz w:val="32"/>
        </w:rPr>
        <w:t>org</w:t>
      </w:r>
    </w:p>
    <w:p w:rsidR="002B0235" w:rsidRDefault="005F6D24">
      <w:r>
        <w:rPr>
          <w:sz w:val="24"/>
        </w:rPr>
        <w:t>Chemistry, the study of matter and its interactions, is a captivating discipline that explores the fundamental building blocks of the universe</w:t>
      </w:r>
      <w:r w:rsidR="00D90054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D90054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D90054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D90054">
        <w:rPr>
          <w:sz w:val="24"/>
        </w:rPr>
        <w:t>.</w:t>
      </w:r>
    </w:p>
    <w:p w:rsidR="002B0235" w:rsidRDefault="005F6D24">
      <w:r>
        <w:rPr>
          <w:sz w:val="24"/>
        </w:rPr>
        <w:t>Deepen your understanding of the interactions between substances, unraveling the secrets of chemical bonding and intermolecular forces</w:t>
      </w:r>
      <w:r w:rsidR="00D90054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D90054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D90054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D90054">
        <w:rPr>
          <w:sz w:val="24"/>
        </w:rPr>
        <w:t>.</w:t>
      </w:r>
    </w:p>
    <w:p w:rsidR="002B0235" w:rsidRDefault="005F6D24">
      <w:r>
        <w:rPr>
          <w:sz w:val="24"/>
        </w:rPr>
        <w:t>Chemistry is more than just a collection of theories and equations; it is a story of discovery, innovation, and human ingenuity</w:t>
      </w:r>
      <w:r w:rsidR="00D90054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D90054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D90054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D90054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D90054">
        <w:rPr>
          <w:sz w:val="24"/>
        </w:rPr>
        <w:t>.</w:t>
      </w:r>
    </w:p>
    <w:p w:rsidR="002B0235" w:rsidRDefault="002B0235"/>
    <w:p w:rsidR="002B0235" w:rsidRDefault="005F6D24">
      <w:r>
        <w:rPr>
          <w:sz w:val="28"/>
        </w:rPr>
        <w:lastRenderedPageBreak/>
        <w:t>Summary</w:t>
      </w:r>
    </w:p>
    <w:p w:rsidR="002B0235" w:rsidRDefault="005F6D24">
      <w:r>
        <w:t>Chemistry, the study of matter and its interactions, is a captivating discipline that unveils the fundamental principles governing the universe</w:t>
      </w:r>
      <w:r w:rsidR="00D90054">
        <w:t>.</w:t>
      </w:r>
      <w:r>
        <w:t xml:space="preserve"> Delving into the realm of atoms, molecules, and chemical reactions, learners embark on a journey of discovery, uncovering the secrets of chemical bonding, intermolecular forces, and thermodynamics</w:t>
      </w:r>
      <w:r w:rsidR="00D90054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D90054">
        <w:t>.</w:t>
      </w:r>
      <w:r>
        <w:t xml:space="preserve"> Embracing the wonder of chemistry ignites a passion for discovery, innovation, and a deeper understanding of the world around us</w:t>
      </w:r>
      <w:r w:rsidR="00D90054">
        <w:t>.</w:t>
      </w:r>
    </w:p>
    <w:sectPr w:rsidR="002B0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09898">
    <w:abstractNumId w:val="8"/>
  </w:num>
  <w:num w:numId="2" w16cid:durableId="232859751">
    <w:abstractNumId w:val="6"/>
  </w:num>
  <w:num w:numId="3" w16cid:durableId="2057462212">
    <w:abstractNumId w:val="5"/>
  </w:num>
  <w:num w:numId="4" w16cid:durableId="1736931876">
    <w:abstractNumId w:val="4"/>
  </w:num>
  <w:num w:numId="5" w16cid:durableId="764305399">
    <w:abstractNumId w:val="7"/>
  </w:num>
  <w:num w:numId="6" w16cid:durableId="241062786">
    <w:abstractNumId w:val="3"/>
  </w:num>
  <w:num w:numId="7" w16cid:durableId="1527676548">
    <w:abstractNumId w:val="2"/>
  </w:num>
  <w:num w:numId="8" w16cid:durableId="1640768671">
    <w:abstractNumId w:val="1"/>
  </w:num>
  <w:num w:numId="9" w16cid:durableId="48682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235"/>
    <w:rsid w:val="00326F90"/>
    <w:rsid w:val="005F6D24"/>
    <w:rsid w:val="00AA1D8D"/>
    <w:rsid w:val="00B47730"/>
    <w:rsid w:val="00CB0664"/>
    <w:rsid w:val="00D90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