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D86" w:rsidRDefault="00077123">
      <w:pPr>
        <w:jc w:val="center"/>
      </w:pPr>
      <w:r>
        <w:rPr>
          <w:sz w:val="44"/>
        </w:rPr>
        <w:t>The Symphony of Governance: Navigating the Intricacies of Government</w:t>
      </w:r>
    </w:p>
    <w:p w:rsidR="003A4D86" w:rsidRDefault="00077123">
      <w:pPr>
        <w:jc w:val="center"/>
      </w:pPr>
      <w:r>
        <w:rPr>
          <w:sz w:val="36"/>
        </w:rPr>
        <w:t>Amelia Davies</w:t>
      </w:r>
      <w:r>
        <w:br/>
      </w:r>
      <w:r>
        <w:rPr>
          <w:sz w:val="32"/>
        </w:rPr>
        <w:t>daviesamelia@gmail</w:t>
      </w:r>
      <w:r w:rsidR="00171CE0">
        <w:rPr>
          <w:sz w:val="32"/>
        </w:rPr>
        <w:t>.</w:t>
      </w:r>
      <w:r>
        <w:rPr>
          <w:sz w:val="32"/>
        </w:rPr>
        <w:t>org</w:t>
      </w:r>
    </w:p>
    <w:p w:rsidR="003A4D86" w:rsidRDefault="00077123">
      <w:r>
        <w:rPr>
          <w:sz w:val="24"/>
        </w:rPr>
        <w:t>In the intricate tapestry of human society, governance stands as a central pillar, shaping the very fabric of our existence</w:t>
      </w:r>
      <w:r w:rsidR="00171CE0">
        <w:rPr>
          <w:sz w:val="24"/>
        </w:rPr>
        <w:t>.</w:t>
      </w:r>
      <w:r>
        <w:rPr>
          <w:sz w:val="24"/>
        </w:rPr>
        <w:t xml:space="preserve"> It is an intricate symphony, a delicate balance of power and responsibility, where the decisions made today resonate through generations to come</w:t>
      </w:r>
      <w:r w:rsidR="00171CE0">
        <w:rPr>
          <w:sz w:val="24"/>
        </w:rPr>
        <w:t>.</w:t>
      </w:r>
      <w:r>
        <w:rPr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171CE0">
        <w:rPr>
          <w:sz w:val="24"/>
        </w:rPr>
        <w:t>.</w:t>
      </w:r>
    </w:p>
    <w:p w:rsidR="003A4D86" w:rsidRDefault="00077123">
      <w:r>
        <w:rPr>
          <w:sz w:val="24"/>
        </w:rPr>
        <w:t>This essay delves into the intricacies of government, demystifying its structures, functions, and significance in our daily lives</w:t>
      </w:r>
      <w:r w:rsidR="00171CE0">
        <w:rPr>
          <w:sz w:val="24"/>
        </w:rPr>
        <w:t>.</w:t>
      </w:r>
      <w:r>
        <w:rPr>
          <w:sz w:val="24"/>
        </w:rPr>
        <w:t xml:space="preserve"> We will embark on a journey through the corridors of power, examining the roles and responsibilities of elected officials, bureaucrats, and citizens</w:t>
      </w:r>
      <w:r w:rsidR="00171CE0">
        <w:rPr>
          <w:sz w:val="24"/>
        </w:rPr>
        <w:t>.</w:t>
      </w:r>
      <w:r>
        <w:rPr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171CE0">
        <w:rPr>
          <w:sz w:val="24"/>
        </w:rPr>
        <w:t>.</w:t>
      </w:r>
    </w:p>
    <w:p w:rsidR="003A4D86" w:rsidRDefault="00077123">
      <w:r>
        <w:rPr>
          <w:sz w:val="24"/>
        </w:rPr>
        <w:t>Furthermore, we will investigate the fundamental principles upon which governments are built, delving into concepts such as democracy, representation, and accountability</w:t>
      </w:r>
      <w:r w:rsidR="00171CE0">
        <w:rPr>
          <w:sz w:val="24"/>
        </w:rPr>
        <w:t>.</w:t>
      </w:r>
      <w:r>
        <w:rPr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171CE0">
        <w:rPr>
          <w:sz w:val="24"/>
        </w:rPr>
        <w:t>.</w:t>
      </w:r>
      <w:r>
        <w:rPr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171CE0">
        <w:rPr>
          <w:sz w:val="24"/>
        </w:rPr>
        <w:t>.</w:t>
      </w:r>
    </w:p>
    <w:p w:rsidR="003A4D86" w:rsidRDefault="00077123">
      <w:r>
        <w:rPr>
          <w:sz w:val="24"/>
        </w:rPr>
        <w:t>Body:</w:t>
      </w:r>
    </w:p>
    <w:p w:rsidR="003A4D86" w:rsidRDefault="00077123">
      <w:r>
        <w:rPr>
          <w:sz w:val="24"/>
        </w:rPr>
        <w:t xml:space="preserve">The symphony of governance is a complex arrangement of interconnected parts, each playing a distinct melody that contributes </w:t>
      </w:r>
      <w:r>
        <w:rPr>
          <w:sz w:val="24"/>
        </w:rPr>
        <w:lastRenderedPageBreak/>
        <w:t>to the overall composition</w:t>
      </w:r>
      <w:r w:rsidR="00171CE0">
        <w:rPr>
          <w:sz w:val="24"/>
        </w:rPr>
        <w:t>.</w:t>
      </w:r>
      <w:r>
        <w:rPr>
          <w:sz w:val="24"/>
        </w:rPr>
        <w:t xml:space="preserve"> At the heart of this intricate system lies the concept of power, the ability to exert influence and make decisions that affect others</w:t>
      </w:r>
      <w:r w:rsidR="00171CE0">
        <w:rPr>
          <w:sz w:val="24"/>
        </w:rPr>
        <w:t>.</w:t>
      </w:r>
      <w:r>
        <w:rPr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171CE0">
        <w:rPr>
          <w:sz w:val="24"/>
        </w:rPr>
        <w:t>.</w:t>
      </w:r>
    </w:p>
    <w:p w:rsidR="003A4D86" w:rsidRDefault="00077123">
      <w:r>
        <w:rPr>
          <w:sz w:val="24"/>
        </w:rPr>
        <w:t>Within this framework, elected officials serve as the representatives of the people, entrusted with the responsibility of translating the will of the electorate into policies and actions</w:t>
      </w:r>
      <w:r w:rsidR="00171CE0">
        <w:rPr>
          <w:sz w:val="24"/>
        </w:rPr>
        <w:t>.</w:t>
      </w:r>
      <w:r>
        <w:rPr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171CE0">
        <w:rPr>
          <w:sz w:val="24"/>
        </w:rPr>
        <w:t>.</w:t>
      </w:r>
      <w:r>
        <w:rPr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171CE0">
        <w:rPr>
          <w:sz w:val="24"/>
        </w:rPr>
        <w:t>.</w:t>
      </w:r>
    </w:p>
    <w:p w:rsidR="003A4D86" w:rsidRDefault="00077123">
      <w:r>
        <w:rPr>
          <w:sz w:val="24"/>
        </w:rPr>
        <w:t>The process of policymaking is a fascinating interplay of competing interests, social dynamics, and economic realities</w:t>
      </w:r>
      <w:r w:rsidR="00171CE0">
        <w:rPr>
          <w:sz w:val="24"/>
        </w:rPr>
        <w:t>.</w:t>
      </w:r>
      <w:r>
        <w:rPr>
          <w:sz w:val="24"/>
        </w:rPr>
        <w:t xml:space="preserve"> Governments must navigate a multitude of pressures, from the demands of powerful lobbies to the needs of marginalized communities</w:t>
      </w:r>
      <w:r w:rsidR="00171CE0">
        <w:rPr>
          <w:sz w:val="24"/>
        </w:rPr>
        <w:t>.</w:t>
      </w:r>
      <w:r>
        <w:rPr>
          <w:sz w:val="24"/>
        </w:rPr>
        <w:t xml:space="preserve"> Balancing these competing interests requires a delicate touch, a keen understanding of the nuances of society, and a commitment to the common good</w:t>
      </w:r>
      <w:r w:rsidR="00171CE0">
        <w:rPr>
          <w:sz w:val="24"/>
        </w:rPr>
        <w:t>.</w:t>
      </w:r>
    </w:p>
    <w:p w:rsidR="003A4D86" w:rsidRDefault="003A4D86"/>
    <w:p w:rsidR="003A4D86" w:rsidRDefault="00077123">
      <w:r>
        <w:rPr>
          <w:sz w:val="28"/>
        </w:rPr>
        <w:t>Summary</w:t>
      </w:r>
    </w:p>
    <w:p w:rsidR="003A4D86" w:rsidRDefault="00077123">
      <w:r>
        <w:t>In conclusion, the intricacies of government are an embodiment of the human experience, reflecting our hopes, fears, and aspirations for a just and harmonious society</w:t>
      </w:r>
      <w:r w:rsidR="00171CE0">
        <w:t>.</w:t>
      </w:r>
      <w:r>
        <w:t xml:space="preserve"> Understanding the mechanisms of governance is not only an intellectual pursuit but also a moral imperative, enabling us to participate meaningfully in shaping our collective future</w:t>
      </w:r>
      <w:r w:rsidR="00171CE0">
        <w:t>.</w:t>
      </w:r>
      <w: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171CE0">
        <w:t>.</w:t>
      </w:r>
    </w:p>
    <w:sectPr w:rsidR="003A4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330292">
    <w:abstractNumId w:val="8"/>
  </w:num>
  <w:num w:numId="2" w16cid:durableId="1406104400">
    <w:abstractNumId w:val="6"/>
  </w:num>
  <w:num w:numId="3" w16cid:durableId="609316238">
    <w:abstractNumId w:val="5"/>
  </w:num>
  <w:num w:numId="4" w16cid:durableId="165485901">
    <w:abstractNumId w:val="4"/>
  </w:num>
  <w:num w:numId="5" w16cid:durableId="1298948380">
    <w:abstractNumId w:val="7"/>
  </w:num>
  <w:num w:numId="6" w16cid:durableId="1363360092">
    <w:abstractNumId w:val="3"/>
  </w:num>
  <w:num w:numId="7" w16cid:durableId="490368937">
    <w:abstractNumId w:val="2"/>
  </w:num>
  <w:num w:numId="8" w16cid:durableId="29040682">
    <w:abstractNumId w:val="1"/>
  </w:num>
  <w:num w:numId="9" w16cid:durableId="186517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123"/>
    <w:rsid w:val="0015074B"/>
    <w:rsid w:val="00171CE0"/>
    <w:rsid w:val="0029639D"/>
    <w:rsid w:val="00326F90"/>
    <w:rsid w:val="003A4D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