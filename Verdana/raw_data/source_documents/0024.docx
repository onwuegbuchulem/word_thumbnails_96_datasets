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436A" w:rsidRDefault="0021489D">
      <w:pPr>
        <w:jc w:val="center"/>
      </w:pPr>
      <w:r>
        <w:rPr>
          <w:sz w:val="44"/>
        </w:rPr>
        <w:t>Exploring the Realm of Science: Unveiling the Secrets of Nature</w:t>
      </w:r>
    </w:p>
    <w:p w:rsidR="007B436A" w:rsidRDefault="0021489D">
      <w:pPr>
        <w:jc w:val="center"/>
      </w:pPr>
      <w:r>
        <w:rPr>
          <w:sz w:val="36"/>
        </w:rPr>
        <w:t>Dr</w:t>
      </w:r>
      <w:r w:rsidR="007778CF">
        <w:rPr>
          <w:sz w:val="36"/>
        </w:rPr>
        <w:t>.</w:t>
      </w:r>
      <w:r>
        <w:rPr>
          <w:sz w:val="36"/>
        </w:rPr>
        <w:t xml:space="preserve"> Sofia Richards</w:t>
      </w:r>
      <w:r>
        <w:br/>
      </w:r>
      <w:r>
        <w:rPr>
          <w:sz w:val="32"/>
        </w:rPr>
        <w:t>sofiarichards@scienceacademy</w:t>
      </w:r>
      <w:r w:rsidR="007778CF">
        <w:rPr>
          <w:sz w:val="32"/>
        </w:rPr>
        <w:t>.</w:t>
      </w:r>
      <w:r>
        <w:rPr>
          <w:sz w:val="32"/>
        </w:rPr>
        <w:t>edu</w:t>
      </w:r>
    </w:p>
    <w:p w:rsidR="007B436A" w:rsidRDefault="0021489D">
      <w:r>
        <w:rPr>
          <w:sz w:val="24"/>
        </w:rPr>
        <w:t>Science, an awe-inspiring realm of discovery, invites us to embark on an extraordinary journey into the profound mysteries of the universe</w:t>
      </w:r>
      <w:r w:rsidR="007778CF">
        <w:rPr>
          <w:sz w:val="24"/>
        </w:rPr>
        <w:t>.</w:t>
      </w:r>
      <w:r>
        <w:rPr>
          <w:sz w:val="24"/>
        </w:rPr>
        <w:t xml:space="preserve"> Through the rigorous study of science, we develop critical thinking skills, nurture analytical minds, and unlock the secrets of the natural world</w:t>
      </w:r>
      <w:r w:rsidR="007778CF">
        <w:rPr>
          <w:sz w:val="24"/>
        </w:rPr>
        <w:t>.</w:t>
      </w:r>
      <w:r>
        <w:rPr>
          <w:sz w:val="24"/>
        </w:rPr>
        <w:t xml:space="preserve"> Its meticulous methods allow us to unravel the enigmas that shape our existence</w:t>
      </w:r>
      <w:r w:rsidR="007778CF">
        <w:rPr>
          <w:sz w:val="24"/>
        </w:rPr>
        <w:t>.</w:t>
      </w:r>
    </w:p>
    <w:p w:rsidR="007B436A" w:rsidRDefault="0021489D">
      <w:r>
        <w:rPr>
          <w:sz w:val="24"/>
        </w:rPr>
        <w:t>Step into the fascinating world of chemistry, where atoms and molecules dance in a delicate symphony of reactions, revealing the intricate tapestry of matter</w:t>
      </w:r>
      <w:r w:rsidR="007778CF">
        <w:rPr>
          <w:sz w:val="24"/>
        </w:rPr>
        <w:t>.</w:t>
      </w:r>
      <w:r>
        <w:rPr>
          <w:sz w:val="24"/>
        </w:rPr>
        <w:t xml:space="preserve"> Witness the transformative power of chemical equations as substances undergo mesmerizing transformations, fostering an understanding of the transformative forces that govern the world around us</w:t>
      </w:r>
      <w:r w:rsidR="007778CF">
        <w:rPr>
          <w:sz w:val="24"/>
        </w:rPr>
        <w:t>.</w:t>
      </w:r>
    </w:p>
    <w:p w:rsidR="007B436A" w:rsidRDefault="0021489D">
      <w:r>
        <w:rPr>
          <w:sz w:val="24"/>
        </w:rPr>
        <w:t>Venture into the realm of biology, a symphony of life brimming with diversity and complexity</w:t>
      </w:r>
      <w:r w:rsidR="007778CF">
        <w:rPr>
          <w:sz w:val="24"/>
        </w:rPr>
        <w:t>.</w:t>
      </w:r>
      <w:r>
        <w:rPr>
          <w:sz w:val="24"/>
        </w:rPr>
        <w:t xml:space="preserve"> Explore the intricate mechanisms of cellular processes, unravel the genetic code that holds the blueprint of life, and marvel at the delicate balance of ecosystems</w:t>
      </w:r>
      <w:r w:rsidR="007778CF">
        <w:rPr>
          <w:sz w:val="24"/>
        </w:rPr>
        <w:t>.</w:t>
      </w:r>
      <w:r>
        <w:rPr>
          <w:sz w:val="24"/>
        </w:rPr>
        <w:t xml:space="preserve"> Embark on a microscopic odyssey, delving into the depths of DNA, the enigmatic blueprint that orchestrates the symphony of life</w:t>
      </w:r>
      <w:r w:rsidR="007778CF">
        <w:rPr>
          <w:sz w:val="24"/>
        </w:rPr>
        <w:t>.</w:t>
      </w:r>
    </w:p>
    <w:p w:rsidR="007B436A" w:rsidRDefault="0021489D">
      <w:r>
        <w:rPr>
          <w:sz w:val="24"/>
        </w:rPr>
        <w:t>Journey into the realm of medicine, a noble pursuit dedicated to alleviating human suffering</w:t>
      </w:r>
      <w:r w:rsidR="007778CF">
        <w:rPr>
          <w:sz w:val="24"/>
        </w:rPr>
        <w:t>.</w:t>
      </w:r>
      <w:r>
        <w:rPr>
          <w:sz w:val="24"/>
        </w:rPr>
        <w:t xml:space="preserve"> Discover the intricate workings of the human body, witness the body's remarkable ability to heal, and explore the frontiers of medical advancements</w:t>
      </w:r>
      <w:r w:rsidR="007778CF">
        <w:rPr>
          <w:sz w:val="24"/>
        </w:rPr>
        <w:t>.</w:t>
      </w:r>
      <w:r>
        <w:rPr>
          <w:sz w:val="24"/>
        </w:rPr>
        <w:t xml:space="preserve"> Learn about the selfless contributions of healthcare professionals, whose tireless efforts bring solace to those in need</w:t>
      </w:r>
      <w:r w:rsidR="007778CF">
        <w:rPr>
          <w:sz w:val="24"/>
        </w:rPr>
        <w:t>.</w:t>
      </w:r>
    </w:p>
    <w:p w:rsidR="007B436A" w:rsidRDefault="007B436A"/>
    <w:p w:rsidR="007B436A" w:rsidRDefault="0021489D">
      <w:r>
        <w:rPr>
          <w:sz w:val="28"/>
        </w:rPr>
        <w:t>Summary</w:t>
      </w:r>
    </w:p>
    <w:p w:rsidR="007B436A" w:rsidRDefault="0021489D">
      <w:r>
        <w:lastRenderedPageBreak/>
        <w:t>Science, in its myriad forms, offers a portal into the wonders of the universe</w:t>
      </w:r>
      <w:r w:rsidR="007778CF">
        <w:t>.</w:t>
      </w:r>
      <w:r>
        <w:t xml:space="preserve"> Through chemistry, we unveil the secrets of matter, unraveling the intricate dance of atoms and molecules</w:t>
      </w:r>
      <w:r w:rsidR="007778CF">
        <w:t>.</w:t>
      </w:r>
      <w:r>
        <w:t xml:space="preserve"> Biology unveils the symphony of life, revealing the delicate balance of ecosystems and the intricate workings of cellular processes</w:t>
      </w:r>
      <w:r w:rsidR="007778CF">
        <w:t>.</w:t>
      </w:r>
      <w:r>
        <w:t xml:space="preserve"> Medicine, a noble pursuit, alleviates human suffering and pushes the boundaries of medical knowledge</w:t>
      </w:r>
      <w:r w:rsidR="007778CF">
        <w:t>.</w:t>
      </w:r>
      <w:r>
        <w:t xml:space="preserve"> Science empowers us to comprehend the cosmos, unlock the mysteries of nature, and harness knowledge for the betterment of humanity</w:t>
      </w:r>
      <w:r w:rsidR="007778CF">
        <w:t>.</w:t>
      </w:r>
    </w:p>
    <w:sectPr w:rsidR="007B43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7033518">
    <w:abstractNumId w:val="8"/>
  </w:num>
  <w:num w:numId="2" w16cid:durableId="1664235279">
    <w:abstractNumId w:val="6"/>
  </w:num>
  <w:num w:numId="3" w16cid:durableId="1571113837">
    <w:abstractNumId w:val="5"/>
  </w:num>
  <w:num w:numId="4" w16cid:durableId="1342003763">
    <w:abstractNumId w:val="4"/>
  </w:num>
  <w:num w:numId="5" w16cid:durableId="48774633">
    <w:abstractNumId w:val="7"/>
  </w:num>
  <w:num w:numId="6" w16cid:durableId="1402563996">
    <w:abstractNumId w:val="3"/>
  </w:num>
  <w:num w:numId="7" w16cid:durableId="1596862458">
    <w:abstractNumId w:val="2"/>
  </w:num>
  <w:num w:numId="8" w16cid:durableId="298532966">
    <w:abstractNumId w:val="1"/>
  </w:num>
  <w:num w:numId="9" w16cid:durableId="1902977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89D"/>
    <w:rsid w:val="0029639D"/>
    <w:rsid w:val="00326F90"/>
    <w:rsid w:val="007778CF"/>
    <w:rsid w:val="007B43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