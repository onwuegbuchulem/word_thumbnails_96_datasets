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372" w:rsidRDefault="00774BE8">
      <w:pPr>
        <w:jc w:val="center"/>
      </w:pPr>
      <w:r>
        <w:rPr>
          <w:sz w:val="44"/>
        </w:rPr>
        <w:t>Biology: The Symphony of Life</w:t>
      </w:r>
    </w:p>
    <w:p w:rsidR="00150372" w:rsidRDefault="00774BE8">
      <w:pPr>
        <w:jc w:val="center"/>
      </w:pPr>
      <w:r>
        <w:rPr>
          <w:sz w:val="36"/>
        </w:rPr>
        <w:t>Dr</w:t>
      </w:r>
      <w:r w:rsidR="00063671">
        <w:rPr>
          <w:sz w:val="36"/>
        </w:rPr>
        <w:t>.</w:t>
      </w:r>
      <w:r>
        <w:rPr>
          <w:sz w:val="36"/>
        </w:rPr>
        <w:t xml:space="preserve"> James Watson</w:t>
      </w:r>
      <w:r>
        <w:br/>
      </w:r>
      <w:r>
        <w:rPr>
          <w:sz w:val="32"/>
        </w:rPr>
        <w:t>j</w:t>
      </w:r>
      <w:r w:rsidR="00063671">
        <w:rPr>
          <w:sz w:val="32"/>
        </w:rPr>
        <w:t>.</w:t>
      </w:r>
      <w:r>
        <w:rPr>
          <w:sz w:val="32"/>
        </w:rPr>
        <w:t>watson@biohigh</w:t>
      </w:r>
      <w:r w:rsidR="00063671">
        <w:rPr>
          <w:sz w:val="32"/>
        </w:rPr>
        <w:t>.</w:t>
      </w:r>
      <w:r>
        <w:rPr>
          <w:sz w:val="32"/>
        </w:rPr>
        <w:t>edu</w:t>
      </w:r>
    </w:p>
    <w:p w:rsidR="00150372" w:rsidRDefault="00774BE8">
      <w:r>
        <w:rPr>
          <w:sz w:val="24"/>
        </w:rPr>
        <w:t>At the core of biological sciences, we embark upon a journey to unveil the captivating secrets of life itself</w:t>
      </w:r>
      <w:r w:rsidR="00063671">
        <w:rPr>
          <w:sz w:val="24"/>
        </w:rPr>
        <w:t>.</w:t>
      </w:r>
      <w:r>
        <w:rPr>
          <w:sz w:val="24"/>
        </w:rPr>
        <w:t xml:space="preserve"> Biology, an intricate symphony of interconnected systems, uncovers the mysteries hidden within the microscopic world and the awe-inspiring tapestry of ecosystems</w:t>
      </w:r>
      <w:r w:rsidR="00063671">
        <w:rPr>
          <w:sz w:val="24"/>
        </w:rPr>
        <w:t>.</w:t>
      </w:r>
      <w:r>
        <w:rPr>
          <w:sz w:val="24"/>
        </w:rPr>
        <w:t xml:space="preserve"> Embark with us on an enthralling odyssey as we delve into the fundamentals of life, exploring the beautiful harmony of organisms and their remarkable adaptations</w:t>
      </w:r>
      <w:r w:rsidR="00063671">
        <w:rPr>
          <w:sz w:val="24"/>
        </w:rPr>
        <w:t>.</w:t>
      </w:r>
    </w:p>
    <w:p w:rsidR="00150372" w:rsidRDefault="00774BE8">
      <w:r>
        <w:rPr>
          <w:sz w:val="24"/>
        </w:rPr>
        <w:t>Peering through the lens of curiosity, we decipher the intricate mechanisms that govern life's processes</w:t>
      </w:r>
      <w:r w:rsidR="00063671">
        <w:rPr>
          <w:sz w:val="24"/>
        </w:rPr>
        <w:t>.</w:t>
      </w:r>
      <w:r>
        <w:rPr>
          <w:sz w:val="24"/>
        </w:rPr>
        <w:t xml:space="preserve"> From the fundamental unit, the cell, to the awe-inspiring diversity of species, biology orchestrates a symphony of intricate interactions</w:t>
      </w:r>
      <w:r w:rsidR="00063671">
        <w:rPr>
          <w:sz w:val="24"/>
        </w:rPr>
        <w:t>.</w:t>
      </w:r>
      <w:r>
        <w:rPr>
          <w:sz w:val="24"/>
        </w:rPr>
        <w:t xml:space="preserve"> Discover the intricate dance of molecules, the elegant choreography of cellular processes, and the fascinating mechanisms that sustain life's symphony</w:t>
      </w:r>
      <w:r w:rsidR="00063671">
        <w:rPr>
          <w:sz w:val="24"/>
        </w:rPr>
        <w:t>.</w:t>
      </w:r>
    </w:p>
    <w:p w:rsidR="00150372" w:rsidRDefault="00774BE8">
      <w:r>
        <w:rPr>
          <w:sz w:val="24"/>
        </w:rPr>
        <w:t>Furthermore, biology extends beyond the boundaries of individual organisms, weaving together the rich tapestry of ecosystems</w:t>
      </w:r>
      <w:r w:rsidR="00063671">
        <w:rPr>
          <w:sz w:val="24"/>
        </w:rPr>
        <w:t>.</w:t>
      </w:r>
      <w:r>
        <w:rPr>
          <w:sz w:val="24"/>
        </w:rPr>
        <w:t xml:space="preserve"> Explore the delicate balance of predator and prey, the intricate networks of food chains, and the vital interplay between organisms and their environment</w:t>
      </w:r>
      <w:r w:rsidR="00063671">
        <w:rPr>
          <w:sz w:val="24"/>
        </w:rPr>
        <w:t>.</w:t>
      </w:r>
      <w:r>
        <w:rPr>
          <w:sz w:val="24"/>
        </w:rPr>
        <w:t xml:space="preserve"> Witness the elegance of interconnectedness as we delve into the captivating world of symbiosis and the crucial role of biodiversity in maintaining the health of our planet</w:t>
      </w:r>
      <w:r w:rsidR="00063671">
        <w:rPr>
          <w:sz w:val="24"/>
        </w:rPr>
        <w:t>.</w:t>
      </w:r>
    </w:p>
    <w:p w:rsidR="00150372" w:rsidRDefault="00150372"/>
    <w:p w:rsidR="00150372" w:rsidRDefault="00774BE8">
      <w:r>
        <w:rPr>
          <w:sz w:val="28"/>
        </w:rPr>
        <w:t>Summary</w:t>
      </w:r>
    </w:p>
    <w:p w:rsidR="00150372" w:rsidRDefault="00774BE8">
      <w:r>
        <w:t>Biology, the study of life, unveils the intricate tapestry of interconnected systems that govern living organisms</w:t>
      </w:r>
      <w:r w:rsidR="00063671">
        <w:t>.</w:t>
      </w:r>
      <w:r>
        <w:t xml:space="preserve"> It delves into the harmonious interplay of molecules, cells, and ecosystems, unraveling the mysteries of life's fundamental processes</w:t>
      </w:r>
      <w:r w:rsidR="00063671">
        <w:t>.</w:t>
      </w:r>
      <w:r>
        <w:t xml:space="preserve"> Biology illuminates the remarkable adaptations and diversity of species, showcasing the beauty of interconnectedness and the crucial role of biodiversity</w:t>
      </w:r>
      <w:r w:rsidR="00063671">
        <w:t>.</w:t>
      </w:r>
      <w:r>
        <w:t xml:space="preserve"> Embarking on this journey of discovery, we gain a profound appreciation for the wonders of life and its intricate symphony</w:t>
      </w:r>
      <w:r w:rsidR="00063671">
        <w:t>.</w:t>
      </w:r>
    </w:p>
    <w:sectPr w:rsidR="001503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936909">
    <w:abstractNumId w:val="8"/>
  </w:num>
  <w:num w:numId="2" w16cid:durableId="1319651344">
    <w:abstractNumId w:val="6"/>
  </w:num>
  <w:num w:numId="3" w16cid:durableId="479007133">
    <w:abstractNumId w:val="5"/>
  </w:num>
  <w:num w:numId="4" w16cid:durableId="1157301164">
    <w:abstractNumId w:val="4"/>
  </w:num>
  <w:num w:numId="5" w16cid:durableId="1707833872">
    <w:abstractNumId w:val="7"/>
  </w:num>
  <w:num w:numId="6" w16cid:durableId="1739283076">
    <w:abstractNumId w:val="3"/>
  </w:num>
  <w:num w:numId="7" w16cid:durableId="1974603782">
    <w:abstractNumId w:val="2"/>
  </w:num>
  <w:num w:numId="8" w16cid:durableId="1574585136">
    <w:abstractNumId w:val="1"/>
  </w:num>
  <w:num w:numId="9" w16cid:durableId="89870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671"/>
    <w:rsid w:val="00150372"/>
    <w:rsid w:val="0015074B"/>
    <w:rsid w:val="0029639D"/>
    <w:rsid w:val="00326F90"/>
    <w:rsid w:val="00774B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