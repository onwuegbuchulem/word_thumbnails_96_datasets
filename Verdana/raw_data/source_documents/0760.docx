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C11" w:rsidRDefault="005C696F">
      <w:pPr>
        <w:jc w:val="center"/>
      </w:pPr>
      <w:r>
        <w:rPr>
          <w:sz w:val="44"/>
        </w:rPr>
        <w:t>Mathematics: A Journey Through Patterns, Logic, and Problem-Solving</w:t>
      </w:r>
    </w:p>
    <w:p w:rsidR="00CD0C11" w:rsidRDefault="005C696F">
      <w:pPr>
        <w:jc w:val="center"/>
      </w:pPr>
      <w:r>
        <w:rPr>
          <w:sz w:val="36"/>
        </w:rPr>
        <w:t>Alexander Brown</w:t>
      </w:r>
      <w:r>
        <w:br/>
      </w:r>
      <w:r>
        <w:rPr>
          <w:sz w:val="32"/>
        </w:rPr>
        <w:t>alexanderbrown@hsedu</w:t>
      </w:r>
      <w:r w:rsidR="00F36E90">
        <w:rPr>
          <w:sz w:val="32"/>
        </w:rPr>
        <w:t>.</w:t>
      </w:r>
      <w:r>
        <w:rPr>
          <w:sz w:val="32"/>
        </w:rPr>
        <w:t>org</w:t>
      </w:r>
    </w:p>
    <w:p w:rsidR="00CD0C11" w:rsidRDefault="005C696F">
      <w:r>
        <w:rPr>
          <w:sz w:val="24"/>
        </w:rPr>
        <w:t>In the realm of human knowledge, mathematics stands as a towering beacon of logic, patterns, and problem-solving</w:t>
      </w:r>
      <w:r w:rsidR="00F36E90">
        <w:rPr>
          <w:sz w:val="24"/>
        </w:rPr>
        <w:t>.</w:t>
      </w:r>
      <w:r>
        <w:rPr>
          <w:sz w:val="24"/>
        </w:rPr>
        <w:t xml:space="preserve"> From the earliest civilizations to the modern era, it has been a fundamental tool for understanding and shaping our world</w:t>
      </w:r>
      <w:r w:rsidR="00F36E90">
        <w:rPr>
          <w:sz w:val="24"/>
        </w:rPr>
        <w:t>.</w:t>
      </w:r>
      <w:r>
        <w:rPr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F36E90">
        <w:rPr>
          <w:sz w:val="24"/>
        </w:rPr>
        <w:t>.</w:t>
      </w:r>
    </w:p>
    <w:p w:rsidR="00CD0C11" w:rsidRDefault="005C696F">
      <w:r>
        <w:rPr>
          <w:sz w:val="24"/>
        </w:rPr>
        <w:t>Unveiling the intrinsic beauty of mathematics is like embarking on an enthralling adventure, where each step reveals new patterns and connections</w:t>
      </w:r>
      <w:r w:rsidR="00F36E90">
        <w:rPr>
          <w:sz w:val="24"/>
        </w:rPr>
        <w:t>.</w:t>
      </w:r>
      <w:r>
        <w:rPr>
          <w:sz w:val="24"/>
        </w:rPr>
        <w:t xml:space="preserve"> It is a subject that challenges our minds, fostering critical thinking and analytical skills</w:t>
      </w:r>
      <w:r w:rsidR="00F36E90">
        <w:rPr>
          <w:sz w:val="24"/>
        </w:rPr>
        <w:t>.</w:t>
      </w:r>
      <w:r>
        <w:rPr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F36E90">
        <w:rPr>
          <w:sz w:val="24"/>
        </w:rPr>
        <w:t>.</w:t>
      </w:r>
    </w:p>
    <w:p w:rsidR="00CD0C11" w:rsidRDefault="005C696F">
      <w:r>
        <w:rPr>
          <w:sz w:val="24"/>
        </w:rPr>
        <w:t>Like a symphony, mathematics weaves together elements of logic, creativity, and problem-solving</w:t>
      </w:r>
      <w:r w:rsidR="00F36E90">
        <w:rPr>
          <w:sz w:val="24"/>
        </w:rPr>
        <w:t>.</w:t>
      </w:r>
      <w:r>
        <w:rPr>
          <w:sz w:val="24"/>
        </w:rPr>
        <w:t xml:space="preserve"> It invites us to explore the hidden structures and relationships that govern our universe</w:t>
      </w:r>
      <w:r w:rsidR="00F36E90">
        <w:rPr>
          <w:sz w:val="24"/>
        </w:rPr>
        <w:t>.</w:t>
      </w:r>
      <w:r>
        <w:rPr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F36E90">
        <w:rPr>
          <w:sz w:val="24"/>
        </w:rPr>
        <w:t>.</w:t>
      </w:r>
    </w:p>
    <w:p w:rsidR="00CD0C11" w:rsidRDefault="005C696F">
      <w:r>
        <w:rPr>
          <w:sz w:val="24"/>
        </w:rPr>
        <w:t>Body:</w:t>
      </w:r>
    </w:p>
    <w:p w:rsidR="00CD0C11" w:rsidRDefault="005C696F">
      <w:r>
        <w:rPr>
          <w:sz w:val="24"/>
        </w:rPr>
        <w:t>Throughout history, mathematics has played a pivotal role in the advancement of science, technology, and civilization</w:t>
      </w:r>
      <w:r w:rsidR="00F36E90">
        <w:rPr>
          <w:sz w:val="24"/>
        </w:rPr>
        <w:t>.</w:t>
      </w:r>
      <w:r>
        <w:rPr>
          <w:sz w:val="24"/>
        </w:rPr>
        <w:t xml:space="preserve"> From the ancient Egyptians measuring the Nile's flood levels to the groundbreaking work of Isaac Newton, the impact of mathematics has been profound</w:t>
      </w:r>
      <w:r w:rsidR="00F36E90">
        <w:rPr>
          <w:sz w:val="24"/>
        </w:rPr>
        <w:t>.</w:t>
      </w:r>
      <w:r>
        <w:rPr>
          <w:sz w:val="24"/>
        </w:rPr>
        <w:t xml:space="preserve"> It has enabled us to navigate the seas, construct towering skyscrapers, and even venture into space</w:t>
      </w:r>
      <w:r w:rsidR="00F36E90">
        <w:rPr>
          <w:sz w:val="24"/>
        </w:rPr>
        <w:t>.</w:t>
      </w:r>
    </w:p>
    <w:p w:rsidR="00CD0C11" w:rsidRDefault="005C696F">
      <w:r>
        <w:rPr>
          <w:sz w:val="24"/>
        </w:rPr>
        <w:t>In the modern world, mathematics is essential for understanding and participating in various fields</w:t>
      </w:r>
      <w:r w:rsidR="00F36E90">
        <w:rPr>
          <w:sz w:val="24"/>
        </w:rPr>
        <w:t>.</w:t>
      </w:r>
      <w:r>
        <w:rPr>
          <w:sz w:val="24"/>
        </w:rPr>
        <w:t xml:space="preserve"> It is the language of finance, </w:t>
      </w:r>
      <w:r>
        <w:rPr>
          <w:sz w:val="24"/>
        </w:rPr>
        <w:lastRenderedPageBreak/>
        <w:t>engineering, medicine, and countless other disciplines</w:t>
      </w:r>
      <w:r w:rsidR="00F36E90">
        <w:rPr>
          <w:sz w:val="24"/>
        </w:rPr>
        <w:t>.</w:t>
      </w:r>
      <w:r>
        <w:rPr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F36E90">
        <w:rPr>
          <w:sz w:val="24"/>
        </w:rPr>
        <w:t>.</w:t>
      </w:r>
    </w:p>
    <w:p w:rsidR="00CD0C11" w:rsidRDefault="005C696F">
      <w:r>
        <w:rPr>
          <w:sz w:val="24"/>
        </w:rPr>
        <w:t>Moreover, mathematics cultivates essential life skills that extend beyond the classroom</w:t>
      </w:r>
      <w:r w:rsidR="00F36E90">
        <w:rPr>
          <w:sz w:val="24"/>
        </w:rPr>
        <w:t>.</w:t>
      </w:r>
      <w:r>
        <w:rPr>
          <w:sz w:val="24"/>
        </w:rPr>
        <w:t xml:space="preserve"> It teaches us to think critically, analyze information with precision, and communicate ideas clearly</w:t>
      </w:r>
      <w:r w:rsidR="00F36E90">
        <w:rPr>
          <w:sz w:val="24"/>
        </w:rPr>
        <w:t>.</w:t>
      </w:r>
      <w:r>
        <w:rPr>
          <w:sz w:val="24"/>
        </w:rPr>
        <w:t xml:space="preserve"> These skills are invaluable in navigating the complexities of modern life, whether in the workplace, personal relationships, or global issues</w:t>
      </w:r>
      <w:r w:rsidR="00F36E90">
        <w:rPr>
          <w:sz w:val="24"/>
        </w:rPr>
        <w:t>.</w:t>
      </w:r>
    </w:p>
    <w:p w:rsidR="00CD0C11" w:rsidRDefault="005C696F">
      <w:r>
        <w:rPr>
          <w:sz w:val="24"/>
        </w:rPr>
        <w:t>Conclusion:</w:t>
      </w:r>
    </w:p>
    <w:p w:rsidR="00CD0C11" w:rsidRDefault="005C696F">
      <w:r>
        <w:rPr>
          <w:sz w:val="24"/>
        </w:rPr>
        <w:t>Mathematics is an indispensable subject that offers students a powerful lens through which to view and understand the world</w:t>
      </w:r>
      <w:r w:rsidR="00F36E90">
        <w:rPr>
          <w:sz w:val="24"/>
        </w:rPr>
        <w:t>.</w:t>
      </w:r>
      <w:r>
        <w:rPr>
          <w:sz w:val="24"/>
        </w:rPr>
        <w:t xml:space="preserve"> It is a journey of discovery, exploration, and intellectual growth</w:t>
      </w:r>
      <w:r w:rsidR="00F36E90">
        <w:rPr>
          <w:sz w:val="24"/>
        </w:rPr>
        <w:t>.</w:t>
      </w:r>
      <w:r>
        <w:rPr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F36E90">
        <w:rPr>
          <w:sz w:val="24"/>
        </w:rPr>
        <w:t>.</w:t>
      </w:r>
    </w:p>
    <w:p w:rsidR="00CD0C11" w:rsidRDefault="00CD0C11"/>
    <w:p w:rsidR="00CD0C11" w:rsidRDefault="005C696F">
      <w:r>
        <w:rPr>
          <w:sz w:val="28"/>
        </w:rPr>
        <w:t>Summary</w:t>
      </w:r>
    </w:p>
    <w:p w:rsidR="00CD0C11" w:rsidRDefault="005C696F">
      <w:r>
        <w:t>Mathematics is a vast and fascinating subject that challenges our minds and fosters critical thinking, analytical skills, and problem-solving abilities</w:t>
      </w:r>
      <w:r w:rsidR="00F36E90">
        <w:t>.</w:t>
      </w:r>
      <w:r>
        <w:t xml:space="preserve"> It plays a vital role in the advancement of science, technology, and civilization, providing a framework for understanding the world around us</w:t>
      </w:r>
      <w:r w:rsidR="00F36E90">
        <w:t>.</w:t>
      </w:r>
      <w:r>
        <w:t xml:space="preserve"> Mathematics is essential for success in various fields and cultivates life skills that extend beyond the classroom</w:t>
      </w:r>
      <w:r w:rsidR="00F36E90">
        <w:t>.</w:t>
      </w:r>
      <w:r>
        <w:t xml:space="preserve"> Embracing the beauty of mathematics empowers students to become lifelong learners and effective problem-solvers, prepared to navigate the complexities of the modern world</w:t>
      </w:r>
      <w:r w:rsidR="00F36E90">
        <w:t>.</w:t>
      </w:r>
    </w:p>
    <w:sectPr w:rsidR="00CD0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146604">
    <w:abstractNumId w:val="8"/>
  </w:num>
  <w:num w:numId="2" w16cid:durableId="472910955">
    <w:abstractNumId w:val="6"/>
  </w:num>
  <w:num w:numId="3" w16cid:durableId="233442439">
    <w:abstractNumId w:val="5"/>
  </w:num>
  <w:num w:numId="4" w16cid:durableId="1888253860">
    <w:abstractNumId w:val="4"/>
  </w:num>
  <w:num w:numId="5" w16cid:durableId="713165063">
    <w:abstractNumId w:val="7"/>
  </w:num>
  <w:num w:numId="6" w16cid:durableId="2032560922">
    <w:abstractNumId w:val="3"/>
  </w:num>
  <w:num w:numId="7" w16cid:durableId="728572346">
    <w:abstractNumId w:val="2"/>
  </w:num>
  <w:num w:numId="8" w16cid:durableId="1487353534">
    <w:abstractNumId w:val="1"/>
  </w:num>
  <w:num w:numId="9" w16cid:durableId="48228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96F"/>
    <w:rsid w:val="00AA1D8D"/>
    <w:rsid w:val="00B47730"/>
    <w:rsid w:val="00CB0664"/>
    <w:rsid w:val="00CD0C11"/>
    <w:rsid w:val="00F36E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