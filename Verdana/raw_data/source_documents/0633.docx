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FDD" w:rsidRDefault="00636985">
      <w:pPr>
        <w:jc w:val="center"/>
      </w:pPr>
      <w:r>
        <w:rPr>
          <w:sz w:val="44"/>
        </w:rPr>
        <w:t>A Glimpse into the Realm of Matter: Chemistry's Essential Role in Shaping Our World</w:t>
      </w:r>
    </w:p>
    <w:p w:rsidR="009E5FDD" w:rsidRDefault="00636985">
      <w:pPr>
        <w:jc w:val="center"/>
      </w:pPr>
      <w:r>
        <w:rPr>
          <w:sz w:val="36"/>
        </w:rPr>
        <w:t>Elias Hayden</w:t>
      </w:r>
      <w:r>
        <w:br/>
      </w:r>
      <w:r>
        <w:rPr>
          <w:sz w:val="32"/>
        </w:rPr>
        <w:t>elias</w:t>
      </w:r>
      <w:r w:rsidR="0046140C">
        <w:rPr>
          <w:sz w:val="32"/>
        </w:rPr>
        <w:t>.</w:t>
      </w:r>
      <w:r>
        <w:rPr>
          <w:sz w:val="32"/>
        </w:rPr>
        <w:t>hayden@academicsworld</w:t>
      </w:r>
      <w:r w:rsidR="0046140C">
        <w:rPr>
          <w:sz w:val="32"/>
        </w:rPr>
        <w:t>.</w:t>
      </w:r>
      <w:r>
        <w:rPr>
          <w:sz w:val="32"/>
        </w:rPr>
        <w:t>org</w:t>
      </w:r>
    </w:p>
    <w:p w:rsidR="009E5FDD" w:rsidRDefault="00636985">
      <w:r>
        <w:rPr>
          <w:sz w:val="24"/>
        </w:rPr>
        <w:t>Chemistry, the scientific study of matter and its properties, plays a pivotal role in our comprehension of the world around us</w:t>
      </w:r>
      <w:r w:rsidR="0046140C">
        <w:rPr>
          <w:sz w:val="24"/>
        </w:rPr>
        <w:t>.</w:t>
      </w:r>
      <w:r>
        <w:rPr>
          <w:sz w:val="24"/>
        </w:rPr>
        <w:t xml:space="preserve"> From the air we breathe to the food we eat, chemistry is an integral part of our lives</w:t>
      </w:r>
      <w:r w:rsidR="0046140C">
        <w:rPr>
          <w:sz w:val="24"/>
        </w:rPr>
        <w:t>.</w:t>
      </w:r>
      <w:r>
        <w:rPr>
          <w:sz w:val="24"/>
        </w:rPr>
        <w:t xml:space="preserve"> Its applications extend far beyond the laboratory, reaching into various fields such as medicine, engineering, and agriculture</w:t>
      </w:r>
      <w:r w:rsidR="0046140C">
        <w:rPr>
          <w:sz w:val="24"/>
        </w:rPr>
        <w:t>.</w:t>
      </w:r>
      <w:r>
        <w:rPr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46140C">
        <w:rPr>
          <w:sz w:val="24"/>
        </w:rPr>
        <w:t>.</w:t>
      </w:r>
    </w:p>
    <w:p w:rsidR="009E5FDD" w:rsidRDefault="00636985">
      <w:r>
        <w:rPr>
          <w:sz w:val="24"/>
        </w:rPr>
        <w:t>With each passing day, chemistry continues to unveil new insights and innovations, shaping the course of human progress</w:t>
      </w:r>
      <w:r w:rsidR="0046140C">
        <w:rPr>
          <w:sz w:val="24"/>
        </w:rPr>
        <w:t>.</w:t>
      </w:r>
      <w:r>
        <w:rPr>
          <w:sz w:val="24"/>
        </w:rPr>
        <w:t xml:space="preserve"> From the development of advanced materials to the quest for sustainable energy solutions, chemistry stands at the forefront of scientific advancement</w:t>
      </w:r>
      <w:r w:rsidR="0046140C">
        <w:rPr>
          <w:sz w:val="24"/>
        </w:rPr>
        <w:t>.</w:t>
      </w:r>
      <w:r>
        <w:rPr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46140C">
        <w:rPr>
          <w:sz w:val="24"/>
        </w:rPr>
        <w:t>.</w:t>
      </w:r>
    </w:p>
    <w:p w:rsidR="009E5FDD" w:rsidRDefault="00636985">
      <w:r>
        <w:rPr>
          <w:sz w:val="24"/>
        </w:rPr>
        <w:t>The study of chemistry is not merely an academic pursuit but an invitation to witness the intricate dance of atoms and molecules, revealing the profound interconnectedness of all matter</w:t>
      </w:r>
      <w:r w:rsidR="0046140C">
        <w:rPr>
          <w:sz w:val="24"/>
        </w:rPr>
        <w:t>.</w:t>
      </w:r>
      <w:r>
        <w:rPr>
          <w:sz w:val="24"/>
        </w:rPr>
        <w:t xml:space="preserve"> We will unravel the mysteries of chemical reactions, delving into the fascinating world of energy transfer, equilibrium, and reaction rates</w:t>
      </w:r>
      <w:r w:rsidR="0046140C">
        <w:rPr>
          <w:sz w:val="24"/>
        </w:rPr>
        <w:t>.</w:t>
      </w:r>
      <w:r>
        <w:rPr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46140C">
        <w:rPr>
          <w:sz w:val="24"/>
        </w:rPr>
        <w:t>.</w:t>
      </w:r>
    </w:p>
    <w:p w:rsidR="009E5FDD" w:rsidRDefault="009E5FDD"/>
    <w:p w:rsidR="009E5FDD" w:rsidRDefault="00636985">
      <w:r>
        <w:rPr>
          <w:sz w:val="28"/>
        </w:rPr>
        <w:t>Summary</w:t>
      </w:r>
    </w:p>
    <w:p w:rsidR="009E5FDD" w:rsidRDefault="00636985">
      <w:r>
        <w:lastRenderedPageBreak/>
        <w:t>Chemistry, a captivating science that delves into the essence of matter, offers a profound understanding of the world around us</w:t>
      </w:r>
      <w:r w:rsidR="0046140C">
        <w:t>.</w:t>
      </w:r>
      <w:r>
        <w:t xml:space="preserve"> Its applications span a wide spectrum of fields, from medicine to agriculture, driving scientific progress and innovation</w:t>
      </w:r>
      <w:r w:rsidR="0046140C">
        <w:t>.</w:t>
      </w:r>
      <w:r>
        <w:t xml:space="preserve"> Through the study of chemistry, we unravel the mysteries of chemical reactions, explore the behavior of matter, and uncover the fundamental principles that govern the interactions between atoms and molecules</w:t>
      </w:r>
      <w:r w:rsidR="0046140C">
        <w:t>.</w:t>
      </w:r>
      <w:r>
        <w:t xml:space="preserve"> Chemistry empowers us to comprehend and harness the transformative power of matter, enabling us to solve global challenges and shape a sustainable future</w:t>
      </w:r>
      <w:r w:rsidR="0046140C">
        <w:t>.</w:t>
      </w:r>
    </w:p>
    <w:sectPr w:rsidR="009E5F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642369">
    <w:abstractNumId w:val="8"/>
  </w:num>
  <w:num w:numId="2" w16cid:durableId="868761621">
    <w:abstractNumId w:val="6"/>
  </w:num>
  <w:num w:numId="3" w16cid:durableId="2006469523">
    <w:abstractNumId w:val="5"/>
  </w:num>
  <w:num w:numId="4" w16cid:durableId="2023242366">
    <w:abstractNumId w:val="4"/>
  </w:num>
  <w:num w:numId="5" w16cid:durableId="145783813">
    <w:abstractNumId w:val="7"/>
  </w:num>
  <w:num w:numId="6" w16cid:durableId="355733221">
    <w:abstractNumId w:val="3"/>
  </w:num>
  <w:num w:numId="7" w16cid:durableId="413015297">
    <w:abstractNumId w:val="2"/>
  </w:num>
  <w:num w:numId="8" w16cid:durableId="1411074826">
    <w:abstractNumId w:val="1"/>
  </w:num>
  <w:num w:numId="9" w16cid:durableId="156298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40C"/>
    <w:rsid w:val="00636985"/>
    <w:rsid w:val="009E5F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