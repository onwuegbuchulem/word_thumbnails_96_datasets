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15F" w:rsidRDefault="00AE291A">
      <w:pPr>
        <w:jc w:val="center"/>
      </w:pPr>
      <w:r>
        <w:rPr>
          <w:sz w:val="44"/>
        </w:rPr>
        <w:t>Unraveling the Complexities of Government: A Guide for High School Students</w:t>
      </w:r>
    </w:p>
    <w:p w:rsidR="00B0515F" w:rsidRDefault="00AE291A">
      <w:pPr>
        <w:jc w:val="center"/>
      </w:pPr>
      <w:r>
        <w:rPr>
          <w:sz w:val="36"/>
        </w:rPr>
        <w:t>Ronald R</w:t>
      </w:r>
      <w:r w:rsidR="00FE6EFD">
        <w:rPr>
          <w:sz w:val="36"/>
        </w:rPr>
        <w:t>.</w:t>
      </w:r>
      <w:r>
        <w:rPr>
          <w:sz w:val="36"/>
        </w:rPr>
        <w:t xml:space="preserve"> Higgins</w:t>
      </w:r>
      <w:r>
        <w:br/>
      </w:r>
      <w:r>
        <w:rPr>
          <w:sz w:val="32"/>
        </w:rPr>
        <w:t>ronaldrhiggins@hsedu</w:t>
      </w:r>
      <w:r w:rsidR="00FE6EFD">
        <w:rPr>
          <w:sz w:val="32"/>
        </w:rPr>
        <w:t>.</w:t>
      </w:r>
      <w:r>
        <w:rPr>
          <w:sz w:val="32"/>
        </w:rPr>
        <w:t>org</w:t>
      </w:r>
    </w:p>
    <w:p w:rsidR="00B0515F" w:rsidRDefault="00AE291A">
      <w:r>
        <w:rPr>
          <w:sz w:val="24"/>
        </w:rPr>
        <w:t>Government holds a profound influence over our lives, shaping policies that affect everything from education and healthcare to the environment and national security</w:t>
      </w:r>
      <w:r w:rsidR="00FE6EFD">
        <w:rPr>
          <w:sz w:val="24"/>
        </w:rPr>
        <w:t>.</w:t>
      </w:r>
      <w:r>
        <w:rPr>
          <w:sz w:val="24"/>
        </w:rPr>
        <w:t xml:space="preserve"> Understanding how governments function is essential for informed citizenship and effective participation in the democratic process</w:t>
      </w:r>
      <w:r w:rsidR="00FE6EFD">
        <w:rPr>
          <w:sz w:val="24"/>
        </w:rPr>
        <w:t>.</w:t>
      </w:r>
      <w:r>
        <w:rPr>
          <w:sz w:val="24"/>
        </w:rPr>
        <w:t xml:space="preserve"> This essay aims to provide high school students with a comprehensive overview of the various aspects of government, including its structures, roles, and processes</w:t>
      </w:r>
      <w:r w:rsidR="00FE6EFD">
        <w:rPr>
          <w:sz w:val="24"/>
        </w:rPr>
        <w:t>.</w:t>
      </w:r>
    </w:p>
    <w:p w:rsidR="00B0515F" w:rsidRDefault="00AE291A">
      <w:r>
        <w:rPr>
          <w:sz w:val="24"/>
        </w:rPr>
        <w:t>In the intricate world of government, power dynamics, resource allocation, and decision-making intersect</w:t>
      </w:r>
      <w:r w:rsidR="00FE6EFD">
        <w:rPr>
          <w:sz w:val="24"/>
        </w:rPr>
        <w:t>.</w:t>
      </w:r>
      <w:r>
        <w:rPr>
          <w:sz w:val="24"/>
        </w:rPr>
        <w:t xml:space="preserve"> The legislative branch, often comprising elected representatives, embodies the voice of the people</w:t>
      </w:r>
      <w:r w:rsidR="00FE6EFD">
        <w:rPr>
          <w:sz w:val="24"/>
        </w:rPr>
        <w:t>.</w:t>
      </w:r>
      <w:r>
        <w:rPr>
          <w:sz w:val="24"/>
        </w:rPr>
        <w:t xml:space="preserve"> It holds the authority to create and revise laws, shaping societal norms and regulations</w:t>
      </w:r>
      <w:r w:rsidR="00FE6EFD">
        <w:rPr>
          <w:sz w:val="24"/>
        </w:rPr>
        <w:t>.</w:t>
      </w:r>
      <w:r>
        <w:rPr>
          <w:sz w:val="24"/>
        </w:rPr>
        <w:t xml:space="preserve"> The executive branch, typically led by a president or prime minister, is responsible for executing and enforcing laws and policies</w:t>
      </w:r>
      <w:r w:rsidR="00FE6EFD">
        <w:rPr>
          <w:sz w:val="24"/>
        </w:rPr>
        <w:t>.</w:t>
      </w:r>
      <w:r>
        <w:rPr>
          <w:sz w:val="24"/>
        </w:rPr>
        <w:t xml:space="preserve"> The judicial branch interprets laws, ensuring justice and resolving disputes through the court system</w:t>
      </w:r>
      <w:r w:rsidR="00FE6EFD">
        <w:rPr>
          <w:sz w:val="24"/>
        </w:rPr>
        <w:t>.</w:t>
      </w:r>
    </w:p>
    <w:p w:rsidR="00B0515F" w:rsidRDefault="00AE291A">
      <w:r>
        <w:rPr>
          <w:sz w:val="24"/>
        </w:rPr>
        <w:br/>
        <w:t>Government extends its reach beyond lawmaking and enforcement</w:t>
      </w:r>
      <w:r w:rsidR="00FE6EFD">
        <w:rPr>
          <w:sz w:val="24"/>
        </w:rPr>
        <w:t>.</w:t>
      </w:r>
      <w:r>
        <w:rPr>
          <w:sz w:val="24"/>
        </w:rPr>
        <w:t xml:space="preserve"> It plays a pivotal role in providing essential services such as infrastructure, education, and healthcare</w:t>
      </w:r>
      <w:r w:rsidR="00FE6EFD">
        <w:rPr>
          <w:sz w:val="24"/>
        </w:rPr>
        <w:t>.</w:t>
      </w:r>
      <w:r>
        <w:rPr>
          <w:sz w:val="24"/>
        </w:rPr>
        <w:t xml:space="preserve"> Through taxation and budgeting, governments allocate resources, prioritizing expenditures that align with societal needs and objectives</w:t>
      </w:r>
      <w:r w:rsidR="00FE6EFD">
        <w:rPr>
          <w:sz w:val="24"/>
        </w:rPr>
        <w:t>.</w:t>
      </w:r>
      <w:r>
        <w:rPr>
          <w:sz w:val="24"/>
        </w:rPr>
        <w:t xml:space="preserve"> Governments also engage in foreign relations, diplomacy, and trade, shaping international alliances and safeguarding national interests</w:t>
      </w:r>
      <w:r w:rsidR="00FE6EFD">
        <w:rPr>
          <w:sz w:val="24"/>
        </w:rPr>
        <w:t>.</w:t>
      </w:r>
    </w:p>
    <w:p w:rsidR="00B0515F" w:rsidRDefault="00B0515F"/>
    <w:p w:rsidR="00B0515F" w:rsidRDefault="00AE291A">
      <w:r>
        <w:rPr>
          <w:sz w:val="28"/>
        </w:rPr>
        <w:t>Summary</w:t>
      </w:r>
    </w:p>
    <w:p w:rsidR="00B0515F" w:rsidRDefault="00AE291A">
      <w:r>
        <w:lastRenderedPageBreak/>
        <w:t>This essay has provided an introductory exploration of the multifaceted nature of government</w:t>
      </w:r>
      <w:r w:rsidR="00FE6EFD">
        <w:t>.</w:t>
      </w:r>
      <w:r>
        <w:t xml:space="preserve"> From its structures and roles to its intricate processes and far-reaching impacts, government shapes the fabric of our societies</w:t>
      </w:r>
      <w:r w:rsidR="00FE6EFD">
        <w:t>.</w:t>
      </w:r>
      <w:r>
        <w:t xml:space="preserve"> Understanding government enables individuals to navigate the complexities of the political landscape, make informed decisions, and actively participate in shaping the direction of their communities and nations</w:t>
      </w:r>
      <w:r w:rsidR="00FE6EFD">
        <w:t>.</w:t>
      </w:r>
    </w:p>
    <w:sectPr w:rsidR="00B051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461581">
    <w:abstractNumId w:val="8"/>
  </w:num>
  <w:num w:numId="2" w16cid:durableId="778109318">
    <w:abstractNumId w:val="6"/>
  </w:num>
  <w:num w:numId="3" w16cid:durableId="273560908">
    <w:abstractNumId w:val="5"/>
  </w:num>
  <w:num w:numId="4" w16cid:durableId="939678015">
    <w:abstractNumId w:val="4"/>
  </w:num>
  <w:num w:numId="5" w16cid:durableId="1735617302">
    <w:abstractNumId w:val="7"/>
  </w:num>
  <w:num w:numId="6" w16cid:durableId="536813800">
    <w:abstractNumId w:val="3"/>
  </w:num>
  <w:num w:numId="7" w16cid:durableId="1783720733">
    <w:abstractNumId w:val="2"/>
  </w:num>
  <w:num w:numId="8" w16cid:durableId="1404403388">
    <w:abstractNumId w:val="1"/>
  </w:num>
  <w:num w:numId="9" w16cid:durableId="87341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291A"/>
    <w:rsid w:val="00B0515F"/>
    <w:rsid w:val="00B47730"/>
    <w:rsid w:val="00CB0664"/>
    <w:rsid w:val="00FC693F"/>
    <w:rsid w:val="00F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