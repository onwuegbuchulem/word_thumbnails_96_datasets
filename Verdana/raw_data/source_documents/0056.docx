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1C93" w:rsidRDefault="00817902">
      <w:pPr>
        <w:jc w:val="center"/>
      </w:pPr>
      <w:r>
        <w:rPr>
          <w:sz w:val="44"/>
        </w:rPr>
        <w:t>The Profound Impact of Biology on Human Understanding</w:t>
      </w:r>
    </w:p>
    <w:p w:rsidR="00901C93" w:rsidRDefault="00817902">
      <w:pPr>
        <w:jc w:val="center"/>
      </w:pPr>
      <w:r>
        <w:rPr>
          <w:sz w:val="36"/>
        </w:rPr>
        <w:t>Dr</w:t>
      </w:r>
      <w:r w:rsidR="00603D17">
        <w:rPr>
          <w:sz w:val="36"/>
        </w:rPr>
        <w:t>.</w:t>
      </w:r>
      <w:r>
        <w:rPr>
          <w:sz w:val="36"/>
        </w:rPr>
        <w:t xml:space="preserve"> Donovan Williams</w:t>
      </w:r>
      <w:r>
        <w:br/>
      </w:r>
      <w:r>
        <w:rPr>
          <w:sz w:val="32"/>
        </w:rPr>
        <w:t>drwill@edumail</w:t>
      </w:r>
      <w:r w:rsidR="00603D17">
        <w:rPr>
          <w:sz w:val="32"/>
        </w:rPr>
        <w:t>.</w:t>
      </w:r>
      <w:r>
        <w:rPr>
          <w:sz w:val="32"/>
        </w:rPr>
        <w:t>org</w:t>
      </w:r>
    </w:p>
    <w:p w:rsidR="00901C93" w:rsidRDefault="00817902">
      <w:r>
        <w:rPr>
          <w:sz w:val="24"/>
        </w:rPr>
        <w:t>Biology stands as a cornerstone of scientific exploration, delving into the complexities of life, its intricate mechanisms, and its profound influence on the human experience</w:t>
      </w:r>
      <w:r w:rsidR="00603D17">
        <w:rPr>
          <w:sz w:val="24"/>
        </w:rPr>
        <w:t>.</w:t>
      </w:r>
      <w:r>
        <w:rPr>
          <w:sz w:val="24"/>
        </w:rPr>
        <w:t xml:space="preserve"> As we embark on this journey, we will unravel the secrets held within the realm of biology, understanding how it shapes our existence and connects us to the wider world around us</w:t>
      </w:r>
      <w:r w:rsidR="00603D17">
        <w:rPr>
          <w:sz w:val="24"/>
        </w:rPr>
        <w:t>.</w:t>
      </w:r>
      <w:r>
        <w:rPr>
          <w:sz w:val="24"/>
        </w:rPr>
        <w:t xml:space="preserve"> From the macroscopic to the microscopic, biology reveals a tapestry of wonder, offering insights into the human body, its functions, and the intricate interactions between organisms in diverse ecosystems</w:t>
      </w:r>
      <w:r w:rsidR="00603D17">
        <w:rPr>
          <w:sz w:val="24"/>
        </w:rPr>
        <w:t>.</w:t>
      </w:r>
    </w:p>
    <w:p w:rsidR="00901C93" w:rsidRDefault="00817902">
      <w:r>
        <w:rPr>
          <w:sz w:val="24"/>
        </w:rPr>
        <w:t>Our venture into biology commences with an exploration of the human body, its intricate systems, and the remarkable processes that sustain life</w:t>
      </w:r>
      <w:r w:rsidR="00603D17">
        <w:rPr>
          <w:sz w:val="24"/>
        </w:rPr>
        <w:t>.</w:t>
      </w:r>
      <w:r>
        <w:rPr>
          <w:sz w:val="24"/>
        </w:rPr>
        <w:t xml:space="preserve"> We will delve into the intricacies of cells, the fundamental units of life, and their astonishing diversity across the spectrum of organisms</w:t>
      </w:r>
      <w:r w:rsidR="00603D17">
        <w:rPr>
          <w:sz w:val="24"/>
        </w:rPr>
        <w:t>.</w:t>
      </w:r>
      <w:r>
        <w:rPr>
          <w:sz w:val="24"/>
        </w:rPr>
        <w:t xml:space="preserve"> Moreover, we will investigate the intricate workings of organ systems, unraveling the intricate interplay between structure and function that allows us to navigate the world around us</w:t>
      </w:r>
      <w:r w:rsidR="00603D17">
        <w:rPr>
          <w:sz w:val="24"/>
        </w:rPr>
        <w:t>.</w:t>
      </w:r>
    </w:p>
    <w:p w:rsidR="00901C93" w:rsidRDefault="00817902">
      <w:r>
        <w:rPr>
          <w:sz w:val="24"/>
        </w:rPr>
        <w:t>Beyond human biology, we will venture into the realm of ecology, exploring the intricate web of relationships that link organisms and their environments</w:t>
      </w:r>
      <w:r w:rsidR="00603D17">
        <w:rPr>
          <w:sz w:val="24"/>
        </w:rPr>
        <w:t>.</w:t>
      </w:r>
      <w:r>
        <w:rPr>
          <w:sz w:val="24"/>
        </w:rPr>
        <w:t xml:space="preserve"> We will delve into the fascinating world of ecosystems, understanding how species interact, compete, and cooperate to maintain a delicate balance</w:t>
      </w:r>
      <w:r w:rsidR="00603D17">
        <w:rPr>
          <w:sz w:val="24"/>
        </w:rPr>
        <w:t>.</w:t>
      </w:r>
      <w:r>
        <w:rPr>
          <w:sz w:val="24"/>
        </w:rPr>
        <w:t xml:space="preserve"> Furthermore, we will explore the intricate mechanisms that drive evolution, the process that has shaped the diversity of life on Earth over billions of years</w:t>
      </w:r>
      <w:r w:rsidR="00603D17">
        <w:rPr>
          <w:sz w:val="24"/>
        </w:rPr>
        <w:t>.</w:t>
      </w:r>
    </w:p>
    <w:p w:rsidR="00901C93" w:rsidRDefault="00817902">
      <w:r>
        <w:rPr>
          <w:sz w:val="24"/>
        </w:rPr>
        <w:t>As we journey through the vast and ever-evolving landscape of biology, we will encounter a multitude of challenges and mysteries that continue to puzzle scientists around the world</w:t>
      </w:r>
      <w:r w:rsidR="00603D17">
        <w:rPr>
          <w:sz w:val="24"/>
        </w:rPr>
        <w:t>.</w:t>
      </w:r>
      <w:r>
        <w:rPr>
          <w:sz w:val="24"/>
        </w:rPr>
        <w:t xml:space="preserve"> These enigmatic phenomena will ignite our curiosity, propelling us forward in our quest for knowledge and understanding</w:t>
      </w:r>
      <w:r w:rsidR="00603D17">
        <w:rPr>
          <w:sz w:val="24"/>
        </w:rPr>
        <w:t>.</w:t>
      </w:r>
    </w:p>
    <w:p w:rsidR="00901C93" w:rsidRDefault="00901C93"/>
    <w:p w:rsidR="00901C93" w:rsidRDefault="00817902">
      <w:r>
        <w:rPr>
          <w:sz w:val="28"/>
        </w:rPr>
        <w:t>Summary</w:t>
      </w:r>
    </w:p>
    <w:p w:rsidR="00901C93" w:rsidRDefault="00817902">
      <w:r>
        <w:t>In this exposition, we have embarked on an enlightening exploration of biology, delving into the profound impact it exerts on our understanding of the human body, ecology, and evolution</w:t>
      </w:r>
      <w:r w:rsidR="00603D17">
        <w:t>.</w:t>
      </w:r>
      <w:r>
        <w:t xml:space="preserve"> We have explored the intricate systems that govern our existence, the interconnectedness of organisms in diverse ecosystems, and the enigmatic challenges that continue to fuel scientific inquiry</w:t>
      </w:r>
      <w:r w:rsidR="00603D17">
        <w:t>.</w:t>
      </w:r>
      <w:r>
        <w:t xml:space="preserve"> Biology stands as a testament to the complexity and beauty of life, beckoning us to continue our pursuit of knowledge and to marvel at the wonders of the natural world</w:t>
      </w:r>
      <w:r w:rsidR="00603D17">
        <w:t>.</w:t>
      </w:r>
    </w:p>
    <w:sectPr w:rsidR="00901C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2876399">
    <w:abstractNumId w:val="8"/>
  </w:num>
  <w:num w:numId="2" w16cid:durableId="884367771">
    <w:abstractNumId w:val="6"/>
  </w:num>
  <w:num w:numId="3" w16cid:durableId="200242530">
    <w:abstractNumId w:val="5"/>
  </w:num>
  <w:num w:numId="4" w16cid:durableId="1322733411">
    <w:abstractNumId w:val="4"/>
  </w:num>
  <w:num w:numId="5" w16cid:durableId="1309556984">
    <w:abstractNumId w:val="7"/>
  </w:num>
  <w:num w:numId="6" w16cid:durableId="1315179504">
    <w:abstractNumId w:val="3"/>
  </w:num>
  <w:num w:numId="7" w16cid:durableId="221065913">
    <w:abstractNumId w:val="2"/>
  </w:num>
  <w:num w:numId="8" w16cid:durableId="257836416">
    <w:abstractNumId w:val="1"/>
  </w:num>
  <w:num w:numId="9" w16cid:durableId="167087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3D17"/>
    <w:rsid w:val="00817902"/>
    <w:rsid w:val="00901C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