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2204" w:rsidRDefault="003E0B05">
      <w:pPr>
        <w:jc w:val="center"/>
      </w:pPr>
      <w:r>
        <w:rPr>
          <w:sz w:val="44"/>
        </w:rPr>
        <w:t>The Orchestra of Numbers: Unveiling the Harmony of Mathematics</w:t>
      </w:r>
    </w:p>
    <w:p w:rsidR="00E82204" w:rsidRDefault="003E0B05">
      <w:pPr>
        <w:jc w:val="center"/>
      </w:pPr>
      <w:r>
        <w:rPr>
          <w:sz w:val="36"/>
        </w:rPr>
        <w:t>Serafina Calliope</w:t>
      </w:r>
      <w:r>
        <w:br/>
      </w:r>
      <w:r>
        <w:rPr>
          <w:sz w:val="32"/>
        </w:rPr>
        <w:t>serafina</w:t>
      </w:r>
      <w:r w:rsidR="00AE3C6D">
        <w:rPr>
          <w:sz w:val="32"/>
        </w:rPr>
        <w:t>.</w:t>
      </w:r>
      <w:r>
        <w:rPr>
          <w:sz w:val="32"/>
        </w:rPr>
        <w:t>calliope@academy</w:t>
      </w:r>
      <w:r w:rsidR="00AE3C6D">
        <w:rPr>
          <w:sz w:val="32"/>
        </w:rPr>
        <w:t>.</w:t>
      </w:r>
      <w:r>
        <w:rPr>
          <w:sz w:val="32"/>
        </w:rPr>
        <w:t>edu</w:t>
      </w:r>
    </w:p>
    <w:p w:rsidR="00E82204" w:rsidRDefault="003E0B05">
      <w:r>
        <w:rPr>
          <w:sz w:val="24"/>
        </w:rPr>
        <w:t>The world is a complex and beautiful tapestry woven with threads of numbers</w:t>
      </w:r>
      <w:r w:rsidR="00AE3C6D">
        <w:rPr>
          <w:sz w:val="24"/>
        </w:rPr>
        <w:t>.</w:t>
      </w:r>
      <w:r>
        <w:rPr>
          <w:sz w:val="24"/>
        </w:rPr>
        <w:t xml:space="preserve"> From the smallest atoms to the grandest galaxies, everything in existence is governed by the intricate symphony of mathematics</w:t>
      </w:r>
      <w:r w:rsidR="00AE3C6D">
        <w:rPr>
          <w:sz w:val="24"/>
        </w:rPr>
        <w:t>.</w:t>
      </w:r>
      <w:r>
        <w:rPr>
          <w:sz w:val="24"/>
        </w:rPr>
        <w:t xml:space="preserve"> This vast network of numbers forms the backbone of the universe, connecting all aspects of reality in a cohesive and awe-inspiring dance</w:t>
      </w:r>
      <w:r w:rsidR="00AE3C6D">
        <w:rPr>
          <w:sz w:val="24"/>
        </w:rPr>
        <w:t>.</w:t>
      </w:r>
      <w:r>
        <w:rPr>
          <w:sz w:val="24"/>
        </w:rPr>
        <w:t xml:space="preserve"> Mathematics, the language of science, provides us with the tools to decode this hidden symphony, revealing the patterns and relationships that shape our world</w:t>
      </w:r>
      <w:r w:rsidR="00AE3C6D">
        <w:rPr>
          <w:sz w:val="24"/>
        </w:rPr>
        <w:t>.</w:t>
      </w:r>
      <w:r>
        <w:rPr>
          <w:sz w:val="24"/>
        </w:rPr>
        <w:t xml:space="preserve"> It is a journey of discovery, where each step unravels a new layer of understanding, leading us closer to the timeless wisdom embedded within the fabric of numbers</w:t>
      </w:r>
      <w:r w:rsidR="00AE3C6D">
        <w:rPr>
          <w:sz w:val="24"/>
        </w:rPr>
        <w:t>.</w:t>
      </w:r>
    </w:p>
    <w:p w:rsidR="00E82204" w:rsidRDefault="003E0B05">
      <w:r>
        <w:rPr>
          <w:sz w:val="24"/>
        </w:rPr>
        <w:t>Unlocking the secrets of mathematics is like uncovering the enigmatic code of creation</w:t>
      </w:r>
      <w:r w:rsidR="00AE3C6D">
        <w:rPr>
          <w:sz w:val="24"/>
        </w:rPr>
        <w:t>.</w:t>
      </w:r>
      <w:r>
        <w:rPr>
          <w:sz w:val="24"/>
        </w:rPr>
        <w:t xml:space="preserve"> It is a symphony of logic, a quantum dance of symbols that unlock the mysteries of the universe</w:t>
      </w:r>
      <w:r w:rsidR="00AE3C6D">
        <w:rPr>
          <w:sz w:val="24"/>
        </w:rPr>
        <w:t>.</w:t>
      </w:r>
      <w:r>
        <w:rPr>
          <w:sz w:val="24"/>
        </w:rPr>
        <w:t xml:space="preserve"> The study of mathematics is a transformative experience, a journey into the realm of abstract thought and precise reasoning</w:t>
      </w:r>
      <w:r w:rsidR="00AE3C6D">
        <w:rPr>
          <w:sz w:val="24"/>
        </w:rPr>
        <w:t>.</w:t>
      </w:r>
      <w:r>
        <w:rPr>
          <w:sz w:val="24"/>
        </w:rPr>
        <w:t xml:space="preserve"> It is a voyage of intellectual exploration, where we push the boundaries of our knowledge and expand the horizons of our understanding</w:t>
      </w:r>
      <w:r w:rsidR="00AE3C6D">
        <w:rPr>
          <w:sz w:val="24"/>
        </w:rPr>
        <w:t>.</w:t>
      </w:r>
      <w:r>
        <w:rPr>
          <w:sz w:val="24"/>
        </w:rPr>
        <w:t xml:space="preserve"> Mathematics is the key that unlocks the hidden truths of the cosmos, revealing the order and harmony that lie beneath the apparent chaos</w:t>
      </w:r>
      <w:r w:rsidR="00AE3C6D">
        <w:rPr>
          <w:sz w:val="24"/>
        </w:rPr>
        <w:t>.</w:t>
      </w:r>
    </w:p>
    <w:p w:rsidR="00E82204" w:rsidRDefault="003E0B05">
      <w:r>
        <w:rPr>
          <w:sz w:val="24"/>
        </w:rPr>
        <w:t>Mathematics is not merely a collection of formulas and equations; it is a language of universal truth, a tapestry of interconnected ideas that paint a vivid picture of reality</w:t>
      </w:r>
      <w:r w:rsidR="00AE3C6D">
        <w:rPr>
          <w:sz w:val="24"/>
        </w:rPr>
        <w:t>.</w:t>
      </w:r>
      <w:r>
        <w:rPr>
          <w:sz w:val="24"/>
        </w:rPr>
        <w:t xml:space="preserve"> It is a tool for unraveling the mysteries of nature, a lens through which we can glimpse the inner workings of the cosmos</w:t>
      </w:r>
      <w:r w:rsidR="00AE3C6D">
        <w:rPr>
          <w:sz w:val="24"/>
        </w:rPr>
        <w:t>.</w:t>
      </w:r>
      <w:r>
        <w:rPr>
          <w:sz w:val="24"/>
        </w:rPr>
        <w:t xml:space="preserve"> Whether it is the graceful arc of a falling star or the intricate patterns of a snowflake, mathematics reveals the underlying unity and beauty of creation</w:t>
      </w:r>
      <w:r w:rsidR="00AE3C6D">
        <w:rPr>
          <w:sz w:val="24"/>
        </w:rPr>
        <w:t>.</w:t>
      </w:r>
    </w:p>
    <w:p w:rsidR="00E82204" w:rsidRDefault="00E82204"/>
    <w:p w:rsidR="00E82204" w:rsidRDefault="003E0B05">
      <w:r>
        <w:rPr>
          <w:sz w:val="28"/>
        </w:rPr>
        <w:lastRenderedPageBreak/>
        <w:t>Summary</w:t>
      </w:r>
    </w:p>
    <w:p w:rsidR="00E82204" w:rsidRDefault="003E0B05">
      <w:r>
        <w:t>Mathematics is the language of the universe, a tapestry of numbers and symbols that govern the fabric of reality</w:t>
      </w:r>
      <w:r w:rsidR="00AE3C6D">
        <w:t>.</w:t>
      </w:r>
      <w:r>
        <w:t xml:space="preserve"> Studying mathematics is an intellectual adventure, a voyage into the realm of abstract thought and precise reasoning</w:t>
      </w:r>
      <w:r w:rsidR="00AE3C6D">
        <w:t>.</w:t>
      </w:r>
      <w:r>
        <w:t xml:space="preserve"> It unlocks the hidden truths of the cosmos, revealing the order and harmony that lie beneath the apparent chaos</w:t>
      </w:r>
      <w:r w:rsidR="00AE3C6D">
        <w:t>.</w:t>
      </w:r>
      <w:r>
        <w:t xml:space="preserve"> Mathematics is not just a collection of formulas and equations; it is a powerful tool for understanding the world around us and a source of timeless wisdom that continues to inspire awe and fascination</w:t>
      </w:r>
      <w:r w:rsidR="00AE3C6D">
        <w:t>.</w:t>
      </w:r>
    </w:p>
    <w:sectPr w:rsidR="00E822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1432373">
    <w:abstractNumId w:val="8"/>
  </w:num>
  <w:num w:numId="2" w16cid:durableId="258804439">
    <w:abstractNumId w:val="6"/>
  </w:num>
  <w:num w:numId="3" w16cid:durableId="1045830270">
    <w:abstractNumId w:val="5"/>
  </w:num>
  <w:num w:numId="4" w16cid:durableId="729572088">
    <w:abstractNumId w:val="4"/>
  </w:num>
  <w:num w:numId="5" w16cid:durableId="1744597636">
    <w:abstractNumId w:val="7"/>
  </w:num>
  <w:num w:numId="6" w16cid:durableId="393548342">
    <w:abstractNumId w:val="3"/>
  </w:num>
  <w:num w:numId="7" w16cid:durableId="1524173387">
    <w:abstractNumId w:val="2"/>
  </w:num>
  <w:num w:numId="8" w16cid:durableId="1506941786">
    <w:abstractNumId w:val="1"/>
  </w:num>
  <w:num w:numId="9" w16cid:durableId="240412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0B05"/>
    <w:rsid w:val="00AA1D8D"/>
    <w:rsid w:val="00AE3C6D"/>
    <w:rsid w:val="00B47730"/>
    <w:rsid w:val="00CB0664"/>
    <w:rsid w:val="00E8220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2024-02-11T22:21:00Z</dcterms:modified>
  <cp:category/>
</cp:coreProperties>
</file>