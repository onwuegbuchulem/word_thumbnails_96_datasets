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DF1" w:rsidRDefault="00406EF1">
      <w:pPr>
        <w:jc w:val="center"/>
      </w:pPr>
      <w:r>
        <w:rPr>
          <w:sz w:val="44"/>
        </w:rPr>
        <w:t>Politics: The Symphony of Power and Governance</w:t>
      </w:r>
    </w:p>
    <w:p w:rsidR="00B45DF1" w:rsidRDefault="00406EF1">
      <w:pPr>
        <w:jc w:val="center"/>
      </w:pPr>
      <w:r>
        <w:rPr>
          <w:sz w:val="36"/>
        </w:rPr>
        <w:t>Marcus Leon</w:t>
      </w:r>
      <w:r>
        <w:br/>
      </w:r>
      <w:r>
        <w:rPr>
          <w:sz w:val="32"/>
        </w:rPr>
        <w:t>marcus</w:t>
      </w:r>
      <w:r w:rsidR="00341708">
        <w:rPr>
          <w:sz w:val="32"/>
        </w:rPr>
        <w:t>.</w:t>
      </w:r>
      <w:r>
        <w:rPr>
          <w:sz w:val="32"/>
        </w:rPr>
        <w:t>leon01@eduworld</w:t>
      </w:r>
      <w:r w:rsidR="00341708">
        <w:rPr>
          <w:sz w:val="32"/>
        </w:rPr>
        <w:t>.</w:t>
      </w:r>
      <w:r>
        <w:rPr>
          <w:sz w:val="32"/>
        </w:rPr>
        <w:t>org</w:t>
      </w:r>
    </w:p>
    <w:p w:rsidR="00B45DF1" w:rsidRDefault="00406EF1">
      <w:r>
        <w:rPr>
          <w:sz w:val="24"/>
        </w:rPr>
        <w:t>Politics, a multifaceted and intricate realm of governance, interweaves a symphony of power, influence, and collective decision-making</w:t>
      </w:r>
      <w:r w:rsidR="00341708">
        <w:rPr>
          <w:sz w:val="24"/>
        </w:rPr>
        <w:t>.</w:t>
      </w:r>
      <w:r>
        <w:rPr>
          <w:sz w:val="24"/>
        </w:rPr>
        <w:t xml:space="preserve"> It shapes the framework of our societies, determines public policies, and defines the intricate interactions between individuals, communities, and institutions</w:t>
      </w:r>
      <w:r w:rsidR="00341708">
        <w:rPr>
          <w:sz w:val="24"/>
        </w:rPr>
        <w:t>.</w:t>
      </w:r>
      <w:r>
        <w:rPr>
          <w:sz w:val="24"/>
        </w:rPr>
        <w:t xml:space="preserve"> Politics, like a maestro conducting an orchestra, orchestrates the harmonious function of a nation's machinery</w:t>
      </w:r>
      <w:r w:rsidR="00341708">
        <w:rPr>
          <w:sz w:val="24"/>
        </w:rPr>
        <w:t>.</w:t>
      </w:r>
    </w:p>
    <w:p w:rsidR="00B45DF1" w:rsidRDefault="00406EF1">
      <w:r>
        <w:rPr>
          <w:sz w:val="24"/>
        </w:rPr>
        <w:t>Delve into the labyrinthine corridors of politics, and you'll find a kaleidoscope of ideologies and aspirations</w:t>
      </w:r>
      <w:r w:rsidR="00341708">
        <w:rPr>
          <w:sz w:val="24"/>
        </w:rPr>
        <w:t>.</w:t>
      </w:r>
      <w:r>
        <w:rPr>
          <w:sz w:val="24"/>
        </w:rPr>
        <w:t xml:space="preserve"> Political parties, each with their unique platform, vie for influence, striving to translate their visions into policies that impact the lives of citizens</w:t>
      </w:r>
      <w:r w:rsidR="00341708">
        <w:rPr>
          <w:sz w:val="24"/>
        </w:rPr>
        <w:t>.</w:t>
      </w:r>
      <w:r>
        <w:rPr>
          <w:sz w:val="24"/>
        </w:rPr>
        <w:t xml:space="preserve"> This dynamic tapestry of competing interests, negotiations, and compromises weaves the fabric of political discourse and sets the stage for the allocation of resources and distribution of power</w:t>
      </w:r>
      <w:r w:rsidR="00341708">
        <w:rPr>
          <w:sz w:val="24"/>
        </w:rPr>
        <w:t>.</w:t>
      </w:r>
    </w:p>
    <w:p w:rsidR="00B45DF1" w:rsidRDefault="00406EF1">
      <w:r>
        <w:rPr>
          <w:sz w:val="24"/>
        </w:rPr>
        <w:t>At the heart of politics lies the concept of power, an elusive force that permeates every aspect of societal interactions and governmental structures</w:t>
      </w:r>
      <w:r w:rsidR="00341708">
        <w:rPr>
          <w:sz w:val="24"/>
        </w:rPr>
        <w:t>.</w:t>
      </w:r>
      <w:r>
        <w:rPr>
          <w:sz w:val="24"/>
        </w:rPr>
        <w:t xml:space="preserve"> Power can be wielded through coercion, persuasion, or legitimate authority, and its dynamics shape the decisions that shape our lives</w:t>
      </w:r>
      <w:r w:rsidR="00341708">
        <w:rPr>
          <w:sz w:val="24"/>
        </w:rPr>
        <w:t>.</w:t>
      </w:r>
      <w:r>
        <w:rPr>
          <w:sz w:val="24"/>
        </w:rPr>
        <w:t xml:space="preserve"> Whether it's the enactment of laws, the allocation of funds, or the implementation of regulations, power determines who gets what, when, and how</w:t>
      </w:r>
      <w:r w:rsidR="00341708">
        <w:rPr>
          <w:sz w:val="24"/>
        </w:rPr>
        <w:t>.</w:t>
      </w:r>
    </w:p>
    <w:p w:rsidR="00B45DF1" w:rsidRDefault="00406EF1">
      <w:r>
        <w:rPr>
          <w:sz w:val="24"/>
        </w:rPr>
        <w:t>Introduction Continued:</w:t>
      </w:r>
    </w:p>
    <w:p w:rsidR="00B45DF1" w:rsidRDefault="00406EF1">
      <w:r>
        <w:rPr>
          <w:sz w:val="24"/>
        </w:rPr>
        <w:t>The intricate symphony of politics is further enriched by its delicate balance of checks and balances</w:t>
      </w:r>
      <w:r w:rsidR="00341708">
        <w:rPr>
          <w:sz w:val="24"/>
        </w:rPr>
        <w:t>.</w:t>
      </w:r>
      <w:r>
        <w:rPr>
          <w:sz w:val="24"/>
        </w:rPr>
        <w:t xml:space="preserve"> A system of separation of powers, the division of authority among distinct branches of government, prevents the concentration of power in any single entity</w:t>
      </w:r>
      <w:r w:rsidR="00341708">
        <w:rPr>
          <w:sz w:val="24"/>
        </w:rPr>
        <w:t>.</w:t>
      </w:r>
      <w:r>
        <w:rPr>
          <w:sz w:val="24"/>
        </w:rPr>
        <w:t xml:space="preserve"> This intricate equilibrium ensures that no one branch can dominate the others, fostering accountability and safeguarding the rights of citizens</w:t>
      </w:r>
      <w:r w:rsidR="00341708">
        <w:rPr>
          <w:sz w:val="24"/>
        </w:rPr>
        <w:t>.</w:t>
      </w:r>
    </w:p>
    <w:p w:rsidR="00B45DF1" w:rsidRDefault="00406EF1">
      <w:r>
        <w:rPr>
          <w:sz w:val="24"/>
        </w:rPr>
        <w:lastRenderedPageBreak/>
        <w:t>Politics is both a science and an art, requiring a keen understanding of human nature, strategic thinking, and the ability to navigate complex social landscapes</w:t>
      </w:r>
      <w:r w:rsidR="00341708">
        <w:rPr>
          <w:sz w:val="24"/>
        </w:rPr>
        <w:t>.</w:t>
      </w:r>
      <w:r>
        <w:rPr>
          <w:sz w:val="24"/>
        </w:rPr>
        <w:t xml:space="preserve"> Its practitioners, politicians, activists, and public servants, are tasked with balancing competing interests, mediating conflicts, and finding common ground amid diverse perspectives</w:t>
      </w:r>
      <w:r w:rsidR="00341708">
        <w:rPr>
          <w:sz w:val="24"/>
        </w:rPr>
        <w:t>.</w:t>
      </w:r>
    </w:p>
    <w:p w:rsidR="00B45DF1" w:rsidRDefault="00406EF1">
      <w:r>
        <w:rPr>
          <w:sz w:val="24"/>
        </w:rPr>
        <w:t>Introduction Continued:</w:t>
      </w:r>
    </w:p>
    <w:p w:rsidR="00B45DF1" w:rsidRDefault="00406EF1">
      <w:r>
        <w:rPr>
          <w:sz w:val="24"/>
        </w:rPr>
        <w:t>The study of politics, therefore, offers a profound journey into the intricate workings of societies, shedding light on the interplay of power, ideology, and governance</w:t>
      </w:r>
      <w:r w:rsidR="00341708">
        <w:rPr>
          <w:sz w:val="24"/>
        </w:rPr>
        <w:t>.</w:t>
      </w:r>
      <w:r>
        <w:rPr>
          <w:sz w:val="24"/>
        </w:rPr>
        <w:t xml:space="preserve"> It unveils the mechanisms through which decisions are made, laws are enacted, and policies are implemented</w:t>
      </w:r>
      <w:r w:rsidR="00341708">
        <w:rPr>
          <w:sz w:val="24"/>
        </w:rPr>
        <w:t>.</w:t>
      </w:r>
      <w:r>
        <w:rPr>
          <w:sz w:val="24"/>
        </w:rPr>
        <w:t xml:space="preserve"> By understanding the symphony of politics, we gain invaluable insights into the forces that shape our world and empower us to participate meaningfully in the democratic process</w:t>
      </w:r>
      <w:r w:rsidR="00341708">
        <w:rPr>
          <w:sz w:val="24"/>
        </w:rPr>
        <w:t>.</w:t>
      </w:r>
    </w:p>
    <w:p w:rsidR="00B45DF1" w:rsidRDefault="00B45DF1"/>
    <w:p w:rsidR="00B45DF1" w:rsidRDefault="00406EF1">
      <w:r>
        <w:rPr>
          <w:sz w:val="28"/>
        </w:rPr>
        <w:t>Summary</w:t>
      </w:r>
    </w:p>
    <w:p w:rsidR="00B45DF1" w:rsidRDefault="00406EF1">
      <w:r>
        <w:t>Politics is a multifaceted symphony of power, governance, and collective decision-making, shaping the destiny of nations and the lives of individuals</w:t>
      </w:r>
      <w:r w:rsidR="00341708">
        <w:t>.</w:t>
      </w:r>
      <w:r>
        <w:t xml:space="preserve"> It involves the interplay of ideologies, negotiations, and compromises, orchestrated by political parties and institutions</w:t>
      </w:r>
      <w:r w:rsidR="00341708">
        <w:t>.</w:t>
      </w:r>
      <w:r>
        <w:t xml:space="preserve"> The delicate balance of power and checks and balances ensures accountability and safeguards citizens' rights</w:t>
      </w:r>
      <w:r w:rsidR="00341708">
        <w:t>.</w:t>
      </w:r>
      <w:r>
        <w:t xml:space="preserve"> The study of politics unveils the mechanisms of governance, empowering individuals to participate meaningfully in the democratic process and shape the future of their societies</w:t>
      </w:r>
      <w:r w:rsidR="00341708">
        <w:t>.</w:t>
      </w:r>
    </w:p>
    <w:sectPr w:rsidR="00B45D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539372">
    <w:abstractNumId w:val="8"/>
  </w:num>
  <w:num w:numId="2" w16cid:durableId="2129542753">
    <w:abstractNumId w:val="6"/>
  </w:num>
  <w:num w:numId="3" w16cid:durableId="411658710">
    <w:abstractNumId w:val="5"/>
  </w:num>
  <w:num w:numId="4" w16cid:durableId="663093811">
    <w:abstractNumId w:val="4"/>
  </w:num>
  <w:num w:numId="5" w16cid:durableId="1293170939">
    <w:abstractNumId w:val="7"/>
  </w:num>
  <w:num w:numId="6" w16cid:durableId="846139131">
    <w:abstractNumId w:val="3"/>
  </w:num>
  <w:num w:numId="7" w16cid:durableId="1535187710">
    <w:abstractNumId w:val="2"/>
  </w:num>
  <w:num w:numId="8" w16cid:durableId="330764475">
    <w:abstractNumId w:val="1"/>
  </w:num>
  <w:num w:numId="9" w16cid:durableId="60543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708"/>
    <w:rsid w:val="00406EF1"/>
    <w:rsid w:val="00AA1D8D"/>
    <w:rsid w:val="00B45DF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