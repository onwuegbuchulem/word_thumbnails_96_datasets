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567" w:rsidRDefault="00017B13">
      <w:pPr>
        <w:jc w:val="center"/>
      </w:pPr>
      <w:r>
        <w:rPr>
          <w:sz w:val="44"/>
        </w:rPr>
        <w:t>A Journey Through Matter: A Deeper Dive into Chemistry</w:t>
      </w:r>
    </w:p>
    <w:p w:rsidR="00EE4567" w:rsidRDefault="00017B13">
      <w:pPr>
        <w:jc w:val="center"/>
      </w:pPr>
      <w:r>
        <w:rPr>
          <w:sz w:val="36"/>
        </w:rPr>
        <w:t>Sophia Williams</w:t>
      </w:r>
      <w:r>
        <w:br/>
      </w:r>
      <w:r>
        <w:rPr>
          <w:sz w:val="32"/>
        </w:rPr>
        <w:t>sophiawilliams@highschooled</w:t>
      </w:r>
      <w:r w:rsidR="00EE205E">
        <w:rPr>
          <w:sz w:val="32"/>
        </w:rPr>
        <w:t>.</w:t>
      </w:r>
      <w:r>
        <w:rPr>
          <w:sz w:val="32"/>
        </w:rPr>
        <w:t>org</w:t>
      </w:r>
    </w:p>
    <w:p w:rsidR="00EE4567" w:rsidRDefault="00017B13">
      <w:r>
        <w:rPr>
          <w:sz w:val="24"/>
        </w:rPr>
        <w:t>Chemistry, the study of matter and its interactions, is an intricate field that touches nearly every aspect of our lives</w:t>
      </w:r>
      <w:r w:rsidR="00EE205E">
        <w:rPr>
          <w:sz w:val="24"/>
        </w:rPr>
        <w:t>.</w:t>
      </w:r>
      <w:r>
        <w:rPr>
          <w:sz w:val="24"/>
        </w:rPr>
        <w:t xml:space="preserve"> Dive deeper into the wonders of chemistry and unravel the profound secrets of matter</w:t>
      </w:r>
      <w:r w:rsidR="00EE205E">
        <w:rPr>
          <w:sz w:val="24"/>
        </w:rPr>
        <w:t>.</w:t>
      </w:r>
    </w:p>
    <w:p w:rsidR="00EE4567" w:rsidRDefault="00017B13">
      <w:r>
        <w:rPr>
          <w:sz w:val="24"/>
        </w:rPr>
        <w:t>In the vast expanse of chemistry, atoms and molecules dance like a symphony, presenting the foundation for every material we encounter</w:t>
      </w:r>
      <w:r w:rsidR="00EE205E">
        <w:rPr>
          <w:sz w:val="24"/>
        </w:rPr>
        <w:t>.</w:t>
      </w:r>
      <w:r>
        <w:rPr>
          <w:sz w:val="24"/>
        </w:rPr>
        <w:t xml:space="preserve"> Peer into the realms of the Periodic Table, a tapestry of elements that build the world we inhabit</w:t>
      </w:r>
      <w:r w:rsidR="00EE205E">
        <w:rPr>
          <w:sz w:val="24"/>
        </w:rPr>
        <w:t>.</w:t>
      </w:r>
      <w:r>
        <w:rPr>
          <w:sz w:val="24"/>
        </w:rPr>
        <w:t xml:space="preserve"> Understand how these elements combine, forming compounds with remarkable properties</w:t>
      </w:r>
      <w:r w:rsidR="00EE205E">
        <w:rPr>
          <w:sz w:val="24"/>
        </w:rPr>
        <w:t>.</w:t>
      </w:r>
      <w:r>
        <w:rPr>
          <w:sz w:val="24"/>
        </w:rPr>
        <w:t xml:space="preserve"> Discover the symphony of atoms, experiencing both familiar substances and life-altering novel creations</w:t>
      </w:r>
      <w:r w:rsidR="00EE205E">
        <w:rPr>
          <w:sz w:val="24"/>
        </w:rPr>
        <w:t>.</w:t>
      </w:r>
    </w:p>
    <w:p w:rsidR="00EE4567" w:rsidRDefault="00017B13">
      <w:r>
        <w:rPr>
          <w:sz w:val="24"/>
        </w:rPr>
        <w:t>Explore the reactions between substances, where atoms rearrange, forming new compounds and generating energy</w:t>
      </w:r>
      <w:r w:rsidR="00EE205E">
        <w:rPr>
          <w:sz w:val="24"/>
        </w:rPr>
        <w:t>.</w:t>
      </w:r>
      <w:r>
        <w:rPr>
          <w:sz w:val="24"/>
        </w:rPr>
        <w:t xml:space="preserve"> Marvel at the fascinating processes of burning, dissolving, and decomposing</w:t>
      </w:r>
      <w:r w:rsidR="00EE205E">
        <w:rPr>
          <w:sz w:val="24"/>
        </w:rPr>
        <w:t>.</w:t>
      </w:r>
      <w:r>
        <w:rPr>
          <w:sz w:val="24"/>
        </w:rPr>
        <w:t xml:space="preserve"> Investigate how chemical reactions are manipulated to create medicines, fuels, plastics, and a multitude of materials that enhance our daily lives</w:t>
      </w:r>
      <w:r w:rsidR="00EE205E">
        <w:rPr>
          <w:sz w:val="24"/>
        </w:rPr>
        <w:t>.</w:t>
      </w:r>
      <w:r>
        <w:rPr>
          <w:sz w:val="24"/>
        </w:rPr>
        <w:t xml:space="preserve"> Witness human intellect interwoven with the world of atoms, leading to profound impacts on health, comfort, and technological development</w:t>
      </w:r>
      <w:r w:rsidR="00EE205E">
        <w:rPr>
          <w:sz w:val="24"/>
        </w:rPr>
        <w:t>.</w:t>
      </w:r>
      <w:r>
        <w:rPr>
          <w:sz w:val="24"/>
        </w:rPr>
        <w:t xml:space="preserve"> Through chemistry, we witness the deepest connections between the universe and ourselves</w:t>
      </w:r>
      <w:r w:rsidR="00EE205E">
        <w:rPr>
          <w:sz w:val="24"/>
        </w:rPr>
        <w:t>.</w:t>
      </w:r>
    </w:p>
    <w:p w:rsidR="00EE4567" w:rsidRDefault="00017B13">
      <w:r>
        <w:rPr>
          <w:sz w:val="24"/>
        </w:rPr>
        <w:t>Introduction Continued:</w:t>
      </w:r>
      <w:r>
        <w:rPr>
          <w:sz w:val="24"/>
        </w:rPr>
        <w:br/>
        <w:t>Embark on a voyage into chemical processes, delving into the concepts of energy transfer and transformation</w:t>
      </w:r>
      <w:r w:rsidR="00EE205E">
        <w:rPr>
          <w:sz w:val="24"/>
        </w:rPr>
        <w:t>.</w:t>
      </w:r>
      <w:r>
        <w:rPr>
          <w:sz w:val="24"/>
        </w:rPr>
        <w:t xml:space="preserve"> Investigate exothermic and endothermic reactions, tracing the flow of energy as chemical bonds form or break</w:t>
      </w:r>
      <w:r w:rsidR="00EE205E">
        <w:rPr>
          <w:sz w:val="24"/>
        </w:rPr>
        <w:t>.</w:t>
      </w:r>
      <w:r>
        <w:rPr>
          <w:sz w:val="24"/>
        </w:rPr>
        <w:t xml:space="preserve"> Unleash the power of stoichiometry, a method for understanding and measuring the quantities of reactants and products in a chemical reaction, enabling the prediction and analysis of chemical changes</w:t>
      </w:r>
      <w:r w:rsidR="00EE205E">
        <w:rPr>
          <w:sz w:val="24"/>
        </w:rPr>
        <w:t>.</w:t>
      </w:r>
      <w:r>
        <w:rPr>
          <w:sz w:val="24"/>
        </w:rPr>
        <w:t xml:space="preserve"> Grasp the principles of equilibrium, where opposing processes achieve balance, and study how chemists manipulate </w:t>
      </w:r>
      <w:r>
        <w:rPr>
          <w:sz w:val="24"/>
        </w:rPr>
        <w:lastRenderedPageBreak/>
        <w:t>conditions to favor desired products</w:t>
      </w:r>
      <w:r w:rsidR="00EE205E">
        <w:rPr>
          <w:sz w:val="24"/>
        </w:rPr>
        <w:t>.</w:t>
      </w:r>
      <w:r>
        <w:rPr>
          <w:sz w:val="24"/>
        </w:rPr>
        <w:t xml:space="preserve"> Dive deeper into electrochemistry, where electrical energy is harnessed from chemical reactions, paving the way for batteries, fuel cells, and the exquisite art of electroplating</w:t>
      </w:r>
      <w:r w:rsidR="00EE205E">
        <w:rPr>
          <w:sz w:val="24"/>
        </w:rPr>
        <w:t>.</w:t>
      </w:r>
    </w:p>
    <w:p w:rsidR="00EE4567" w:rsidRDefault="00017B13">
      <w:r>
        <w:rPr>
          <w:sz w:val="24"/>
        </w:rPr>
        <w:t>Through the lens of chemistry, gain insights into the phenomena that shape our world</w:t>
      </w:r>
      <w:r w:rsidR="00EE205E">
        <w:rPr>
          <w:sz w:val="24"/>
        </w:rPr>
        <w:t>.</w:t>
      </w:r>
      <w:r>
        <w:rPr>
          <w:sz w:val="24"/>
        </w:rPr>
        <w:t xml:space="preserve"> Delve into acids and bases, substances that can transform everyday materials and even ourselves</w:t>
      </w:r>
      <w:r w:rsidR="00EE205E">
        <w:rPr>
          <w:sz w:val="24"/>
        </w:rPr>
        <w:t>.</w:t>
      </w:r>
      <w:r>
        <w:rPr>
          <w:sz w:val="24"/>
        </w:rPr>
        <w:t xml:space="preserve"> Explore the properties of organic compounds, carbon-based molecules that form the essence of life, unraveling their complex structures and intricate interactions</w:t>
      </w:r>
      <w:r w:rsidR="00EE205E">
        <w:rPr>
          <w:sz w:val="24"/>
        </w:rPr>
        <w:t>.</w:t>
      </w:r>
      <w:r>
        <w:rPr>
          <w:sz w:val="24"/>
        </w:rPr>
        <w:t xml:space="preserve"> Comprehend the molecular processes underlying life, such as photosynthesis and respiration, grasping the exquisite chemistry that sustains all living organisms</w:t>
      </w:r>
      <w:r w:rsidR="00EE205E">
        <w:rPr>
          <w:sz w:val="24"/>
        </w:rPr>
        <w:t>.</w:t>
      </w:r>
    </w:p>
    <w:p w:rsidR="00EE4567" w:rsidRDefault="00017B13">
      <w:r>
        <w:rPr>
          <w:sz w:val="24"/>
        </w:rPr>
        <w:t>Join a community of scientists as they explore the frontiers of chemistry, making groundbreaking discoveries</w:t>
      </w:r>
      <w:r w:rsidR="00EE205E">
        <w:rPr>
          <w:sz w:val="24"/>
        </w:rPr>
        <w:t>.</w:t>
      </w:r>
      <w:r>
        <w:rPr>
          <w:sz w:val="24"/>
        </w:rPr>
        <w:t xml:space="preserve"> Learn of their methods and instruments, delving into the rigors of experimentation and comprehending the role of evidence in building scientific knowledge</w:t>
      </w:r>
      <w:r w:rsidR="00EE205E">
        <w:rPr>
          <w:sz w:val="24"/>
        </w:rPr>
        <w:t>.</w:t>
      </w:r>
      <w:r>
        <w:rPr>
          <w:sz w:val="24"/>
        </w:rPr>
        <w:t xml:space="preserve"> Chart the chronicles of esteemed chemists, whose tireless contributions have transformed industries, cured diseases, and expanded our understanding of the universe</w:t>
      </w:r>
      <w:r w:rsidR="00EE205E">
        <w:rPr>
          <w:sz w:val="24"/>
        </w:rPr>
        <w:t>.</w:t>
      </w:r>
    </w:p>
    <w:p w:rsidR="00EE4567" w:rsidRDefault="00EE4567"/>
    <w:p w:rsidR="00EE4567" w:rsidRDefault="00017B13">
      <w:r>
        <w:rPr>
          <w:sz w:val="28"/>
        </w:rPr>
        <w:t>Summary</w:t>
      </w:r>
    </w:p>
    <w:p w:rsidR="00EE4567" w:rsidRDefault="00017B13">
      <w:r>
        <w:t>The tapestry of chemistry encompasses the study of matter and its interactions, extending from the grandeur of the universe to the intricacies of life</w:t>
      </w:r>
      <w:r w:rsidR="00EE205E">
        <w:t>.</w:t>
      </w:r>
      <w:r>
        <w:t xml:space="preserve"> Through chemistry, we gain insights into the essence of our material world, understanding the composition, structure, properties, and reactions of different substances</w:t>
      </w:r>
      <w:r w:rsidR="00EE205E">
        <w:t>.</w:t>
      </w:r>
      <w:r>
        <w:t xml:space="preserve"> From familiar objects to sophisticated materials, chemistry underpins numerous industries and sectors, from medicine to energy to manufacturing</w:t>
      </w:r>
      <w:r w:rsidR="00EE205E">
        <w:t>.</w:t>
      </w:r>
      <w:r>
        <w:t xml:space="preserve"> As we continue to explore the depths of chemistry, we uncover newfound wonders and forge a path towards advancements that can shape the future of humanity</w:t>
      </w:r>
      <w:r w:rsidR="00EE205E">
        <w:t>.</w:t>
      </w:r>
    </w:p>
    <w:sectPr w:rsidR="00EE45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5317173">
    <w:abstractNumId w:val="8"/>
  </w:num>
  <w:num w:numId="2" w16cid:durableId="2078047034">
    <w:abstractNumId w:val="6"/>
  </w:num>
  <w:num w:numId="3" w16cid:durableId="244531398">
    <w:abstractNumId w:val="5"/>
  </w:num>
  <w:num w:numId="4" w16cid:durableId="1975207797">
    <w:abstractNumId w:val="4"/>
  </w:num>
  <w:num w:numId="5" w16cid:durableId="972903244">
    <w:abstractNumId w:val="7"/>
  </w:num>
  <w:num w:numId="6" w16cid:durableId="374502757">
    <w:abstractNumId w:val="3"/>
  </w:num>
  <w:num w:numId="7" w16cid:durableId="1234781722">
    <w:abstractNumId w:val="2"/>
  </w:num>
  <w:num w:numId="8" w16cid:durableId="1206597302">
    <w:abstractNumId w:val="1"/>
  </w:num>
  <w:num w:numId="9" w16cid:durableId="197999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B13"/>
    <w:rsid w:val="00034616"/>
    <w:rsid w:val="0006063C"/>
    <w:rsid w:val="0015074B"/>
    <w:rsid w:val="0029639D"/>
    <w:rsid w:val="00326F90"/>
    <w:rsid w:val="00AA1D8D"/>
    <w:rsid w:val="00B47730"/>
    <w:rsid w:val="00CB0664"/>
    <w:rsid w:val="00EE205E"/>
    <w:rsid w:val="00EE45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