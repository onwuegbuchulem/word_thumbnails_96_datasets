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F88" w:rsidRDefault="00331328">
      <w:pPr>
        <w:jc w:val="center"/>
      </w:pPr>
      <w:r>
        <w:rPr>
          <w:sz w:val="44"/>
        </w:rPr>
        <w:t>Mathematics - The Universal Language of Science and Beyond</w:t>
      </w:r>
    </w:p>
    <w:p w:rsidR="00395F88" w:rsidRDefault="00331328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CC524D">
        <w:rPr>
          <w:sz w:val="32"/>
        </w:rPr>
        <w:t>.</w:t>
      </w:r>
      <w:r>
        <w:rPr>
          <w:sz w:val="32"/>
        </w:rPr>
        <w:t>com</w:t>
      </w:r>
    </w:p>
    <w:p w:rsidR="00395F88" w:rsidRDefault="00331328">
      <w:r>
        <w:rPr>
          <w:sz w:val="24"/>
        </w:rPr>
        <w:t>Mathematics often conjures up images of complex equations, abstract concepts, and endless problem sets</w:t>
      </w:r>
      <w:r w:rsidR="00CC524D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CC524D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CC524D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CC524D">
        <w:rPr>
          <w:sz w:val="24"/>
        </w:rPr>
        <w:t>.</w:t>
      </w:r>
    </w:p>
    <w:p w:rsidR="00395F88" w:rsidRDefault="00331328">
      <w:r>
        <w:rPr>
          <w:sz w:val="24"/>
        </w:rPr>
        <w:t>In the realm of natural sciences, mathematics unveils the fundamental principles governing the universe</w:t>
      </w:r>
      <w:r w:rsidR="00CC524D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CC524D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CC524D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CC524D">
        <w:rPr>
          <w:sz w:val="24"/>
        </w:rPr>
        <w:t>.</w:t>
      </w:r>
    </w:p>
    <w:p w:rsidR="00395F88" w:rsidRDefault="00331328">
      <w:r>
        <w:rPr>
          <w:sz w:val="24"/>
        </w:rPr>
        <w:t>Mathematics is not solely confined to the sciences</w:t>
      </w:r>
      <w:r w:rsidR="00CC524D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CC524D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CC524D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CC524D">
        <w:rPr>
          <w:sz w:val="24"/>
        </w:rPr>
        <w:t>.</w:t>
      </w:r>
    </w:p>
    <w:p w:rsidR="00395F88" w:rsidRDefault="00331328">
      <w:r>
        <w:rPr>
          <w:sz w:val="24"/>
        </w:rPr>
        <w:t>Body:</w:t>
      </w:r>
    </w:p>
    <w:p w:rsidR="00395F88" w:rsidRDefault="00331328">
      <w:r>
        <w:rPr>
          <w:sz w:val="24"/>
        </w:rPr>
        <w:t>Mathematics offers a powerful tool for understanding and shaping the world around us</w:t>
      </w:r>
      <w:r w:rsidR="00CC524D">
        <w:rPr>
          <w:sz w:val="24"/>
        </w:rPr>
        <w:t>.</w:t>
      </w:r>
      <w:r>
        <w:rPr>
          <w:sz w:val="24"/>
        </w:rPr>
        <w:t xml:space="preserve"> Its applications extend far beyond the classroom, </w:t>
      </w:r>
      <w:r>
        <w:rPr>
          <w:sz w:val="24"/>
        </w:rPr>
        <w:lastRenderedPageBreak/>
        <w:t>permeating various fields and professions</w:t>
      </w:r>
      <w:r w:rsidR="00CC524D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CC524D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CC524D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CC524D">
        <w:rPr>
          <w:sz w:val="24"/>
        </w:rPr>
        <w:t>.</w:t>
      </w:r>
    </w:p>
    <w:p w:rsidR="00395F88" w:rsidRDefault="00331328">
      <w:r>
        <w:rPr>
          <w:sz w:val="24"/>
        </w:rPr>
        <w:t>The study of mathematics not only equips us with practical skills but also cultivates essential cognitive abilities</w:t>
      </w:r>
      <w:r w:rsidR="00CC524D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CC524D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CC524D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CC524D">
        <w:rPr>
          <w:sz w:val="24"/>
        </w:rPr>
        <w:t>.</w:t>
      </w:r>
    </w:p>
    <w:p w:rsidR="00395F88" w:rsidRDefault="00331328">
      <w:r>
        <w:rPr>
          <w:sz w:val="24"/>
        </w:rPr>
        <w:t>In an increasingly data-driven world, mathematical literacy has become a crucial skill for success</w:t>
      </w:r>
      <w:r w:rsidR="00CC524D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CC524D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CC524D">
        <w:rPr>
          <w:sz w:val="24"/>
        </w:rPr>
        <w:t>.</w:t>
      </w:r>
    </w:p>
    <w:p w:rsidR="00395F88" w:rsidRDefault="00395F88"/>
    <w:p w:rsidR="00395F88" w:rsidRDefault="00331328">
      <w:r>
        <w:rPr>
          <w:sz w:val="28"/>
        </w:rPr>
        <w:t>Summary</w:t>
      </w:r>
    </w:p>
    <w:p w:rsidR="00395F88" w:rsidRDefault="00331328">
      <w:r>
        <w:t>Mathematics is not just a collection of abstract concepts and complex equations</w:t>
      </w:r>
      <w:r w:rsidR="00CC524D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CC524D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CC524D">
        <w:t>.</w:t>
      </w:r>
      <w:r>
        <w:t xml:space="preserve"> In today's data-driven world, mathematical literacy has become increasingly important for success</w:t>
      </w:r>
      <w:r w:rsidR="00CC524D">
        <w:t>.</w:t>
      </w:r>
      <w:r>
        <w:t xml:space="preserve"> The study of mathematics empowers us to make informed decisions, navigate complex systems, and unlock the mysteries of the universe</w:t>
      </w:r>
      <w:r w:rsidR="00CC524D">
        <w:t>.</w:t>
      </w:r>
    </w:p>
    <w:sectPr w:rsidR="00395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674439">
    <w:abstractNumId w:val="8"/>
  </w:num>
  <w:num w:numId="2" w16cid:durableId="30224785">
    <w:abstractNumId w:val="6"/>
  </w:num>
  <w:num w:numId="3" w16cid:durableId="75130845">
    <w:abstractNumId w:val="5"/>
  </w:num>
  <w:num w:numId="4" w16cid:durableId="490944681">
    <w:abstractNumId w:val="4"/>
  </w:num>
  <w:num w:numId="5" w16cid:durableId="1252741154">
    <w:abstractNumId w:val="7"/>
  </w:num>
  <w:num w:numId="6" w16cid:durableId="1227455399">
    <w:abstractNumId w:val="3"/>
  </w:num>
  <w:num w:numId="7" w16cid:durableId="933244597">
    <w:abstractNumId w:val="2"/>
  </w:num>
  <w:num w:numId="8" w16cid:durableId="2094424261">
    <w:abstractNumId w:val="1"/>
  </w:num>
  <w:num w:numId="9" w16cid:durableId="8893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328"/>
    <w:rsid w:val="00395F88"/>
    <w:rsid w:val="00AA1D8D"/>
    <w:rsid w:val="00B47730"/>
    <w:rsid w:val="00CB0664"/>
    <w:rsid w:val="00CC5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