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920" w:rsidRDefault="00A25BFE">
      <w:pPr>
        <w:jc w:val="center"/>
      </w:pPr>
      <w:r>
        <w:rPr>
          <w:sz w:val="44"/>
        </w:rPr>
        <w:t>Navigating the Enigmatic Realm of Mathematics</w:t>
      </w:r>
    </w:p>
    <w:p w:rsidR="00A95920" w:rsidRDefault="00A25BFE">
      <w:pPr>
        <w:jc w:val="center"/>
      </w:pPr>
      <w:r>
        <w:rPr>
          <w:sz w:val="36"/>
        </w:rPr>
        <w:t>Dr</w:t>
      </w:r>
      <w:r w:rsidR="0003317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emilycarter@columbiaacademy</w:t>
      </w:r>
      <w:r w:rsidR="00033173">
        <w:rPr>
          <w:sz w:val="32"/>
        </w:rPr>
        <w:t>.</w:t>
      </w:r>
      <w:r>
        <w:rPr>
          <w:sz w:val="32"/>
        </w:rPr>
        <w:t>org</w:t>
      </w:r>
    </w:p>
    <w:p w:rsidR="00A95920" w:rsidRDefault="00A25BFE">
      <w:r>
        <w:rPr>
          <w:sz w:val="24"/>
        </w:rPr>
        <w:t>Welcome to the captivating realm of Mathematics! This realm holds immense power, beauty, and mesmerizing patterns that shape our understanding of the world</w:t>
      </w:r>
      <w:r w:rsidR="00033173">
        <w:rPr>
          <w:sz w:val="24"/>
        </w:rPr>
        <w:t>.</w:t>
      </w:r>
      <w:r>
        <w:rPr>
          <w:sz w:val="24"/>
        </w:rPr>
        <w:t xml:space="preserve"> Mathematics is a profound discipline that not only challenges our intellect but also serves as a tool for unlocking a plethora of knowledge domains</w:t>
      </w:r>
      <w:r w:rsidR="00033173">
        <w:rPr>
          <w:sz w:val="24"/>
        </w:rPr>
        <w:t>.</w:t>
      </w:r>
      <w:r>
        <w:rPr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033173">
        <w:rPr>
          <w:sz w:val="24"/>
        </w:rPr>
        <w:t>.</w:t>
      </w:r>
    </w:p>
    <w:p w:rsidR="00A95920" w:rsidRDefault="00A25BFE">
      <w:r>
        <w:rPr>
          <w:sz w:val="24"/>
        </w:rPr>
        <w:t>Mathematics weaves its intricate web throughout the very fabric of our existence, from the rhythms of nature's designs to the symphony of numbers reverberating within our universe</w:t>
      </w:r>
      <w:r w:rsidR="00033173">
        <w:rPr>
          <w:sz w:val="24"/>
        </w:rPr>
        <w:t>.</w:t>
      </w:r>
      <w:r>
        <w:rPr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033173">
        <w:rPr>
          <w:sz w:val="24"/>
        </w:rPr>
        <w:t>.</w:t>
      </w:r>
      <w:r>
        <w:rPr>
          <w:sz w:val="24"/>
        </w:rPr>
        <w:t xml:space="preserve"> Moreover, it forms the unrelenting backbone of economics, finance, and architecture, empowering us to comprehend the intricate complexities of our world</w:t>
      </w:r>
      <w:r w:rsidR="00033173">
        <w:rPr>
          <w:sz w:val="24"/>
        </w:rPr>
        <w:t>.</w:t>
      </w:r>
    </w:p>
    <w:p w:rsidR="00A95920" w:rsidRDefault="00A25BFE">
      <w:r>
        <w:rPr>
          <w:sz w:val="24"/>
        </w:rPr>
        <w:t>Mathematics is not merely a collection of abstract theorems and equations; it is a profound language that unveils the symphony of patterns concealed within seemingly unrelated phenomena</w:t>
      </w:r>
      <w:r w:rsidR="00033173">
        <w:rPr>
          <w:sz w:val="24"/>
        </w:rPr>
        <w:t>.</w:t>
      </w:r>
      <w:r>
        <w:rPr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033173">
        <w:rPr>
          <w:sz w:val="24"/>
        </w:rPr>
        <w:t>.</w:t>
      </w:r>
      <w:r>
        <w:rPr>
          <w:sz w:val="24"/>
        </w:rPr>
        <w:t xml:space="preserve"> It is the enigma that entices seekers of knowledge, leading them down a path of discovery that stretches beyond the boundaries of time</w:t>
      </w:r>
      <w:r w:rsidR="00033173">
        <w:rPr>
          <w:sz w:val="24"/>
        </w:rPr>
        <w:t>.</w:t>
      </w:r>
    </w:p>
    <w:p w:rsidR="00A95920" w:rsidRDefault="00A25BFE">
      <w:r>
        <w:rPr>
          <w:sz w:val="24"/>
        </w:rPr>
        <w:t>Body:</w:t>
      </w:r>
    </w:p>
    <w:p w:rsidR="00A95920" w:rsidRDefault="00A25BFE">
      <w:r>
        <w:rPr>
          <w:sz w:val="24"/>
        </w:rPr>
        <w:t xml:space="preserve">Mathematics is the language that unlocks the secrets of the universe, from the tiniest atoms to the vast expanse of constellations that </w:t>
      </w:r>
      <w:r>
        <w:rPr>
          <w:sz w:val="24"/>
        </w:rPr>
        <w:lastRenderedPageBreak/>
        <w:t>twinkle above</w:t>
      </w:r>
      <w:r w:rsidR="00033173">
        <w:rPr>
          <w:sz w:val="24"/>
        </w:rPr>
        <w:t>.</w:t>
      </w:r>
      <w:r>
        <w:rPr>
          <w:sz w:val="24"/>
        </w:rPr>
        <w:t xml:space="preserve"> Its myriad applications span a kaleidoscope of fields, including engineering, where it ensures the safety and integrity of structures, from sky-piercing skyscrapers to the grace of bridges arching over rivers</w:t>
      </w:r>
      <w:r w:rsidR="00033173">
        <w:rPr>
          <w:sz w:val="24"/>
        </w:rPr>
        <w:t>.</w:t>
      </w:r>
      <w:r>
        <w:rPr>
          <w:sz w:val="24"/>
        </w:rPr>
        <w:t xml:space="preserve"> It also finds its way into economics, where it unveils patterns and trends in financial markets, empowering us to make informed decisions and navigate the intricacies of commerce</w:t>
      </w:r>
      <w:r w:rsidR="00033173">
        <w:rPr>
          <w:sz w:val="24"/>
        </w:rPr>
        <w:t>.</w:t>
      </w:r>
    </w:p>
    <w:p w:rsidR="00A95920" w:rsidRDefault="00A25BFE">
      <w:r>
        <w:rPr>
          <w:sz w:val="24"/>
        </w:rPr>
        <w:t>Mathematics is an integral part of the scientific fabric that unveils the mysteries of our universe</w:t>
      </w:r>
      <w:r w:rsidR="00033173">
        <w:rPr>
          <w:sz w:val="24"/>
        </w:rPr>
        <w:t>.</w:t>
      </w:r>
      <w:r>
        <w:rPr>
          <w:sz w:val="24"/>
        </w:rPr>
        <w:t xml:space="preserve"> It is the Rosetta stone of science, enabling scientists to translate and decipher the concealed language of nature</w:t>
      </w:r>
      <w:r w:rsidR="00033173">
        <w:rPr>
          <w:sz w:val="24"/>
        </w:rPr>
        <w:t>.</w:t>
      </w:r>
      <w:r>
        <w:rPr>
          <w:sz w:val="24"/>
        </w:rPr>
        <w:t xml:space="preserve"> Through mathematical equations, we probe the depths of quantum mechanics, unraveling the enigmatic behavior of particles and forces</w:t>
      </w:r>
      <w:r w:rsidR="00033173">
        <w:rPr>
          <w:sz w:val="24"/>
        </w:rPr>
        <w:t>.</w:t>
      </w:r>
      <w:r>
        <w:rPr>
          <w:sz w:val="24"/>
        </w:rPr>
        <w:t xml:space="preserve"> We delve into the intricacies of biology, discovering the inner workings of cells and the symphony of life's mechanisms</w:t>
      </w:r>
      <w:r w:rsidR="00033173">
        <w:rPr>
          <w:sz w:val="24"/>
        </w:rPr>
        <w:t>.</w:t>
      </w:r>
      <w:r>
        <w:rPr>
          <w:sz w:val="24"/>
        </w:rPr>
        <w:t xml:space="preserve"> With every new equation, mathematics serves as a torch illuminating our understanding of the world's boundless wonders</w:t>
      </w:r>
      <w:r w:rsidR="00033173">
        <w:rPr>
          <w:sz w:val="24"/>
        </w:rPr>
        <w:t>.</w:t>
      </w:r>
    </w:p>
    <w:p w:rsidR="00A95920" w:rsidRDefault="00A25BFE">
      <w:r>
        <w:rPr>
          <w:sz w:val="24"/>
        </w:rPr>
        <w:t>Moreover, mathematics possesses an inherent aesthetic allure that transcends its practical applications</w:t>
      </w:r>
      <w:r w:rsidR="00033173">
        <w:rPr>
          <w:sz w:val="24"/>
        </w:rPr>
        <w:t>.</w:t>
      </w:r>
      <w:r>
        <w:rPr>
          <w:sz w:val="24"/>
        </w:rPr>
        <w:t xml:space="preserve"> Its elegant patterns and intricate symmetries dance before our eyes, sparking a profound sense of wonder and appreciation</w:t>
      </w:r>
      <w:r w:rsidR="00033173">
        <w:rPr>
          <w:sz w:val="24"/>
        </w:rPr>
        <w:t>.</w:t>
      </w:r>
      <w:r>
        <w:rPr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033173">
        <w:rPr>
          <w:sz w:val="24"/>
        </w:rPr>
        <w:t>.</w:t>
      </w:r>
      <w:r>
        <w:rPr>
          <w:sz w:val="24"/>
        </w:rPr>
        <w:t xml:space="preserve"> It reminds us that Mathematics is not merely a set of rigid rules and formulas but also a canvas of boundless creativity and imagination</w:t>
      </w:r>
      <w:r w:rsidR="00033173">
        <w:rPr>
          <w:sz w:val="24"/>
        </w:rPr>
        <w:t>.</w:t>
      </w:r>
    </w:p>
    <w:p w:rsidR="00A95920" w:rsidRDefault="00A95920"/>
    <w:p w:rsidR="00A95920" w:rsidRDefault="00A25BFE">
      <w:r>
        <w:rPr>
          <w:sz w:val="28"/>
        </w:rPr>
        <w:t>Summary</w:t>
      </w:r>
    </w:p>
    <w:p w:rsidR="00A95920" w:rsidRDefault="00A25BFE">
      <w:r>
        <w:t>Mathematics is a realm of boundless exploration, beauty, and limitless potential</w:t>
      </w:r>
      <w:r w:rsidR="00033173">
        <w:t>.</w:t>
      </w:r>
      <w:r>
        <w:t xml:space="preserve"> It shapes our understanding of the world, unraveling the enigmatic patterns that define our existence</w:t>
      </w:r>
      <w:r w:rsidR="00033173">
        <w:t>.</w:t>
      </w:r>
      <w:r>
        <w:t xml:space="preserve"> Its applications span the vast spectrum of human endeavors, ranging from science and engineering to economics and the arts</w:t>
      </w:r>
      <w:r w:rsidR="00033173">
        <w:t>.</w:t>
      </w:r>
      <w:r>
        <w:t xml:space="preserve"> Mathematics ignites our intellect, kindles our curiosity, and unveils the wonders of the universe</w:t>
      </w:r>
      <w:r w:rsidR="00033173">
        <w:t>.</w:t>
      </w:r>
      <w:r>
        <w:t xml:space="preserve"> It challenges us to push the boundaries of knowledge and innovation, paving the way for transformative discoveries that shape our future</w:t>
      </w:r>
      <w:r w:rsidR="00033173">
        <w:t>.</w:t>
      </w:r>
      <w:r>
        <w:t xml:space="preserve"> Through Mathematics, humanity can unlock its full potential and illuminate the path toward progress, prosperity, and fulfillment</w:t>
      </w:r>
      <w:r w:rsidR="00033173">
        <w:t>.</w:t>
      </w:r>
    </w:p>
    <w:sectPr w:rsidR="00A959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319307">
    <w:abstractNumId w:val="8"/>
  </w:num>
  <w:num w:numId="2" w16cid:durableId="828249525">
    <w:abstractNumId w:val="6"/>
  </w:num>
  <w:num w:numId="3" w16cid:durableId="268777722">
    <w:abstractNumId w:val="5"/>
  </w:num>
  <w:num w:numId="4" w16cid:durableId="2070300390">
    <w:abstractNumId w:val="4"/>
  </w:num>
  <w:num w:numId="5" w16cid:durableId="1238904443">
    <w:abstractNumId w:val="7"/>
  </w:num>
  <w:num w:numId="6" w16cid:durableId="626592455">
    <w:abstractNumId w:val="3"/>
  </w:num>
  <w:num w:numId="7" w16cid:durableId="1579485568">
    <w:abstractNumId w:val="2"/>
  </w:num>
  <w:num w:numId="8" w16cid:durableId="1715735850">
    <w:abstractNumId w:val="1"/>
  </w:num>
  <w:num w:numId="9" w16cid:durableId="148435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173"/>
    <w:rsid w:val="00034616"/>
    <w:rsid w:val="0006063C"/>
    <w:rsid w:val="0015074B"/>
    <w:rsid w:val="0029639D"/>
    <w:rsid w:val="00326F90"/>
    <w:rsid w:val="00A25BFE"/>
    <w:rsid w:val="00A959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