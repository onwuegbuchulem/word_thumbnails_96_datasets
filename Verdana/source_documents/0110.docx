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010" w:rsidRDefault="007F6F9E">
      <w:pPr>
        <w:jc w:val="center"/>
      </w:pPr>
      <w:r>
        <w:rPr>
          <w:sz w:val="44"/>
        </w:rPr>
        <w:t>Science: A Journey into the Wonders of the Natural World</w:t>
      </w:r>
    </w:p>
    <w:p w:rsidR="00697010" w:rsidRDefault="007F6F9E">
      <w:pPr>
        <w:jc w:val="center"/>
      </w:pPr>
      <w:r>
        <w:rPr>
          <w:sz w:val="36"/>
        </w:rPr>
        <w:t>Harriet James</w:t>
      </w:r>
      <w:r>
        <w:br/>
      </w:r>
      <w:r>
        <w:rPr>
          <w:sz w:val="32"/>
        </w:rPr>
        <w:t>harriette</w:t>
      </w:r>
      <w:r w:rsidR="00F17224">
        <w:rPr>
          <w:sz w:val="32"/>
        </w:rPr>
        <w:t>.</w:t>
      </w:r>
      <w:r>
        <w:rPr>
          <w:sz w:val="32"/>
        </w:rPr>
        <w:t>james55@mail</w:t>
      </w:r>
      <w:r w:rsidR="00F17224">
        <w:rPr>
          <w:sz w:val="32"/>
        </w:rPr>
        <w:t>.</w:t>
      </w:r>
      <w:r>
        <w:rPr>
          <w:sz w:val="32"/>
        </w:rPr>
        <w:t>school</w:t>
      </w:r>
      <w:r w:rsidR="00F17224">
        <w:rPr>
          <w:sz w:val="32"/>
        </w:rPr>
        <w:t>.</w:t>
      </w:r>
      <w:r>
        <w:rPr>
          <w:sz w:val="32"/>
        </w:rPr>
        <w:t>edu</w:t>
      </w:r>
    </w:p>
    <w:p w:rsidR="00697010" w:rsidRDefault="007F6F9E">
      <w:r>
        <w:rPr>
          <w:sz w:val="24"/>
        </w:rPr>
        <w:t>Science, an enthralling realm where curiosity collides with knowledge, invites us to unravel the secrets of the universe</w:t>
      </w:r>
      <w:r w:rsidR="00F17224">
        <w:rPr>
          <w:sz w:val="24"/>
        </w:rPr>
        <w:t>.</w:t>
      </w:r>
      <w:r>
        <w:rPr>
          <w:sz w:val="24"/>
        </w:rPr>
        <w:t xml:space="preserve"> As we embark on this scientific odyssey, we traverse three captivating disciplines: chemistry, biology, and medicine</w:t>
      </w:r>
      <w:r w:rsidR="00F17224">
        <w:rPr>
          <w:sz w:val="24"/>
        </w:rPr>
        <w:t>.</w:t>
      </w:r>
      <w:r>
        <w:rPr>
          <w:sz w:val="24"/>
        </w:rPr>
        <w:t xml:space="preserve"> These fields intertwine like vibrant threads in a cosmic tapestry, weaving a symphony of life and matter</w:t>
      </w:r>
      <w:r w:rsidR="00F17224">
        <w:rPr>
          <w:sz w:val="24"/>
        </w:rPr>
        <w:t>.</w:t>
      </w:r>
      <w:r>
        <w:rPr>
          <w:sz w:val="24"/>
        </w:rPr>
        <w:t xml:space="preserve"> Chemistry, the study of matter and its interactions, delves into the structure of substances, revealing the intricate dance of atoms and molecules</w:t>
      </w:r>
      <w:r w:rsidR="00F17224">
        <w:rPr>
          <w:sz w:val="24"/>
        </w:rPr>
        <w:t>.</w:t>
      </w:r>
      <w:r>
        <w:rPr>
          <w:sz w:val="24"/>
        </w:rPr>
        <w:t xml:space="preserve"> Biology, the exploration of life, unveils the marvels of living organisms from their cellular foundations to the intricate ecosystems that sustain them</w:t>
      </w:r>
      <w:r w:rsidR="00F17224">
        <w:rPr>
          <w:sz w:val="24"/>
        </w:rPr>
        <w:t>.</w:t>
      </w:r>
      <w:r>
        <w:rPr>
          <w:sz w:val="24"/>
        </w:rPr>
        <w:t xml:space="preserve"> Lastly, medicine, the art of healing and preventing illness, merges science and compassion, striving to alleviate suffering and enhance human well-being</w:t>
      </w:r>
      <w:r w:rsidR="00F17224">
        <w:rPr>
          <w:sz w:val="24"/>
        </w:rPr>
        <w:t>.</w:t>
      </w:r>
    </w:p>
    <w:p w:rsidR="00697010" w:rsidRDefault="007F6F9E">
      <w:r>
        <w:rPr>
          <w:sz w:val="24"/>
        </w:rPr>
        <w:t>In the vast expanse of chemistry, we discover the building blocks of the universe, exploring the properties and behaviors of elements and compounds</w:t>
      </w:r>
      <w:r w:rsidR="00F17224">
        <w:rPr>
          <w:sz w:val="24"/>
        </w:rPr>
        <w:t>.</w:t>
      </w:r>
      <w:r>
        <w:rPr>
          <w:sz w:val="24"/>
        </w:rPr>
        <w:t xml:space="preserve"> From the formation of bonds between atoms to the transformation of substances, chemistry unlocks the secrets of chemical reactions, revealing the enigmatic language of matter</w:t>
      </w:r>
      <w:r w:rsidR="00F17224">
        <w:rPr>
          <w:sz w:val="24"/>
        </w:rPr>
        <w:t>.</w:t>
      </w:r>
      <w:r>
        <w:rPr>
          <w:sz w:val="24"/>
        </w:rPr>
        <w:t xml:space="preserve"> With each experiment, we decipher a piece of the puzzle, unraveling the mysteries that govern the interactions between substances</w:t>
      </w:r>
      <w:r w:rsidR="00F17224">
        <w:rPr>
          <w:sz w:val="24"/>
        </w:rPr>
        <w:t>.</w:t>
      </w:r>
    </w:p>
    <w:p w:rsidR="00697010" w:rsidRDefault="007F6F9E">
      <w:r>
        <w:rPr>
          <w:sz w:val="24"/>
        </w:rPr>
        <w:t>Biology, a science of such profound elegance, paints a vibrant portrait of life's incredible diversity and intricacy</w:t>
      </w:r>
      <w:r w:rsidR="00F17224">
        <w:rPr>
          <w:sz w:val="24"/>
        </w:rPr>
        <w:t>.</w:t>
      </w:r>
      <w:r>
        <w:rPr>
          <w:sz w:val="24"/>
        </w:rPr>
        <w:t xml:space="preserve"> From the microscopic world of cells to the grand symphony of ecosystems, biology reveals the interconnectedness of all living things</w:t>
      </w:r>
      <w:r w:rsidR="00F17224">
        <w:rPr>
          <w:sz w:val="24"/>
        </w:rPr>
        <w:t>.</w:t>
      </w:r>
      <w:r>
        <w:rPr>
          <w:sz w:val="24"/>
        </w:rPr>
        <w:t xml:space="preserve"> As we unravel the complexity of DNA, we unlock the secrets of heredity and the evolution of species</w:t>
      </w:r>
      <w:r w:rsidR="00F17224">
        <w:rPr>
          <w:sz w:val="24"/>
        </w:rPr>
        <w:t>.</w:t>
      </w:r>
      <w:r>
        <w:rPr>
          <w:sz w:val="24"/>
        </w:rPr>
        <w:t xml:space="preserve"> We delve into the intricacies of organisms, from the structure of proteins to the functioning of organ systems, unraveling the symphony of life that sustains our planet</w:t>
      </w:r>
      <w:r w:rsidR="00F17224">
        <w:rPr>
          <w:sz w:val="24"/>
        </w:rPr>
        <w:t>.</w:t>
      </w:r>
    </w:p>
    <w:p w:rsidR="00697010" w:rsidRDefault="007F6F9E">
      <w:r>
        <w:rPr>
          <w:sz w:val="24"/>
        </w:rPr>
        <w:lastRenderedPageBreak/>
        <w:t>Medicine, a noble pursuit driven by compassion and scientific rigor, stands as a testament to humanity's enduring quest to alleviate suffering and enhance well-being</w:t>
      </w:r>
      <w:r w:rsidR="00F17224">
        <w:rPr>
          <w:sz w:val="24"/>
        </w:rPr>
        <w:t>.</w:t>
      </w:r>
      <w:r>
        <w:rPr>
          <w:sz w:val="24"/>
        </w:rPr>
        <w:t xml:space="preserve"> This intricate field blends scientific knowledge with clinical expertise, empowering us to diagnose and treat diseases, alleviate pain, and prolong life</w:t>
      </w:r>
      <w:r w:rsidR="00F17224">
        <w:rPr>
          <w:sz w:val="24"/>
        </w:rPr>
        <w:t>.</w:t>
      </w:r>
      <w:r>
        <w:rPr>
          <w:sz w:val="24"/>
        </w:rPr>
        <w:t xml:space="preserve"> From the development of vaccines to the advancements in surgical techniques, medicine has transformed our understanding of health and disease, improving the quality of life for countless individuals</w:t>
      </w:r>
      <w:r w:rsidR="00F17224">
        <w:rPr>
          <w:sz w:val="24"/>
        </w:rPr>
        <w:t>.</w:t>
      </w:r>
    </w:p>
    <w:p w:rsidR="00697010" w:rsidRDefault="00697010"/>
    <w:p w:rsidR="00697010" w:rsidRDefault="007F6F9E">
      <w:r>
        <w:rPr>
          <w:sz w:val="28"/>
        </w:rPr>
        <w:t>Summary</w:t>
      </w:r>
    </w:p>
    <w:p w:rsidR="00697010" w:rsidRDefault="007F6F9E">
      <w:r>
        <w:t>Science, encompassing chemistry, biology, and medicine, offers an awe-inspiring journey into the wonders of the natural world</w:t>
      </w:r>
      <w:r w:rsidR="00F17224">
        <w:t>.</w:t>
      </w:r>
      <w:r>
        <w:t xml:space="preserve"> Chemistry unveils the secrets of matter, revealing the intricate dance of atoms and molecules</w:t>
      </w:r>
      <w:r w:rsidR="00F17224">
        <w:t>.</w:t>
      </w:r>
      <w:r>
        <w:t xml:space="preserve"> Biology paints a vibrant portrait of life's diversity and complexity, from the cellular level to the grandeur of ecosystems</w:t>
      </w:r>
      <w:r w:rsidR="00F17224">
        <w:t>.</w:t>
      </w:r>
      <w:r>
        <w:t xml:space="preserve"> Medicine, guided by compassion and scientific rigor, stands as a beacon of hope in our quest to alleviate suffering and enhance human well-being</w:t>
      </w:r>
      <w:r w:rsidR="00F17224">
        <w:t>.</w:t>
      </w:r>
      <w:r>
        <w:t xml:space="preserve"> Through science, we embark on an inspiring voyage of discovery, expanding our understanding of the universe and improving the lives of countless individuals</w:t>
      </w:r>
      <w:r w:rsidR="00F17224">
        <w:t>.</w:t>
      </w:r>
    </w:p>
    <w:sectPr w:rsidR="006970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7816171">
    <w:abstractNumId w:val="8"/>
  </w:num>
  <w:num w:numId="2" w16cid:durableId="1008025221">
    <w:abstractNumId w:val="6"/>
  </w:num>
  <w:num w:numId="3" w16cid:durableId="1281885903">
    <w:abstractNumId w:val="5"/>
  </w:num>
  <w:num w:numId="4" w16cid:durableId="1247033896">
    <w:abstractNumId w:val="4"/>
  </w:num>
  <w:num w:numId="5" w16cid:durableId="1454060555">
    <w:abstractNumId w:val="7"/>
  </w:num>
  <w:num w:numId="6" w16cid:durableId="2094545828">
    <w:abstractNumId w:val="3"/>
  </w:num>
  <w:num w:numId="7" w16cid:durableId="883296905">
    <w:abstractNumId w:val="2"/>
  </w:num>
  <w:num w:numId="8" w16cid:durableId="473715279">
    <w:abstractNumId w:val="1"/>
  </w:num>
  <w:num w:numId="9" w16cid:durableId="162137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7010"/>
    <w:rsid w:val="007F6F9E"/>
    <w:rsid w:val="00AA1D8D"/>
    <w:rsid w:val="00B47730"/>
    <w:rsid w:val="00CB0664"/>
    <w:rsid w:val="00F172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