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0F5B" w:rsidRDefault="009A2E0D">
      <w:pPr>
        <w:jc w:val="center"/>
      </w:pPr>
      <w:r>
        <w:rPr>
          <w:sz w:val="44"/>
        </w:rPr>
        <w:t>The Symphony of Sciences: Unveiling the Fabric of Nature</w:t>
      </w:r>
    </w:p>
    <w:p w:rsidR="00930F5B" w:rsidRDefault="009A2E0D">
      <w:pPr>
        <w:jc w:val="center"/>
      </w:pPr>
      <w:r>
        <w:rPr>
          <w:sz w:val="36"/>
        </w:rPr>
        <w:t>Verity Spencer</w:t>
      </w:r>
      <w:r>
        <w:br/>
      </w:r>
      <w:r>
        <w:rPr>
          <w:sz w:val="32"/>
        </w:rPr>
        <w:t>verityspencer@hydeschool</w:t>
      </w:r>
      <w:r w:rsidR="004D07E1">
        <w:rPr>
          <w:sz w:val="32"/>
        </w:rPr>
        <w:t>.</w:t>
      </w:r>
      <w:r>
        <w:rPr>
          <w:sz w:val="32"/>
        </w:rPr>
        <w:t>edu</w:t>
      </w:r>
    </w:p>
    <w:p w:rsidR="00930F5B" w:rsidRDefault="009A2E0D">
      <w:r>
        <w:rPr>
          <w:sz w:val="24"/>
        </w:rPr>
        <w:t>Within the vast tapestry of human knowledge, the natural sciences stand as pillars of understanding, illuminating the intricate workings of the universe</w:t>
      </w:r>
      <w:r w:rsidR="004D07E1">
        <w:rPr>
          <w:sz w:val="24"/>
        </w:rPr>
        <w:t>.</w:t>
      </w:r>
      <w:r>
        <w:rPr>
          <w:sz w:val="24"/>
        </w:rPr>
        <w:t xml:space="preserve"> Mathematics, the language of science, provides the framework for describing and quantifying the natural world, while chemistry delves into the fundamental building blocks of matter and the interactions between molecules</w:t>
      </w:r>
      <w:r w:rsidR="004D07E1">
        <w:rPr>
          <w:sz w:val="24"/>
        </w:rPr>
        <w:t>.</w:t>
      </w:r>
      <w:r>
        <w:rPr>
          <w:sz w:val="24"/>
        </w:rPr>
        <w:t xml:space="preserve"> Biology unravels the secrets of life, from the smallest organisms to the intricate ecosystems that sustain them</w:t>
      </w:r>
      <w:r w:rsidR="004D07E1">
        <w:rPr>
          <w:sz w:val="24"/>
        </w:rPr>
        <w:t>.</w:t>
      </w:r>
    </w:p>
    <w:p w:rsidR="00930F5B" w:rsidRDefault="009A2E0D">
      <w:r>
        <w:rPr>
          <w:sz w:val="24"/>
        </w:rPr>
        <w:t>Like a symphony, these disciplines blend harmoniously, each contributing its unique melody to the grand composition of scientific understanding</w:t>
      </w:r>
      <w:r w:rsidR="004D07E1">
        <w:rPr>
          <w:sz w:val="24"/>
        </w:rPr>
        <w:t>.</w:t>
      </w:r>
      <w:r>
        <w:rPr>
          <w:sz w:val="24"/>
        </w:rPr>
        <w:t xml:space="preserve"> They coexist in an elegant dance of interconnectedness, where discoveries in one field reverberate throughout others, propelling humanity forward in its quest for knowledge</w:t>
      </w:r>
      <w:r w:rsidR="004D07E1">
        <w:rPr>
          <w:sz w:val="24"/>
        </w:rPr>
        <w:t>.</w:t>
      </w:r>
    </w:p>
    <w:p w:rsidR="00930F5B" w:rsidRDefault="009A2E0D">
      <w:r>
        <w:rPr>
          <w:sz w:val="24"/>
        </w:rPr>
        <w:t>Probing deeper into the realms of science unveils a captivating enigma, a tapestry woven with mysteries yet to be unraveled</w:t>
      </w:r>
      <w:r w:rsidR="004D07E1">
        <w:rPr>
          <w:sz w:val="24"/>
        </w:rPr>
        <w:t>.</w:t>
      </w:r>
      <w:r>
        <w:rPr>
          <w:sz w:val="24"/>
        </w:rPr>
        <w:t xml:space="preserve"> From the enigmatic origins of life to the boundless vastness of the cosmos, science stands at the forefront of exploration, its practitioners driven by an insatiable curiosity to unravel the hidden truths of existence</w:t>
      </w:r>
      <w:r w:rsidR="004D07E1">
        <w:rPr>
          <w:sz w:val="24"/>
        </w:rPr>
        <w:t>.</w:t>
      </w:r>
    </w:p>
    <w:p w:rsidR="00930F5B" w:rsidRDefault="009A2E0D">
      <w:r>
        <w:rPr>
          <w:sz w:val="24"/>
        </w:rPr>
        <w:t>Introduction Continued:</w:t>
      </w:r>
    </w:p>
    <w:p w:rsidR="00930F5B" w:rsidRDefault="009A2E0D">
      <w:r>
        <w:rPr>
          <w:sz w:val="24"/>
        </w:rPr>
        <w:t>The landscape of science is a testament to the relentless pursuit of knowledge, its history marked by brilliant minds who dared to question, to experiment, and to push the boundaries of understanding</w:t>
      </w:r>
      <w:r w:rsidR="004D07E1">
        <w:rPr>
          <w:sz w:val="24"/>
        </w:rPr>
        <w:t>.</w:t>
      </w:r>
      <w:r>
        <w:rPr>
          <w:sz w:val="24"/>
        </w:rPr>
        <w:t xml:space="preserve"> From Aristotle's early inquiries into the natural world to the groundbreaking theories of Newton, Einstein, and countless others, science has progressed through a continuous cycle of discovery and refinement</w:t>
      </w:r>
      <w:r w:rsidR="004D07E1">
        <w:rPr>
          <w:sz w:val="24"/>
        </w:rPr>
        <w:t>.</w:t>
      </w:r>
    </w:p>
    <w:p w:rsidR="00930F5B" w:rsidRDefault="009A2E0D">
      <w:r>
        <w:rPr>
          <w:sz w:val="24"/>
        </w:rPr>
        <w:lastRenderedPageBreak/>
        <w:t>This ever-evolving tapestry of knowledge captivates imaginations, inspiring generations of scientists to unravel the secrets of nature</w:t>
      </w:r>
      <w:r w:rsidR="004D07E1">
        <w:rPr>
          <w:sz w:val="24"/>
        </w:rPr>
        <w:t>.</w:t>
      </w:r>
      <w:r>
        <w:rPr>
          <w:sz w:val="24"/>
        </w:rPr>
        <w:t xml:space="preserve"> Their unwavering dedication and passion fuel the progress of science, yielding advancements that have transformed our world, from medical breakthroughs that save lives to technological innovations that redefine the boundaries of human possibility</w:t>
      </w:r>
      <w:r w:rsidR="004D07E1">
        <w:rPr>
          <w:sz w:val="24"/>
        </w:rPr>
        <w:t>.</w:t>
      </w:r>
    </w:p>
    <w:p w:rsidR="00930F5B" w:rsidRDefault="009A2E0D">
      <w:r>
        <w:rPr>
          <w:sz w:val="24"/>
        </w:rPr>
        <w:t>Introduction Concluded:</w:t>
      </w:r>
    </w:p>
    <w:p w:rsidR="00930F5B" w:rsidRDefault="009A2E0D">
      <w:r>
        <w:rPr>
          <w:sz w:val="24"/>
        </w:rPr>
        <w:t>Embarking on a journey into the natural sciences is an invitation to witness the symphony of scientific discovery, to marvel at the interconnectedness of disciplines, and to appreciate the profound impact of science on society</w:t>
      </w:r>
      <w:r w:rsidR="004D07E1">
        <w:rPr>
          <w:sz w:val="24"/>
        </w:rPr>
        <w:t>.</w:t>
      </w:r>
      <w:r>
        <w:rPr>
          <w:sz w:val="24"/>
        </w:rPr>
        <w:t xml:space="preserve"> It is an odyssey that ignites curiosity, expands perspectives, and empowers individuals with the knowledge and skills to make informed decisions about the world around them</w:t>
      </w:r>
      <w:r w:rsidR="004D07E1">
        <w:rPr>
          <w:sz w:val="24"/>
        </w:rPr>
        <w:t>.</w:t>
      </w:r>
      <w:r>
        <w:rPr>
          <w:sz w:val="24"/>
        </w:rPr>
        <w:t xml:space="preserve"> As high school students embark on this scientific exploration, they become part of a legacy of seekers, unraveling the enigmas of nature and contributing to the ever-expanding tapestry of human knowledge</w:t>
      </w:r>
      <w:r w:rsidR="004D07E1">
        <w:rPr>
          <w:sz w:val="24"/>
        </w:rPr>
        <w:t>.</w:t>
      </w:r>
    </w:p>
    <w:p w:rsidR="00930F5B" w:rsidRDefault="00930F5B"/>
    <w:p w:rsidR="00930F5B" w:rsidRDefault="009A2E0D">
      <w:r>
        <w:rPr>
          <w:sz w:val="28"/>
        </w:rPr>
        <w:t>Summary</w:t>
      </w:r>
    </w:p>
    <w:p w:rsidR="00930F5B" w:rsidRDefault="009A2E0D">
      <w:r>
        <w:t>This essay explored the interconnectedness of natural sciences, highlighting their fundamental roles in understanding the universe and shaping human society</w:t>
      </w:r>
      <w:r w:rsidR="004D07E1">
        <w:t>.</w:t>
      </w:r>
      <w:r>
        <w:t xml:space="preserve"> The harmonious blend of mathematics, chemistry, and biology provides a comprehensive framework for scientific inquiry, while the dynamic interplay between these disciplines propels innovation and discovery</w:t>
      </w:r>
      <w:r w:rsidR="004D07E1">
        <w:t>.</w:t>
      </w:r>
      <w:r>
        <w:t xml:space="preserve"> Embracing science empowers individuals with knowledge, fosters critical thinking, and cultivates a sense of wonder towards the natural world</w:t>
      </w:r>
      <w:r w:rsidR="004D07E1">
        <w:t>.</w:t>
      </w:r>
      <w:r>
        <w:t xml:space="preserve"> The journey into the realm of sciences is an ongoing symphony of exploration, inspiring generations to unravel the mysteries of existence and contribute to a better future for all</w:t>
      </w:r>
      <w:r w:rsidR="004D07E1">
        <w:t>.</w:t>
      </w:r>
    </w:p>
    <w:sectPr w:rsidR="00930F5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84726445">
    <w:abstractNumId w:val="8"/>
  </w:num>
  <w:num w:numId="2" w16cid:durableId="446894012">
    <w:abstractNumId w:val="6"/>
  </w:num>
  <w:num w:numId="3" w16cid:durableId="942420275">
    <w:abstractNumId w:val="5"/>
  </w:num>
  <w:num w:numId="4" w16cid:durableId="1724712508">
    <w:abstractNumId w:val="4"/>
  </w:num>
  <w:num w:numId="5" w16cid:durableId="908922739">
    <w:abstractNumId w:val="7"/>
  </w:num>
  <w:num w:numId="6" w16cid:durableId="1420516957">
    <w:abstractNumId w:val="3"/>
  </w:num>
  <w:num w:numId="7" w16cid:durableId="839079972">
    <w:abstractNumId w:val="2"/>
  </w:num>
  <w:num w:numId="8" w16cid:durableId="255066197">
    <w:abstractNumId w:val="1"/>
  </w:num>
  <w:num w:numId="9" w16cid:durableId="1201819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07E1"/>
    <w:rsid w:val="00930F5B"/>
    <w:rsid w:val="009A2E0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2024-02-11T22:25:00Z</dcterms:modified>
  <cp:category/>
</cp:coreProperties>
</file>