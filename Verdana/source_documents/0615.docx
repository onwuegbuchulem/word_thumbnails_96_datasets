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6F64" w:rsidRDefault="00A752A7">
      <w:pPr>
        <w:jc w:val="center"/>
      </w:pPr>
      <w:r>
        <w:rPr>
          <w:sz w:val="44"/>
        </w:rPr>
        <w:t>Unraveling the Wonders of the Periodic Table: A Journey into the Realm of Elements</w:t>
      </w:r>
    </w:p>
    <w:p w:rsidR="00AF6F64" w:rsidRDefault="00A752A7">
      <w:pPr>
        <w:jc w:val="center"/>
      </w:pPr>
      <w:r>
        <w:rPr>
          <w:sz w:val="36"/>
        </w:rPr>
        <w:t>Professor Marie Williams</w:t>
      </w:r>
      <w:r>
        <w:br/>
      </w:r>
      <w:r>
        <w:rPr>
          <w:sz w:val="32"/>
        </w:rPr>
        <w:t>marie</w:t>
      </w:r>
      <w:r w:rsidR="003723C6">
        <w:rPr>
          <w:sz w:val="32"/>
        </w:rPr>
        <w:t>.</w:t>
      </w:r>
      <w:r>
        <w:rPr>
          <w:sz w:val="32"/>
        </w:rPr>
        <w:t>williams090@yahoo</w:t>
      </w:r>
      <w:r w:rsidR="003723C6">
        <w:rPr>
          <w:sz w:val="32"/>
        </w:rPr>
        <w:t>.</w:t>
      </w:r>
      <w:r>
        <w:rPr>
          <w:sz w:val="32"/>
        </w:rPr>
        <w:t>com</w:t>
      </w:r>
    </w:p>
    <w:p w:rsidR="00AF6F64" w:rsidRDefault="00A752A7">
      <w:r>
        <w:rPr>
          <w:sz w:val="24"/>
        </w:rPr>
        <w:t>Chemistry occupies a central role in our lives, unveiling the intriguing symphony of transformations that shape the world around us</w:t>
      </w:r>
      <w:r w:rsidR="003723C6">
        <w:rPr>
          <w:sz w:val="24"/>
        </w:rPr>
        <w:t>.</w:t>
      </w:r>
      <w:r>
        <w:rPr>
          <w:sz w:val="24"/>
        </w:rPr>
        <w:t xml:space="preserve"> Diving into the periodic table is akin to embarking upon an enthralling odyssey, venturing into realms where mysteries await unraveling</w:t>
      </w:r>
      <w:r w:rsidR="003723C6">
        <w:rPr>
          <w:sz w:val="24"/>
        </w:rPr>
        <w:t>.</w:t>
      </w:r>
      <w:r>
        <w:rPr>
          <w:sz w:val="24"/>
        </w:rPr>
        <w:t xml:space="preserve"> We shall delve into the enigmatic language of elements, unmasking their intricate alchemy</w:t>
      </w:r>
      <w:r w:rsidR="003723C6">
        <w:rPr>
          <w:sz w:val="24"/>
        </w:rPr>
        <w:t>.</w:t>
      </w:r>
      <w:r>
        <w:rPr>
          <w:sz w:val="24"/>
        </w:rPr>
        <w:t xml:space="preserve"> Furthermore, we will investigate the tapestry of reactions that orchestrate the drama of chemical change, revealing the hidden elegance woven within scientific principles</w:t>
      </w:r>
      <w:r w:rsidR="003723C6">
        <w:rPr>
          <w:sz w:val="24"/>
        </w:rPr>
        <w:t>.</w:t>
      </w:r>
      <w:r>
        <w:rPr>
          <w:sz w:val="24"/>
        </w:rPr>
        <w:t xml:space="preserve"> Lastly, our expedition will lead us to understand the profound impact that chemistry has on our lives, unveiling its transformative power in fields as varied as medicine, industry, and daily life</w:t>
      </w:r>
      <w:r w:rsidR="003723C6">
        <w:rPr>
          <w:sz w:val="24"/>
        </w:rPr>
        <w:t>.</w:t>
      </w:r>
    </w:p>
    <w:p w:rsidR="00AF6F64" w:rsidRDefault="00A752A7">
      <w:r>
        <w:rPr>
          <w:sz w:val="24"/>
        </w:rPr>
        <w:t>Introduction Continued:</w:t>
      </w:r>
      <w:r>
        <w:rPr>
          <w:sz w:val="24"/>
        </w:rPr>
        <w:br/>
        <w:t>The periodic table stands as a testament to the harmony of nature, elucidating the inherent order that governs the building blocks of matter</w:t>
      </w:r>
      <w:r w:rsidR="003723C6">
        <w:rPr>
          <w:sz w:val="24"/>
        </w:rPr>
        <w:t>.</w:t>
      </w:r>
      <w:r>
        <w:rPr>
          <w:sz w:val="24"/>
        </w:rPr>
        <w:t xml:space="preserve"> We will illuminate the concept of atomic structure, elucidating the interplay between protons, neutrons, and electrons--the fundamental constituents of atoms</w:t>
      </w:r>
      <w:r w:rsidR="003723C6">
        <w:rPr>
          <w:sz w:val="24"/>
        </w:rPr>
        <w:t>.</w:t>
      </w:r>
      <w:r>
        <w:rPr>
          <w:sz w:val="24"/>
        </w:rPr>
        <w:t xml:space="preserve"> By investigating the patterns and periodic trends that emerge from the table, we will unravel the reasons behind the behavior and properties of various elements</w:t>
      </w:r>
      <w:r w:rsidR="003723C6">
        <w:rPr>
          <w:sz w:val="24"/>
        </w:rPr>
        <w:t>.</w:t>
      </w:r>
      <w:r>
        <w:rPr>
          <w:sz w:val="24"/>
        </w:rPr>
        <w:t xml:space="preserve"> As we immerse ourselves in the study of chemical bonding, we will uncover the forces that unite atoms, forming molecules and compounds with diverse properties</w:t>
      </w:r>
      <w:r w:rsidR="003723C6">
        <w:rPr>
          <w:sz w:val="24"/>
        </w:rPr>
        <w:t>.</w:t>
      </w:r>
      <w:r>
        <w:rPr>
          <w:sz w:val="24"/>
        </w:rPr>
        <w:t xml:space="preserve"> This exploration will reveal how the arrangement of electrons dictates the reactivity and characteristics of substances, orchestrating the countless transformations that occur in the natural world</w:t>
      </w:r>
      <w:r w:rsidR="003723C6">
        <w:rPr>
          <w:sz w:val="24"/>
        </w:rPr>
        <w:t>.</w:t>
      </w:r>
    </w:p>
    <w:p w:rsidR="00AF6F64" w:rsidRDefault="00A752A7">
      <w:r>
        <w:rPr>
          <w:sz w:val="24"/>
        </w:rPr>
        <w:t>Introduction Continued:</w:t>
      </w:r>
      <w:r>
        <w:rPr>
          <w:sz w:val="24"/>
        </w:rPr>
        <w:br/>
        <w:t xml:space="preserve">Our journey into the realm of chemical reactions will illuminate the </w:t>
      </w:r>
      <w:r>
        <w:rPr>
          <w:sz w:val="24"/>
        </w:rPr>
        <w:lastRenderedPageBreak/>
        <w:t>dynamic nature of matter, unveiling the mechanisms by which substances interact and transform</w:t>
      </w:r>
      <w:r w:rsidR="003723C6">
        <w:rPr>
          <w:sz w:val="24"/>
        </w:rPr>
        <w:t>.</w:t>
      </w:r>
      <w:r>
        <w:rPr>
          <w:sz w:val="24"/>
        </w:rPr>
        <w:t xml:space="preserve"> We will decipher the language of chemical equations, unmasking the stoichiometric principles that govern the ratios in which reactants and products participate</w:t>
      </w:r>
      <w:r w:rsidR="003723C6">
        <w:rPr>
          <w:sz w:val="24"/>
        </w:rPr>
        <w:t>.</w:t>
      </w:r>
      <w:r>
        <w:rPr>
          <w:sz w:val="24"/>
        </w:rPr>
        <w:t xml:space="preserve"> Delving into the concepts of equilibrium and kinetics, we will explore the factors influencing the rates and directions of reactions, shedding light on the intricate dance of energy changes that accompany chemical transformations</w:t>
      </w:r>
      <w:r w:rsidR="003723C6">
        <w:rPr>
          <w:sz w:val="24"/>
        </w:rPr>
        <w:t>.</w:t>
      </w:r>
      <w:r>
        <w:rPr>
          <w:sz w:val="24"/>
        </w:rPr>
        <w:t xml:space="preserve"> Along this intellectual odyssey, we will uncover the profound implications of chemistry in our everyday lives, from the food we consume to the medicines that heal us</w:t>
      </w:r>
      <w:r w:rsidR="003723C6">
        <w:rPr>
          <w:sz w:val="24"/>
        </w:rPr>
        <w:t>.</w:t>
      </w:r>
      <w:r>
        <w:rPr>
          <w:sz w:val="24"/>
        </w:rPr>
        <w:t xml:space="preserve"> By unraveling the wonders of the periodic table, we embark not only on an academic pursuit but also on an empowering quest to understand the world and our place within it</w:t>
      </w:r>
      <w:r w:rsidR="003723C6">
        <w:rPr>
          <w:sz w:val="24"/>
        </w:rPr>
        <w:t>.</w:t>
      </w:r>
    </w:p>
    <w:p w:rsidR="00AF6F64" w:rsidRDefault="00AF6F64"/>
    <w:p w:rsidR="00AF6F64" w:rsidRDefault="00A752A7">
      <w:r>
        <w:rPr>
          <w:sz w:val="28"/>
        </w:rPr>
        <w:t>Summary</w:t>
      </w:r>
    </w:p>
    <w:p w:rsidR="00AF6F64" w:rsidRDefault="00A752A7">
      <w:r>
        <w:t>Our exploration of chemistry has illuminated the intricate symphony of transformations that orchestrate the world around us</w:t>
      </w:r>
      <w:r w:rsidR="003723C6">
        <w:t>.</w:t>
      </w:r>
      <w:r>
        <w:t xml:space="preserve"> We have unveiled the periodic table's enigmatic language of elements, demystified the intricate tapestry of chemical reactions, and uncovered the profound impact of chemistry in our daily lives</w:t>
      </w:r>
      <w:r w:rsidR="003723C6">
        <w:t>.</w:t>
      </w:r>
      <w:r>
        <w:t xml:space="preserve"> Our journey has been an odyssey of discovery, inspiring awe and curiosity for the intricate mechanisms that govern the material world</w:t>
      </w:r>
      <w:r w:rsidR="003723C6">
        <w:t>.</w:t>
      </w:r>
      <w:r>
        <w:t xml:space="preserve"> As we continue our pursuit of knowledge, we embrace the enduring allure of chemistry--an enduring testament to the interconnectedness of science and life itself</w:t>
      </w:r>
      <w:r w:rsidR="003723C6">
        <w:t>.</w:t>
      </w:r>
    </w:p>
    <w:sectPr w:rsidR="00AF6F6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9042952">
    <w:abstractNumId w:val="8"/>
  </w:num>
  <w:num w:numId="2" w16cid:durableId="858272336">
    <w:abstractNumId w:val="6"/>
  </w:num>
  <w:num w:numId="3" w16cid:durableId="967079335">
    <w:abstractNumId w:val="5"/>
  </w:num>
  <w:num w:numId="4" w16cid:durableId="1293049787">
    <w:abstractNumId w:val="4"/>
  </w:num>
  <w:num w:numId="5" w16cid:durableId="397705145">
    <w:abstractNumId w:val="7"/>
  </w:num>
  <w:num w:numId="6" w16cid:durableId="965162741">
    <w:abstractNumId w:val="3"/>
  </w:num>
  <w:num w:numId="7" w16cid:durableId="2028288088">
    <w:abstractNumId w:val="2"/>
  </w:num>
  <w:num w:numId="8" w16cid:durableId="726687757">
    <w:abstractNumId w:val="1"/>
  </w:num>
  <w:num w:numId="9" w16cid:durableId="1782455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23C6"/>
    <w:rsid w:val="00A752A7"/>
    <w:rsid w:val="00AA1D8D"/>
    <w:rsid w:val="00AF6F64"/>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2024-02-11T22:25:00Z</dcterms:modified>
  <cp:category/>
</cp:coreProperties>
</file>