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5A6" w:rsidRDefault="00FB3BC5">
      <w:pPr>
        <w:jc w:val="center"/>
      </w:pPr>
      <w:r>
        <w:rPr>
          <w:sz w:val="44"/>
        </w:rPr>
        <w:t>The Exquisite Tapestry of Life: Unraveling the Enigmatic Dance of Biology</w:t>
      </w:r>
      <w:r w:rsidR="00D71E6C">
        <w:rPr>
          <w:sz w:val="44"/>
        </w:rPr>
        <w:t>.</w:t>
      </w:r>
    </w:p>
    <w:p w:rsidR="000345A6" w:rsidRDefault="00FB3BC5">
      <w:pPr>
        <w:jc w:val="center"/>
      </w:pPr>
      <w:r>
        <w:rPr>
          <w:sz w:val="36"/>
        </w:rPr>
        <w:t>Dr</w:t>
      </w:r>
      <w:r w:rsidR="00D71E6C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biology</w:t>
      </w:r>
      <w:r w:rsidR="00D71E6C">
        <w:rPr>
          <w:sz w:val="32"/>
        </w:rPr>
        <w:t>.</w:t>
      </w:r>
      <w:r>
        <w:rPr>
          <w:sz w:val="32"/>
        </w:rPr>
        <w:t>edu</w:t>
      </w:r>
      <w:r w:rsidR="00D71E6C">
        <w:rPr>
          <w:sz w:val="32"/>
        </w:rPr>
        <w:t>.</w:t>
      </w:r>
      <w:r>
        <w:rPr>
          <w:sz w:val="32"/>
        </w:rPr>
        <w:t>consultant@gmail</w:t>
      </w:r>
      <w:r w:rsidR="00D71E6C">
        <w:rPr>
          <w:sz w:val="32"/>
        </w:rPr>
        <w:t>.</w:t>
      </w:r>
      <w:r>
        <w:rPr>
          <w:sz w:val="32"/>
        </w:rPr>
        <w:t>com</w:t>
      </w:r>
    </w:p>
    <w:p w:rsidR="000345A6" w:rsidRDefault="00FB3BC5">
      <w:r>
        <w:rPr>
          <w:sz w:val="24"/>
        </w:rPr>
        <w:t>In the realm of science, few subjects inspire awe and intrigue like Biology</w:t>
      </w:r>
      <w:r w:rsidR="00D71E6C">
        <w:rPr>
          <w:sz w:val="24"/>
        </w:rPr>
        <w:t>.</w:t>
      </w:r>
      <w:r>
        <w:rPr>
          <w:sz w:val="24"/>
        </w:rPr>
        <w:t xml:space="preserve"> This intricate discipline delves into the enigmatic web of life, unveiling the secrets held within the cells and organisms that inhabit our world</w:t>
      </w:r>
      <w:r w:rsidR="00D71E6C">
        <w:rPr>
          <w:sz w:val="24"/>
        </w:rPr>
        <w:t>.</w:t>
      </w:r>
      <w:r>
        <w:rPr>
          <w:sz w:val="24"/>
        </w:rPr>
        <w:t xml:space="preserve"> Biology illuminates the extraordinary symphony of processes that orchestrate the existence of every living being, from the smallest microbe to the awe-inspiring blue whale</w:t>
      </w:r>
      <w:r w:rsidR="00D71E6C">
        <w:rPr>
          <w:sz w:val="24"/>
        </w:rPr>
        <w:t>.</w:t>
      </w:r>
      <w:r>
        <w:rPr>
          <w:sz w:val="24"/>
        </w:rPr>
        <w:t xml:space="preserve"> As we embark on this journey into the realm of Biology, let us unravel the mysteries that lie at the heart of life's captivating dance</w:t>
      </w:r>
      <w:r w:rsidR="00D71E6C">
        <w:rPr>
          <w:sz w:val="24"/>
        </w:rPr>
        <w:t>.</w:t>
      </w:r>
    </w:p>
    <w:p w:rsidR="000345A6" w:rsidRDefault="00FB3BC5">
      <w:r>
        <w:rPr>
          <w:sz w:val="24"/>
        </w:rPr>
        <w:t>Biology unveils the intricate tapestry of life, revealing the fundamental principles that govern the functioning of living organisms</w:t>
      </w:r>
      <w:r w:rsidR="00D71E6C">
        <w:rPr>
          <w:sz w:val="24"/>
        </w:rPr>
        <w:t>.</w:t>
      </w:r>
      <w:r>
        <w:rPr>
          <w:sz w:val="24"/>
        </w:rPr>
        <w:t xml:space="preserve"> At the microcosm, DNA, the blueprint of life, orchestrates the synthesis of proteins, the building blocks of life</w:t>
      </w:r>
      <w:r w:rsidR="00D71E6C">
        <w:rPr>
          <w:sz w:val="24"/>
        </w:rPr>
        <w:t>.</w:t>
      </w:r>
      <w:r>
        <w:rPr>
          <w:sz w:val="24"/>
        </w:rPr>
        <w:t xml:space="preserve"> Cells, the basic units of life, engage in a ceaseless symphony of metabolic processes, transforming energy and matter to fuel life's activities</w:t>
      </w:r>
      <w:r w:rsidR="00D71E6C">
        <w:rPr>
          <w:sz w:val="24"/>
        </w:rPr>
        <w:t>.</w:t>
      </w:r>
      <w:r>
        <w:rPr>
          <w:sz w:val="24"/>
        </w:rPr>
        <w:t xml:space="preserve"> Organisms, composed of cells, interact with their environment, adapting and evolving through natural selection, the driving force behind Earth's astonishing biodiversity</w:t>
      </w:r>
      <w:r w:rsidR="00D71E6C">
        <w:rPr>
          <w:sz w:val="24"/>
        </w:rPr>
        <w:t>.</w:t>
      </w:r>
    </w:p>
    <w:p w:rsidR="000345A6" w:rsidRDefault="00FB3BC5">
      <w:r>
        <w:rPr>
          <w:sz w:val="24"/>
        </w:rPr>
        <w:t>Furthermore, Biology ventures into the fascinating realm of genetics, exploring how traits are passed down from generation to generation, unlocking the secrets of heredity</w:t>
      </w:r>
      <w:r w:rsidR="00D71E6C">
        <w:rPr>
          <w:sz w:val="24"/>
        </w:rPr>
        <w:t>.</w:t>
      </w:r>
      <w:r>
        <w:rPr>
          <w:sz w:val="24"/>
        </w:rPr>
        <w:t xml:space="preserve"> The study of ecosystems delves into the intricate web of interactions between organisms and their environment, showcasing the delicate balance that sustains life on Earth</w:t>
      </w:r>
      <w:r w:rsidR="00D71E6C">
        <w:rPr>
          <w:sz w:val="24"/>
        </w:rPr>
        <w:t>.</w:t>
      </w:r>
      <w:r>
        <w:rPr>
          <w:sz w:val="24"/>
        </w:rPr>
        <w:t xml:space="preserve"> Biology also investigates the intricate mechanisms that regulate growth, development, and reproduction, revealing the remarkable diversity of life's forms and functions</w:t>
      </w:r>
      <w:r w:rsidR="00D71E6C">
        <w:rPr>
          <w:sz w:val="24"/>
        </w:rPr>
        <w:t>.</w:t>
      </w:r>
    </w:p>
    <w:p w:rsidR="000345A6" w:rsidRDefault="000345A6"/>
    <w:p w:rsidR="000345A6" w:rsidRDefault="00FB3BC5">
      <w:r>
        <w:rPr>
          <w:sz w:val="28"/>
        </w:rPr>
        <w:lastRenderedPageBreak/>
        <w:t>Summary</w:t>
      </w:r>
    </w:p>
    <w:p w:rsidR="000345A6" w:rsidRDefault="00FB3BC5">
      <w:r>
        <w:t>Biology, a captivating discipline, unveils the exquisite tapestry of life, delving into the enigmatic dance of cells, organisms, and ecosystems</w:t>
      </w:r>
      <w:r w:rsidR="00D71E6C">
        <w:t>.</w:t>
      </w:r>
      <w:r>
        <w:t xml:space="preserve"> It unveils the fundamental principles underlying life's processes, from the intricate choreography of DNA to the breathtaking symphony of ecosystems</w:t>
      </w:r>
      <w:r w:rsidR="00D71E6C">
        <w:t>.</w:t>
      </w:r>
      <w:r>
        <w:t xml:space="preserve"> Biology's exploration of heredity, evolution, and the regulation of life's processes unveils the remarkable diversity and resilience of living organisms</w:t>
      </w:r>
      <w:r w:rsidR="00D71E6C">
        <w:t>.</w:t>
      </w:r>
      <w:r>
        <w:t xml:space="preserve"> This transformative discipline offers a glimpse into the awe-inspiring complexity of life, igniting a profound appreciation for the intricate web that sustains our existence</w:t>
      </w:r>
      <w:r w:rsidR="00D71E6C">
        <w:t>.</w:t>
      </w:r>
    </w:p>
    <w:sectPr w:rsidR="000345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7225752">
    <w:abstractNumId w:val="8"/>
  </w:num>
  <w:num w:numId="2" w16cid:durableId="1620839744">
    <w:abstractNumId w:val="6"/>
  </w:num>
  <w:num w:numId="3" w16cid:durableId="1367363717">
    <w:abstractNumId w:val="5"/>
  </w:num>
  <w:num w:numId="4" w16cid:durableId="384527107">
    <w:abstractNumId w:val="4"/>
  </w:num>
  <w:num w:numId="5" w16cid:durableId="701593213">
    <w:abstractNumId w:val="7"/>
  </w:num>
  <w:num w:numId="6" w16cid:durableId="1666587375">
    <w:abstractNumId w:val="3"/>
  </w:num>
  <w:num w:numId="7" w16cid:durableId="1253319085">
    <w:abstractNumId w:val="2"/>
  </w:num>
  <w:num w:numId="8" w16cid:durableId="1624076100">
    <w:abstractNumId w:val="1"/>
  </w:num>
  <w:num w:numId="9" w16cid:durableId="177939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5A6"/>
    <w:rsid w:val="00034616"/>
    <w:rsid w:val="0006063C"/>
    <w:rsid w:val="0015074B"/>
    <w:rsid w:val="0029639D"/>
    <w:rsid w:val="00326F90"/>
    <w:rsid w:val="00AA1D8D"/>
    <w:rsid w:val="00B47730"/>
    <w:rsid w:val="00CB0664"/>
    <w:rsid w:val="00D71E6C"/>
    <w:rsid w:val="00FB3B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