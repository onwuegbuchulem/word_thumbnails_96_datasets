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C9B" w:rsidRDefault="00452D23">
      <w:pPr>
        <w:jc w:val="center"/>
      </w:pPr>
      <w:r>
        <w:rPr>
          <w:sz w:val="44"/>
        </w:rPr>
        <w:t>The Intriguing World of Mathematics: A Journey Through Numbers and Patterns</w:t>
      </w:r>
    </w:p>
    <w:p w:rsidR="00F30C9B" w:rsidRDefault="00452D23">
      <w:pPr>
        <w:jc w:val="center"/>
      </w:pPr>
      <w:r>
        <w:rPr>
          <w:sz w:val="36"/>
        </w:rPr>
        <w:t>Dr</w:t>
      </w:r>
      <w:r w:rsidR="00AB3013">
        <w:rPr>
          <w:sz w:val="36"/>
        </w:rPr>
        <w:t>.</w:t>
      </w:r>
      <w:r>
        <w:rPr>
          <w:sz w:val="36"/>
        </w:rPr>
        <w:t xml:space="preserve"> Karl Johnson</w:t>
      </w:r>
      <w:r>
        <w:br/>
      </w:r>
      <w:r>
        <w:rPr>
          <w:sz w:val="32"/>
        </w:rPr>
        <w:t>kjohnson@mathsedu</w:t>
      </w:r>
      <w:r w:rsidR="00AB3013">
        <w:rPr>
          <w:sz w:val="32"/>
        </w:rPr>
        <w:t>.</w:t>
      </w:r>
      <w:r>
        <w:rPr>
          <w:sz w:val="32"/>
        </w:rPr>
        <w:t>org</w:t>
      </w:r>
    </w:p>
    <w:p w:rsidR="00F30C9B" w:rsidRDefault="00452D23">
      <w:r>
        <w:rPr>
          <w:sz w:val="24"/>
        </w:rPr>
        <w:t>Mathematics, often referred to as the language of the universe, is a captivating subject that explores the patterns and structures that govern our world</w:t>
      </w:r>
      <w:r w:rsidR="00AB3013">
        <w:rPr>
          <w:sz w:val="24"/>
        </w:rPr>
        <w:t>.</w:t>
      </w:r>
      <w:r>
        <w:rPr>
          <w:sz w:val="24"/>
        </w:rPr>
        <w:t xml:space="preserve"> In this vast realm of numbers, shapes, and equations, lies a gateway to unlocking the secrets of nature, technology, and human existence</w:t>
      </w:r>
      <w:r w:rsidR="00AB3013">
        <w:rPr>
          <w:sz w:val="24"/>
        </w:rPr>
        <w:t>.</w:t>
      </w:r>
      <w:r>
        <w:rPr>
          <w:sz w:val="24"/>
        </w:rPr>
        <w:t xml:space="preserve"> Mathematics isn't just about solving complex equations; it's about understanding the underlying principles that make the universe work</w:t>
      </w:r>
      <w:r w:rsidR="00AB3013">
        <w:rPr>
          <w:sz w:val="24"/>
        </w:rPr>
        <w:t>.</w:t>
      </w:r>
      <w:r>
        <w:rPr>
          <w:sz w:val="24"/>
        </w:rPr>
        <w:t xml:space="preserve"> It's a discipline that challenges our minds, cultivates logical thinking, and equips us with the tools to make sense of the world around us</w:t>
      </w:r>
      <w:r w:rsidR="00AB3013">
        <w:rPr>
          <w:sz w:val="24"/>
        </w:rPr>
        <w:t>.</w:t>
      </w:r>
    </w:p>
    <w:p w:rsidR="00F30C9B" w:rsidRDefault="00452D23">
      <w:r>
        <w:rPr>
          <w:sz w:val="24"/>
        </w:rPr>
        <w:t>This journey through mathematics begins with arithmetic, the foundation upon which all mathematical concepts are built</w:t>
      </w:r>
      <w:r w:rsidR="00AB3013">
        <w:rPr>
          <w:sz w:val="24"/>
        </w:rPr>
        <w:t>.</w:t>
      </w:r>
      <w:r>
        <w:rPr>
          <w:sz w:val="24"/>
        </w:rPr>
        <w:t xml:space="preserve"> We unravel the mysteries of numbers, learning about their properties, operations, and relationships</w:t>
      </w:r>
      <w:r w:rsidR="00AB3013">
        <w:rPr>
          <w:sz w:val="24"/>
        </w:rPr>
        <w:t>.</w:t>
      </w:r>
      <w:r>
        <w:rPr>
          <w:sz w:val="24"/>
        </w:rPr>
        <w:t xml:space="preserve"> We explore the fascinating world of algebra, where symbols and variables dance together to express complex ideas in a concise manner</w:t>
      </w:r>
      <w:r w:rsidR="00AB3013">
        <w:rPr>
          <w:sz w:val="24"/>
        </w:rPr>
        <w:t>.</w:t>
      </w:r>
      <w:r>
        <w:rPr>
          <w:sz w:val="24"/>
        </w:rPr>
        <w:t xml:space="preserve"> Geometry invites us to witness the beauty of shapes, angles, and spatial relationships, revealing the elegance of patterns and the harmony of forms</w:t>
      </w:r>
      <w:r w:rsidR="00AB3013">
        <w:rPr>
          <w:sz w:val="24"/>
        </w:rPr>
        <w:t>.</w:t>
      </w:r>
      <w:r>
        <w:rPr>
          <w:sz w:val="24"/>
        </w:rPr>
        <w:t xml:space="preserve"> Calculus, the mathematics of change, unveils the secrets of motion, rates of change, and optimization, empowering us to understand the dynamics of the physical world</w:t>
      </w:r>
      <w:r w:rsidR="00AB3013">
        <w:rPr>
          <w:sz w:val="24"/>
        </w:rPr>
        <w:t>.</w:t>
      </w:r>
    </w:p>
    <w:p w:rsidR="00F30C9B" w:rsidRDefault="00452D23">
      <w:r>
        <w:rPr>
          <w:sz w:val="24"/>
        </w:rPr>
        <w:t>As we delve deeper into the realm of mathematics, we discover the intricate connections between seemingly disparate concepts</w:t>
      </w:r>
      <w:r w:rsidR="00AB3013">
        <w:rPr>
          <w:sz w:val="24"/>
        </w:rPr>
        <w:t>.</w:t>
      </w:r>
      <w:r>
        <w:rPr>
          <w:sz w:val="24"/>
        </w:rPr>
        <w:t xml:space="preserve"> We see how pure mathematics, driven solely by intellectual curiosity, finds its applications in fields as diverse as engineering, medicine, economics, and computer science</w:t>
      </w:r>
      <w:r w:rsidR="00AB3013">
        <w:rPr>
          <w:sz w:val="24"/>
        </w:rPr>
        <w:t>.</w:t>
      </w:r>
      <w:r>
        <w:rPr>
          <w:sz w:val="24"/>
        </w:rPr>
        <w:t xml:space="preserve"> The elegance and universality of mathematical principles cease to be abstract notions and transform into powerful tools that drive innovation and progress in countless domains</w:t>
      </w:r>
      <w:r w:rsidR="00AB3013">
        <w:rPr>
          <w:sz w:val="24"/>
        </w:rPr>
        <w:t>.</w:t>
      </w:r>
    </w:p>
    <w:p w:rsidR="00F30C9B" w:rsidRDefault="00F30C9B"/>
    <w:p w:rsidR="00F30C9B" w:rsidRDefault="00452D23">
      <w:r>
        <w:rPr>
          <w:sz w:val="28"/>
        </w:rPr>
        <w:t>Summary</w:t>
      </w:r>
    </w:p>
    <w:p w:rsidR="00F30C9B" w:rsidRDefault="00452D23">
      <w:r>
        <w:t>Mathematics is an enthralling subject that unveils the patterns and structures that govern our world</w:t>
      </w:r>
      <w:r w:rsidR="00AB3013">
        <w:t>.</w:t>
      </w:r>
      <w:r>
        <w:t xml:space="preserve"> Through arithmetic, algebra, geometry, and calculus, we embark on a journey of discovery, unraveling the mysteries of numbers, shapes, and change</w:t>
      </w:r>
      <w:r w:rsidR="00AB3013">
        <w:t>.</w:t>
      </w:r>
      <w:r>
        <w:t xml:space="preserve"> Mathematics is more than just a collection of formulas and equations; it's a lens through which we can understand the workings of the universe and solve complex problems in various fields</w:t>
      </w:r>
      <w:r w:rsidR="00AB3013">
        <w:t>.</w:t>
      </w:r>
      <w:r>
        <w:t xml:space="preserve"> Its beauty lies in its elegance, universality, and its ability to unlock the secrets of nature and technology</w:t>
      </w:r>
      <w:r w:rsidR="00AB3013">
        <w:t>.</w:t>
      </w:r>
      <w:r>
        <w:t xml:space="preserve"> Mathematics is a testament to the human mind's capacity for abstraction, logical thinking, and creativity</w:t>
      </w:r>
      <w:r w:rsidR="00AB3013">
        <w:t>.</w:t>
      </w:r>
      <w:r>
        <w:t xml:space="preserve"> It's a subject that continues to challenge, inspire, and empower generations of learners, fueling progress and shaping our understanding of the world around us</w:t>
      </w:r>
      <w:r w:rsidR="00AB3013">
        <w:t>.</w:t>
      </w:r>
    </w:p>
    <w:sectPr w:rsidR="00F30C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976727">
    <w:abstractNumId w:val="8"/>
  </w:num>
  <w:num w:numId="2" w16cid:durableId="1602759130">
    <w:abstractNumId w:val="6"/>
  </w:num>
  <w:num w:numId="3" w16cid:durableId="930895755">
    <w:abstractNumId w:val="5"/>
  </w:num>
  <w:num w:numId="4" w16cid:durableId="347803511">
    <w:abstractNumId w:val="4"/>
  </w:num>
  <w:num w:numId="5" w16cid:durableId="737629919">
    <w:abstractNumId w:val="7"/>
  </w:num>
  <w:num w:numId="6" w16cid:durableId="336885577">
    <w:abstractNumId w:val="3"/>
  </w:num>
  <w:num w:numId="7" w16cid:durableId="1036656694">
    <w:abstractNumId w:val="2"/>
  </w:num>
  <w:num w:numId="8" w16cid:durableId="839588398">
    <w:abstractNumId w:val="1"/>
  </w:num>
  <w:num w:numId="9" w16cid:durableId="65707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D23"/>
    <w:rsid w:val="00AA1D8D"/>
    <w:rsid w:val="00AB3013"/>
    <w:rsid w:val="00B47730"/>
    <w:rsid w:val="00CB0664"/>
    <w:rsid w:val="00F30C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