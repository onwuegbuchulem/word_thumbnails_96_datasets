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B0D63" w:rsidRDefault="00E95DDF">
      <w:pPr>
        <w:jc w:val="center"/>
      </w:pPr>
      <w:r>
        <w:rPr>
          <w:sz w:val="44"/>
        </w:rPr>
        <w:t>The Spine: A Journey Through History</w:t>
      </w:r>
    </w:p>
    <w:p w:rsidR="002B0D63" w:rsidRDefault="00E95DDF">
      <w:pPr>
        <w:jc w:val="center"/>
      </w:pPr>
      <w:r>
        <w:rPr>
          <w:sz w:val="36"/>
        </w:rPr>
        <w:t>Dr</w:t>
      </w:r>
      <w:r w:rsidR="00CA53CB">
        <w:rPr>
          <w:sz w:val="36"/>
        </w:rPr>
        <w:t>.</w:t>
      </w:r>
      <w:r>
        <w:rPr>
          <w:sz w:val="36"/>
        </w:rPr>
        <w:t>Benjamin Miller</w:t>
      </w:r>
      <w:r>
        <w:br/>
      </w:r>
      <w:r>
        <w:rPr>
          <w:sz w:val="32"/>
        </w:rPr>
        <w:t>bmilleremail</w:t>
      </w:r>
      <w:r w:rsidR="00CA53CB">
        <w:rPr>
          <w:sz w:val="32"/>
        </w:rPr>
        <w:t>.</w:t>
      </w:r>
      <w:r>
        <w:rPr>
          <w:sz w:val="32"/>
        </w:rPr>
        <w:t>org</w:t>
      </w:r>
    </w:p>
    <w:p w:rsidR="002B0D63" w:rsidRDefault="00E95DDF">
      <w:r>
        <w:rPr>
          <w:sz w:val="24"/>
        </w:rPr>
        <w:t>In an era dominated by technology, few truly understand the intricate web of bones and muscles that define our existence</w:t>
      </w:r>
      <w:r w:rsidR="00CA53CB">
        <w:rPr>
          <w:sz w:val="24"/>
        </w:rPr>
        <w:t>.</w:t>
      </w:r>
      <w:r>
        <w:rPr>
          <w:sz w:val="24"/>
        </w:rPr>
        <w:t xml:space="preserve"> Amidst the digital tapestry of our lives, it is crucial to not lose sight of our physical foundation</w:t>
      </w:r>
      <w:r w:rsidR="00CA53CB">
        <w:rPr>
          <w:sz w:val="24"/>
        </w:rPr>
        <w:t>.</w:t>
      </w:r>
      <w:r>
        <w:rPr>
          <w:sz w:val="24"/>
        </w:rPr>
        <w:t xml:space="preserve"> Embark upon an expedition into the past, uncovering the captivating journey of the spine, an enigmatic structure that has inspired unravelling its secrets</w:t>
      </w:r>
      <w:r w:rsidR="00CA53CB">
        <w:rPr>
          <w:sz w:val="24"/>
        </w:rPr>
        <w:t>.</w:t>
      </w:r>
      <w:r>
        <w:rPr>
          <w:sz w:val="24"/>
        </w:rPr>
        <w:t xml:space="preserve"> Join me as we traverse epochs, tracing the transformation of the spine from its earliest origins to its modern-day significance, uncovering the mysteries hidden within its robust framework</w:t>
      </w:r>
      <w:r w:rsidR="00CA53CB">
        <w:rPr>
          <w:sz w:val="24"/>
        </w:rPr>
        <w:t>.</w:t>
      </w:r>
    </w:p>
    <w:p w:rsidR="002B0D63" w:rsidRDefault="00E95DDF">
      <w:r>
        <w:rPr>
          <w:sz w:val="24"/>
        </w:rPr>
        <w:t>From ancient civilizations to the boundaries of modern medicine, the spine has been a constant enigma, a symphony of bone, cartilage, and nerves, intricate yet robust, yielding to the complexities of its function</w:t>
      </w:r>
      <w:r w:rsidR="00CA53CB">
        <w:rPr>
          <w:sz w:val="24"/>
        </w:rPr>
        <w:t>.</w:t>
      </w:r>
      <w:r>
        <w:rPr>
          <w:sz w:val="24"/>
        </w:rPr>
        <w:t xml:space="preserve"> Its narrative is not solely confined to the annals of scientific discovery, but rather a tapestry woven with culture, tradition, and artistry, spanning across civilizations</w:t>
      </w:r>
      <w:r w:rsidR="00CA53CB">
        <w:rPr>
          <w:sz w:val="24"/>
        </w:rPr>
        <w:t>.</w:t>
      </w:r>
      <w:r>
        <w:rPr>
          <w:sz w:val="24"/>
        </w:rPr>
        <w:t xml:space="preserve"> As our voyage unfolds, we shall uncover how the spine has bewitched poets, captivated artists, and captivated scientists alike</w:t>
      </w:r>
      <w:r w:rsidR="00CA53CB">
        <w:rPr>
          <w:sz w:val="24"/>
        </w:rPr>
        <w:t>.</w:t>
      </w:r>
    </w:p>
    <w:p w:rsidR="002B0D63" w:rsidRDefault="00E95DDF">
      <w:r>
        <w:rPr>
          <w:sz w:val="24"/>
        </w:rPr>
        <w:t>The spine, a central pillar of our anatomy, an architectural feat of evolution, serves as a protective sheath for the spinal cord, granting mobility and supporting the body's weight</w:t>
      </w:r>
      <w:r w:rsidR="00CA53CB">
        <w:rPr>
          <w:sz w:val="24"/>
        </w:rPr>
        <w:t>.</w:t>
      </w:r>
      <w:r>
        <w:rPr>
          <w:sz w:val="24"/>
        </w:rPr>
        <w:t xml:space="preserve"> As we embark on this intellectual odyssey, we shall delve into the realm of biology and uncover the marvels of the spine's structure, the intricate dance of nerves, muscles, and bones</w:t>
      </w:r>
      <w:r w:rsidR="00CA53CB">
        <w:rPr>
          <w:sz w:val="24"/>
        </w:rPr>
        <w:t>.</w:t>
      </w:r>
      <w:r>
        <w:rPr>
          <w:sz w:val="24"/>
        </w:rPr>
        <w:t xml:space="preserve"> Along this path, we shall endeavour to unravel the enigmatic relationship between the spine and human consciousness, exploring the marvels of perception, sensation, and motor control</w:t>
      </w:r>
      <w:r w:rsidR="00CA53CB">
        <w:rPr>
          <w:sz w:val="24"/>
        </w:rPr>
        <w:t>.</w:t>
      </w:r>
    </w:p>
    <w:p w:rsidR="002B0D63" w:rsidRDefault="002B0D63"/>
    <w:p w:rsidR="002B0D63" w:rsidRDefault="00E95DDF">
      <w:r>
        <w:rPr>
          <w:sz w:val="28"/>
        </w:rPr>
        <w:t>Summary</w:t>
      </w:r>
    </w:p>
    <w:p w:rsidR="002B0D63" w:rsidRDefault="00E95DDF">
      <w:r>
        <w:lastRenderedPageBreak/>
        <w:t>Through the corridors of time, the spine has remained an enigma, an enigmatic entity that has captivated scientists, artists, and philosophers alike</w:t>
      </w:r>
      <w:r w:rsidR="00CA53CB">
        <w:t>.</w:t>
      </w:r>
      <w:r>
        <w:t xml:space="preserve"> As we pieced together the tapestry of its journey, we unearthed the intricate interplay between biology, culture, and history, highlighting the spine's pivotal role in shaping our existence</w:t>
      </w:r>
      <w:r w:rsidR="00CA53CB">
        <w:t>.</w:t>
      </w:r>
      <w:r>
        <w:t xml:space="preserve"> This expedition serves as a testament to the human endeavour to unravel the mysteries of our own anatomy, reaffirming the spine's significance as a symbol of resilience and the indomitable spirit of exploration</w:t>
      </w:r>
      <w:r w:rsidR="00CA53CB">
        <w:t>.</w:t>
      </w:r>
    </w:p>
    <w:sectPr w:rsidR="002B0D6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28864578">
    <w:abstractNumId w:val="8"/>
  </w:num>
  <w:num w:numId="2" w16cid:durableId="710229189">
    <w:abstractNumId w:val="6"/>
  </w:num>
  <w:num w:numId="3" w16cid:durableId="1380665535">
    <w:abstractNumId w:val="5"/>
  </w:num>
  <w:num w:numId="4" w16cid:durableId="1018655512">
    <w:abstractNumId w:val="4"/>
  </w:num>
  <w:num w:numId="5" w16cid:durableId="605700585">
    <w:abstractNumId w:val="7"/>
  </w:num>
  <w:num w:numId="6" w16cid:durableId="92670888">
    <w:abstractNumId w:val="3"/>
  </w:num>
  <w:num w:numId="7" w16cid:durableId="1023481023">
    <w:abstractNumId w:val="2"/>
  </w:num>
  <w:num w:numId="8" w16cid:durableId="1544098391">
    <w:abstractNumId w:val="1"/>
  </w:num>
  <w:num w:numId="9" w16cid:durableId="1272399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B0D63"/>
    <w:rsid w:val="00326F90"/>
    <w:rsid w:val="00AA1D8D"/>
    <w:rsid w:val="00B47730"/>
    <w:rsid w:val="00CA53CB"/>
    <w:rsid w:val="00CB0664"/>
    <w:rsid w:val="00E95DD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2024-02-11T22:15:00Z</dcterms:modified>
  <cp:category/>
</cp:coreProperties>
</file>