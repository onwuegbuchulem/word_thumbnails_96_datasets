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5EF" w:rsidRDefault="00C86C03">
      <w:pPr>
        <w:jc w:val="center"/>
      </w:pPr>
      <w:r>
        <w:rPr>
          <w:sz w:val="44"/>
        </w:rPr>
        <w:t>Unveiling the Enigmatic Symphony of Chemistry</w:t>
      </w:r>
    </w:p>
    <w:p w:rsidR="00EE15EF" w:rsidRDefault="00C86C03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B860DE">
        <w:rPr>
          <w:sz w:val="32"/>
        </w:rPr>
        <w:t>.</w:t>
      </w:r>
      <w:r>
        <w:rPr>
          <w:sz w:val="32"/>
        </w:rPr>
        <w:t>org</w:t>
      </w:r>
    </w:p>
    <w:p w:rsidR="00EE15EF" w:rsidRDefault="00C86C03">
      <w:r>
        <w:rPr>
          <w:sz w:val="24"/>
        </w:rPr>
        <w:t>Chemistry, the enigmatic dance of elements and molecules, holds the key to unlocking the secrets of matter and its transformations</w:t>
      </w:r>
      <w:r w:rsidR="00B860DE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B860DE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B860DE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B860DE">
        <w:rPr>
          <w:sz w:val="24"/>
        </w:rPr>
        <w:t>.</w:t>
      </w:r>
    </w:p>
    <w:p w:rsidR="00EE15EF" w:rsidRDefault="00C86C03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B860DE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B860DE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B860DE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B860DE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B860DE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B860DE">
        <w:rPr>
          <w:sz w:val="24"/>
        </w:rPr>
        <w:t>.</w:t>
      </w:r>
    </w:p>
    <w:p w:rsidR="00EE15EF" w:rsidRDefault="00C86C03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B860DE">
        <w:rPr>
          <w:sz w:val="24"/>
        </w:rPr>
        <w:t>.</w:t>
      </w:r>
      <w:r>
        <w:rPr>
          <w:sz w:val="24"/>
        </w:rPr>
        <w:t xml:space="preserve"> From the food we eat to the materials we wear, from the medicines that heal us to the </w:t>
      </w:r>
      <w:r>
        <w:rPr>
          <w:sz w:val="24"/>
        </w:rPr>
        <w:lastRenderedPageBreak/>
        <w:t>energy that powers our homes-chemistry's influence is omnipresent</w:t>
      </w:r>
      <w:r w:rsidR="00B860DE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B860DE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B860DE">
        <w:rPr>
          <w:sz w:val="24"/>
        </w:rPr>
        <w:t>.</w:t>
      </w:r>
    </w:p>
    <w:p w:rsidR="00EE15EF" w:rsidRDefault="00EE15EF"/>
    <w:p w:rsidR="00EE15EF" w:rsidRDefault="00C86C03">
      <w:r>
        <w:rPr>
          <w:sz w:val="28"/>
        </w:rPr>
        <w:t>Summary</w:t>
      </w:r>
    </w:p>
    <w:p w:rsidR="00EE15EF" w:rsidRDefault="00C86C03">
      <w:r>
        <w:t>Chemistry, the enigmatic symphony of matter, unravels the mysteries of the universe through the study of elements, molecules, and their interactions</w:t>
      </w:r>
      <w:r w:rsidR="00B860DE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B860DE">
        <w:t>.</w:t>
      </w:r>
      <w:r>
        <w:t xml:space="preserve"> Chemistry touches every aspect of our lives, from the food we eat to the medicines we take, from the materials we use to the energy we consume</w:t>
      </w:r>
      <w:r w:rsidR="00B860DE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B860DE">
        <w:t>.</w:t>
      </w:r>
    </w:p>
    <w:sectPr w:rsidR="00EE1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515663">
    <w:abstractNumId w:val="8"/>
  </w:num>
  <w:num w:numId="2" w16cid:durableId="1317875309">
    <w:abstractNumId w:val="6"/>
  </w:num>
  <w:num w:numId="3" w16cid:durableId="1525443494">
    <w:abstractNumId w:val="5"/>
  </w:num>
  <w:num w:numId="4" w16cid:durableId="2085059178">
    <w:abstractNumId w:val="4"/>
  </w:num>
  <w:num w:numId="5" w16cid:durableId="309100369">
    <w:abstractNumId w:val="7"/>
  </w:num>
  <w:num w:numId="6" w16cid:durableId="421073523">
    <w:abstractNumId w:val="3"/>
  </w:num>
  <w:num w:numId="7" w16cid:durableId="1723212536">
    <w:abstractNumId w:val="2"/>
  </w:num>
  <w:num w:numId="8" w16cid:durableId="2076201567">
    <w:abstractNumId w:val="1"/>
  </w:num>
  <w:num w:numId="9" w16cid:durableId="5625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60DE"/>
    <w:rsid w:val="00C86C03"/>
    <w:rsid w:val="00CB0664"/>
    <w:rsid w:val="00EE1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