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02B" w:rsidRDefault="006111B0">
      <w:pPr>
        <w:jc w:val="center"/>
      </w:pPr>
      <w:r>
        <w:rPr>
          <w:sz w:val="44"/>
        </w:rPr>
        <w:t>Mathematics - The Language of the Universe</w:t>
      </w:r>
    </w:p>
    <w:p w:rsidR="005D202B" w:rsidRDefault="006111B0">
      <w:pPr>
        <w:jc w:val="center"/>
      </w:pPr>
      <w:r>
        <w:rPr>
          <w:sz w:val="36"/>
        </w:rPr>
        <w:t>Prof</w:t>
      </w:r>
      <w:r w:rsidR="00FD0E22">
        <w:rPr>
          <w:sz w:val="36"/>
        </w:rPr>
        <w:t>.</w:t>
      </w:r>
      <w:r>
        <w:rPr>
          <w:sz w:val="36"/>
        </w:rPr>
        <w:t xml:space="preserve"> Lisa Anderson</w:t>
      </w:r>
      <w:r>
        <w:br/>
      </w:r>
      <w:r>
        <w:rPr>
          <w:sz w:val="32"/>
        </w:rPr>
        <w:t>lisa</w:t>
      </w:r>
      <w:r w:rsidR="00FD0E22">
        <w:rPr>
          <w:sz w:val="32"/>
        </w:rPr>
        <w:t>.</w:t>
      </w:r>
      <w:r>
        <w:rPr>
          <w:sz w:val="32"/>
        </w:rPr>
        <w:t>anderson@schoolmail</w:t>
      </w:r>
      <w:r w:rsidR="00FD0E22">
        <w:rPr>
          <w:sz w:val="32"/>
        </w:rPr>
        <w:t>.</w:t>
      </w:r>
      <w:r>
        <w:rPr>
          <w:sz w:val="32"/>
        </w:rPr>
        <w:t>edu</w:t>
      </w:r>
    </w:p>
    <w:p w:rsidR="005D202B" w:rsidRDefault="006111B0">
      <w:r>
        <w:rPr>
          <w:sz w:val="24"/>
        </w:rPr>
        <w:t>Mathematics, the language of the universe, captivates the minds of young learners, inspiring awe and curiosity</w:t>
      </w:r>
      <w:r w:rsidR="00FD0E22">
        <w:rPr>
          <w:sz w:val="24"/>
        </w:rPr>
        <w:t>.</w:t>
      </w:r>
      <w:r>
        <w:rPr>
          <w:sz w:val="24"/>
        </w:rPr>
        <w:t xml:space="preserve"> Its beauty unveils the intricate patterns of nature, revealing the fundamental forces that govern our existence</w:t>
      </w:r>
      <w:r w:rsidR="00FD0E22">
        <w:rPr>
          <w:sz w:val="24"/>
        </w:rPr>
        <w:t>.</w:t>
      </w:r>
      <w:r>
        <w:rPr>
          <w:sz w:val="24"/>
        </w:rPr>
        <w:t xml:space="preserve"> Like a tapestry, mathematics weaves together diverse concepts, forming an expressive narrative of numbers, shapes, and equations</w:t>
      </w:r>
      <w:r w:rsidR="00FD0E22">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FD0E22">
        <w:rPr>
          <w:sz w:val="24"/>
        </w:rPr>
        <w:t>.</w:t>
      </w:r>
    </w:p>
    <w:p w:rsidR="005D202B" w:rsidRDefault="006111B0">
      <w:r>
        <w:rPr>
          <w:sz w:val="24"/>
        </w:rPr>
        <w:t>In mathematics, students engage in a symphony of logical reasoning, tracing the delicate dance of cause and effect</w:t>
      </w:r>
      <w:r w:rsidR="00FD0E22">
        <w:rPr>
          <w:sz w:val="24"/>
        </w:rPr>
        <w:t>.</w:t>
      </w:r>
      <w:r>
        <w:rPr>
          <w:sz w:val="24"/>
        </w:rPr>
        <w:t xml:space="preserve"> Problem-solving becomes an exhilarating mental exercise, etching neural pathways of analytical prowess</w:t>
      </w:r>
      <w:r w:rsidR="00FD0E22">
        <w:rPr>
          <w:sz w:val="24"/>
        </w:rPr>
        <w:t>.</w:t>
      </w:r>
      <w:r>
        <w:rPr>
          <w:sz w:val="24"/>
        </w:rPr>
        <w:t xml:space="preserve"> As they navigate the complexities of mathematical equations, students witness firsthand the harmonious convergence of theory and application</w:t>
      </w:r>
      <w:r w:rsidR="00FD0E22">
        <w:rPr>
          <w:sz w:val="24"/>
        </w:rPr>
        <w:t>.</w:t>
      </w:r>
      <w:r>
        <w:rPr>
          <w:sz w:val="24"/>
        </w:rPr>
        <w:t xml:space="preserve"> Its universal language translates seamlessly across cultures, transcending linguistic barriers to unite humanity in a shared intellectual pursuit</w:t>
      </w:r>
      <w:r w:rsidR="00FD0E22">
        <w:rPr>
          <w:sz w:val="24"/>
        </w:rPr>
        <w:t>.</w:t>
      </w:r>
      <w:r>
        <w:rPr>
          <w:sz w:val="24"/>
        </w:rPr>
        <w:t xml:space="preserve"> From humble beginnings in arithmetic to the profound depths of advanced calculus, mathematics remains a wellspring of knowledge, its mysteries waiting to be unraveled</w:t>
      </w:r>
      <w:r w:rsidR="00FD0E22">
        <w:rPr>
          <w:sz w:val="24"/>
        </w:rPr>
        <w:t>.</w:t>
      </w:r>
    </w:p>
    <w:p w:rsidR="005D202B" w:rsidRDefault="006111B0">
      <w:r>
        <w:rPr>
          <w:sz w:val="24"/>
        </w:rPr>
        <w:t>The power of mathematics extends far beyond the classroom</w:t>
      </w:r>
      <w:r w:rsidR="00FD0E22">
        <w:rPr>
          <w:sz w:val="24"/>
        </w:rPr>
        <w:t>.</w:t>
      </w:r>
      <w:r>
        <w:rPr>
          <w:sz w:val="24"/>
        </w:rPr>
        <w:t xml:space="preserve"> Its omnipresence touches every aspect of our lives, from the complex algorithms that drive our digital devices to the architectural marvels that shape our skylines</w:t>
      </w:r>
      <w:r w:rsidR="00FD0E22">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FD0E22">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FD0E22">
        <w:rPr>
          <w:sz w:val="24"/>
        </w:rPr>
        <w:t>.</w:t>
      </w:r>
    </w:p>
    <w:p w:rsidR="005D202B" w:rsidRDefault="005D202B"/>
    <w:p w:rsidR="005D202B" w:rsidRDefault="006111B0">
      <w:r>
        <w:rPr>
          <w:sz w:val="28"/>
        </w:rPr>
        <w:t>Summary</w:t>
      </w:r>
    </w:p>
    <w:p w:rsidR="005D202B" w:rsidRDefault="006111B0">
      <w:r>
        <w:t>Mathematics, the language of the universe, unfolds the enigmatic beauty and intricate patterns of nature</w:t>
      </w:r>
      <w:r w:rsidR="00FD0E22">
        <w:t>.</w:t>
      </w:r>
      <w:r>
        <w:t xml:space="preserve"> Its universal language unites humanity in a shared pursuit of knowledge, inspiring young learners to embark on a journey of discovery and exploration</w:t>
      </w:r>
      <w:r w:rsidR="00FD0E22">
        <w:t>.</w:t>
      </w:r>
      <w:r>
        <w:t xml:space="preserve"> From the wonders of algebra and calculus to the elegance of geometry, mathematics reveals the fundamental principles governing our existence</w:t>
      </w:r>
      <w:r w:rsidR="00FD0E22">
        <w:t>.</w:t>
      </w:r>
      <w:r>
        <w:t xml:space="preserve"> Its practical applications span every aspect of life, driving technological advancements, shaping architectural masterpieces, and even influencing the creation of artistic masterpieces</w:t>
      </w:r>
      <w:r w:rsidR="00FD0E22">
        <w:t>.</w:t>
      </w:r>
      <w:r>
        <w:t xml:space="preserve"> As students delve into the depths of mathematics, they unlock a gateway to unraveling the mysteries of the universe and unlocking the boundless potential of their own minds</w:t>
      </w:r>
      <w:r w:rsidR="00FD0E22">
        <w:t>.</w:t>
      </w:r>
    </w:p>
    <w:sectPr w:rsidR="005D2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881580">
    <w:abstractNumId w:val="8"/>
  </w:num>
  <w:num w:numId="2" w16cid:durableId="913245850">
    <w:abstractNumId w:val="6"/>
  </w:num>
  <w:num w:numId="3" w16cid:durableId="1490059085">
    <w:abstractNumId w:val="5"/>
  </w:num>
  <w:num w:numId="4" w16cid:durableId="561715353">
    <w:abstractNumId w:val="4"/>
  </w:num>
  <w:num w:numId="5" w16cid:durableId="1642148061">
    <w:abstractNumId w:val="7"/>
  </w:num>
  <w:num w:numId="6" w16cid:durableId="1982228000">
    <w:abstractNumId w:val="3"/>
  </w:num>
  <w:num w:numId="7" w16cid:durableId="1384213850">
    <w:abstractNumId w:val="2"/>
  </w:num>
  <w:num w:numId="8" w16cid:durableId="364603285">
    <w:abstractNumId w:val="1"/>
  </w:num>
  <w:num w:numId="9" w16cid:durableId="19145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02B"/>
    <w:rsid w:val="006111B0"/>
    <w:rsid w:val="00AA1D8D"/>
    <w:rsid w:val="00B47730"/>
    <w:rsid w:val="00CB0664"/>
    <w:rsid w:val="00FC693F"/>
    <w:rsid w:val="00FD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