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6CC" w:rsidRDefault="006B57B6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8626CC" w:rsidRDefault="006B57B6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2628B5">
        <w:rPr>
          <w:sz w:val="32"/>
        </w:rPr>
        <w:t>.</w:t>
      </w:r>
      <w:r>
        <w:rPr>
          <w:sz w:val="32"/>
        </w:rPr>
        <w:t>edu</w:t>
      </w:r>
    </w:p>
    <w:p w:rsidR="008626CC" w:rsidRDefault="006B57B6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2628B5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2628B5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2628B5">
        <w:rPr>
          <w:sz w:val="24"/>
        </w:rPr>
        <w:t>.</w:t>
      </w:r>
    </w:p>
    <w:p w:rsidR="008626CC" w:rsidRDefault="006B57B6">
      <w:r>
        <w:rPr>
          <w:sz w:val="24"/>
        </w:rPr>
        <w:t>Our consciousness, like a kaleidoscope of perception, weaves together sensory inputs, memories, and emotions, creating a vivid tapestry of reality</w:t>
      </w:r>
      <w:r w:rsidR="002628B5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2628B5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2628B5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2628B5">
        <w:rPr>
          <w:sz w:val="24"/>
        </w:rPr>
        <w:t>.</w:t>
      </w:r>
    </w:p>
    <w:p w:rsidR="008626CC" w:rsidRDefault="006B57B6">
      <w:r>
        <w:rPr>
          <w:sz w:val="24"/>
        </w:rPr>
        <w:t>Like intrepid explorers venturing into uncharted territories, we will embark on an exhilarating quest to illuminate the enigma of consciousness</w:t>
      </w:r>
      <w:r w:rsidR="002628B5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2628B5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2628B5">
        <w:rPr>
          <w:sz w:val="24"/>
        </w:rPr>
        <w:t>.</w:t>
      </w:r>
    </w:p>
    <w:p w:rsidR="008626CC" w:rsidRDefault="008626CC"/>
    <w:p w:rsidR="008626CC" w:rsidRDefault="006B57B6">
      <w:r>
        <w:rPr>
          <w:sz w:val="28"/>
        </w:rPr>
        <w:t>Summary</w:t>
      </w:r>
    </w:p>
    <w:p w:rsidR="008626CC" w:rsidRDefault="006B57B6">
      <w:r>
        <w:lastRenderedPageBreak/>
        <w:t>In our exploration of consciousness, we delved into the depths of this enigmatic phenomenon, unveiling its intricate tapestry of perception, cognition, and emotion</w:t>
      </w:r>
      <w:r w:rsidR="002628B5">
        <w:t>.</w:t>
      </w:r>
      <w:r>
        <w:t xml:space="preserve"> While the precise mechanisms underpinning consciousness remain elusive, we gained a deeper appreciation for its profound influence on our subjective experience of the world</w:t>
      </w:r>
      <w:r w:rsidR="002628B5">
        <w:t>.</w:t>
      </w:r>
      <w:r>
        <w:t xml:space="preserve"> From the awe-inspiring beauty of nature to the poignant longing for connection, our consciousness shapes our reality and endows us with a unique sense of purpose and meaning</w:t>
      </w:r>
      <w:r w:rsidR="002628B5">
        <w:t>.</w:t>
      </w:r>
      <w:r>
        <w:t xml:space="preserve"> As we continue to unravel the mysteries of consciousness, we unlock the potential for transformative insights into the very essence of human existence</w:t>
      </w:r>
      <w:r w:rsidR="002628B5">
        <w:t>.</w:t>
      </w:r>
    </w:p>
    <w:sectPr w:rsidR="00862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876894">
    <w:abstractNumId w:val="8"/>
  </w:num>
  <w:num w:numId="2" w16cid:durableId="976690880">
    <w:abstractNumId w:val="6"/>
  </w:num>
  <w:num w:numId="3" w16cid:durableId="1615551803">
    <w:abstractNumId w:val="5"/>
  </w:num>
  <w:num w:numId="4" w16cid:durableId="883449398">
    <w:abstractNumId w:val="4"/>
  </w:num>
  <w:num w:numId="5" w16cid:durableId="758792695">
    <w:abstractNumId w:val="7"/>
  </w:num>
  <w:num w:numId="6" w16cid:durableId="109011919">
    <w:abstractNumId w:val="3"/>
  </w:num>
  <w:num w:numId="7" w16cid:durableId="1639535347">
    <w:abstractNumId w:val="2"/>
  </w:num>
  <w:num w:numId="8" w16cid:durableId="1075668871">
    <w:abstractNumId w:val="1"/>
  </w:num>
  <w:num w:numId="9" w16cid:durableId="200457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8B5"/>
    <w:rsid w:val="0029639D"/>
    <w:rsid w:val="00326F90"/>
    <w:rsid w:val="006B57B6"/>
    <w:rsid w:val="008626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