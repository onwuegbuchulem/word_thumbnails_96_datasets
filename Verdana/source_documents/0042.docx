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E0C" w:rsidRDefault="00DC45BB">
      <w:pPr>
        <w:jc w:val="center"/>
      </w:pPr>
      <w:r>
        <w:rPr>
          <w:sz w:val="44"/>
        </w:rPr>
        <w:t>History's Echo: Lessons from the Annals of Time</w:t>
      </w:r>
    </w:p>
    <w:p w:rsidR="00883E0C" w:rsidRDefault="00DC45BB">
      <w:pPr>
        <w:jc w:val="center"/>
      </w:pPr>
      <w:r>
        <w:rPr>
          <w:sz w:val="36"/>
        </w:rPr>
        <w:t>A</w:t>
      </w:r>
      <w:r w:rsidR="003E7472">
        <w:rPr>
          <w:sz w:val="36"/>
        </w:rPr>
        <w:t>.</w:t>
      </w:r>
      <w:r>
        <w:rPr>
          <w:sz w:val="36"/>
        </w:rPr>
        <w:t>J</w:t>
      </w:r>
      <w:r w:rsidR="003E7472">
        <w:rPr>
          <w:sz w:val="36"/>
        </w:rPr>
        <w:t>.</w:t>
      </w:r>
      <w:r>
        <w:rPr>
          <w:sz w:val="36"/>
        </w:rPr>
        <w:t xml:space="preserve"> "Sage" Sinclair</w:t>
      </w:r>
      <w:r>
        <w:br/>
      </w:r>
      <w:r>
        <w:rPr>
          <w:sz w:val="32"/>
        </w:rPr>
        <w:t>historian</w:t>
      </w:r>
      <w:r w:rsidR="003E7472">
        <w:rPr>
          <w:sz w:val="32"/>
        </w:rPr>
        <w:t>.</w:t>
      </w:r>
      <w:r>
        <w:rPr>
          <w:sz w:val="32"/>
        </w:rPr>
        <w:t>ajsinclair@educonnect</w:t>
      </w:r>
      <w:r w:rsidR="003E7472">
        <w:rPr>
          <w:sz w:val="32"/>
        </w:rPr>
        <w:t>.</w:t>
      </w:r>
      <w:r>
        <w:rPr>
          <w:sz w:val="32"/>
        </w:rPr>
        <w:t>org</w:t>
      </w:r>
    </w:p>
    <w:p w:rsidR="00883E0C" w:rsidRDefault="00DC45BB">
      <w:r>
        <w:rPr>
          <w:sz w:val="24"/>
        </w:rPr>
        <w:t>History, a sprawling tapestry of human experience, stands as an intricate, multi-dimensional story of civilizations, cultures, and countless lives interconnected across time's vast expanse</w:t>
      </w:r>
      <w:r w:rsidR="003E7472">
        <w:rPr>
          <w:sz w:val="24"/>
        </w:rPr>
        <w:t>.</w:t>
      </w:r>
      <w:r>
        <w:rPr>
          <w:sz w:val="24"/>
        </w:rPr>
        <w:t xml:space="preserve"> From the dawn of humanity, people have grappled with the mysteries of life, the challenges of existence, and the quest for meaning within the seemingly enigmatic tapestry of existence</w:t>
      </w:r>
      <w:r w:rsidR="003E7472">
        <w:rPr>
          <w:sz w:val="24"/>
        </w:rPr>
        <w:t>.</w:t>
      </w:r>
    </w:p>
    <w:p w:rsidR="00883E0C" w:rsidRDefault="00DC45BB">
      <w:r>
        <w:rPr>
          <w:sz w:val="24"/>
        </w:rPr>
        <w:t>Our ancestors, driven by insatiable curiosity, have left behind a treasure trove of knowledge and wisdom amassed over millennia</w:t>
      </w:r>
      <w:r w:rsidR="003E7472">
        <w:rPr>
          <w:sz w:val="24"/>
        </w:rPr>
        <w:t>.</w:t>
      </w:r>
      <w:r>
        <w:rPr>
          <w:sz w:val="24"/>
        </w:rPr>
        <w:t xml:space="preserve"> Etched in tomes, tablets, and inscribed artifacts, their narratives reveal civilizations birthed from humble origins, tracing their rise, zeniths, and inevitable ebbs</w:t>
      </w:r>
      <w:r w:rsidR="003E7472">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3E7472">
        <w:rPr>
          <w:sz w:val="24"/>
        </w:rPr>
        <w:t>.</w:t>
      </w:r>
    </w:p>
    <w:p w:rsidR="00883E0C" w:rsidRDefault="00DC45BB">
      <w:r>
        <w:rPr>
          <w:sz w:val="24"/>
        </w:rPr>
        <w:t>History, woven with the aspirations, struggles, and resilience of generations, is not merely a collection of bygone events; it is a living testament to our capacity for both greatness and folly</w:t>
      </w:r>
      <w:r w:rsidR="003E7472">
        <w:rPr>
          <w:sz w:val="24"/>
        </w:rPr>
        <w:t>.</w:t>
      </w:r>
      <w:r>
        <w:rPr>
          <w:sz w:val="24"/>
        </w:rPr>
        <w:t xml:space="preserve"> Those who choose to delve into the fabric of time gain invaluable lessons, a deeper appreciation for the tapestry of life and an understanding of the interconnectedness of all humanity</w:t>
      </w:r>
      <w:r w:rsidR="003E7472">
        <w:rPr>
          <w:sz w:val="24"/>
        </w:rPr>
        <w:t>.</w:t>
      </w:r>
    </w:p>
    <w:p w:rsidR="00883E0C" w:rsidRDefault="00DC45BB">
      <w:r>
        <w:rPr>
          <w:sz w:val="24"/>
        </w:rPr>
        <w:t>Main Body:</w:t>
      </w:r>
      <w:r>
        <w:rPr>
          <w:sz w:val="24"/>
        </w:rPr>
        <w:br/>
        <w:t>1st Paragraph: Ancient wisdom, embedded in the annals of history, offers compelling lessons for contemporary societies</w:t>
      </w:r>
      <w:r w:rsidR="003E7472">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3E7472">
        <w:rPr>
          <w:sz w:val="24"/>
        </w:rPr>
        <w:t>.</w:t>
      </w:r>
      <w:r>
        <w:rPr>
          <w:sz w:val="24"/>
        </w:rPr>
        <w:t xml:space="preserve"> By comprehending our origins and the triumphs and tragedies of civilizations past, we gain perspective on our current challenges and aspirations, leading to a </w:t>
      </w:r>
      <w:r>
        <w:rPr>
          <w:sz w:val="24"/>
        </w:rPr>
        <w:lastRenderedPageBreak/>
        <w:t>more profound appreciation of the complexities of power, diplomacy, and governance</w:t>
      </w:r>
      <w:r w:rsidR="003E7472">
        <w:rPr>
          <w:sz w:val="24"/>
        </w:rPr>
        <w:t>.</w:t>
      </w:r>
    </w:p>
    <w:p w:rsidR="00883E0C" w:rsidRDefault="00DC45BB">
      <w:r>
        <w:rPr>
          <w:sz w:val="24"/>
        </w:rPr>
        <w:t>2nd Paragraph: Historical research and analysis empower us to understand the roots of our present-day predicaments, be it deep-seated socio-political issues or complex cultural dynamics</w:t>
      </w:r>
      <w:r w:rsidR="003E7472">
        <w:rPr>
          <w:sz w:val="24"/>
        </w:rPr>
        <w:t>.</w:t>
      </w:r>
      <w:r>
        <w:rPr>
          <w:sz w:val="24"/>
        </w:rPr>
        <w:t xml:space="preserve"> With each page turned, we uncover patterns and insights that inform our choices, helping us navigate the intricacies of an interconnected world</w:t>
      </w:r>
      <w:r w:rsidR="003E7472">
        <w:rPr>
          <w:sz w:val="24"/>
        </w:rPr>
        <w:t>.</w:t>
      </w:r>
      <w:r>
        <w:rPr>
          <w:sz w:val="24"/>
        </w:rPr>
        <w:t xml:space="preserve"> We learn from past triumphs, grapple with the lessons of adversity, and grow in empathy, tolerance, and understanding of diverse perspectives</w:t>
      </w:r>
      <w:r w:rsidR="003E7472">
        <w:rPr>
          <w:sz w:val="24"/>
        </w:rPr>
        <w:t>.</w:t>
      </w:r>
    </w:p>
    <w:p w:rsidR="00883E0C" w:rsidRDefault="00DC45BB">
      <w:r>
        <w:rPr>
          <w:sz w:val="24"/>
        </w:rPr>
        <w:t>3rd Paragraph: The study of history nurtures a sense of global citizenship, interconnectedness, and an appreciation for the contributions of diverse cultures throughout history</w:t>
      </w:r>
      <w:r w:rsidR="003E7472">
        <w:rPr>
          <w:sz w:val="24"/>
        </w:rPr>
        <w:t>.</w:t>
      </w:r>
      <w:r>
        <w:rPr>
          <w:sz w:val="24"/>
        </w:rPr>
        <w:t xml:space="preserve"> By recognizing the patterns woven through the ages, we cultivate an awareness of our shared humanity and learn to transcend boundaries and divisions</w:t>
      </w:r>
      <w:r w:rsidR="003E7472">
        <w:rPr>
          <w:sz w:val="24"/>
        </w:rPr>
        <w:t>.</w:t>
      </w:r>
      <w:r>
        <w:rPr>
          <w:sz w:val="24"/>
        </w:rPr>
        <w:t xml:space="preserve"> In this era of globalization, this is a priceless tool for building bridges across borders and cultivating global understanding and harmony</w:t>
      </w:r>
      <w:r w:rsidR="003E7472">
        <w:rPr>
          <w:sz w:val="24"/>
        </w:rPr>
        <w:t>.</w:t>
      </w:r>
    </w:p>
    <w:p w:rsidR="00883E0C" w:rsidRDefault="00883E0C"/>
    <w:p w:rsidR="00883E0C" w:rsidRDefault="00DC45BB">
      <w:r>
        <w:rPr>
          <w:sz w:val="28"/>
        </w:rPr>
        <w:t>Summary</w:t>
      </w:r>
    </w:p>
    <w:p w:rsidR="00883E0C" w:rsidRDefault="00DC45BB">
      <w:r>
        <w:t>In exploring history, we navigate the annals of time, learning lessons from civilizations and cultures long gone</w:t>
      </w:r>
      <w:r w:rsidR="003E7472">
        <w:t>.</w:t>
      </w:r>
      <w:r>
        <w:t xml:space="preserve"> We gain insights into power, diplomacy, and governance, empathetically understanding diverse perspectives</w:t>
      </w:r>
      <w:r w:rsidR="003E7472">
        <w:t>.</w:t>
      </w:r>
      <w:r>
        <w:t xml:space="preserve"> Studying history allows us to grapple with current challenges, embrace global citizenship, and strive for a better future</w:t>
      </w:r>
      <w:r w:rsidR="003E7472">
        <w:t>.</w:t>
      </w:r>
      <w:r>
        <w:t xml:space="preserve"> Embracing the lessons it holds enables us to appreciate our place in the grand narrative of humanity and engage as responsible stewards of our shared legacy</w:t>
      </w:r>
      <w:r w:rsidR="003E7472">
        <w:t>.</w:t>
      </w:r>
    </w:p>
    <w:sectPr w:rsidR="00883E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103193">
    <w:abstractNumId w:val="8"/>
  </w:num>
  <w:num w:numId="2" w16cid:durableId="788940763">
    <w:abstractNumId w:val="6"/>
  </w:num>
  <w:num w:numId="3" w16cid:durableId="1762868855">
    <w:abstractNumId w:val="5"/>
  </w:num>
  <w:num w:numId="4" w16cid:durableId="519205276">
    <w:abstractNumId w:val="4"/>
  </w:num>
  <w:num w:numId="5" w16cid:durableId="522671563">
    <w:abstractNumId w:val="7"/>
  </w:num>
  <w:num w:numId="6" w16cid:durableId="2089229744">
    <w:abstractNumId w:val="3"/>
  </w:num>
  <w:num w:numId="7" w16cid:durableId="905339963">
    <w:abstractNumId w:val="2"/>
  </w:num>
  <w:num w:numId="8" w16cid:durableId="1528323688">
    <w:abstractNumId w:val="1"/>
  </w:num>
  <w:num w:numId="9" w16cid:durableId="51743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472"/>
    <w:rsid w:val="00883E0C"/>
    <w:rsid w:val="00AA1D8D"/>
    <w:rsid w:val="00B47730"/>
    <w:rsid w:val="00CB0664"/>
    <w:rsid w:val="00DC45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