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13A" w:rsidRDefault="00F11790">
      <w:pPr>
        <w:jc w:val="center"/>
      </w:pPr>
      <w:r>
        <w:rPr>
          <w:sz w:val="44"/>
        </w:rPr>
        <w:t>The Fabric of Our Universe: A Scholar's Excursion through the Realm of Science</w:t>
      </w:r>
    </w:p>
    <w:p w:rsidR="00CC513A" w:rsidRDefault="00F11790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1A74DB">
        <w:rPr>
          <w:sz w:val="32"/>
        </w:rPr>
        <w:t>.</w:t>
      </w:r>
      <w:r>
        <w:rPr>
          <w:sz w:val="32"/>
        </w:rPr>
        <w:t>edu</w:t>
      </w:r>
    </w:p>
    <w:p w:rsidR="00CC513A" w:rsidRDefault="00F11790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1A74DB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1A74DB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1A74DB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1A74DB">
        <w:rPr>
          <w:sz w:val="24"/>
        </w:rPr>
        <w:t>.</w:t>
      </w:r>
    </w:p>
    <w:p w:rsidR="00CC513A" w:rsidRDefault="00F11790">
      <w:r>
        <w:rPr>
          <w:sz w:val="24"/>
        </w:rPr>
        <w:t>At the atomic and molecular level, we delve into the fascinating world of chemistry and biology</w:t>
      </w:r>
      <w:r w:rsidR="001A74DB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1A74DB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1A74DB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1A74DB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1A74DB">
        <w:rPr>
          <w:sz w:val="24"/>
        </w:rPr>
        <w:t>.</w:t>
      </w:r>
    </w:p>
    <w:p w:rsidR="00CC513A" w:rsidRDefault="00F11790">
      <w:r>
        <w:rPr>
          <w:sz w:val="24"/>
        </w:rPr>
        <w:t>Venturing beyond the realm of physical matter, we delve into the profound influence of arts and culture on human civilization</w:t>
      </w:r>
      <w:r w:rsidR="001A74DB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1A74DB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1A74DB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immersing ourselves in the arts, we gain profound insights into the depths of the human experience</w:t>
      </w:r>
      <w:r w:rsidR="001A74DB">
        <w:rPr>
          <w:sz w:val="24"/>
        </w:rPr>
        <w:t>.</w:t>
      </w:r>
    </w:p>
    <w:p w:rsidR="00CC513A" w:rsidRDefault="00F11790">
      <w:r>
        <w:rPr>
          <w:sz w:val="24"/>
        </w:rPr>
        <w:t>Introduction Concluded:</w:t>
      </w:r>
    </w:p>
    <w:p w:rsidR="00CC513A" w:rsidRDefault="00F11790">
      <w:r>
        <w:rPr>
          <w:sz w:val="24"/>
        </w:rPr>
        <w:t>In the tapestry of human knowledge, government, history, medicine, and politics intertwine to form an interconnected web of societal organization</w:t>
      </w:r>
      <w:r w:rsidR="001A74DB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1A74DB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1A74DB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1A74DB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1A74DB">
        <w:rPr>
          <w:sz w:val="24"/>
        </w:rPr>
        <w:t>.</w:t>
      </w:r>
    </w:p>
    <w:p w:rsidR="00CC513A" w:rsidRDefault="00CC513A"/>
    <w:p w:rsidR="00CC513A" w:rsidRDefault="00F11790">
      <w:r>
        <w:rPr>
          <w:sz w:val="28"/>
        </w:rPr>
        <w:t>Summary</w:t>
      </w:r>
    </w:p>
    <w:p w:rsidR="00CC513A" w:rsidRDefault="00F11790">
      <w:r>
        <w:t>Our exploration of mathematics, chemistry, biology, medicine, arts, government, history, and politics has unveiled the intricate fabric of our universe</w:t>
      </w:r>
      <w:r w:rsidR="001A74DB">
        <w:t>.</w:t>
      </w:r>
      <w:r>
        <w:t xml:space="preserve"> We have journeyed through the realms of science, unraveling the mysteries of matter and life</w:t>
      </w:r>
      <w:r w:rsidR="001A74DB">
        <w:t>.</w:t>
      </w:r>
      <w:r>
        <w:t xml:space="preserve"> We have delved into the depths of artistic expression and unearthed the transformative power of creativity</w:t>
      </w:r>
      <w:r w:rsidR="001A74DB">
        <w:t>.</w:t>
      </w:r>
      <w:r>
        <w:t xml:space="preserve"> We have examined the complexities of governance and the profound influence of history</w:t>
      </w:r>
      <w:r w:rsidR="001A74DB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1A74DB">
        <w:t>.</w:t>
      </w:r>
    </w:p>
    <w:sectPr w:rsidR="00CC5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32100">
    <w:abstractNumId w:val="8"/>
  </w:num>
  <w:num w:numId="2" w16cid:durableId="1172572060">
    <w:abstractNumId w:val="6"/>
  </w:num>
  <w:num w:numId="3" w16cid:durableId="1152024262">
    <w:abstractNumId w:val="5"/>
  </w:num>
  <w:num w:numId="4" w16cid:durableId="1791702783">
    <w:abstractNumId w:val="4"/>
  </w:num>
  <w:num w:numId="5" w16cid:durableId="1786391117">
    <w:abstractNumId w:val="7"/>
  </w:num>
  <w:num w:numId="6" w16cid:durableId="1956133746">
    <w:abstractNumId w:val="3"/>
  </w:num>
  <w:num w:numId="7" w16cid:durableId="73357688">
    <w:abstractNumId w:val="2"/>
  </w:num>
  <w:num w:numId="8" w16cid:durableId="861628318">
    <w:abstractNumId w:val="1"/>
  </w:num>
  <w:num w:numId="9" w16cid:durableId="181131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4DB"/>
    <w:rsid w:val="0029639D"/>
    <w:rsid w:val="00326F90"/>
    <w:rsid w:val="00AA1D8D"/>
    <w:rsid w:val="00B47730"/>
    <w:rsid w:val="00CB0664"/>
    <w:rsid w:val="00CC513A"/>
    <w:rsid w:val="00F117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