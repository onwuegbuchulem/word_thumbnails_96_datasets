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7C5" w:rsidRDefault="00F42F1E">
      <w:pPr>
        <w:jc w:val="center"/>
      </w:pPr>
      <w:r>
        <w:rPr>
          <w:sz w:val="44"/>
        </w:rPr>
        <w:t>A Journey Through the Magic of Mathematics</w:t>
      </w:r>
    </w:p>
    <w:p w:rsidR="006607C5" w:rsidRDefault="00F42F1E">
      <w:pPr>
        <w:jc w:val="center"/>
      </w:pPr>
      <w:r>
        <w:rPr>
          <w:sz w:val="36"/>
        </w:rPr>
        <w:t>Samuel Davies</w:t>
      </w:r>
      <w:r>
        <w:br/>
      </w:r>
      <w:r>
        <w:rPr>
          <w:sz w:val="32"/>
        </w:rPr>
        <w:t>samueldavies@edumail</w:t>
      </w:r>
      <w:r w:rsidR="00C07AEC">
        <w:rPr>
          <w:sz w:val="32"/>
        </w:rPr>
        <w:t>.</w:t>
      </w:r>
      <w:r>
        <w:rPr>
          <w:sz w:val="32"/>
        </w:rPr>
        <w:t>org</w:t>
      </w:r>
    </w:p>
    <w:p w:rsidR="006607C5" w:rsidRDefault="00F42F1E">
      <w:r>
        <w:rPr>
          <w:sz w:val="24"/>
        </w:rPr>
        <w:t>Mathematics, the universal language of the universe, beckons us on an awe-inspiring intellectual adventure</w:t>
      </w:r>
      <w:r w:rsidR="00C07AEC">
        <w:rPr>
          <w:sz w:val="24"/>
        </w:rPr>
        <w:t>.</w:t>
      </w:r>
      <w:r>
        <w:rPr>
          <w:sz w:val="24"/>
        </w:rPr>
        <w:t xml:space="preserve"> This enchanting realm has captured the imagination of brilliant minds throughout history, inspiring discoveries that have shaped our understanding of the world</w:t>
      </w:r>
      <w:r w:rsidR="00C07AEC">
        <w:rPr>
          <w:sz w:val="24"/>
        </w:rPr>
        <w:t>.</w:t>
      </w:r>
      <w:r>
        <w:rPr>
          <w:sz w:val="24"/>
        </w:rPr>
        <w:t xml:space="preserve"> From ancient civilizations to modern-day frontiers, mathematics weaves intricate threads connecting science, technology, engineering, and art</w:t>
      </w:r>
      <w:r w:rsidR="00C07AEC">
        <w:rPr>
          <w:sz w:val="24"/>
        </w:rPr>
        <w:t>.</w:t>
      </w:r>
      <w:r>
        <w:rPr>
          <w:sz w:val="24"/>
        </w:rPr>
        <w:t xml:space="preserve"> It is the orchestra conductor of our universe, orchestrating the rhythm and melody of existence</w:t>
      </w:r>
      <w:r w:rsidR="00C07AEC">
        <w:rPr>
          <w:sz w:val="24"/>
        </w:rPr>
        <w:t>.</w:t>
      </w:r>
    </w:p>
    <w:p w:rsidR="006607C5" w:rsidRDefault="00F42F1E">
      <w:r>
        <w:rPr>
          <w:sz w:val="24"/>
        </w:rPr>
        <w:t>In the symphony of mathematics, we witness the harmony of patterns, the elegance of symmetry, and the power of logical reasoning</w:t>
      </w:r>
      <w:r w:rsidR="00C07AEC">
        <w:rPr>
          <w:sz w:val="24"/>
        </w:rPr>
        <w:t>.</w:t>
      </w:r>
      <w:r>
        <w:rPr>
          <w:sz w:val="24"/>
        </w:rPr>
        <w:t xml:space="preserve"> It holds the key to unlocking nature's deepest secrets, empowering us to unveil the enigmas of the cosmos</w:t>
      </w:r>
      <w:r w:rsidR="00C07AEC">
        <w:rPr>
          <w:sz w:val="24"/>
        </w:rPr>
        <w:t>.</w:t>
      </w:r>
      <w:r>
        <w:rPr>
          <w:sz w:val="24"/>
        </w:rPr>
        <w:t xml:space="preserve"> Mathematics empowers us to navigate the complexity of modern life, from financial transactions to intricate engineering marvels</w:t>
      </w:r>
      <w:r w:rsidR="00C07AEC">
        <w:rPr>
          <w:sz w:val="24"/>
        </w:rPr>
        <w:t>.</w:t>
      </w:r>
      <w:r>
        <w:rPr>
          <w:sz w:val="24"/>
        </w:rPr>
        <w:t xml:space="preserve"> It is the language of innovation, unraveling new frontiers of knowledge and shaping the trajectory of human progress</w:t>
      </w:r>
      <w:r w:rsidR="00C07AEC">
        <w:rPr>
          <w:sz w:val="24"/>
        </w:rPr>
        <w:t>.</w:t>
      </w:r>
    </w:p>
    <w:p w:rsidR="006607C5" w:rsidRDefault="00F42F1E">
      <w:r>
        <w:rPr>
          <w:sz w:val="24"/>
        </w:rPr>
        <w:t>Mathematics is more than a subject; it's a way of thinking, a lens through which we can perceive the world with greater clarity</w:t>
      </w:r>
      <w:r w:rsidR="00C07AEC">
        <w:rPr>
          <w:sz w:val="24"/>
        </w:rPr>
        <w:t>.</w:t>
      </w:r>
      <w:r>
        <w:rPr>
          <w:sz w:val="24"/>
        </w:rPr>
        <w:t xml:space="preserve"> It cultivates analytical and problem-solving skills, nurturing critical thinking and inspiring creativity</w:t>
      </w:r>
      <w:r w:rsidR="00C07AEC">
        <w:rPr>
          <w:sz w:val="24"/>
        </w:rPr>
        <w:t>.</w:t>
      </w:r>
      <w:r>
        <w:rPr>
          <w:sz w:val="24"/>
        </w:rPr>
        <w:t xml:space="preserve"> By delving into the depths of mathematics, we cultivate a mindset that embraces precision, logic, and imagination, enabling us to become more effective problem solvers and informed decision-makers</w:t>
      </w:r>
      <w:r w:rsidR="00C07AEC">
        <w:rPr>
          <w:sz w:val="24"/>
        </w:rPr>
        <w:t>.</w:t>
      </w:r>
    </w:p>
    <w:p w:rsidR="006607C5" w:rsidRDefault="006607C5"/>
    <w:p w:rsidR="006607C5" w:rsidRDefault="00F42F1E">
      <w:r>
        <w:rPr>
          <w:sz w:val="28"/>
        </w:rPr>
        <w:t>Summary</w:t>
      </w:r>
    </w:p>
    <w:p w:rsidR="006607C5" w:rsidRDefault="00F42F1E">
      <w:r>
        <w:t>This exploration of mathematics highlights its remarkable allure, unveiling its role as the universal language underpinning the fabric of our universe</w:t>
      </w:r>
      <w:r w:rsidR="00C07AEC">
        <w:t>.</w:t>
      </w:r>
      <w:r>
        <w:t xml:space="preserve"> Mathematics weaves enchanting connections between the worlds of science, </w:t>
      </w:r>
      <w:r>
        <w:lastRenderedPageBreak/>
        <w:t>technology, and art, inspiring discoveries that have profoundly shaped our understanding of existence</w:t>
      </w:r>
      <w:r w:rsidR="00C07AEC">
        <w:t>.</w:t>
      </w:r>
      <w:r>
        <w:t xml:space="preserve"> It empowers us to unlock nature's secrets, navigate the complexities of modern life, and cultivate analytical minds capable of solving real-world problems</w:t>
      </w:r>
      <w:r w:rsidR="00C07AEC">
        <w:t>.</w:t>
      </w:r>
      <w:r>
        <w:t xml:space="preserve"> Embracing the enchantment of mathematics, we transform into informed thinkers and effective problem-solvers, ready to contribute to a future shaped by innovation and discovery</w:t>
      </w:r>
      <w:r w:rsidR="00C07AEC">
        <w:t>.</w:t>
      </w:r>
    </w:p>
    <w:sectPr w:rsidR="00660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991698">
    <w:abstractNumId w:val="8"/>
  </w:num>
  <w:num w:numId="2" w16cid:durableId="1800144682">
    <w:abstractNumId w:val="6"/>
  </w:num>
  <w:num w:numId="3" w16cid:durableId="312414773">
    <w:abstractNumId w:val="5"/>
  </w:num>
  <w:num w:numId="4" w16cid:durableId="1523862814">
    <w:abstractNumId w:val="4"/>
  </w:num>
  <w:num w:numId="5" w16cid:durableId="618343186">
    <w:abstractNumId w:val="7"/>
  </w:num>
  <w:num w:numId="6" w16cid:durableId="990718591">
    <w:abstractNumId w:val="3"/>
  </w:num>
  <w:num w:numId="7" w16cid:durableId="777263345">
    <w:abstractNumId w:val="2"/>
  </w:num>
  <w:num w:numId="8" w16cid:durableId="1021780522">
    <w:abstractNumId w:val="1"/>
  </w:num>
  <w:num w:numId="9" w16cid:durableId="173284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7C5"/>
    <w:rsid w:val="00AA1D8D"/>
    <w:rsid w:val="00B47730"/>
    <w:rsid w:val="00C07AEC"/>
    <w:rsid w:val="00CB0664"/>
    <w:rsid w:val="00F42F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