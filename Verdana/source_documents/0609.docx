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610" w:rsidRDefault="008A61A0">
      <w:pPr>
        <w:jc w:val="center"/>
      </w:pPr>
      <w:r>
        <w:rPr>
          <w:sz w:val="44"/>
        </w:rPr>
        <w:t>Exploring the Wonders of Biology: Unveiling the Secrets of Life</w:t>
      </w:r>
    </w:p>
    <w:p w:rsidR="008F7610" w:rsidRDefault="008A61A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A62350">
        <w:rPr>
          <w:sz w:val="32"/>
        </w:rPr>
        <w:t>.</w:t>
      </w:r>
      <w:r>
        <w:rPr>
          <w:sz w:val="32"/>
        </w:rPr>
        <w:t>org</w:t>
      </w:r>
    </w:p>
    <w:p w:rsidR="008F7610" w:rsidRDefault="008A61A0">
      <w:r>
        <w:rPr>
          <w:sz w:val="24"/>
        </w:rPr>
        <w:t>Biology, the study of life, is a captivating field that unravels the intricate complexities of living organisms</w:t>
      </w:r>
      <w:r w:rsidR="00A62350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A62350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A62350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A62350">
        <w:rPr>
          <w:sz w:val="24"/>
        </w:rPr>
        <w:t>.</w:t>
      </w:r>
    </w:p>
    <w:p w:rsidR="008F7610" w:rsidRDefault="008A61A0">
      <w:r>
        <w:rPr>
          <w:sz w:val="24"/>
        </w:rPr>
        <w:t>Biology delves into the microscopic realm of cells, the basic units of life</w:t>
      </w:r>
      <w:r w:rsidR="00A62350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A62350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A62350">
        <w:rPr>
          <w:sz w:val="24"/>
        </w:rPr>
        <w:t>.</w:t>
      </w:r>
    </w:p>
    <w:p w:rsidR="008F7610" w:rsidRDefault="008A61A0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A62350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A62350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A62350">
        <w:rPr>
          <w:sz w:val="24"/>
        </w:rPr>
        <w:t>.</w:t>
      </w:r>
    </w:p>
    <w:p w:rsidR="008F7610" w:rsidRDefault="008A61A0">
      <w:r>
        <w:rPr>
          <w:sz w:val="24"/>
        </w:rPr>
        <w:t>Biology also unveils the intricate interactions between organisms and their environment</w:t>
      </w:r>
      <w:r w:rsidR="00A62350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A62350">
        <w:rPr>
          <w:sz w:val="24"/>
        </w:rPr>
        <w:t>.</w:t>
      </w:r>
      <w:r>
        <w:rPr>
          <w:sz w:val="24"/>
        </w:rPr>
        <w:t xml:space="preserve"> We delve into the concepts of food chains, </w:t>
      </w:r>
      <w:r>
        <w:rPr>
          <w:sz w:val="24"/>
        </w:rPr>
        <w:lastRenderedPageBreak/>
        <w:t>energy pyramids, and biogeochemical cycles, uncovering the intricate web of interactions that sustain the delicate equilibrium of our planet</w:t>
      </w:r>
      <w:r w:rsidR="00A62350">
        <w:rPr>
          <w:sz w:val="24"/>
        </w:rPr>
        <w:t>.</w:t>
      </w:r>
    </w:p>
    <w:p w:rsidR="008F7610" w:rsidRDefault="008F7610"/>
    <w:p w:rsidR="008F7610" w:rsidRDefault="008A61A0">
      <w:r>
        <w:rPr>
          <w:sz w:val="28"/>
        </w:rPr>
        <w:t>Summary</w:t>
      </w:r>
    </w:p>
    <w:p w:rsidR="008F7610" w:rsidRDefault="008A61A0">
      <w:r>
        <w:t>Biology, a captivating science, unveils the secrets of life, delving into the microscopic realm of cells, exploring the diversity of living organisms, and unraveling the intricate interactions within ecosystems</w:t>
      </w:r>
      <w:r w:rsidR="00A62350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A62350">
        <w:t>.</w:t>
      </w:r>
    </w:p>
    <w:sectPr w:rsidR="008F7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330773">
    <w:abstractNumId w:val="8"/>
  </w:num>
  <w:num w:numId="2" w16cid:durableId="874200203">
    <w:abstractNumId w:val="6"/>
  </w:num>
  <w:num w:numId="3" w16cid:durableId="172769746">
    <w:abstractNumId w:val="5"/>
  </w:num>
  <w:num w:numId="4" w16cid:durableId="4090891">
    <w:abstractNumId w:val="4"/>
  </w:num>
  <w:num w:numId="5" w16cid:durableId="1782723831">
    <w:abstractNumId w:val="7"/>
  </w:num>
  <w:num w:numId="6" w16cid:durableId="1043864579">
    <w:abstractNumId w:val="3"/>
  </w:num>
  <w:num w:numId="7" w16cid:durableId="101732917">
    <w:abstractNumId w:val="2"/>
  </w:num>
  <w:num w:numId="8" w16cid:durableId="2012290370">
    <w:abstractNumId w:val="1"/>
  </w:num>
  <w:num w:numId="9" w16cid:durableId="12736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1A0"/>
    <w:rsid w:val="008F7610"/>
    <w:rsid w:val="00A623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