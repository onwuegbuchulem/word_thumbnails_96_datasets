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A3C" w:rsidRDefault="008129C7">
      <w:pPr>
        <w:jc w:val="center"/>
      </w:pPr>
      <w:r>
        <w:rPr>
          <w:sz w:val="44"/>
        </w:rPr>
        <w:t>Unveiling the Realm of Mathematics: Logic, Patterns, and Applications</w:t>
      </w:r>
    </w:p>
    <w:p w:rsidR="00767A3C" w:rsidRDefault="008129C7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DC53FB">
        <w:rPr>
          <w:sz w:val="32"/>
        </w:rPr>
        <w:t>.</w:t>
      </w:r>
      <w:r>
        <w:rPr>
          <w:sz w:val="32"/>
        </w:rPr>
        <w:t>academy</w:t>
      </w:r>
    </w:p>
    <w:p w:rsidR="00767A3C" w:rsidRDefault="008129C7">
      <w:r>
        <w:rPr>
          <w:sz w:val="24"/>
        </w:rPr>
        <w:t>Mathematics, the language of the universe, invites us to explore the intricate dance of numbers, patterns, and logic</w:t>
      </w:r>
      <w:r w:rsidR="00DC53FB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DC53FB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DC53FB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DC53FB">
        <w:rPr>
          <w:sz w:val="24"/>
        </w:rPr>
        <w:t>.</w:t>
      </w:r>
    </w:p>
    <w:p w:rsidR="00767A3C" w:rsidRDefault="008129C7">
      <w:r>
        <w:rPr>
          <w:sz w:val="24"/>
        </w:rPr>
        <w:t>Introduction Continued:</w:t>
      </w:r>
    </w:p>
    <w:p w:rsidR="00767A3C" w:rsidRDefault="008129C7">
      <w:r>
        <w:rPr>
          <w:sz w:val="24"/>
        </w:rPr>
        <w:t>Mathematics is a universal language that transcends cultures and time</w:t>
      </w:r>
      <w:r w:rsidR="00DC53FB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DC53FB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DC53FB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DC53FB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DC53FB">
        <w:rPr>
          <w:sz w:val="24"/>
        </w:rPr>
        <w:t>.</w:t>
      </w:r>
    </w:p>
    <w:p w:rsidR="00767A3C" w:rsidRDefault="008129C7">
      <w:r>
        <w:rPr>
          <w:sz w:val="24"/>
        </w:rPr>
        <w:t>Introduction Continued:</w:t>
      </w:r>
    </w:p>
    <w:p w:rsidR="00767A3C" w:rsidRDefault="008129C7">
      <w:r>
        <w:rPr>
          <w:sz w:val="24"/>
        </w:rPr>
        <w:t>Mathematics extends beyond theoretical calculations; it infuses our everyday experiences in countless ways</w:t>
      </w:r>
      <w:r w:rsidR="00DC53FB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DC53FB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DC53FB">
        <w:rPr>
          <w:sz w:val="24"/>
        </w:rPr>
        <w:t>.</w:t>
      </w:r>
      <w:r>
        <w:rPr>
          <w:sz w:val="24"/>
        </w:rPr>
        <w:t xml:space="preserve"> By mastering its principles, we gain </w:t>
      </w:r>
      <w:r>
        <w:rPr>
          <w:sz w:val="24"/>
        </w:rPr>
        <w:lastRenderedPageBreak/>
        <w:t>the ability to predict, control, and manipulate our environment, unlocking unprecedented possibilities for human progress</w:t>
      </w:r>
      <w:r w:rsidR="00DC53FB">
        <w:rPr>
          <w:sz w:val="24"/>
        </w:rPr>
        <w:t>.</w:t>
      </w:r>
    </w:p>
    <w:p w:rsidR="00767A3C" w:rsidRDefault="00767A3C"/>
    <w:p w:rsidR="00767A3C" w:rsidRDefault="008129C7">
      <w:r>
        <w:rPr>
          <w:sz w:val="28"/>
        </w:rPr>
        <w:t>Summary</w:t>
      </w:r>
    </w:p>
    <w:p w:rsidR="00767A3C" w:rsidRDefault="008129C7">
      <w:r>
        <w:t>Mathematics is a powerful tool that helps us understand and interact with the world around us</w:t>
      </w:r>
      <w:r w:rsidR="00DC53FB">
        <w:t>.</w:t>
      </w:r>
      <w:r>
        <w:t xml:space="preserve"> It is a subject that has fascinated thinkers throughout history, leading to groundbreaking discoveries and advancements in various fields</w:t>
      </w:r>
      <w:r w:rsidR="00DC53FB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DC53FB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DC53FB">
        <w:t>.</w:t>
      </w:r>
    </w:p>
    <w:sectPr w:rsidR="00767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2259138">
    <w:abstractNumId w:val="8"/>
  </w:num>
  <w:num w:numId="2" w16cid:durableId="1661500890">
    <w:abstractNumId w:val="6"/>
  </w:num>
  <w:num w:numId="3" w16cid:durableId="1611861962">
    <w:abstractNumId w:val="5"/>
  </w:num>
  <w:num w:numId="4" w16cid:durableId="1582133649">
    <w:abstractNumId w:val="4"/>
  </w:num>
  <w:num w:numId="5" w16cid:durableId="1977031808">
    <w:abstractNumId w:val="7"/>
  </w:num>
  <w:num w:numId="6" w16cid:durableId="1038429795">
    <w:abstractNumId w:val="3"/>
  </w:num>
  <w:num w:numId="7" w16cid:durableId="927343929">
    <w:abstractNumId w:val="2"/>
  </w:num>
  <w:num w:numId="8" w16cid:durableId="1227180762">
    <w:abstractNumId w:val="1"/>
  </w:num>
  <w:num w:numId="9" w16cid:durableId="61703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7A3C"/>
    <w:rsid w:val="008129C7"/>
    <w:rsid w:val="00AA1D8D"/>
    <w:rsid w:val="00B47730"/>
    <w:rsid w:val="00CB0664"/>
    <w:rsid w:val="00DC5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