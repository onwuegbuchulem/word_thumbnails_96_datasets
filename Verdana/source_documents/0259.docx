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545" w:rsidRDefault="00BE152D">
      <w:pPr>
        <w:jc w:val="center"/>
      </w:pPr>
      <w:r>
        <w:rPr>
          <w:sz w:val="44"/>
        </w:rPr>
        <w:t>The Symphony of Cells: An Exploration into the Realm of Biology</w:t>
      </w:r>
    </w:p>
    <w:p w:rsidR="00AF4545" w:rsidRDefault="00BE152D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C4350B">
        <w:rPr>
          <w:sz w:val="32"/>
        </w:rPr>
        <w:t>.</w:t>
      </w:r>
      <w:r>
        <w:rPr>
          <w:sz w:val="32"/>
        </w:rPr>
        <w:t>eleanor@highschool</w:t>
      </w:r>
      <w:r w:rsidR="00C4350B">
        <w:rPr>
          <w:sz w:val="32"/>
        </w:rPr>
        <w:t>.</w:t>
      </w:r>
      <w:r>
        <w:rPr>
          <w:sz w:val="32"/>
        </w:rPr>
        <w:t>edu</w:t>
      </w:r>
    </w:p>
    <w:p w:rsidR="00AF4545" w:rsidRDefault="00BE152D">
      <w:r>
        <w:rPr>
          <w:sz w:val="24"/>
        </w:rPr>
        <w:t>Biology, an intricate tapestry of life's enigmas, beckons us to unravel its mysteries</w:t>
      </w:r>
      <w:r w:rsidR="00C4350B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C4350B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C4350B">
        <w:rPr>
          <w:sz w:val="24"/>
        </w:rPr>
        <w:t>.</w:t>
      </w:r>
    </w:p>
    <w:p w:rsidR="00AF4545" w:rsidRDefault="00BE152D">
      <w:r>
        <w:rPr>
          <w:sz w:val="24"/>
        </w:rPr>
        <w:t>Our journey into biology begins with the exploration of cells, the very essence of life</w:t>
      </w:r>
      <w:r w:rsidR="00C4350B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C4350B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C4350B">
        <w:rPr>
          <w:sz w:val="24"/>
        </w:rPr>
        <w:t>.</w:t>
      </w:r>
    </w:p>
    <w:p w:rsidR="00AF4545" w:rsidRDefault="00BE152D">
      <w:r>
        <w:rPr>
          <w:sz w:val="24"/>
        </w:rPr>
        <w:t>Venturing deeper, we encounter the remarkable phenomenon of cell division, a process that lies at the heart of growth, repair, and reproduction</w:t>
      </w:r>
      <w:r w:rsidR="00C4350B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C4350B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C4350B">
        <w:rPr>
          <w:sz w:val="24"/>
        </w:rPr>
        <w:t>.</w:t>
      </w:r>
    </w:p>
    <w:p w:rsidR="00AF4545" w:rsidRDefault="00BE152D">
      <w:r>
        <w:rPr>
          <w:sz w:val="24"/>
        </w:rPr>
        <w:t>Introduction Continued:</w:t>
      </w:r>
    </w:p>
    <w:p w:rsidR="00AF4545" w:rsidRDefault="00BE152D">
      <w:r>
        <w:rPr>
          <w:sz w:val="24"/>
        </w:rPr>
        <w:t>The exploration of biology takes us on a voyage through the marvels of genetics, the blueprint of life</w:t>
      </w:r>
      <w:r w:rsidR="00C4350B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C4350B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C4350B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C4350B">
        <w:rPr>
          <w:sz w:val="24"/>
        </w:rPr>
        <w:t>.</w:t>
      </w:r>
    </w:p>
    <w:p w:rsidR="00AF4545" w:rsidRDefault="00BE152D">
      <w:r>
        <w:rPr>
          <w:sz w:val="24"/>
        </w:rPr>
        <w:lastRenderedPageBreak/>
        <w:t>Venturing into the realm of ecology, we unravel the interconnectedness of organisms and their environment</w:t>
      </w:r>
      <w:r w:rsidR="00C4350B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C4350B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C4350B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C4350B">
        <w:rPr>
          <w:sz w:val="24"/>
        </w:rPr>
        <w:t>.</w:t>
      </w:r>
    </w:p>
    <w:p w:rsidR="00AF4545" w:rsidRDefault="00BE152D">
      <w:r>
        <w:rPr>
          <w:sz w:val="24"/>
        </w:rPr>
        <w:t>Introduction Continued:</w:t>
      </w:r>
    </w:p>
    <w:p w:rsidR="00AF4545" w:rsidRDefault="00BE152D">
      <w:r>
        <w:rPr>
          <w:sz w:val="24"/>
        </w:rPr>
        <w:t>Biology's grand symphony extends to the human body, a marvel of complexity</w:t>
      </w:r>
      <w:r w:rsidR="00C4350B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C4350B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C4350B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C4350B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C4350B">
        <w:rPr>
          <w:sz w:val="24"/>
        </w:rPr>
        <w:t>.</w:t>
      </w:r>
    </w:p>
    <w:p w:rsidR="00AF4545" w:rsidRDefault="00AF4545"/>
    <w:p w:rsidR="00AF4545" w:rsidRDefault="00BE152D">
      <w:r>
        <w:rPr>
          <w:sz w:val="28"/>
        </w:rPr>
        <w:t>Summary</w:t>
      </w:r>
    </w:p>
    <w:p w:rsidR="00AF4545" w:rsidRDefault="00BE152D">
      <w:r>
        <w:t>Biology, a symphony of life, unveils the mysteries of cells, genetics, ecology, and the human body</w:t>
      </w:r>
      <w:r w:rsidR="00C4350B">
        <w:t>.</w:t>
      </w:r>
      <w:r>
        <w:t xml:space="preserve"> From the intricate structures within cells to the interconnectedness of ecosystems, the subject paints a tapestry of wonder and complexity</w:t>
      </w:r>
      <w:r w:rsidR="00C4350B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C4350B">
        <w:t>.</w:t>
      </w:r>
    </w:p>
    <w:sectPr w:rsidR="00AF4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489702">
    <w:abstractNumId w:val="8"/>
  </w:num>
  <w:num w:numId="2" w16cid:durableId="1221474829">
    <w:abstractNumId w:val="6"/>
  </w:num>
  <w:num w:numId="3" w16cid:durableId="520361719">
    <w:abstractNumId w:val="5"/>
  </w:num>
  <w:num w:numId="4" w16cid:durableId="1279332547">
    <w:abstractNumId w:val="4"/>
  </w:num>
  <w:num w:numId="5" w16cid:durableId="770978348">
    <w:abstractNumId w:val="7"/>
  </w:num>
  <w:num w:numId="6" w16cid:durableId="1743327219">
    <w:abstractNumId w:val="3"/>
  </w:num>
  <w:num w:numId="7" w16cid:durableId="87502158">
    <w:abstractNumId w:val="2"/>
  </w:num>
  <w:num w:numId="8" w16cid:durableId="876232827">
    <w:abstractNumId w:val="1"/>
  </w:num>
  <w:num w:numId="9" w16cid:durableId="96739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4545"/>
    <w:rsid w:val="00B47730"/>
    <w:rsid w:val="00BE152D"/>
    <w:rsid w:val="00C435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