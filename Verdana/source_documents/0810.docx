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8FF" w:rsidRDefault="009C00DE">
      <w:pPr>
        <w:jc w:val="center"/>
      </w:pPr>
      <w:r>
        <w:rPr>
          <w:sz w:val="44"/>
        </w:rPr>
        <w:t>The Symphony of Life: Biology's Profound Insights into Life's Symphony</w:t>
      </w:r>
    </w:p>
    <w:p w:rsidR="006308FF" w:rsidRDefault="009C00DE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BB55A9">
        <w:rPr>
          <w:sz w:val="32"/>
        </w:rPr>
        <w:t>.</w:t>
      </w:r>
      <w:r>
        <w:rPr>
          <w:sz w:val="32"/>
        </w:rPr>
        <w:t>org</w:t>
      </w:r>
    </w:p>
    <w:p w:rsidR="006308FF" w:rsidRDefault="009C00DE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BB55A9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BB55A9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BB55A9">
        <w:rPr>
          <w:sz w:val="24"/>
        </w:rPr>
        <w:t>.</w:t>
      </w:r>
    </w:p>
    <w:p w:rsidR="006308FF" w:rsidRDefault="009C00DE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BB55A9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BB55A9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BB55A9">
        <w:rPr>
          <w:sz w:val="24"/>
        </w:rPr>
        <w:t>.</w:t>
      </w:r>
    </w:p>
    <w:p w:rsidR="006308FF" w:rsidRDefault="009C00DE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BB55A9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BB55A9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BB55A9">
        <w:rPr>
          <w:sz w:val="24"/>
        </w:rPr>
        <w:t>.</w:t>
      </w:r>
    </w:p>
    <w:p w:rsidR="006308FF" w:rsidRDefault="006308FF"/>
    <w:p w:rsidR="006308FF" w:rsidRDefault="009C00DE">
      <w:r>
        <w:rPr>
          <w:sz w:val="28"/>
        </w:rPr>
        <w:t>Summary</w:t>
      </w:r>
    </w:p>
    <w:p w:rsidR="006308FF" w:rsidRDefault="009C00DE">
      <w:r>
        <w:lastRenderedPageBreak/>
        <w:t>Biology, the study of life, unveils the intricate interconnectedness of living organisms, inspiring awe and appreciation for the underlying elegance of life's symphony</w:t>
      </w:r>
      <w:r w:rsidR="00BB55A9">
        <w:t>.</w:t>
      </w:r>
      <w:r>
        <w:t xml:space="preserve"> Biology's discoveries have profoundly impacted medicine, agriculture, and environmental conservation</w:t>
      </w:r>
      <w:r w:rsidR="00BB55A9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BB55A9">
        <w:t>.</w:t>
      </w:r>
      <w:r>
        <w:t xml:space="preserve"> Biology equips us with the knowledge to understand and preserve the awe-inspiring tapestry of life, guiding us toward a world of harmony and balance</w:t>
      </w:r>
      <w:r w:rsidR="00BB55A9">
        <w:t>.</w:t>
      </w:r>
    </w:p>
    <w:sectPr w:rsidR="00630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562955">
    <w:abstractNumId w:val="8"/>
  </w:num>
  <w:num w:numId="2" w16cid:durableId="197819071">
    <w:abstractNumId w:val="6"/>
  </w:num>
  <w:num w:numId="3" w16cid:durableId="1950383600">
    <w:abstractNumId w:val="5"/>
  </w:num>
  <w:num w:numId="4" w16cid:durableId="887884315">
    <w:abstractNumId w:val="4"/>
  </w:num>
  <w:num w:numId="5" w16cid:durableId="310258499">
    <w:abstractNumId w:val="7"/>
  </w:num>
  <w:num w:numId="6" w16cid:durableId="835802942">
    <w:abstractNumId w:val="3"/>
  </w:num>
  <w:num w:numId="7" w16cid:durableId="1973050907">
    <w:abstractNumId w:val="2"/>
  </w:num>
  <w:num w:numId="8" w16cid:durableId="612398919">
    <w:abstractNumId w:val="1"/>
  </w:num>
  <w:num w:numId="9" w16cid:durableId="172518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8FF"/>
    <w:rsid w:val="009C00DE"/>
    <w:rsid w:val="00AA1D8D"/>
    <w:rsid w:val="00B47730"/>
    <w:rsid w:val="00BB55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