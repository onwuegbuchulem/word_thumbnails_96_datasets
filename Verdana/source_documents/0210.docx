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4A9C" w:rsidRDefault="008C65C3">
      <w:pPr>
        <w:jc w:val="center"/>
      </w:pPr>
      <w:r>
        <w:rPr>
          <w:sz w:val="44"/>
        </w:rPr>
        <w:t>Deciphering the Beauty of Mathematics: Unlocking Its Mysteries</w:t>
      </w:r>
    </w:p>
    <w:p w:rsidR="00394A9C" w:rsidRDefault="008C65C3">
      <w:pPr>
        <w:jc w:val="center"/>
      </w:pPr>
      <w:r>
        <w:rPr>
          <w:sz w:val="36"/>
        </w:rPr>
        <w:t>Darian N</w:t>
      </w:r>
      <w:r w:rsidR="00E22D4E">
        <w:rPr>
          <w:sz w:val="36"/>
        </w:rPr>
        <w:t>.</w:t>
      </w:r>
      <w:r>
        <w:rPr>
          <w:sz w:val="36"/>
        </w:rPr>
        <w:t xml:space="preserve"> Walsh</w:t>
      </w:r>
      <w:r>
        <w:br/>
      </w:r>
      <w:r>
        <w:rPr>
          <w:sz w:val="32"/>
        </w:rPr>
        <w:t>walshdarian@highschool</w:t>
      </w:r>
      <w:r w:rsidR="00E22D4E">
        <w:rPr>
          <w:sz w:val="32"/>
        </w:rPr>
        <w:t>.</w:t>
      </w:r>
      <w:r>
        <w:rPr>
          <w:sz w:val="32"/>
        </w:rPr>
        <w:t>edu</w:t>
      </w:r>
    </w:p>
    <w:p w:rsidR="00394A9C" w:rsidRDefault="008C65C3">
      <w:r>
        <w:rPr>
          <w:sz w:val="24"/>
        </w:rPr>
        <w:t>Mathematics, a subject often shrouded in complexity, holds a captivating allure that has enthralled scholars and students alike for centuries</w:t>
      </w:r>
      <w:r w:rsidR="00E22D4E">
        <w:rPr>
          <w:sz w:val="24"/>
        </w:rPr>
        <w:t>.</w:t>
      </w:r>
      <w:r>
        <w:rPr>
          <w:sz w:val="24"/>
        </w:rPr>
        <w:t xml:space="preserve"> Within its intricate formulas and abstract concepts lies a symphony of patterns and relationships waiting to be discovered</w:t>
      </w:r>
      <w:r w:rsidR="00E22D4E">
        <w:rPr>
          <w:sz w:val="24"/>
        </w:rPr>
        <w:t>.</w:t>
      </w:r>
      <w:r>
        <w:rPr>
          <w:sz w:val="24"/>
        </w:rPr>
        <w:t xml:space="preserve"> Join us on a captivating exploration as we embark on a journey to unravel the mysteries of mathematics, unveiling the beauty and profoundness hidden beneath the surface of numbers and equations</w:t>
      </w:r>
      <w:r w:rsidR="00E22D4E">
        <w:rPr>
          <w:sz w:val="24"/>
        </w:rPr>
        <w:t>.</w:t>
      </w:r>
      <w:r>
        <w:rPr>
          <w:sz w:val="24"/>
        </w:rPr>
        <w:t xml:space="preserve"> Delve into the enigma wrapped within polynomials, probe the intricacies of calculus, and witness the remarkable precision of geometry, as we unlock the secrets of this intriguing realm, transforming it from an enigma into an exhilarating odyssey of discovery</w:t>
      </w:r>
      <w:r w:rsidR="00E22D4E">
        <w:rPr>
          <w:sz w:val="24"/>
        </w:rPr>
        <w:t>.</w:t>
      </w:r>
    </w:p>
    <w:p w:rsidR="00394A9C" w:rsidRDefault="008C65C3">
      <w:r>
        <w:rPr>
          <w:sz w:val="24"/>
        </w:rPr>
        <w:t>Introduction Continued:</w:t>
      </w:r>
      <w:r>
        <w:rPr>
          <w:sz w:val="24"/>
        </w:rPr>
        <w:br/>
        <w:t>The beauty of mathematics extends beyond its practical applications to the realm of aesthetics</w:t>
      </w:r>
      <w:r w:rsidR="00E22D4E">
        <w:rPr>
          <w:sz w:val="24"/>
        </w:rPr>
        <w:t>.</w:t>
      </w:r>
      <w:r>
        <w:rPr>
          <w:sz w:val="24"/>
        </w:rPr>
        <w:t xml:space="preserve"> The intricate patterns found in mathematical formulas mirror the harmonious structures observed in nature, evoking feelings of awe and wonder</w:t>
      </w:r>
      <w:r w:rsidR="00E22D4E">
        <w:rPr>
          <w:sz w:val="24"/>
        </w:rPr>
        <w:t>.</w:t>
      </w:r>
      <w:r>
        <w:rPr>
          <w:sz w:val="24"/>
        </w:rPr>
        <w:t xml:space="preserve"> Behold the mesmerizing dance of fractals, where intricate patterns repeat themselves infinitely, creating a symphony of visual harmony</w:t>
      </w:r>
      <w:r w:rsidR="00E22D4E">
        <w:rPr>
          <w:sz w:val="24"/>
        </w:rPr>
        <w:t>.</w:t>
      </w:r>
      <w:r>
        <w:rPr>
          <w:sz w:val="24"/>
        </w:rPr>
        <w:t xml:space="preserve"> Witness the captivating beauty of the golden ratio, a proportion found throughout nature and art, believed to embody perfect balance and aesthetics</w:t>
      </w:r>
      <w:r w:rsidR="00E22D4E">
        <w:rPr>
          <w:sz w:val="24"/>
        </w:rPr>
        <w:t>.</w:t>
      </w:r>
      <w:r>
        <w:rPr>
          <w:sz w:val="24"/>
        </w:rPr>
        <w:t xml:space="preserve"> Mathematics, thus, becomes not just a tool for solving equations but also a lens through which we perceive and appreciate the aesthetic wonders of the world around us</w:t>
      </w:r>
      <w:r w:rsidR="00E22D4E">
        <w:rPr>
          <w:sz w:val="24"/>
        </w:rPr>
        <w:t>.</w:t>
      </w:r>
    </w:p>
    <w:p w:rsidR="00394A9C" w:rsidRDefault="008C65C3">
      <w:r>
        <w:rPr>
          <w:sz w:val="24"/>
        </w:rPr>
        <w:t>Introduction Concluded:</w:t>
      </w:r>
      <w:r>
        <w:rPr>
          <w:sz w:val="24"/>
        </w:rPr>
        <w:br/>
        <w:t>Furthermore, mathematics ignites our curiosity and sharpens our problem-solving skills</w:t>
      </w:r>
      <w:r w:rsidR="00E22D4E">
        <w:rPr>
          <w:sz w:val="24"/>
        </w:rPr>
        <w:t>.</w:t>
      </w:r>
      <w:r>
        <w:rPr>
          <w:sz w:val="24"/>
        </w:rPr>
        <w:t xml:space="preserve"> By challenging our assumptions and requiring logical reasoning, mathematics aids in developing a rigorous intellectual framework</w:t>
      </w:r>
      <w:r w:rsidR="00E22D4E">
        <w:rPr>
          <w:sz w:val="24"/>
        </w:rPr>
        <w:t>.</w:t>
      </w:r>
      <w:r>
        <w:rPr>
          <w:sz w:val="24"/>
        </w:rPr>
        <w:t xml:space="preserve"> It teaches us to think critically, analyze information with precision, and draw informed conclusions</w:t>
      </w:r>
      <w:r w:rsidR="00E22D4E">
        <w:rPr>
          <w:sz w:val="24"/>
        </w:rPr>
        <w:t>.</w:t>
      </w:r>
      <w:r>
        <w:rPr>
          <w:sz w:val="24"/>
        </w:rPr>
        <w:t xml:space="preserve"> The analytical skills honed through mathematics transcend academic </w:t>
      </w:r>
      <w:r>
        <w:rPr>
          <w:sz w:val="24"/>
        </w:rPr>
        <w:lastRenderedPageBreak/>
        <w:t>boundaries, proving invaluable in various fields, ranging from computer science to medicine, engineering to finance</w:t>
      </w:r>
      <w:r w:rsidR="00E22D4E">
        <w:rPr>
          <w:sz w:val="24"/>
        </w:rPr>
        <w:t>.</w:t>
      </w:r>
      <w:r>
        <w:rPr>
          <w:sz w:val="24"/>
        </w:rPr>
        <w:t xml:space="preserve"> Mathematics empowers us to navigate the complexities of an increasingly data-driven world, nurturing minds capable of solving the challenges of tomorrow</w:t>
      </w:r>
      <w:r w:rsidR="00E22D4E">
        <w:rPr>
          <w:sz w:val="24"/>
        </w:rPr>
        <w:t>.</w:t>
      </w:r>
    </w:p>
    <w:p w:rsidR="00394A9C" w:rsidRDefault="00394A9C"/>
    <w:p w:rsidR="00394A9C" w:rsidRDefault="008C65C3">
      <w:r>
        <w:rPr>
          <w:sz w:val="28"/>
        </w:rPr>
        <w:t>Summary</w:t>
      </w:r>
    </w:p>
    <w:p w:rsidR="00394A9C" w:rsidRDefault="008C65C3">
      <w:r>
        <w:t>In this essay, we delved into the alluring realm of mathematics, unveiling its complexities and showcasing its profound beauty</w:t>
      </w:r>
      <w:r w:rsidR="00E22D4E">
        <w:t>.</w:t>
      </w:r>
      <w:r>
        <w:t xml:space="preserve"> We explored the fascinating patterns and relationships inherent in mathematical formulas and equations, highlighting their aesthetic appeal and relevance to various disciplines</w:t>
      </w:r>
      <w:r w:rsidR="00E22D4E">
        <w:t>.</w:t>
      </w:r>
      <w:r>
        <w:t xml:space="preserve"> Moreover, we emphasized the significance of mathematics in developing critical thinking skills, analytical prowess, and problem-solving abilities, demonstrating its practical utility in diverse fields</w:t>
      </w:r>
      <w:r w:rsidR="00E22D4E">
        <w:t>.</w:t>
      </w:r>
      <w:r>
        <w:t xml:space="preserve"> Mathematics thus emerges not just as a subject of study but as a powerful tool for unlocking the mysteries of the universe and propelling human progress</w:t>
      </w:r>
      <w:r w:rsidR="00E22D4E">
        <w:t>.</w:t>
      </w:r>
    </w:p>
    <w:sectPr w:rsidR="00394A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0453260">
    <w:abstractNumId w:val="8"/>
  </w:num>
  <w:num w:numId="2" w16cid:durableId="514879859">
    <w:abstractNumId w:val="6"/>
  </w:num>
  <w:num w:numId="3" w16cid:durableId="96366515">
    <w:abstractNumId w:val="5"/>
  </w:num>
  <w:num w:numId="4" w16cid:durableId="2085755661">
    <w:abstractNumId w:val="4"/>
  </w:num>
  <w:num w:numId="5" w16cid:durableId="827596145">
    <w:abstractNumId w:val="7"/>
  </w:num>
  <w:num w:numId="6" w16cid:durableId="1591426315">
    <w:abstractNumId w:val="3"/>
  </w:num>
  <w:num w:numId="7" w16cid:durableId="1290435188">
    <w:abstractNumId w:val="2"/>
  </w:num>
  <w:num w:numId="8" w16cid:durableId="190460887">
    <w:abstractNumId w:val="1"/>
  </w:num>
  <w:num w:numId="9" w16cid:durableId="1102797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4A9C"/>
    <w:rsid w:val="008C65C3"/>
    <w:rsid w:val="00AA1D8D"/>
    <w:rsid w:val="00B47730"/>
    <w:rsid w:val="00CB0664"/>
    <w:rsid w:val="00E22D4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2024-02-11T22:17:00Z</dcterms:modified>
  <cp:category/>
</cp:coreProperties>
</file>