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433E" w:rsidRDefault="00F427FF">
      <w:pPr>
        <w:jc w:val="center"/>
      </w:pPr>
      <w:r>
        <w:rPr>
          <w:sz w:val="44"/>
        </w:rPr>
        <w:t>Unveiling the Enigmatic Symphony of Biology</w:t>
      </w:r>
    </w:p>
    <w:p w:rsidR="0063433E" w:rsidRDefault="00F427FF">
      <w:pPr>
        <w:jc w:val="center"/>
      </w:pPr>
      <w:r>
        <w:rPr>
          <w:sz w:val="36"/>
        </w:rPr>
        <w:t>Dr</w:t>
      </w:r>
      <w:r w:rsidR="00011FC6">
        <w:rPr>
          <w:sz w:val="36"/>
        </w:rPr>
        <w:t>.</w:t>
      </w:r>
      <w:r>
        <w:rPr>
          <w:sz w:val="36"/>
        </w:rPr>
        <w:t xml:space="preserve"> Sarah Williams</w:t>
      </w:r>
      <w:r>
        <w:br/>
      </w:r>
      <w:r>
        <w:rPr>
          <w:sz w:val="32"/>
        </w:rPr>
        <w:t>dr</w:t>
      </w:r>
      <w:r w:rsidR="00011FC6">
        <w:rPr>
          <w:sz w:val="32"/>
        </w:rPr>
        <w:t>.</w:t>
      </w:r>
      <w:r>
        <w:rPr>
          <w:sz w:val="32"/>
        </w:rPr>
        <w:t>sarah25@academics</w:t>
      </w:r>
      <w:r w:rsidR="00011FC6">
        <w:rPr>
          <w:sz w:val="32"/>
        </w:rPr>
        <w:t>.</w:t>
      </w:r>
      <w:r>
        <w:rPr>
          <w:sz w:val="32"/>
        </w:rPr>
        <w:t>edu</w:t>
      </w:r>
    </w:p>
    <w:p w:rsidR="0063433E" w:rsidRDefault="00F427FF">
      <w:r>
        <w:rPr>
          <w:sz w:val="24"/>
        </w:rPr>
        <w:t>In the vast auditorium of life, Biology stands as a mesmerizing drama, unfolding a grand narrative of existence</w:t>
      </w:r>
      <w:r w:rsidR="00011FC6">
        <w:rPr>
          <w:sz w:val="24"/>
        </w:rPr>
        <w:t>.</w:t>
      </w:r>
      <w:r>
        <w:rPr>
          <w:sz w:val="24"/>
        </w:rPr>
        <w:t xml:space="preserve"> It's a symphony of intricate processes, a cosmic dance of molecules and cells that weaves the tapestry of life</w:t>
      </w:r>
      <w:r w:rsidR="00011FC6">
        <w:rPr>
          <w:sz w:val="24"/>
        </w:rPr>
        <w:t>.</w:t>
      </w:r>
      <w:r>
        <w:rPr>
          <w:sz w:val="24"/>
        </w:rPr>
        <w:t xml:space="preserve"> Behold the microscopic realm, a universe teeming with activity, where organisms engage in a delicate ballet of survival</w:t>
      </w:r>
      <w:r w:rsidR="00011FC6">
        <w:rPr>
          <w:sz w:val="24"/>
        </w:rPr>
        <w:t>.</w:t>
      </w:r>
      <w:r>
        <w:rPr>
          <w:sz w:val="24"/>
        </w:rPr>
        <w:t xml:space="preserve"> Behold the grandeur of evolution, the chronicle of life's relentless journey through epochs, adapting and diversifying in response to the relentless rhythm of change, leaving an indelible mark on Earth's geological memoirs</w:t>
      </w:r>
      <w:r w:rsidR="00011FC6">
        <w:rPr>
          <w:sz w:val="24"/>
        </w:rPr>
        <w:t>.</w:t>
      </w:r>
      <w:r>
        <w:rPr>
          <w:sz w:val="24"/>
        </w:rPr>
        <w:t xml:space="preserve"> Biology, a kaleidoscope of colors and shapes, offers a breathtaking glimpse into the enigmatic symphony of life, inviting us to unravel its secrets</w:t>
      </w:r>
      <w:r w:rsidR="00011FC6">
        <w:rPr>
          <w:sz w:val="24"/>
        </w:rPr>
        <w:t>.</w:t>
      </w:r>
      <w:r>
        <w:rPr>
          <w:sz w:val="24"/>
        </w:rPr>
        <w:t xml:space="preserve"> Unveil the intricate mechanisms that govern heredity, the blueprint of life encoded within the DNA molecule, a script that orchestrates the construction of every living being</w:t>
      </w:r>
      <w:r w:rsidR="00011FC6">
        <w:rPr>
          <w:sz w:val="24"/>
        </w:rPr>
        <w:t>.</w:t>
      </w:r>
    </w:p>
    <w:p w:rsidR="0063433E" w:rsidRDefault="00F427FF">
      <w:r>
        <w:rPr>
          <w:sz w:val="24"/>
        </w:rPr>
        <w:t>Journey into the depths of cellular biology, where organelles perform a synchronized symphony, executing vital functions that sustain life</w:t>
      </w:r>
      <w:r w:rsidR="00011FC6">
        <w:rPr>
          <w:sz w:val="24"/>
        </w:rPr>
        <w:t>.</w:t>
      </w:r>
      <w:r>
        <w:rPr>
          <w:sz w:val="24"/>
        </w:rPr>
        <w:t xml:space="preserve"> Explore the intricate dance of photosynthesis, where plants capture the sun's radiant energy, orchestrating a symphony of biochemical transformations that nourish the planet</w:t>
      </w:r>
      <w:r w:rsidR="00011FC6">
        <w:rPr>
          <w:sz w:val="24"/>
        </w:rPr>
        <w:t>.</w:t>
      </w:r>
      <w:r>
        <w:rPr>
          <w:sz w:val="24"/>
        </w:rPr>
        <w:t xml:space="preserve"> Delve into the intricacies of the human body, a marvel of engineering, where systems harmoniously collaborate, a symphony of physiological processes that maintain our existence</w:t>
      </w:r>
      <w:r w:rsidR="00011FC6">
        <w:rPr>
          <w:sz w:val="24"/>
        </w:rPr>
        <w:t>.</w:t>
      </w:r>
      <w:r>
        <w:rPr>
          <w:sz w:val="24"/>
        </w:rPr>
        <w:t xml:space="preserve"> Biology, the study of life, is a boundless realm of discovery, an invitation to explore the very essence of existence</w:t>
      </w:r>
      <w:r w:rsidR="00011FC6">
        <w:rPr>
          <w:sz w:val="24"/>
        </w:rPr>
        <w:t>.</w:t>
      </w:r>
      <w:r>
        <w:rPr>
          <w:sz w:val="24"/>
        </w:rPr>
        <w:t xml:space="preserve"> It beckons us to decode the enigmatic symphony of life, a tapestry woven by the hand of evolution, holding the key to our understanding of the universe and our place within it</w:t>
      </w:r>
      <w:r w:rsidR="00011FC6">
        <w:rPr>
          <w:sz w:val="24"/>
        </w:rPr>
        <w:t>.</w:t>
      </w:r>
    </w:p>
    <w:p w:rsidR="0063433E" w:rsidRDefault="00F427FF">
      <w:r>
        <w:rPr>
          <w:sz w:val="24"/>
        </w:rPr>
        <w:t>Comprehending Biology is embarking on an odyssey of exploration, a quest to understand the symphony of life in all its splendor</w:t>
      </w:r>
      <w:r w:rsidR="00011FC6">
        <w:rPr>
          <w:sz w:val="24"/>
        </w:rPr>
        <w:t>.</w:t>
      </w:r>
      <w:r>
        <w:rPr>
          <w:sz w:val="24"/>
        </w:rPr>
        <w:t xml:space="preserve"> It's about unraveling the secrets of the natural world</w:t>
      </w:r>
      <w:r w:rsidR="00011FC6">
        <w:rPr>
          <w:sz w:val="24"/>
        </w:rPr>
        <w:t>.</w:t>
      </w:r>
      <w:r>
        <w:rPr>
          <w:sz w:val="24"/>
        </w:rPr>
        <w:t xml:space="preserve"> Understanding the delicate balance of ecosystems, the interplay of organisms, and the intricate </w:t>
      </w:r>
      <w:r>
        <w:rPr>
          <w:sz w:val="24"/>
        </w:rPr>
        <w:lastRenderedPageBreak/>
        <w:t>mechanisms that govern the harmony of life</w:t>
      </w:r>
      <w:r w:rsidR="00011FC6">
        <w:rPr>
          <w:sz w:val="24"/>
        </w:rPr>
        <w:t>.</w:t>
      </w:r>
      <w:r>
        <w:rPr>
          <w:sz w:val="24"/>
        </w:rPr>
        <w:t xml:space="preserve"> Biology unveils the wonders of biodiversity, showcasing the astonishing array of species that inhabit our planet</w:t>
      </w:r>
      <w:r w:rsidR="00011FC6">
        <w:rPr>
          <w:sz w:val="24"/>
        </w:rPr>
        <w:t>.</w:t>
      </w:r>
      <w:r>
        <w:rPr>
          <w:sz w:val="24"/>
        </w:rPr>
        <w:t xml:space="preserve"> Through its study, we grasp the importance of preserving the fragile equilibrium of the environment</w:t>
      </w:r>
      <w:r w:rsidR="00011FC6">
        <w:rPr>
          <w:sz w:val="24"/>
        </w:rPr>
        <w:t>.</w:t>
      </w:r>
      <w:r>
        <w:rPr>
          <w:sz w:val="24"/>
        </w:rPr>
        <w:t xml:space="preserve"> Biology invites us to ponder the profound questions of existence, the origin of life, the nature of consciousness, and the intricate relationship between the living and nonliving world</w:t>
      </w:r>
      <w:r w:rsidR="00011FC6">
        <w:rPr>
          <w:sz w:val="24"/>
        </w:rPr>
        <w:t>.</w:t>
      </w:r>
      <w:r>
        <w:rPr>
          <w:sz w:val="24"/>
        </w:rPr>
        <w:t xml:space="preserve"> Beyond its intellectual pursuits, Biology cultivates an appreciation for the interconnectedness of all life, fostering a sense of awe and wonder at the grandeur of the natural world</w:t>
      </w:r>
      <w:r w:rsidR="00011FC6">
        <w:rPr>
          <w:sz w:val="24"/>
        </w:rPr>
        <w:t>.</w:t>
      </w:r>
      <w:r>
        <w:rPr>
          <w:sz w:val="24"/>
        </w:rPr>
        <w:t xml:space="preserve"> It empowers us with knowledge that can shape our decisions and actions, creating a more sustainable and harmonious co-existence with our environment</w:t>
      </w:r>
      <w:r w:rsidR="00011FC6">
        <w:rPr>
          <w:sz w:val="24"/>
        </w:rPr>
        <w:t>.</w:t>
      </w:r>
    </w:p>
    <w:p w:rsidR="0063433E" w:rsidRDefault="0063433E"/>
    <w:p w:rsidR="0063433E" w:rsidRDefault="00F427FF">
      <w:r>
        <w:rPr>
          <w:sz w:val="28"/>
        </w:rPr>
        <w:t>Summary</w:t>
      </w:r>
    </w:p>
    <w:p w:rsidR="0063433E" w:rsidRDefault="00F427FF">
      <w:r>
        <w:t>Biology unravels the captivating tapestry of life, revealing the symphony of processes that govern the existence of organisms, from the smallest molecules to the grandest ecosystems</w:t>
      </w:r>
      <w:r w:rsidR="00011FC6">
        <w:t>.</w:t>
      </w:r>
      <w:r>
        <w:t xml:space="preserve"> Its exploration unveils the intricacies of heredity, the mechanisms of cellular function, and the wonders of diversity among species, showcasing the intricate balance of life on Earth</w:t>
      </w:r>
      <w:r w:rsidR="00011FC6">
        <w:t>.</w:t>
      </w:r>
      <w:r>
        <w:t xml:space="preserve"> Biology nurtures an appreciation for the interconnectedness of all living beings and inspires us to preserve the delicate harmony of our planet</w:t>
      </w:r>
      <w:r w:rsidR="00011FC6">
        <w:t>.</w:t>
      </w:r>
      <w:r>
        <w:t xml:space="preserve"> Through its study, we gain an understanding of the natural world, shaping our decisions and actions towards a more sustainable and harmonious co-existence with our environment</w:t>
      </w:r>
      <w:r w:rsidR="00011FC6">
        <w:t>.</w:t>
      </w:r>
    </w:p>
    <w:sectPr w:rsidR="006343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5437582">
    <w:abstractNumId w:val="8"/>
  </w:num>
  <w:num w:numId="2" w16cid:durableId="23681124">
    <w:abstractNumId w:val="6"/>
  </w:num>
  <w:num w:numId="3" w16cid:durableId="622226464">
    <w:abstractNumId w:val="5"/>
  </w:num>
  <w:num w:numId="4" w16cid:durableId="1448819037">
    <w:abstractNumId w:val="4"/>
  </w:num>
  <w:num w:numId="5" w16cid:durableId="1086271743">
    <w:abstractNumId w:val="7"/>
  </w:num>
  <w:num w:numId="6" w16cid:durableId="871383069">
    <w:abstractNumId w:val="3"/>
  </w:num>
  <w:num w:numId="7" w16cid:durableId="1101490629">
    <w:abstractNumId w:val="2"/>
  </w:num>
  <w:num w:numId="8" w16cid:durableId="460542286">
    <w:abstractNumId w:val="1"/>
  </w:num>
  <w:num w:numId="9" w16cid:durableId="155153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1FC6"/>
    <w:rsid w:val="00034616"/>
    <w:rsid w:val="0006063C"/>
    <w:rsid w:val="0015074B"/>
    <w:rsid w:val="0029639D"/>
    <w:rsid w:val="00326F90"/>
    <w:rsid w:val="0063433E"/>
    <w:rsid w:val="00AA1D8D"/>
    <w:rsid w:val="00B47730"/>
    <w:rsid w:val="00CB0664"/>
    <w:rsid w:val="00F427F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2024-02-11T22:24:00Z</dcterms:modified>
  <cp:category/>
</cp:coreProperties>
</file>