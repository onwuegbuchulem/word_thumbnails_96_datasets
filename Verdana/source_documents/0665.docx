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AC7" w:rsidRDefault="000B3D0B">
      <w:pPr>
        <w:jc w:val="center"/>
      </w:pPr>
      <w:r>
        <w:rPr>
          <w:sz w:val="44"/>
        </w:rPr>
        <w:t>Unraveling the Wonders of Genetics: A Journey Through the Blueprint of Life</w:t>
      </w:r>
    </w:p>
    <w:p w:rsidR="00D34AC7" w:rsidRDefault="000B3D0B">
      <w:pPr>
        <w:jc w:val="center"/>
      </w:pPr>
      <w:r>
        <w:rPr>
          <w:sz w:val="36"/>
        </w:rPr>
        <w:t>Dr</w:t>
      </w:r>
      <w:r w:rsidR="007F5140">
        <w:rPr>
          <w:sz w:val="36"/>
        </w:rPr>
        <w:t>.</w:t>
      </w:r>
      <w:r>
        <w:rPr>
          <w:sz w:val="36"/>
        </w:rPr>
        <w:t xml:space="preserve"> Jacob Walker</w:t>
      </w:r>
      <w:r>
        <w:br/>
      </w:r>
      <w:r>
        <w:rPr>
          <w:sz w:val="32"/>
        </w:rPr>
        <w:t>jacob</w:t>
      </w:r>
      <w:r w:rsidR="007F5140">
        <w:rPr>
          <w:sz w:val="32"/>
        </w:rPr>
        <w:t>.</w:t>
      </w:r>
      <w:r>
        <w:rPr>
          <w:sz w:val="32"/>
        </w:rPr>
        <w:t>walker@unifiedschools</w:t>
      </w:r>
      <w:r w:rsidR="007F5140">
        <w:rPr>
          <w:sz w:val="32"/>
        </w:rPr>
        <w:t>.</w:t>
      </w:r>
      <w:r>
        <w:rPr>
          <w:sz w:val="32"/>
        </w:rPr>
        <w:t>edu</w:t>
      </w:r>
    </w:p>
    <w:p w:rsidR="00D34AC7" w:rsidRDefault="000B3D0B">
      <w:r>
        <w:rPr>
          <w:sz w:val="24"/>
        </w:rPr>
        <w:t>In the depths of every living organism, there lies a meticulously crafted blueprint, patiently guiding the symphony of life - our genetic makeup</w:t>
      </w:r>
      <w:r w:rsidR="007F5140">
        <w:rPr>
          <w:sz w:val="24"/>
        </w:rPr>
        <w:t>.</w:t>
      </w:r>
      <w:r>
        <w:rPr>
          <w:sz w:val="24"/>
        </w:rPr>
        <w:t xml:space="preserve"> The field of genetics seeks to decipher this enigmatic code, unraveling the intricacies of life's grand tapestry</w:t>
      </w:r>
      <w:r w:rsidR="007F5140">
        <w:rPr>
          <w:sz w:val="24"/>
        </w:rPr>
        <w:t>.</w:t>
      </w:r>
      <w:r>
        <w:rPr>
          <w:sz w:val="24"/>
        </w:rPr>
        <w:t xml:space="preserve"> Prepare to venture into the captivating world of genetics, a realm teeming with discoveries that challenge the boundaries of our understanding</w:t>
      </w:r>
      <w:r w:rsidR="007F5140">
        <w:rPr>
          <w:sz w:val="24"/>
        </w:rPr>
        <w:t>.</w:t>
      </w:r>
    </w:p>
    <w:p w:rsidR="00D34AC7" w:rsidRDefault="000B3D0B">
      <w:r>
        <w:rPr>
          <w:sz w:val="24"/>
        </w:rPr>
        <w:t>Nestled within the microscopic realm, our genetic materials, DNA, diligently orchestrate the composition of our entire being</w:t>
      </w:r>
      <w:r w:rsidR="007F5140">
        <w:rPr>
          <w:sz w:val="24"/>
        </w:rPr>
        <w:t>.</w:t>
      </w:r>
      <w:r>
        <w:rPr>
          <w:sz w:val="24"/>
        </w:rPr>
        <w:t xml:space="preserve"> DNA's intricate structure, a double helix brimming with information, unfolds a saga of untold mysteries</w:t>
      </w:r>
      <w:r w:rsidR="007F5140">
        <w:rPr>
          <w:sz w:val="24"/>
        </w:rPr>
        <w:t>.</w:t>
      </w:r>
      <w:r>
        <w:rPr>
          <w:sz w:val="24"/>
        </w:rPr>
        <w:t xml:space="preserve"> As researchers voyage through the labyrinthine world of genes, they uncover an array of secrets detailing hereditary traits, from our physical characteristics to our vulnerabilities to specific maladies</w:t>
      </w:r>
      <w:r w:rsidR="007F5140">
        <w:rPr>
          <w:sz w:val="24"/>
        </w:rPr>
        <w:t>.</w:t>
      </w:r>
    </w:p>
    <w:p w:rsidR="00D34AC7" w:rsidRDefault="000B3D0B">
      <w:r>
        <w:rPr>
          <w:sz w:val="24"/>
        </w:rPr>
        <w:t>With each new revelation, genetics leads us down an ever-expansive path of incredible potential</w:t>
      </w:r>
      <w:r w:rsidR="007F5140">
        <w:rPr>
          <w:sz w:val="24"/>
        </w:rPr>
        <w:t>.</w:t>
      </w:r>
      <w:r>
        <w:rPr>
          <w:sz w:val="24"/>
        </w:rPr>
        <w:t xml:space="preserve"> By harnessing the power of genetic knowledge, we can diagnose and potentially cure a plethora of ailments once considered untreatable</w:t>
      </w:r>
      <w:r w:rsidR="007F5140">
        <w:rPr>
          <w:sz w:val="24"/>
        </w:rPr>
        <w:t>.</w:t>
      </w:r>
      <w:r>
        <w:rPr>
          <w:sz w:val="24"/>
        </w:rPr>
        <w:t xml:space="preserve"> We embark on a journey to conquer genetic disorders, demystify the enigmas of aging, and cultivate crops resistant to pests and diseases</w:t>
      </w:r>
      <w:r w:rsidR="007F5140">
        <w:rPr>
          <w:sz w:val="24"/>
        </w:rPr>
        <w:t>.</w:t>
      </w:r>
      <w:r>
        <w:rPr>
          <w:sz w:val="24"/>
        </w:rPr>
        <w:t xml:space="preserve"> The implications of this scientific endeavor reverberate through the entirety of human existence</w:t>
      </w:r>
      <w:r w:rsidR="007F5140">
        <w:rPr>
          <w:sz w:val="24"/>
        </w:rPr>
        <w:t>.</w:t>
      </w:r>
    </w:p>
    <w:p w:rsidR="00D34AC7" w:rsidRDefault="00D34AC7"/>
    <w:p w:rsidR="00D34AC7" w:rsidRDefault="000B3D0B">
      <w:r>
        <w:rPr>
          <w:sz w:val="28"/>
        </w:rPr>
        <w:t>Summary</w:t>
      </w:r>
    </w:p>
    <w:p w:rsidR="00D34AC7" w:rsidRDefault="000B3D0B">
      <w:r>
        <w:t>This journey through the realm of genetics has enlightened us to the significance of understanding the blueprint of life</w:t>
      </w:r>
      <w:r w:rsidR="007F5140">
        <w:t>.</w:t>
      </w:r>
      <w:r>
        <w:t xml:space="preserve"> From the fundamentals of genetic inheritance to the intricate mechanisms guiding our bodies and even our destiny, genetics has provided us with invaluable knowledge and the </w:t>
      </w:r>
      <w:r>
        <w:lastRenderedPageBreak/>
        <w:t>unwavering potential to transform lives</w:t>
      </w:r>
      <w:r w:rsidR="007F5140">
        <w:t>.</w:t>
      </w:r>
      <w:r>
        <w:t xml:space="preserve"> As we progress further into this ever-evolving field, we eagerly anticipate awe-inspiring discoveries that will redefine our understanding of life and pave the way for a healthier, more sustainable, and compassionate world</w:t>
      </w:r>
      <w:r w:rsidR="007F5140">
        <w:t>.</w:t>
      </w:r>
    </w:p>
    <w:sectPr w:rsidR="00D34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233050">
    <w:abstractNumId w:val="8"/>
  </w:num>
  <w:num w:numId="2" w16cid:durableId="828596068">
    <w:abstractNumId w:val="6"/>
  </w:num>
  <w:num w:numId="3" w16cid:durableId="225772118">
    <w:abstractNumId w:val="5"/>
  </w:num>
  <w:num w:numId="4" w16cid:durableId="369378275">
    <w:abstractNumId w:val="4"/>
  </w:num>
  <w:num w:numId="5" w16cid:durableId="1987541326">
    <w:abstractNumId w:val="7"/>
  </w:num>
  <w:num w:numId="6" w16cid:durableId="1100105088">
    <w:abstractNumId w:val="3"/>
  </w:num>
  <w:num w:numId="7" w16cid:durableId="1992098594">
    <w:abstractNumId w:val="2"/>
  </w:num>
  <w:num w:numId="8" w16cid:durableId="1771851166">
    <w:abstractNumId w:val="1"/>
  </w:num>
  <w:num w:numId="9" w16cid:durableId="55601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D0B"/>
    <w:rsid w:val="0015074B"/>
    <w:rsid w:val="0029639D"/>
    <w:rsid w:val="00326F90"/>
    <w:rsid w:val="007F5140"/>
    <w:rsid w:val="00AA1D8D"/>
    <w:rsid w:val="00B47730"/>
    <w:rsid w:val="00CB0664"/>
    <w:rsid w:val="00D34A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