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751" w:rsidRDefault="006E6676">
      <w:pPr>
        <w:jc w:val="center"/>
      </w:pPr>
      <w:r>
        <w:rPr>
          <w:sz w:val="44"/>
        </w:rPr>
        <w:t>Unraveling the Symphony of Life: A Journey Through Biology</w:t>
      </w:r>
    </w:p>
    <w:p w:rsidR="00A65751" w:rsidRDefault="006E6676">
      <w:pPr>
        <w:jc w:val="center"/>
      </w:pPr>
      <w:r>
        <w:rPr>
          <w:sz w:val="36"/>
        </w:rPr>
        <w:t>Dr</w:t>
      </w:r>
      <w:r w:rsidR="00F55C31">
        <w:rPr>
          <w:sz w:val="36"/>
        </w:rPr>
        <w:t>.</w:t>
      </w:r>
      <w:r>
        <w:rPr>
          <w:sz w:val="36"/>
        </w:rPr>
        <w:t xml:space="preserve"> Alex Davenport</w:t>
      </w:r>
      <w:r>
        <w:br/>
      </w:r>
      <w:r>
        <w:rPr>
          <w:sz w:val="32"/>
        </w:rPr>
        <w:t>adavenport@coursesite</w:t>
      </w:r>
      <w:r w:rsidR="00F55C31">
        <w:rPr>
          <w:sz w:val="32"/>
        </w:rPr>
        <w:t>.</w:t>
      </w:r>
      <w:r>
        <w:rPr>
          <w:sz w:val="32"/>
        </w:rPr>
        <w:t>edu</w:t>
      </w:r>
    </w:p>
    <w:p w:rsidR="00A65751" w:rsidRDefault="006E6676">
      <w:r>
        <w:rPr>
          <w:sz w:val="24"/>
        </w:rPr>
        <w:t>Biology, the study of life, holds immense wonder and complexity within its intricate web of organisms</w:t>
      </w:r>
      <w:r w:rsidR="00F55C31">
        <w:rPr>
          <w:sz w:val="24"/>
        </w:rPr>
        <w:t>.</w:t>
      </w:r>
      <w:r>
        <w:rPr>
          <w:sz w:val="24"/>
        </w:rPr>
        <w:t xml:space="preserve"> Like a grand symphony of life, biology encompasses the diversity, interdependence, and resiliency of species, ecosystems, and their interactions</w:t>
      </w:r>
      <w:r w:rsidR="00F55C31">
        <w:rPr>
          <w:sz w:val="24"/>
        </w:rPr>
        <w:t>.</w:t>
      </w:r>
      <w:r>
        <w:rPr>
          <w:sz w:val="24"/>
        </w:rPr>
        <w:t xml:space="preserve"> This essay explores the fascinating world of biology, unveiling the secrets of life's tapestry and delving into the delicate balance that sustains our planet's ecosystems</w:t>
      </w:r>
      <w:r w:rsidR="00F55C31">
        <w:rPr>
          <w:sz w:val="24"/>
        </w:rPr>
        <w:t>.</w:t>
      </w:r>
      <w:r>
        <w:rPr>
          <w:sz w:val="24"/>
        </w:rPr>
        <w:t xml:space="preserve"> We will embark on a journey through the microscopic realms of cells, the intricacies of genetics, and the diverse wonders of life's evolution</w:t>
      </w:r>
      <w:r w:rsidR="00F55C31">
        <w:rPr>
          <w:sz w:val="24"/>
        </w:rPr>
        <w:t>.</w:t>
      </w:r>
      <w:r>
        <w:rPr>
          <w:sz w:val="24"/>
        </w:rPr>
        <w:t xml:space="preserve"> From the soaring heights of ancient dinosaurs to the resilient adaptations of microscopic bacteria, biology offers a profound sense of interconnectedness and awe</w:t>
      </w:r>
      <w:r w:rsidR="00F55C31">
        <w:rPr>
          <w:sz w:val="24"/>
        </w:rPr>
        <w:t>.</w:t>
      </w:r>
    </w:p>
    <w:p w:rsidR="00A65751" w:rsidRDefault="006E6676">
      <w:r>
        <w:rPr>
          <w:sz w:val="24"/>
        </w:rPr>
        <w:t>Biology teaches us about the fundamental laws of life, unveiling how organisms orchestrate an array of intricate processes to survive, reproduce, and maintain homeostasis</w:t>
      </w:r>
      <w:r w:rsidR="00F55C31">
        <w:rPr>
          <w:sz w:val="24"/>
        </w:rPr>
        <w:t>.</w:t>
      </w:r>
      <w:r>
        <w:rPr>
          <w:sz w:val="24"/>
        </w:rPr>
        <w:t xml:space="preserve"> By unraveling the secrets of the cell, the basic unit of life, we gain insights into the sophisticated mechanisms of metabolism, energy transfer, and genetic inheritance</w:t>
      </w:r>
      <w:r w:rsidR="00F55C31">
        <w:rPr>
          <w:sz w:val="24"/>
        </w:rPr>
        <w:t>.</w:t>
      </w:r>
      <w:r>
        <w:rPr>
          <w:sz w:val="24"/>
        </w:rPr>
        <w:t xml:space="preserve"> Through genetics, we explore the blueprint of life, unlocking the secrets of genetic diversity, heredity, and the role of DNA in evolution</w:t>
      </w:r>
      <w:r w:rsidR="00F55C31">
        <w:rPr>
          <w:sz w:val="24"/>
        </w:rPr>
        <w:t>.</w:t>
      </w:r>
      <w:r>
        <w:rPr>
          <w:sz w:val="24"/>
        </w:rPr>
        <w:t xml:space="preserve"> As we probe the depths of biology, we discover the dynamic nature of life, witnessing the constant evolution of species in response to environmental pressures</w:t>
      </w:r>
      <w:r w:rsidR="00F55C31">
        <w:rPr>
          <w:sz w:val="24"/>
        </w:rPr>
        <w:t>.</w:t>
      </w:r>
    </w:p>
    <w:p w:rsidR="00A65751" w:rsidRDefault="006E6676">
      <w:r>
        <w:rPr>
          <w:sz w:val="24"/>
        </w:rPr>
        <w:t>Moreover, biology sheds light on the intricate connections between organisms and their environments</w:t>
      </w:r>
      <w:r w:rsidR="00F55C31">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F55C31">
        <w:rPr>
          <w:sz w:val="24"/>
        </w:rPr>
        <w:t>.</w:t>
      </w:r>
      <w:r>
        <w:rPr>
          <w:sz w:val="24"/>
        </w:rPr>
        <w:t xml:space="preserve"> Biology empowers us with the knowledge and understanding to make informed decisions, foster sustainable practices, and safeguard the delicate equilibrium of our planet's ecosystems</w:t>
      </w:r>
      <w:r w:rsidR="00F55C31">
        <w:rPr>
          <w:sz w:val="24"/>
        </w:rPr>
        <w:t>.</w:t>
      </w:r>
    </w:p>
    <w:p w:rsidR="00A65751" w:rsidRDefault="00A65751"/>
    <w:p w:rsidR="00A65751" w:rsidRDefault="006E6676">
      <w:r>
        <w:rPr>
          <w:sz w:val="28"/>
        </w:rPr>
        <w:t>Summary</w:t>
      </w:r>
    </w:p>
    <w:p w:rsidR="00A65751" w:rsidRDefault="006E6676">
      <w:r>
        <w:t>Biology unveils the intricate symphony of life, revealing the fundamental laws and mechanisms that govern the diversity, interdependence, and resilience of organisms</w:t>
      </w:r>
      <w:r w:rsidR="00F55C31">
        <w:t>.</w:t>
      </w:r>
      <w:r>
        <w:t xml:space="preserve"> Through the study of cells, genetics, and evolution, we delve into the secrets of life and gain insights into the harmonious balance of ecosystems</w:t>
      </w:r>
      <w:r w:rsidR="00F55C31">
        <w:t>.</w:t>
      </w:r>
      <w:r>
        <w:t xml:space="preserve"> Biology equips us with the knowledge to understand the interconnectedness of life, appreciate the beauty of biodiversity, and take proactive steps to protect and preserve the delicate tapestry of our planet's ecosystems</w:t>
      </w:r>
      <w:r w:rsidR="00F55C31">
        <w:t>.</w:t>
      </w:r>
    </w:p>
    <w:sectPr w:rsidR="00A65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023767">
    <w:abstractNumId w:val="8"/>
  </w:num>
  <w:num w:numId="2" w16cid:durableId="1596787355">
    <w:abstractNumId w:val="6"/>
  </w:num>
  <w:num w:numId="3" w16cid:durableId="790317637">
    <w:abstractNumId w:val="5"/>
  </w:num>
  <w:num w:numId="4" w16cid:durableId="1998533396">
    <w:abstractNumId w:val="4"/>
  </w:num>
  <w:num w:numId="5" w16cid:durableId="1042553131">
    <w:abstractNumId w:val="7"/>
  </w:num>
  <w:num w:numId="6" w16cid:durableId="1399552636">
    <w:abstractNumId w:val="3"/>
  </w:num>
  <w:num w:numId="7" w16cid:durableId="1703824821">
    <w:abstractNumId w:val="2"/>
  </w:num>
  <w:num w:numId="8" w16cid:durableId="1140153743">
    <w:abstractNumId w:val="1"/>
  </w:num>
  <w:num w:numId="9" w16cid:durableId="59698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676"/>
    <w:rsid w:val="00A65751"/>
    <w:rsid w:val="00AA1D8D"/>
    <w:rsid w:val="00B47730"/>
    <w:rsid w:val="00CB0664"/>
    <w:rsid w:val="00F55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