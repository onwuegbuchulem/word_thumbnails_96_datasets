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1F34" w:rsidRDefault="002B3F50">
      <w:pPr>
        <w:jc w:val="center"/>
      </w:pPr>
      <w:r>
        <w:rPr>
          <w:sz w:val="44"/>
        </w:rPr>
        <w:t>The Intricacies of Biology: Unveiling the Wonders of Life</w:t>
      </w:r>
    </w:p>
    <w:p w:rsidR="00B61F34" w:rsidRDefault="002B3F50">
      <w:pPr>
        <w:jc w:val="center"/>
      </w:pPr>
      <w:r>
        <w:rPr>
          <w:sz w:val="36"/>
        </w:rPr>
        <w:t>Evelyn Caldwell</w:t>
      </w:r>
      <w:r>
        <w:br/>
      </w:r>
      <w:r>
        <w:rPr>
          <w:sz w:val="32"/>
        </w:rPr>
        <w:t>evelyn</w:t>
      </w:r>
      <w:r w:rsidR="004C736F">
        <w:rPr>
          <w:sz w:val="32"/>
        </w:rPr>
        <w:t>.</w:t>
      </w:r>
      <w:r>
        <w:rPr>
          <w:sz w:val="32"/>
        </w:rPr>
        <w:t>caldwell03@gmail</w:t>
      </w:r>
      <w:r w:rsidR="004C736F">
        <w:rPr>
          <w:sz w:val="32"/>
        </w:rPr>
        <w:t>.</w:t>
      </w:r>
      <w:r>
        <w:rPr>
          <w:sz w:val="32"/>
        </w:rPr>
        <w:t>net</w:t>
      </w:r>
    </w:p>
    <w:p w:rsidR="00B61F34" w:rsidRDefault="002B3F50">
      <w:r>
        <w:rPr>
          <w:sz w:val="24"/>
        </w:rPr>
        <w:t>Biology, the study of life's intricate mechanisms, invites us to delve into the awe-inspiring world that surrounds us</w:t>
      </w:r>
      <w:r w:rsidR="004C736F">
        <w:rPr>
          <w:sz w:val="24"/>
        </w:rPr>
        <w:t>.</w:t>
      </w:r>
      <w:r>
        <w:rPr>
          <w:sz w:val="24"/>
        </w:rPr>
        <w:t xml:space="preserve"> From the tiniest microorganisms to the vast ecosystems that span the globe, biology holds the key to understanding the remarkable diversity of life on Earth and its mesmerizingly complex processes</w:t>
      </w:r>
      <w:r w:rsidR="004C736F">
        <w:rPr>
          <w:sz w:val="24"/>
        </w:rPr>
        <w:t>.</w:t>
      </w:r>
      <w:r>
        <w:rPr>
          <w:sz w:val="24"/>
        </w:rPr>
        <w:t xml:space="preserve"> As we embark on this journey of exploration, we will unravel the mysteries of cells, uncover the secrets of heredity, and witness the remarkable resilience of organisms in adapting to their environments</w:t>
      </w:r>
      <w:r w:rsidR="004C736F">
        <w:rPr>
          <w:sz w:val="24"/>
        </w:rPr>
        <w:t>.</w:t>
      </w:r>
    </w:p>
    <w:p w:rsidR="00B61F34" w:rsidRDefault="002B3F50">
      <w:r>
        <w:rPr>
          <w:sz w:val="24"/>
        </w:rPr>
        <w:t>Biology has revolutionized our understanding of the natural world, leading to breakthroughs in medicine, agriculture, and biotechnology</w:t>
      </w:r>
      <w:r w:rsidR="004C736F">
        <w:rPr>
          <w:sz w:val="24"/>
        </w:rPr>
        <w:t>.</w:t>
      </w:r>
      <w:r>
        <w:rPr>
          <w:sz w:val="24"/>
        </w:rPr>
        <w:t xml:space="preserve"> Our knowledge of genetics has empowered us to manipulate and engineer life, while the study of ecosystems has shed light on the delicate balance between species and their habitats</w:t>
      </w:r>
      <w:r w:rsidR="004C736F">
        <w:rPr>
          <w:sz w:val="24"/>
        </w:rPr>
        <w:t>.</w:t>
      </w:r>
      <w:r>
        <w:rPr>
          <w:sz w:val="24"/>
        </w:rPr>
        <w:t xml:space="preserve"> As we continue to unravel the intricacies of biology, we deepen our appreciation for the fragility and interconnectedness of all living things, fostering a sense of responsibility towards preserving and protecting our planet's biodiversity</w:t>
      </w:r>
      <w:r w:rsidR="004C736F">
        <w:rPr>
          <w:sz w:val="24"/>
        </w:rPr>
        <w:t>.</w:t>
      </w:r>
    </w:p>
    <w:p w:rsidR="00B61F34" w:rsidRDefault="002B3F50">
      <w:r>
        <w:rPr>
          <w:sz w:val="24"/>
        </w:rPr>
        <w:t>In this exploration of biology, we will delve into the fascinating realm of cells, the basic units of life</w:t>
      </w:r>
      <w:r w:rsidR="004C736F">
        <w:rPr>
          <w:sz w:val="24"/>
        </w:rPr>
        <w:t>.</w:t>
      </w:r>
      <w:r>
        <w:rPr>
          <w:sz w:val="24"/>
        </w:rPr>
        <w:t xml:space="preserve"> We will uncover the secrets of heredity, tracing the transmission of genetic information from parents to offspring</w:t>
      </w:r>
      <w:r w:rsidR="004C736F">
        <w:rPr>
          <w:sz w:val="24"/>
        </w:rPr>
        <w:t>.</w:t>
      </w:r>
      <w:r>
        <w:rPr>
          <w:sz w:val="24"/>
        </w:rPr>
        <w:t xml:space="preserve"> Additionally, we will examine the intricate mechanisms of evolution, witnessing how species adapt and change over time</w:t>
      </w:r>
      <w:r w:rsidR="004C736F">
        <w:rPr>
          <w:sz w:val="24"/>
        </w:rPr>
        <w:t>.</w:t>
      </w:r>
      <w:r>
        <w:rPr>
          <w:sz w:val="24"/>
        </w:rPr>
        <w:t xml:space="preserve"> Through these investigations, we will gain a profound understanding of the interconnectedness of life and the remarkable resilience of organisms in the face of adversity</w:t>
      </w:r>
      <w:r w:rsidR="004C736F">
        <w:rPr>
          <w:sz w:val="24"/>
        </w:rPr>
        <w:t>.</w:t>
      </w:r>
    </w:p>
    <w:p w:rsidR="00B61F34" w:rsidRDefault="00B61F34"/>
    <w:p w:rsidR="00B61F34" w:rsidRDefault="002B3F50">
      <w:r>
        <w:rPr>
          <w:sz w:val="28"/>
        </w:rPr>
        <w:t>Summary</w:t>
      </w:r>
    </w:p>
    <w:p w:rsidR="00B61F34" w:rsidRDefault="002B3F50">
      <w:r>
        <w:lastRenderedPageBreak/>
        <w:t>Biology, the study of life and its processes, offers an awe-inspiring journey into the intricacies of the natural world</w:t>
      </w:r>
      <w:r w:rsidR="004C736F">
        <w:t>.</w:t>
      </w:r>
      <w:r>
        <w:t xml:space="preserve"> Through the exploration of cells, heredity, and evolution, we unravel the mysteries of life, gaining a deeper appreciation for the interconnectedness and diversity of organisms</w:t>
      </w:r>
      <w:r w:rsidR="004C736F">
        <w:t>.</w:t>
      </w:r>
      <w:r>
        <w:t xml:space="preserve"> Biology's discoveries have revolutionized fields like medicine and agriculture, empowering us to understand and manipulate life itself</w:t>
      </w:r>
      <w:r w:rsidR="004C736F">
        <w:t>.</w:t>
      </w:r>
      <w:r>
        <w:t xml:space="preserve"> As we continue to delve into the wonders of biology, we foster a sense of responsibility towards preserving and cherishing the delicate balance of life on Earth</w:t>
      </w:r>
      <w:r w:rsidR="004C736F">
        <w:t>.</w:t>
      </w:r>
    </w:p>
    <w:sectPr w:rsidR="00B61F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9981565">
    <w:abstractNumId w:val="8"/>
  </w:num>
  <w:num w:numId="2" w16cid:durableId="1123034504">
    <w:abstractNumId w:val="6"/>
  </w:num>
  <w:num w:numId="3" w16cid:durableId="1893468760">
    <w:abstractNumId w:val="5"/>
  </w:num>
  <w:num w:numId="4" w16cid:durableId="2122414150">
    <w:abstractNumId w:val="4"/>
  </w:num>
  <w:num w:numId="5" w16cid:durableId="1135217549">
    <w:abstractNumId w:val="7"/>
  </w:num>
  <w:num w:numId="6" w16cid:durableId="1448426924">
    <w:abstractNumId w:val="3"/>
  </w:num>
  <w:num w:numId="7" w16cid:durableId="1053041453">
    <w:abstractNumId w:val="2"/>
  </w:num>
  <w:num w:numId="8" w16cid:durableId="1463308802">
    <w:abstractNumId w:val="1"/>
  </w:num>
  <w:num w:numId="9" w16cid:durableId="733967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3F50"/>
    <w:rsid w:val="00326F90"/>
    <w:rsid w:val="004C736F"/>
    <w:rsid w:val="00AA1D8D"/>
    <w:rsid w:val="00B47730"/>
    <w:rsid w:val="00B61F3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2024-02-11T22:16:00Z</dcterms:modified>
  <cp:category/>
</cp:coreProperties>
</file>