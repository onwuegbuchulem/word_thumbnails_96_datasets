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4F1" w:rsidRDefault="00DE71BE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3904F1" w:rsidRDefault="00DE71BE">
      <w:pPr>
        <w:jc w:val="center"/>
      </w:pPr>
      <w:r>
        <w:rPr>
          <w:sz w:val="36"/>
        </w:rPr>
        <w:t>Dr</w:t>
      </w:r>
      <w:r w:rsidR="000979CF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0979CF">
        <w:rPr>
          <w:sz w:val="32"/>
        </w:rPr>
        <w:t>.</w:t>
      </w:r>
      <w:r>
        <w:rPr>
          <w:sz w:val="32"/>
        </w:rPr>
        <w:t>balderrama007@gmail</w:t>
      </w:r>
      <w:r w:rsidR="000979CF">
        <w:rPr>
          <w:sz w:val="32"/>
        </w:rPr>
        <w:t>.</w:t>
      </w:r>
      <w:r>
        <w:rPr>
          <w:sz w:val="32"/>
        </w:rPr>
        <w:t>com</w:t>
      </w:r>
    </w:p>
    <w:p w:rsidR="003904F1" w:rsidRDefault="00DE71BE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0979CF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0979CF">
        <w:rPr>
          <w:sz w:val="24"/>
        </w:rPr>
        <w:t>.</w:t>
      </w:r>
    </w:p>
    <w:p w:rsidR="003904F1" w:rsidRDefault="00DE71BE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0979CF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0979CF">
        <w:rPr>
          <w:sz w:val="24"/>
        </w:rPr>
        <w:t>.</w:t>
      </w:r>
    </w:p>
    <w:p w:rsidR="003904F1" w:rsidRDefault="00DE71BE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0979CF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0979CF">
        <w:rPr>
          <w:sz w:val="24"/>
        </w:rPr>
        <w:t>.</w:t>
      </w:r>
    </w:p>
    <w:p w:rsidR="003904F1" w:rsidRDefault="00DE71BE">
      <w:r>
        <w:rPr>
          <w:sz w:val="24"/>
        </w:rPr>
        <w:t>Body:</w:t>
      </w:r>
    </w:p>
    <w:p w:rsidR="003904F1" w:rsidRDefault="00DE71BE">
      <w:r>
        <w:rPr>
          <w:sz w:val="24"/>
        </w:rPr>
        <w:t>Chemistry is a dynamic and ever-evolving science, constantly pushing the boundaries of human knowledge</w:t>
      </w:r>
      <w:r w:rsidR="000979CF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0979CF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0979CF">
        <w:rPr>
          <w:sz w:val="24"/>
        </w:rPr>
        <w:t>.</w:t>
      </w:r>
    </w:p>
    <w:p w:rsidR="003904F1" w:rsidRDefault="00DE71BE">
      <w:r>
        <w:rPr>
          <w:sz w:val="24"/>
        </w:rPr>
        <w:t>Compounds, formed by the chemical bonding of two or more elements, offer a vast landscape of possibilities</w:t>
      </w:r>
      <w:r w:rsidR="000979CF">
        <w:rPr>
          <w:sz w:val="24"/>
        </w:rPr>
        <w:t>.</w:t>
      </w:r>
      <w:r>
        <w:rPr>
          <w:sz w:val="24"/>
        </w:rPr>
        <w:t xml:space="preserve"> We will investigate the various </w:t>
      </w:r>
      <w:r>
        <w:rPr>
          <w:sz w:val="24"/>
        </w:rPr>
        <w:lastRenderedPageBreak/>
        <w:t>types of chemical bonds, from ionic to covalent, and explore the properties that determine the unique characteristics of each compound</w:t>
      </w:r>
      <w:r w:rsidR="000979CF">
        <w:rPr>
          <w:sz w:val="24"/>
        </w:rPr>
        <w:t>.</w:t>
      </w:r>
      <w:r>
        <w:rPr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0979CF">
        <w:rPr>
          <w:sz w:val="24"/>
        </w:rPr>
        <w:t>.</w:t>
      </w:r>
    </w:p>
    <w:p w:rsidR="003904F1" w:rsidRDefault="00DE71BE">
      <w:r>
        <w:rPr>
          <w:sz w:val="24"/>
        </w:rPr>
        <w:t>Chemistry extends its reach into biological systems, providing insights into the intricate workings of living organisms</w:t>
      </w:r>
      <w:r w:rsidR="000979CF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0979CF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0979CF">
        <w:rPr>
          <w:sz w:val="24"/>
        </w:rPr>
        <w:t>.</w:t>
      </w:r>
    </w:p>
    <w:p w:rsidR="003904F1" w:rsidRDefault="003904F1"/>
    <w:p w:rsidR="003904F1" w:rsidRDefault="00DE71BE">
      <w:r>
        <w:rPr>
          <w:sz w:val="28"/>
        </w:rPr>
        <w:t>Summary</w:t>
      </w:r>
    </w:p>
    <w:p w:rsidR="003904F1" w:rsidRDefault="00DE71BE">
      <w:r>
        <w:t>In conclusion, chemistry is a captivating and multifaceted science that unlocks the secrets of the material world</w:t>
      </w:r>
      <w:r w:rsidR="000979CF">
        <w:t>.</w:t>
      </w:r>
      <w:r>
        <w:t xml:space="preserve"> Through the study of elements, compounds, and reactions, we gain a profound understanding of the composition and behavior of matter</w:t>
      </w:r>
      <w:r w:rsidR="000979CF">
        <w:t>.</w:t>
      </w:r>
      <w:r>
        <w:t xml:space="preserve"> Chemistry has far-reaching applications in medicine, industry, and technology, shaping our lives in countless ways</w:t>
      </w:r>
      <w:r w:rsidR="000979CF">
        <w:t>.</w:t>
      </w:r>
      <w:r>
        <w:t xml:space="preserve"> As we continue to unravel the mysteries of chemistry, we embark on a journey of discovery that is both intellectually stimulating and deeply rewarding</w:t>
      </w:r>
      <w:r w:rsidR="000979CF">
        <w:t>.</w:t>
      </w:r>
    </w:p>
    <w:sectPr w:rsidR="00390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276484">
    <w:abstractNumId w:val="8"/>
  </w:num>
  <w:num w:numId="2" w16cid:durableId="905141790">
    <w:abstractNumId w:val="6"/>
  </w:num>
  <w:num w:numId="3" w16cid:durableId="1697120373">
    <w:abstractNumId w:val="5"/>
  </w:num>
  <w:num w:numId="4" w16cid:durableId="598952864">
    <w:abstractNumId w:val="4"/>
  </w:num>
  <w:num w:numId="5" w16cid:durableId="1268006941">
    <w:abstractNumId w:val="7"/>
  </w:num>
  <w:num w:numId="6" w16cid:durableId="1998726429">
    <w:abstractNumId w:val="3"/>
  </w:num>
  <w:num w:numId="7" w16cid:durableId="1036856956">
    <w:abstractNumId w:val="2"/>
  </w:num>
  <w:num w:numId="8" w16cid:durableId="1727727733">
    <w:abstractNumId w:val="1"/>
  </w:num>
  <w:num w:numId="9" w16cid:durableId="4805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9CF"/>
    <w:rsid w:val="0015074B"/>
    <w:rsid w:val="0029639D"/>
    <w:rsid w:val="00326F90"/>
    <w:rsid w:val="003904F1"/>
    <w:rsid w:val="00AA1D8D"/>
    <w:rsid w:val="00B47730"/>
    <w:rsid w:val="00CB0664"/>
    <w:rsid w:val="00DE71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