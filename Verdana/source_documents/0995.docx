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2E2" w:rsidRDefault="002C3AA5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1212E2" w:rsidRDefault="002C3AA5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DD1DDE">
        <w:rPr>
          <w:sz w:val="32"/>
        </w:rPr>
        <w:t>.</w:t>
      </w:r>
      <w:r>
        <w:rPr>
          <w:sz w:val="32"/>
        </w:rPr>
        <w:t>kingsley@educationalhaven</w:t>
      </w:r>
      <w:r w:rsidR="00DD1DDE">
        <w:rPr>
          <w:sz w:val="32"/>
        </w:rPr>
        <w:t>.</w:t>
      </w:r>
      <w:r>
        <w:rPr>
          <w:sz w:val="32"/>
        </w:rPr>
        <w:t>org</w:t>
      </w:r>
    </w:p>
    <w:p w:rsidR="001212E2" w:rsidRDefault="002C3AA5">
      <w:r>
        <w:rPr>
          <w:sz w:val="24"/>
        </w:rPr>
        <w:t>In the ever-evolving realm of artistic expression, the landscape of creativity has been dramatically transformed over time</w:t>
      </w:r>
      <w:r w:rsidR="00DD1DDE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DD1DDE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DD1DDE">
        <w:rPr>
          <w:sz w:val="24"/>
        </w:rPr>
        <w:t>.</w:t>
      </w:r>
    </w:p>
    <w:p w:rsidR="001212E2" w:rsidRDefault="002C3AA5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DD1DDE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DD1DDE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DD1DDE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DD1DDE">
        <w:rPr>
          <w:sz w:val="24"/>
        </w:rPr>
        <w:t>.</w:t>
      </w:r>
    </w:p>
    <w:p w:rsidR="001212E2" w:rsidRDefault="002C3AA5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DD1DDE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DD1DDE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DD1DDE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DD1DDE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DD1DDE">
        <w:rPr>
          <w:sz w:val="24"/>
        </w:rPr>
        <w:t>.</w:t>
      </w:r>
    </w:p>
    <w:p w:rsidR="001212E2" w:rsidRDefault="001212E2"/>
    <w:p w:rsidR="001212E2" w:rsidRDefault="002C3AA5">
      <w:r>
        <w:rPr>
          <w:sz w:val="28"/>
        </w:rPr>
        <w:t>Summary</w:t>
      </w:r>
    </w:p>
    <w:p w:rsidR="001212E2" w:rsidRDefault="002C3AA5">
      <w:r>
        <w:t>The journey of artistic evolution has been a captivating tapestry of creativity, reflecting the cultural, social, and technological transformations that have shaped human civilization</w:t>
      </w:r>
      <w:r w:rsidR="00DD1DDE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DD1DDE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DD1DDE">
        <w:t>.</w:t>
      </w:r>
    </w:p>
    <w:sectPr w:rsidR="00121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177683">
    <w:abstractNumId w:val="8"/>
  </w:num>
  <w:num w:numId="2" w16cid:durableId="338848747">
    <w:abstractNumId w:val="6"/>
  </w:num>
  <w:num w:numId="3" w16cid:durableId="372921611">
    <w:abstractNumId w:val="5"/>
  </w:num>
  <w:num w:numId="4" w16cid:durableId="1987512634">
    <w:abstractNumId w:val="4"/>
  </w:num>
  <w:num w:numId="5" w16cid:durableId="741172803">
    <w:abstractNumId w:val="7"/>
  </w:num>
  <w:num w:numId="6" w16cid:durableId="1650817999">
    <w:abstractNumId w:val="3"/>
  </w:num>
  <w:num w:numId="7" w16cid:durableId="1421638669">
    <w:abstractNumId w:val="2"/>
  </w:num>
  <w:num w:numId="8" w16cid:durableId="483157558">
    <w:abstractNumId w:val="1"/>
  </w:num>
  <w:num w:numId="9" w16cid:durableId="191385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2E2"/>
    <w:rsid w:val="0015074B"/>
    <w:rsid w:val="0029639D"/>
    <w:rsid w:val="002C3AA5"/>
    <w:rsid w:val="00326F90"/>
    <w:rsid w:val="00AA1D8D"/>
    <w:rsid w:val="00B47730"/>
    <w:rsid w:val="00CB0664"/>
    <w:rsid w:val="00DD1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