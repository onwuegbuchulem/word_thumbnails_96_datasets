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6A8" w:rsidRDefault="000809BC">
      <w:pPr>
        <w:jc w:val="center"/>
      </w:pPr>
      <w:r>
        <w:rPr>
          <w:sz w:val="44"/>
        </w:rPr>
        <w:t>Unveiling the Secrets: A Journey through the Marvels of Chemistry</w:t>
      </w:r>
    </w:p>
    <w:p w:rsidR="006806A8" w:rsidRDefault="000809BC">
      <w:pPr>
        <w:jc w:val="center"/>
      </w:pPr>
      <w:r>
        <w:rPr>
          <w:sz w:val="36"/>
        </w:rPr>
        <w:t>Aurora Anderson</w:t>
      </w:r>
      <w:r>
        <w:br/>
      </w:r>
      <w:r>
        <w:rPr>
          <w:sz w:val="32"/>
        </w:rPr>
        <w:t>aurora</w:t>
      </w:r>
      <w:r w:rsidR="000F1E89">
        <w:rPr>
          <w:sz w:val="32"/>
        </w:rPr>
        <w:t>.</w:t>
      </w:r>
      <w:r>
        <w:rPr>
          <w:sz w:val="32"/>
        </w:rPr>
        <w:t>anderson21@educonnect</w:t>
      </w:r>
      <w:r w:rsidR="000F1E89">
        <w:rPr>
          <w:sz w:val="32"/>
        </w:rPr>
        <w:t>.</w:t>
      </w:r>
      <w:r>
        <w:rPr>
          <w:sz w:val="32"/>
        </w:rPr>
        <w:t>org</w:t>
      </w:r>
    </w:p>
    <w:p w:rsidR="006806A8" w:rsidRDefault="000809BC">
      <w:r>
        <w:rPr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0F1E89">
        <w:rPr>
          <w:sz w:val="24"/>
        </w:rPr>
        <w:t>.</w:t>
      </w:r>
      <w:r>
        <w:rPr>
          <w:sz w:val="24"/>
        </w:rPr>
        <w:t xml:space="preserve"> It unveils the mysteries of the substances that make up the world around us, from the air we breathe to the food we eat</w:t>
      </w:r>
      <w:r w:rsidR="000F1E89">
        <w:rPr>
          <w:sz w:val="24"/>
        </w:rPr>
        <w:t>.</w:t>
      </w:r>
      <w:r>
        <w:rPr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0F1E89">
        <w:rPr>
          <w:sz w:val="24"/>
        </w:rPr>
        <w:t>.</w:t>
      </w:r>
    </w:p>
    <w:p w:rsidR="006806A8" w:rsidRDefault="000809BC">
      <w:r>
        <w:rPr>
          <w:sz w:val="24"/>
        </w:rPr>
        <w:t>Step into the laboratory and witness the intricate dance of atoms, molecules, and elements as they combine and transform</w:t>
      </w:r>
      <w:r w:rsidR="000F1E89">
        <w:rPr>
          <w:sz w:val="24"/>
        </w:rPr>
        <w:t>.</w:t>
      </w:r>
      <w:r>
        <w:rPr>
          <w:sz w:val="24"/>
        </w:rPr>
        <w:t xml:space="preserve"> Discover the secrets of chemical reactions, unlocking the enigmas of chemical bonding and intermolecular forces that govern the behavior of matter</w:t>
      </w:r>
      <w:r w:rsidR="000F1E89">
        <w:rPr>
          <w:sz w:val="24"/>
        </w:rPr>
        <w:t>.</w:t>
      </w:r>
      <w:r>
        <w:rPr>
          <w:sz w:val="24"/>
        </w:rPr>
        <w:t xml:space="preserve"> Delve into the periodic table, a treasure chest of elements that hold the keys to understanding the composition and properties of all substances</w:t>
      </w:r>
      <w:r w:rsidR="000F1E89">
        <w:rPr>
          <w:sz w:val="24"/>
        </w:rPr>
        <w:t>.</w:t>
      </w:r>
    </w:p>
    <w:p w:rsidR="006806A8" w:rsidRDefault="000809BC">
      <w:r>
        <w:rPr>
          <w:sz w:val="24"/>
        </w:rPr>
        <w:t>As we unravel the tapestry of chemistry, we uncover the profound connections between this science and our everyday existence</w:t>
      </w:r>
      <w:r w:rsidR="000F1E89">
        <w:rPr>
          <w:sz w:val="24"/>
        </w:rPr>
        <w:t>.</w:t>
      </w:r>
      <w:r>
        <w:rPr>
          <w:sz w:val="24"/>
        </w:rPr>
        <w:t xml:space="preserve"> From the medicines we take to the materials we use in construction, chemistry plays a vital role in shaping our world</w:t>
      </w:r>
      <w:r w:rsidR="000F1E89">
        <w:rPr>
          <w:sz w:val="24"/>
        </w:rPr>
        <w:t>.</w:t>
      </w:r>
      <w:r>
        <w:rPr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0F1E89">
        <w:rPr>
          <w:sz w:val="24"/>
        </w:rPr>
        <w:t>.</w:t>
      </w:r>
    </w:p>
    <w:p w:rsidR="006806A8" w:rsidRDefault="006806A8"/>
    <w:p w:rsidR="006806A8" w:rsidRDefault="000809BC">
      <w:r>
        <w:rPr>
          <w:sz w:val="28"/>
        </w:rPr>
        <w:t>Summary</w:t>
      </w:r>
    </w:p>
    <w:p w:rsidR="006806A8" w:rsidRDefault="000809BC">
      <w:r>
        <w:t>Unveiling the Secrets: A Journey through the Marvels of Chemistry embarks on an enthralling exploration of the fundamental principles of chemistry</w:t>
      </w:r>
      <w:r w:rsidR="000F1E89">
        <w:t>.</w:t>
      </w:r>
      <w:r>
        <w:t xml:space="preserve"> It unravels the enigmas of chemical reactions, delves into the periodic table, and highlights the profound impact of chemistry on our everyday lives</w:t>
      </w:r>
      <w:r w:rsidR="000F1E89">
        <w:t>.</w:t>
      </w:r>
      <w:r>
        <w:t xml:space="preserve"> This </w:t>
      </w:r>
      <w:r>
        <w:lastRenderedPageBreak/>
        <w:t>essay ignites curiosity and fosters a deep appreciation for the intricate workings of the universe that surrounds us, revealing the elegance and complexity of the world through the lens of chemistry</w:t>
      </w:r>
      <w:r w:rsidR="000F1E89">
        <w:t>.</w:t>
      </w:r>
    </w:p>
    <w:sectPr w:rsidR="00680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598003">
    <w:abstractNumId w:val="8"/>
  </w:num>
  <w:num w:numId="2" w16cid:durableId="1103577835">
    <w:abstractNumId w:val="6"/>
  </w:num>
  <w:num w:numId="3" w16cid:durableId="944657947">
    <w:abstractNumId w:val="5"/>
  </w:num>
  <w:num w:numId="4" w16cid:durableId="1865902470">
    <w:abstractNumId w:val="4"/>
  </w:num>
  <w:num w:numId="5" w16cid:durableId="1042359754">
    <w:abstractNumId w:val="7"/>
  </w:num>
  <w:num w:numId="6" w16cid:durableId="463278760">
    <w:abstractNumId w:val="3"/>
  </w:num>
  <w:num w:numId="7" w16cid:durableId="1971472879">
    <w:abstractNumId w:val="2"/>
  </w:num>
  <w:num w:numId="8" w16cid:durableId="794180852">
    <w:abstractNumId w:val="1"/>
  </w:num>
  <w:num w:numId="9" w16cid:durableId="157673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9BC"/>
    <w:rsid w:val="000F1E89"/>
    <w:rsid w:val="0015074B"/>
    <w:rsid w:val="0029639D"/>
    <w:rsid w:val="00326F90"/>
    <w:rsid w:val="006806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