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7387" w:rsidRDefault="00C937BF">
      <w:pPr>
        <w:jc w:val="center"/>
      </w:pPr>
      <w:r>
        <w:rPr>
          <w:sz w:val="44"/>
        </w:rPr>
        <w:t>Exploring the Symphony of Life: A Journey through Biology</w:t>
      </w:r>
    </w:p>
    <w:p w:rsidR="002D7387" w:rsidRDefault="00C937BF">
      <w:pPr>
        <w:jc w:val="center"/>
      </w:pPr>
      <w:r>
        <w:rPr>
          <w:sz w:val="36"/>
        </w:rPr>
        <w:t>Anna Willis</w:t>
      </w:r>
      <w:r>
        <w:br/>
      </w:r>
      <w:r>
        <w:rPr>
          <w:sz w:val="32"/>
        </w:rPr>
        <w:t>at</w:t>
      </w:r>
    </w:p>
    <w:p w:rsidR="002D7387" w:rsidRDefault="00C937BF">
      <w:r>
        <w:rPr>
          <w:sz w:val="24"/>
        </w:rPr>
        <w:t>In an intricate dance of molecules and cells, the wonders of life unfold, weaving a symphony of wonder, knowledge and mystery</w:t>
      </w:r>
      <w:r w:rsidR="000061D5">
        <w:rPr>
          <w:sz w:val="24"/>
        </w:rPr>
        <w:t>.</w:t>
      </w:r>
      <w:r>
        <w:rPr>
          <w:sz w:val="24"/>
        </w:rPr>
        <w:t xml:space="preserve"> Biology, the science that unravels this enchanting world, invites us on a captivating journey to explore the very essence of living organisms</w:t>
      </w:r>
      <w:r w:rsidR="000061D5">
        <w:rPr>
          <w:sz w:val="24"/>
        </w:rPr>
        <w:t>.</w:t>
      </w:r>
      <w:r>
        <w:rPr>
          <w:sz w:val="24"/>
        </w:rPr>
        <w:t xml:space="preserve"> From the smallest building blocks of life to the diverse tapestry of ecosystems, this remarkable science reveals the beauty, complexity and interconnectedness of all living things</w:t>
      </w:r>
      <w:r w:rsidR="000061D5">
        <w:rPr>
          <w:sz w:val="24"/>
        </w:rPr>
        <w:t>.</w:t>
      </w:r>
    </w:p>
    <w:p w:rsidR="002D7387" w:rsidRDefault="00C937BF">
      <w:r>
        <w:rPr>
          <w:sz w:val="24"/>
        </w:rPr>
        <w:t>In this exploration, we'll venture into the microscopic realm of cells, discovering their intricate structures and remarkable functions</w:t>
      </w:r>
      <w:r w:rsidR="000061D5">
        <w:rPr>
          <w:sz w:val="24"/>
        </w:rPr>
        <w:t>.</w:t>
      </w:r>
      <w:r>
        <w:rPr>
          <w:sz w:val="24"/>
        </w:rPr>
        <w:t xml:space="preserve"> We will unravel the genetic code, the blueprint of life, and witness the awe-inspiring process of DNA replication and protein synthesis</w:t>
      </w:r>
      <w:r w:rsidR="000061D5">
        <w:rPr>
          <w:sz w:val="24"/>
        </w:rPr>
        <w:t>.</w:t>
      </w:r>
      <w:r>
        <w:rPr>
          <w:sz w:val="24"/>
        </w:rPr>
        <w:t xml:space="preserve"> The dance of chromosomes during cell division, the intricate web of chemical reactions in metabolism, and the fascinating world of genetics will all come alive before our eyes</w:t>
      </w:r>
      <w:r w:rsidR="000061D5">
        <w:rPr>
          <w:sz w:val="24"/>
        </w:rPr>
        <w:t>.</w:t>
      </w:r>
    </w:p>
    <w:p w:rsidR="002D7387" w:rsidRDefault="00C937BF">
      <w:r>
        <w:rPr>
          <w:sz w:val="24"/>
        </w:rPr>
        <w:t>Moreover, we will delve into the depths of evolution, tracing the remarkable journey of life from its humble origins to the incredible diversity we see today</w:t>
      </w:r>
      <w:r w:rsidR="000061D5">
        <w:rPr>
          <w:sz w:val="24"/>
        </w:rPr>
        <w:t>.</w:t>
      </w:r>
      <w:r>
        <w:rPr>
          <w:sz w:val="24"/>
        </w:rPr>
        <w:t xml:space="preserve"> We'll explore the mechanisms of natural selection, adaptation and speciation, understanding how life has adapted and thrived in the face of constant change</w:t>
      </w:r>
      <w:r w:rsidR="000061D5">
        <w:rPr>
          <w:sz w:val="24"/>
        </w:rPr>
        <w:t>.</w:t>
      </w:r>
      <w:r>
        <w:rPr>
          <w:sz w:val="24"/>
        </w:rPr>
        <w:t xml:space="preserve"> From the vast oceans to the lush forests, from towering mountains to arid deserts, we'll uncover the incredible adaptations that have allowed organisms to flourish in every corner of our planet</w:t>
      </w:r>
      <w:r w:rsidR="000061D5">
        <w:rPr>
          <w:sz w:val="24"/>
        </w:rPr>
        <w:t>.</w:t>
      </w:r>
    </w:p>
    <w:p w:rsidR="002D7387" w:rsidRDefault="00C937BF">
      <w:r>
        <w:rPr>
          <w:sz w:val="24"/>
        </w:rPr>
        <w:t>Introduction Continued:</w:t>
      </w:r>
    </w:p>
    <w:p w:rsidR="002D7387" w:rsidRDefault="00C937BF">
      <w:r>
        <w:rPr>
          <w:sz w:val="24"/>
        </w:rPr>
        <w:t>Biology extends its reach into the realm of ecosystems, where intricate webs of interdependence connect all living organisms</w:t>
      </w:r>
      <w:r w:rsidR="000061D5">
        <w:rPr>
          <w:sz w:val="24"/>
        </w:rPr>
        <w:t>.</w:t>
      </w:r>
      <w:r>
        <w:rPr>
          <w:sz w:val="24"/>
        </w:rPr>
        <w:t xml:space="preserve"> We'll examine how species interact, forming dynamic communities that shape and sustain the delicate balance of life</w:t>
      </w:r>
      <w:r w:rsidR="000061D5">
        <w:rPr>
          <w:sz w:val="24"/>
        </w:rPr>
        <w:t>.</w:t>
      </w:r>
      <w:r>
        <w:rPr>
          <w:sz w:val="24"/>
        </w:rPr>
        <w:t xml:space="preserve"> From predator-prey relationships to </w:t>
      </w:r>
      <w:r>
        <w:rPr>
          <w:sz w:val="24"/>
        </w:rPr>
        <w:lastRenderedPageBreak/>
        <w:t>symbiotic partnerships, we'll unravel the intricate web of interactions that orchestrate the symphony of life</w:t>
      </w:r>
      <w:r w:rsidR="000061D5">
        <w:rPr>
          <w:sz w:val="24"/>
        </w:rPr>
        <w:t>.</w:t>
      </w:r>
    </w:p>
    <w:p w:rsidR="002D7387" w:rsidRDefault="00C937BF">
      <w:r>
        <w:rPr>
          <w:sz w:val="24"/>
        </w:rPr>
        <w:t>Furthermore, we'll investigate the human body, a marvel of engineering, resilience and complexity</w:t>
      </w:r>
      <w:r w:rsidR="000061D5">
        <w:rPr>
          <w:sz w:val="24"/>
        </w:rPr>
        <w:t>.</w:t>
      </w:r>
      <w:r>
        <w:rPr>
          <w:sz w:val="24"/>
        </w:rPr>
        <w:t xml:space="preserve"> We'll explore the intricacies of our organs and tissues, marveling at the intricate systems that regulate our heartbeat, respiration, digestion, and more</w:t>
      </w:r>
      <w:r w:rsidR="000061D5">
        <w:rPr>
          <w:sz w:val="24"/>
        </w:rPr>
        <w:t>.</w:t>
      </w:r>
      <w:r>
        <w:rPr>
          <w:sz w:val="24"/>
        </w:rPr>
        <w:t xml:space="preserve"> The human body, with its intricate network of cells, tissues, and organs, provides a testament to the wonders of life's design</w:t>
      </w:r>
      <w:r w:rsidR="000061D5">
        <w:rPr>
          <w:sz w:val="24"/>
        </w:rPr>
        <w:t>.</w:t>
      </w:r>
    </w:p>
    <w:p w:rsidR="002D7387" w:rsidRDefault="00C937BF">
      <w:r>
        <w:rPr>
          <w:sz w:val="24"/>
        </w:rPr>
        <w:t>Finally, we'll touch upon the frontiers of biology, where cutting-edge research is pushing the boundaries of our knowledge</w:t>
      </w:r>
      <w:r w:rsidR="000061D5">
        <w:rPr>
          <w:sz w:val="24"/>
        </w:rPr>
        <w:t>.</w:t>
      </w:r>
      <w:r>
        <w:rPr>
          <w:sz w:val="24"/>
        </w:rPr>
        <w:t xml:space="preserve"> From advancements in genomics and biotechnology to the quest for understanding the origins of life, we'll glimpse the exciting possibilities that lie ahead</w:t>
      </w:r>
      <w:r w:rsidR="000061D5">
        <w:rPr>
          <w:sz w:val="24"/>
        </w:rPr>
        <w:t>.</w:t>
      </w:r>
    </w:p>
    <w:p w:rsidR="002D7387" w:rsidRDefault="002D7387"/>
    <w:p w:rsidR="002D7387" w:rsidRDefault="00C937BF">
      <w:r>
        <w:rPr>
          <w:sz w:val="28"/>
        </w:rPr>
        <w:t>Summary</w:t>
      </w:r>
    </w:p>
    <w:p w:rsidR="002D7387" w:rsidRDefault="00C937BF">
      <w:r>
        <w:t>Throughout this journey through biology, we'll unravel the mysteries of life, uncovering the elegance of cellular processes, the marvel of evolution, the interconnectedness of ecosystems and the intricacies of the human body</w:t>
      </w:r>
      <w:r w:rsidR="000061D5">
        <w:t>.</w:t>
      </w:r>
      <w:r>
        <w:t xml:space="preserve"> We'll explore the frontiers of research, peering into the future of this captivating science</w:t>
      </w:r>
      <w:r w:rsidR="000061D5">
        <w:t>.</w:t>
      </w:r>
      <w:r>
        <w:t xml:space="preserve"> Biology, a symphony of life, stands as a testament to the wonder, beauty and complexity of our universe</w:t>
      </w:r>
      <w:r w:rsidR="000061D5">
        <w:t>.</w:t>
      </w:r>
    </w:p>
    <w:sectPr w:rsidR="002D73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7199098">
    <w:abstractNumId w:val="8"/>
  </w:num>
  <w:num w:numId="2" w16cid:durableId="366569583">
    <w:abstractNumId w:val="6"/>
  </w:num>
  <w:num w:numId="3" w16cid:durableId="148987916">
    <w:abstractNumId w:val="5"/>
  </w:num>
  <w:num w:numId="4" w16cid:durableId="1466507274">
    <w:abstractNumId w:val="4"/>
  </w:num>
  <w:num w:numId="5" w16cid:durableId="1838374336">
    <w:abstractNumId w:val="7"/>
  </w:num>
  <w:num w:numId="6" w16cid:durableId="749084951">
    <w:abstractNumId w:val="3"/>
  </w:num>
  <w:num w:numId="7" w16cid:durableId="969481282">
    <w:abstractNumId w:val="2"/>
  </w:num>
  <w:num w:numId="8" w16cid:durableId="358311401">
    <w:abstractNumId w:val="1"/>
  </w:num>
  <w:num w:numId="9" w16cid:durableId="1070692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1D5"/>
    <w:rsid w:val="00034616"/>
    <w:rsid w:val="0006063C"/>
    <w:rsid w:val="0015074B"/>
    <w:rsid w:val="0029639D"/>
    <w:rsid w:val="002D7387"/>
    <w:rsid w:val="00326F90"/>
    <w:rsid w:val="00AA1D8D"/>
    <w:rsid w:val="00B47730"/>
    <w:rsid w:val="00C937B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2024-02-11T22:28:00Z</dcterms:modified>
  <cp:category/>
</cp:coreProperties>
</file>