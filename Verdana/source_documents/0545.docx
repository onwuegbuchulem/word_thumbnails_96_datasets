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B88" w:rsidRDefault="007D5729">
      <w:pPr>
        <w:jc w:val="center"/>
      </w:pPr>
      <w:r>
        <w:rPr>
          <w:sz w:val="44"/>
        </w:rPr>
        <w:t>The Evolution of Artistic Exploration: A Journey Through Art Forms</w:t>
      </w:r>
    </w:p>
    <w:p w:rsidR="00734B88" w:rsidRDefault="007D5729">
      <w:pPr>
        <w:jc w:val="center"/>
      </w:pPr>
      <w:r>
        <w:rPr>
          <w:sz w:val="36"/>
        </w:rPr>
        <w:t>Sarah Thompson</w:t>
      </w:r>
      <w:r>
        <w:br/>
      </w:r>
      <w:r>
        <w:rPr>
          <w:sz w:val="32"/>
        </w:rPr>
        <w:t>sarah</w:t>
      </w:r>
      <w:r w:rsidR="00672F25">
        <w:rPr>
          <w:sz w:val="32"/>
        </w:rPr>
        <w:t>.</w:t>
      </w:r>
      <w:r>
        <w:rPr>
          <w:sz w:val="32"/>
        </w:rPr>
        <w:t>thompson@gmail</w:t>
      </w:r>
      <w:r w:rsidR="00672F25">
        <w:rPr>
          <w:sz w:val="32"/>
        </w:rPr>
        <w:t>.</w:t>
      </w:r>
      <w:r>
        <w:rPr>
          <w:sz w:val="32"/>
        </w:rPr>
        <w:t>com</w:t>
      </w:r>
    </w:p>
    <w:p w:rsidR="00734B88" w:rsidRDefault="007D5729">
      <w:r>
        <w:rPr>
          <w:sz w:val="24"/>
        </w:rPr>
        <w:t>Within the realm of human expression, art reigns supreme as a profound manifestation of creativity and imagination</w:t>
      </w:r>
      <w:r w:rsidR="00672F25">
        <w:rPr>
          <w:sz w:val="24"/>
        </w:rPr>
        <w:t>.</w:t>
      </w:r>
      <w:r>
        <w:rPr>
          <w:sz w:val="24"/>
        </w:rPr>
        <w:t xml:space="preserve"> Like a mesmerizing dance performed across the canvas of time, art has undergone a captivating evolution, shaping the cultural landscapes of civilizations across millennia</w:t>
      </w:r>
      <w:r w:rsidR="00672F25">
        <w:rPr>
          <w:sz w:val="24"/>
        </w:rPr>
        <w:t>.</w:t>
      </w:r>
      <w:r>
        <w:rPr>
          <w:sz w:val="24"/>
        </w:rPr>
        <w:t xml:space="preserve"> From the cave paintings of prehistoric humans to the contemporary masterpieces that grace museums, art has mirrored the complexities of human experiences, transcending boundaries of space and time</w:t>
      </w:r>
      <w:r w:rsidR="00672F25">
        <w:rPr>
          <w:sz w:val="24"/>
        </w:rPr>
        <w:t>.</w:t>
      </w:r>
      <w:r>
        <w:rPr>
          <w:sz w:val="24"/>
        </w:rPr>
        <w:t xml:space="preserve"> This essay delves into the rich history of art, tracing its transformation from humble beginnings to the diverse and extraordinary forms it takes today</w:t>
      </w:r>
      <w:r w:rsidR="00672F25">
        <w:rPr>
          <w:sz w:val="24"/>
        </w:rPr>
        <w:t>.</w:t>
      </w:r>
    </w:p>
    <w:p w:rsidR="00734B88" w:rsidRDefault="007D5729">
      <w:r>
        <w:rPr>
          <w:sz w:val="24"/>
        </w:rPr>
        <w:t>In its earliest manifestations, art emerged as a means of communication, a primordial language employed by our ancestors to depict their world and to tell stories of their lives</w:t>
      </w:r>
      <w:r w:rsidR="00672F25">
        <w:rPr>
          <w:sz w:val="24"/>
        </w:rPr>
        <w:t>.</w:t>
      </w:r>
      <w:r>
        <w:rPr>
          <w:sz w:val="24"/>
        </w:rPr>
        <w:t xml:space="preserve"> Cave walls served as canvases upon which they etched scenes of hunts, rituals, and the animals that shared their environment</w:t>
      </w:r>
      <w:r w:rsidR="00672F25">
        <w:rPr>
          <w:sz w:val="24"/>
        </w:rPr>
        <w:t>.</w:t>
      </w:r>
      <w:r>
        <w:rPr>
          <w:sz w:val="24"/>
        </w:rPr>
        <w:t xml:space="preserve"> These pictographs and petroglyphs, with their simple lines and symbolic forms, laid the foundation for the visual narratives that would captivate generations to come</w:t>
      </w:r>
      <w:r w:rsidR="00672F25">
        <w:rPr>
          <w:sz w:val="24"/>
        </w:rPr>
        <w:t>.</w:t>
      </w:r>
      <w:r>
        <w:rPr>
          <w:sz w:val="24"/>
        </w:rPr>
        <w:t xml:space="preserve"> As civilizations evolved, so did the expressions of art; newfound mediums emerged, allowing artists to explore the depths of their creativity</w:t>
      </w:r>
      <w:r w:rsidR="00672F25">
        <w:rPr>
          <w:sz w:val="24"/>
        </w:rPr>
        <w:t>.</w:t>
      </w:r>
      <w:r>
        <w:rPr>
          <w:sz w:val="24"/>
        </w:rPr>
        <w:t xml:space="preserve"> The ancient Egyptians employed hieroglyphics to immortalize their myths and histories, while the intricate mosaics of the Byzantines adorned churches and palaces with shimmering brilliance</w:t>
      </w:r>
      <w:r w:rsidR="00672F25">
        <w:rPr>
          <w:sz w:val="24"/>
        </w:rPr>
        <w:t>.</w:t>
      </w:r>
    </w:p>
    <w:p w:rsidR="00734B88" w:rsidRDefault="007D5729">
      <w:r>
        <w:rPr>
          <w:sz w:val="24"/>
        </w:rPr>
        <w:t>Furthermore, the Renaissance period witnessed a monumental explosion of artistic innovation</w:t>
      </w:r>
      <w:r w:rsidR="00672F25">
        <w:rPr>
          <w:sz w:val="24"/>
        </w:rPr>
        <w:t>.</w:t>
      </w:r>
      <w:r>
        <w:rPr>
          <w:sz w:val="24"/>
        </w:rPr>
        <w:t xml:space="preserve"> Inspired by classical ideals and a newfound appreciation for the natural world, artists like Leonardo da Vinci, Michelangelo, and Raphael created masterpieces that continue to inspire and awe</w:t>
      </w:r>
      <w:r w:rsidR="00672F25">
        <w:rPr>
          <w:sz w:val="24"/>
        </w:rPr>
        <w:t>.</w:t>
      </w:r>
      <w:r>
        <w:rPr>
          <w:sz w:val="24"/>
        </w:rPr>
        <w:t xml:space="preserve"> Their works broke free from the constraints of religious dogma, delving into the realms of humanism and realism, </w:t>
      </w:r>
      <w:r>
        <w:rPr>
          <w:sz w:val="24"/>
        </w:rPr>
        <w:lastRenderedPageBreak/>
        <w:t>capturing the essence of the human form and the beauty of the natural world like never before</w:t>
      </w:r>
      <w:r w:rsidR="00672F25">
        <w:rPr>
          <w:sz w:val="24"/>
        </w:rPr>
        <w:t>.</w:t>
      </w:r>
      <w:r>
        <w:rPr>
          <w:sz w:val="24"/>
        </w:rPr>
        <w:t xml:space="preserve"> From the grandeur of the Baroque era to the radical experimentation of modernism, art has undergone a continuous metamorphosis, reflecting the changing tides of human history and the ever-evolving nature of human perception</w:t>
      </w:r>
      <w:r w:rsidR="00672F25">
        <w:rPr>
          <w:sz w:val="24"/>
        </w:rPr>
        <w:t>.</w:t>
      </w:r>
    </w:p>
    <w:p w:rsidR="00734B88" w:rsidRDefault="00734B88"/>
    <w:p w:rsidR="00734B88" w:rsidRDefault="007D5729">
      <w:r>
        <w:rPr>
          <w:sz w:val="28"/>
        </w:rPr>
        <w:t>Summary</w:t>
      </w:r>
    </w:p>
    <w:p w:rsidR="00734B88" w:rsidRDefault="007D5729">
      <w:r>
        <w:t>Throughout history, art has undergone a remarkable evolution, mirroring the complexities of human experiences and transcending cultural boundaries</w:t>
      </w:r>
      <w:r w:rsidR="00672F25">
        <w:t>.</w:t>
      </w:r>
      <w:r>
        <w:t xml:space="preserve"> From the simple pictographs of our ancestors to the sophisticated masterpieces of contemporary times, art has chronicled the journey of humanity</w:t>
      </w:r>
      <w:r w:rsidR="00672F25">
        <w:t>.</w:t>
      </w:r>
      <w:r>
        <w:t xml:space="preserve"> Its ability to communicate emotions, tell stories, and inspire contemplation has cemented its place as a universal language, unifying people from all walks of life in a shared appreciation of human creativity</w:t>
      </w:r>
      <w:r w:rsidR="00672F25">
        <w:t>.</w:t>
      </w:r>
      <w:r>
        <w:t xml:space="preserve"> As we continue to witness the birth of new art forms and the reinterpretation of old ones, the future of art holds boundless possibilities, ensuring its enduring legacy as a transformative force that shapes and reflects the ever-changing fabric of society</w:t>
      </w:r>
      <w:r w:rsidR="00672F25">
        <w:t>.</w:t>
      </w:r>
    </w:p>
    <w:sectPr w:rsidR="00734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2757052">
    <w:abstractNumId w:val="8"/>
  </w:num>
  <w:num w:numId="2" w16cid:durableId="1265185349">
    <w:abstractNumId w:val="6"/>
  </w:num>
  <w:num w:numId="3" w16cid:durableId="435367351">
    <w:abstractNumId w:val="5"/>
  </w:num>
  <w:num w:numId="4" w16cid:durableId="706950179">
    <w:abstractNumId w:val="4"/>
  </w:num>
  <w:num w:numId="5" w16cid:durableId="1213886290">
    <w:abstractNumId w:val="7"/>
  </w:num>
  <w:num w:numId="6" w16cid:durableId="1827625625">
    <w:abstractNumId w:val="3"/>
  </w:num>
  <w:num w:numId="7" w16cid:durableId="1149177667">
    <w:abstractNumId w:val="2"/>
  </w:num>
  <w:num w:numId="8" w16cid:durableId="1074426850">
    <w:abstractNumId w:val="1"/>
  </w:num>
  <w:num w:numId="9" w16cid:durableId="94319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2F25"/>
    <w:rsid w:val="00734B88"/>
    <w:rsid w:val="007D57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