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FF3" w:rsidRDefault="00012E02">
      <w:pPr>
        <w:jc w:val="center"/>
      </w:pPr>
      <w:r>
        <w:rPr>
          <w:sz w:val="44"/>
        </w:rPr>
        <w:t>Navigating the Complexities of Human Biology: An Exploration of Life</w:t>
      </w:r>
    </w:p>
    <w:p w:rsidR="00666FF3" w:rsidRDefault="00012E02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E4220D">
        <w:rPr>
          <w:sz w:val="32"/>
        </w:rPr>
        <w:t>.</w:t>
      </w:r>
      <w:r>
        <w:rPr>
          <w:sz w:val="32"/>
        </w:rPr>
        <w:t>net</w:t>
      </w:r>
    </w:p>
    <w:p w:rsidR="00666FF3" w:rsidRDefault="00012E02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E4220D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E4220D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E4220D">
        <w:rPr>
          <w:sz w:val="24"/>
        </w:rPr>
        <w:t>.</w:t>
      </w:r>
    </w:p>
    <w:p w:rsidR="00666FF3" w:rsidRDefault="00012E02">
      <w:r>
        <w:rPr>
          <w:sz w:val="24"/>
        </w:rPr>
        <w:t>Our voyage begins with the microscopic realm of cells, the building blocks of life</w:t>
      </w:r>
      <w:r w:rsidR="00E4220D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E4220D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E4220D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E4220D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E4220D">
        <w:rPr>
          <w:sz w:val="24"/>
        </w:rPr>
        <w:t>.</w:t>
      </w:r>
    </w:p>
    <w:p w:rsidR="00666FF3" w:rsidRDefault="00012E02">
      <w:r>
        <w:rPr>
          <w:sz w:val="24"/>
        </w:rPr>
        <w:t>Finally, we venture into the realm of genetic inheritance, the transmission of traits from parents to offspring</w:t>
      </w:r>
      <w:r w:rsidR="00E4220D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E4220D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E4220D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E4220D">
        <w:rPr>
          <w:sz w:val="24"/>
        </w:rPr>
        <w:t>.</w:t>
      </w:r>
    </w:p>
    <w:p w:rsidR="00666FF3" w:rsidRDefault="00666FF3"/>
    <w:p w:rsidR="00666FF3" w:rsidRDefault="00012E02">
      <w:r>
        <w:rPr>
          <w:sz w:val="28"/>
        </w:rPr>
        <w:t>Summary</w:t>
      </w:r>
    </w:p>
    <w:p w:rsidR="00666FF3" w:rsidRDefault="00012E02">
      <w:r>
        <w:lastRenderedPageBreak/>
        <w:t>Our exploration of human biology unveils the stunning complexity of life</w:t>
      </w:r>
      <w:r w:rsidR="00E4220D">
        <w:t>.</w:t>
      </w:r>
      <w: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E4220D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E4220D">
        <w:t>.</w:t>
      </w:r>
    </w:p>
    <w:sectPr w:rsidR="00666F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434711">
    <w:abstractNumId w:val="8"/>
  </w:num>
  <w:num w:numId="2" w16cid:durableId="1585456317">
    <w:abstractNumId w:val="6"/>
  </w:num>
  <w:num w:numId="3" w16cid:durableId="1251040958">
    <w:abstractNumId w:val="5"/>
  </w:num>
  <w:num w:numId="4" w16cid:durableId="976422296">
    <w:abstractNumId w:val="4"/>
  </w:num>
  <w:num w:numId="5" w16cid:durableId="100034540">
    <w:abstractNumId w:val="7"/>
  </w:num>
  <w:num w:numId="6" w16cid:durableId="1688871673">
    <w:abstractNumId w:val="3"/>
  </w:num>
  <w:num w:numId="7" w16cid:durableId="1439906302">
    <w:abstractNumId w:val="2"/>
  </w:num>
  <w:num w:numId="8" w16cid:durableId="684938974">
    <w:abstractNumId w:val="1"/>
  </w:num>
  <w:num w:numId="9" w16cid:durableId="135569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E02"/>
    <w:rsid w:val="00034616"/>
    <w:rsid w:val="0006063C"/>
    <w:rsid w:val="0015074B"/>
    <w:rsid w:val="0029639D"/>
    <w:rsid w:val="00326F90"/>
    <w:rsid w:val="00666FF3"/>
    <w:rsid w:val="00AA1D8D"/>
    <w:rsid w:val="00B47730"/>
    <w:rsid w:val="00CB0664"/>
    <w:rsid w:val="00E422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