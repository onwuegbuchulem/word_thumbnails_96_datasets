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83E" w:rsidRDefault="00AB7BBA">
      <w:pPr>
        <w:jc w:val="center"/>
      </w:pPr>
      <w:r>
        <w:rPr>
          <w:sz w:val="44"/>
        </w:rPr>
        <w:t>Embracing the Wonders of Life: A Journey Through Biology</w:t>
      </w:r>
    </w:p>
    <w:p w:rsidR="008B283E" w:rsidRDefault="00AB7BBA">
      <w:pPr>
        <w:jc w:val="center"/>
      </w:pPr>
      <w:r>
        <w:rPr>
          <w:sz w:val="36"/>
        </w:rPr>
        <w:t>Dr</w:t>
      </w:r>
      <w:r w:rsidR="00FC291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emilycarter@bioacademy</w:t>
      </w:r>
      <w:r w:rsidR="00FC291A">
        <w:rPr>
          <w:sz w:val="32"/>
        </w:rPr>
        <w:t>.</w:t>
      </w:r>
      <w:r>
        <w:rPr>
          <w:sz w:val="32"/>
        </w:rPr>
        <w:t>org</w:t>
      </w:r>
    </w:p>
    <w:p w:rsidR="008B283E" w:rsidRDefault="00AB7BBA">
      <w:r>
        <w:rPr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FC291A">
        <w:rPr>
          <w:sz w:val="24"/>
        </w:rPr>
        <w:t>.</w:t>
      </w:r>
      <w:r>
        <w:rPr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FC291A">
        <w:rPr>
          <w:sz w:val="24"/>
        </w:rPr>
        <w:t>.</w:t>
      </w:r>
    </w:p>
    <w:p w:rsidR="008B283E" w:rsidRDefault="00AB7BBA">
      <w:r>
        <w:rPr>
          <w:sz w:val="24"/>
        </w:rPr>
        <w:t>In this incredible tapestry of life, we delve into the mysteries of genetics, where the enigmatic DNA molecule holds the key to our blueprint of life</w:t>
      </w:r>
      <w:r w:rsidR="00FC291A">
        <w:rPr>
          <w:sz w:val="24"/>
        </w:rPr>
        <w:t>.</w:t>
      </w:r>
      <w:r>
        <w:rPr>
          <w:sz w:val="24"/>
        </w:rPr>
        <w:t xml:space="preserve"> We witness the marvel of photosynthesis, a process that fuels life on Earth, and delve into the astonishing diversity of species that call our planet home</w:t>
      </w:r>
      <w:r w:rsidR="00FC291A">
        <w:rPr>
          <w:sz w:val="24"/>
        </w:rPr>
        <w:t>.</w:t>
      </w:r>
      <w:r>
        <w:rPr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FC291A">
        <w:rPr>
          <w:sz w:val="24"/>
        </w:rPr>
        <w:t>.</w:t>
      </w:r>
    </w:p>
    <w:p w:rsidR="008B283E" w:rsidRDefault="00AB7BBA">
      <w:r>
        <w:rPr>
          <w:sz w:val="24"/>
        </w:rPr>
        <w:t>Through careful observation, experimentation, and analysis, biologists strive to unravel the intricate mechanisms that govern life</w:t>
      </w:r>
      <w:r w:rsidR="00FC291A">
        <w:rPr>
          <w:sz w:val="24"/>
        </w:rPr>
        <w:t>.</w:t>
      </w:r>
      <w:r>
        <w:rPr>
          <w:sz w:val="24"/>
        </w:rPr>
        <w:t xml:space="preserve"> They probe the mysteries of evolution, tracing the grand narrative of life's journey from ancient origins to the breathtaking diversity we see today</w:t>
      </w:r>
      <w:r w:rsidR="00FC291A">
        <w:rPr>
          <w:sz w:val="24"/>
        </w:rPr>
        <w:t>.</w:t>
      </w:r>
      <w:r>
        <w:rPr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FC291A">
        <w:rPr>
          <w:sz w:val="24"/>
        </w:rPr>
        <w:t>.</w:t>
      </w:r>
    </w:p>
    <w:p w:rsidR="008B283E" w:rsidRDefault="008B283E"/>
    <w:p w:rsidR="008B283E" w:rsidRDefault="00AB7BBA">
      <w:r>
        <w:rPr>
          <w:sz w:val="28"/>
        </w:rPr>
        <w:t>Summary</w:t>
      </w:r>
    </w:p>
    <w:p w:rsidR="008B283E" w:rsidRDefault="00AB7BBA">
      <w:r>
        <w:t>"Embracing the Wonders of Life: A Journey Through Biology" invites students to explore the fascinating realm of life through the study of biology</w:t>
      </w:r>
      <w:r w:rsidR="00FC291A">
        <w:t>.</w:t>
      </w:r>
      <w:r>
        <w:t xml:space="preserve"> This engaging essay unveils the wonders of genetics, photosynthesis, and the astonishing diversity of species on our planet, capturing the imagination of young learners</w:t>
      </w:r>
      <w:r w:rsidR="00FC291A">
        <w:t>.</w:t>
      </w:r>
      <w:r>
        <w:t xml:space="preserve"> It emphasizes the significance of understanding our place in </w:t>
      </w:r>
      <w:r>
        <w:lastRenderedPageBreak/>
        <w:t>the intricate web of life and the importance of preserving the delicate balance of our planet</w:t>
      </w:r>
      <w:r w:rsidR="00FC291A">
        <w:t>.</w:t>
      </w:r>
      <w:r>
        <w:t xml:space="preserve"> By providing a comprehensive and captivating introduction to the field of biology, this essay inspires students to pursue further exploration of the living world</w:t>
      </w:r>
      <w:r w:rsidR="00FC291A">
        <w:t>.</w:t>
      </w:r>
    </w:p>
    <w:sectPr w:rsidR="008B28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961973">
    <w:abstractNumId w:val="8"/>
  </w:num>
  <w:num w:numId="2" w16cid:durableId="97331559">
    <w:abstractNumId w:val="6"/>
  </w:num>
  <w:num w:numId="3" w16cid:durableId="1738480307">
    <w:abstractNumId w:val="5"/>
  </w:num>
  <w:num w:numId="4" w16cid:durableId="988242163">
    <w:abstractNumId w:val="4"/>
  </w:num>
  <w:num w:numId="5" w16cid:durableId="1999456454">
    <w:abstractNumId w:val="7"/>
  </w:num>
  <w:num w:numId="6" w16cid:durableId="1562131784">
    <w:abstractNumId w:val="3"/>
  </w:num>
  <w:num w:numId="7" w16cid:durableId="915407024">
    <w:abstractNumId w:val="2"/>
  </w:num>
  <w:num w:numId="8" w16cid:durableId="1823739218">
    <w:abstractNumId w:val="1"/>
  </w:num>
  <w:num w:numId="9" w16cid:durableId="1364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83E"/>
    <w:rsid w:val="00AA1D8D"/>
    <w:rsid w:val="00AB7BBA"/>
    <w:rsid w:val="00B47730"/>
    <w:rsid w:val="00CB0664"/>
    <w:rsid w:val="00FC2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