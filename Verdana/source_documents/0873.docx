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DF7" w:rsidRDefault="00BA46C7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4F2DF7" w:rsidRDefault="00BA46C7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964071">
        <w:rPr>
          <w:sz w:val="32"/>
        </w:rPr>
        <w:t>.</w:t>
      </w:r>
      <w:r>
        <w:rPr>
          <w:sz w:val="32"/>
        </w:rPr>
        <w:t>romero@educatorsguild</w:t>
      </w:r>
      <w:r w:rsidR="00964071">
        <w:rPr>
          <w:sz w:val="32"/>
        </w:rPr>
        <w:t>.</w:t>
      </w:r>
      <w:r>
        <w:rPr>
          <w:sz w:val="32"/>
        </w:rPr>
        <w:t>org</w:t>
      </w:r>
    </w:p>
    <w:p w:rsidR="004F2DF7" w:rsidRDefault="00BA46C7">
      <w:r>
        <w:rPr>
          <w:sz w:val="24"/>
        </w:rPr>
        <w:t>As future stewards of our communities, nations, and the global landscape, exploring the intricacies of government and politics is imperative</w:t>
      </w:r>
      <w:r w:rsidR="00964071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964071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964071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964071">
        <w:rPr>
          <w:sz w:val="24"/>
        </w:rPr>
        <w:t>.</w:t>
      </w:r>
    </w:p>
    <w:p w:rsidR="004F2DF7" w:rsidRDefault="00BA46C7">
      <w:r>
        <w:rPr>
          <w:sz w:val="24"/>
        </w:rPr>
        <w:t>In the tapestry of democratic societies, individual rights stand as pillars, safeguarding our liberty and autonomy</w:t>
      </w:r>
      <w:r w:rsidR="00964071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964071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964071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964071">
        <w:rPr>
          <w:sz w:val="24"/>
        </w:rPr>
        <w:t>.</w:t>
      </w:r>
    </w:p>
    <w:p w:rsidR="004F2DF7" w:rsidRDefault="00BA46C7">
      <w:r>
        <w:rPr>
          <w:sz w:val="24"/>
        </w:rPr>
        <w:t>Responsibilities are the threads that bind rights and weave them into the fabric of a harmonious society</w:t>
      </w:r>
      <w:r w:rsidR="00964071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964071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964071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964071">
        <w:rPr>
          <w:sz w:val="24"/>
        </w:rPr>
        <w:t>.</w:t>
      </w:r>
    </w:p>
    <w:p w:rsidR="004F2DF7" w:rsidRDefault="004F2DF7"/>
    <w:p w:rsidR="004F2DF7" w:rsidRDefault="00BA46C7">
      <w:r>
        <w:rPr>
          <w:sz w:val="28"/>
        </w:rPr>
        <w:t>Summary</w:t>
      </w:r>
    </w:p>
    <w:p w:rsidR="004F2DF7" w:rsidRDefault="00BA46C7">
      <w:r>
        <w:lastRenderedPageBreak/>
        <w:t>Democracy, as we've explored, presents an intricate tapestry woven with rights, responsibilities, and civic engagement</w:t>
      </w:r>
      <w:r w:rsidR="00964071">
        <w:t>.</w:t>
      </w:r>
      <w:r>
        <w:t xml:space="preserve"> Comprehending these elements is crucial for active participation in governance and shaping a just society</w:t>
      </w:r>
      <w:r w:rsidR="00964071">
        <w:t>.</w:t>
      </w:r>
      <w:r>
        <w:t xml:space="preserve"> As responsible citizens, we possess the power to influence decision-making, hold leaders accountable, and advocate for the values we hold dear</w:t>
      </w:r>
      <w:r w:rsidR="00964071">
        <w:t>.</w:t>
      </w:r>
      <w:r>
        <w:t xml:space="preserve"> In essence, embracing democracy entails embracing our stake as individuals in the collective endeavor of shaping a better future</w:t>
      </w:r>
      <w:r w:rsidR="00964071">
        <w:t>.</w:t>
      </w:r>
    </w:p>
    <w:sectPr w:rsidR="004F2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457204">
    <w:abstractNumId w:val="8"/>
  </w:num>
  <w:num w:numId="2" w16cid:durableId="1464999263">
    <w:abstractNumId w:val="6"/>
  </w:num>
  <w:num w:numId="3" w16cid:durableId="1071657898">
    <w:abstractNumId w:val="5"/>
  </w:num>
  <w:num w:numId="4" w16cid:durableId="968045956">
    <w:abstractNumId w:val="4"/>
  </w:num>
  <w:num w:numId="5" w16cid:durableId="1628007312">
    <w:abstractNumId w:val="7"/>
  </w:num>
  <w:num w:numId="6" w16cid:durableId="523247053">
    <w:abstractNumId w:val="3"/>
  </w:num>
  <w:num w:numId="7" w16cid:durableId="1887638425">
    <w:abstractNumId w:val="2"/>
  </w:num>
  <w:num w:numId="8" w16cid:durableId="988023963">
    <w:abstractNumId w:val="1"/>
  </w:num>
  <w:num w:numId="9" w16cid:durableId="4695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DF7"/>
    <w:rsid w:val="00964071"/>
    <w:rsid w:val="00AA1D8D"/>
    <w:rsid w:val="00B47730"/>
    <w:rsid w:val="00BA4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