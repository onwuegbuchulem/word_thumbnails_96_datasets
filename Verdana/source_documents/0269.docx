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52A" w:rsidRDefault="00F6491B">
      <w:pPr>
        <w:jc w:val="center"/>
      </w:pPr>
      <w:r>
        <w:rPr>
          <w:sz w:val="44"/>
        </w:rPr>
        <w:t>The Marvelous Machine: Exploring Chemistry and Its Role in Our Lives</w:t>
      </w:r>
    </w:p>
    <w:p w:rsidR="009E152A" w:rsidRDefault="00F6491B">
      <w:pPr>
        <w:jc w:val="center"/>
      </w:pPr>
      <w:r>
        <w:rPr>
          <w:sz w:val="36"/>
        </w:rPr>
        <w:t>Beatrice A</w:t>
      </w:r>
      <w:r w:rsidR="00535DBF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535DBF">
        <w:rPr>
          <w:sz w:val="32"/>
        </w:rPr>
        <w:t>.</w:t>
      </w:r>
      <w:r>
        <w:rPr>
          <w:sz w:val="32"/>
        </w:rPr>
        <w:t>bea@schoolmail</w:t>
      </w:r>
      <w:r w:rsidR="00535DBF">
        <w:rPr>
          <w:sz w:val="32"/>
        </w:rPr>
        <w:t>.</w:t>
      </w:r>
      <w:r>
        <w:rPr>
          <w:sz w:val="32"/>
        </w:rPr>
        <w:t>org</w:t>
      </w:r>
    </w:p>
    <w:p w:rsidR="009E152A" w:rsidRDefault="00F6491B">
      <w:r>
        <w:rPr>
          <w:sz w:val="24"/>
        </w:rPr>
        <w:t>Our world is an intricate tapestry woven together by countless chemical reactions, each contributing to the vibrant spectacle of life</w:t>
      </w:r>
      <w:r w:rsidR="00535DBF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535DBF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535DBF">
        <w:rPr>
          <w:sz w:val="24"/>
        </w:rPr>
        <w:t>.</w:t>
      </w:r>
    </w:p>
    <w:p w:rsidR="009E152A" w:rsidRDefault="00F6491B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535DBF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535DBF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535DBF">
        <w:rPr>
          <w:sz w:val="24"/>
        </w:rPr>
        <w:t>.</w:t>
      </w:r>
    </w:p>
    <w:p w:rsidR="009E152A" w:rsidRDefault="00F6491B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535DBF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535DBF">
        <w:rPr>
          <w:sz w:val="24"/>
        </w:rPr>
        <w:t>.</w:t>
      </w:r>
    </w:p>
    <w:p w:rsidR="009E152A" w:rsidRDefault="009E152A"/>
    <w:p w:rsidR="009E152A" w:rsidRDefault="00F6491B">
      <w:r>
        <w:rPr>
          <w:sz w:val="28"/>
        </w:rPr>
        <w:t>Summary</w:t>
      </w:r>
    </w:p>
    <w:p w:rsidR="009E152A" w:rsidRDefault="00F6491B">
      <w:r>
        <w:t>The study of chemistry reveals the fundamental building blocks of our universe and their interactions, offering insights into the myriad chemical reactions that shape our world</w:t>
      </w:r>
      <w:r w:rsidR="00535DBF">
        <w:t>.</w:t>
      </w:r>
      <w:r>
        <w:t xml:space="preserve"> Chemistry empowers us to comprehend the </w:t>
      </w:r>
      <w:r>
        <w:lastRenderedPageBreak/>
        <w:t>mysteries of the natural world, unlocking its secrets and harnessing its power for human benefit</w:t>
      </w:r>
      <w:r w:rsidR="00535DBF">
        <w:t>.</w:t>
      </w:r>
      <w:r>
        <w:t xml:space="preserve"> It opens up vast avenues of exploration and discovery, enabling us to decipher the inner workings of cells, develop innovative materials, and devise life-saving treatments</w:t>
      </w:r>
      <w:r w:rsidR="00535DBF">
        <w:t>.</w:t>
      </w:r>
      <w:r>
        <w:t xml:space="preserve"> Chemistry stands as a testament to the interconnectedness of all matter, underscoring the profound impact it has on our lives and the world around us</w:t>
      </w:r>
      <w:r w:rsidR="00535DBF">
        <w:t>.</w:t>
      </w:r>
    </w:p>
    <w:sectPr w:rsidR="009E1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565048">
    <w:abstractNumId w:val="8"/>
  </w:num>
  <w:num w:numId="2" w16cid:durableId="455834137">
    <w:abstractNumId w:val="6"/>
  </w:num>
  <w:num w:numId="3" w16cid:durableId="161435928">
    <w:abstractNumId w:val="5"/>
  </w:num>
  <w:num w:numId="4" w16cid:durableId="1843281236">
    <w:abstractNumId w:val="4"/>
  </w:num>
  <w:num w:numId="5" w16cid:durableId="1451820505">
    <w:abstractNumId w:val="7"/>
  </w:num>
  <w:num w:numId="6" w16cid:durableId="2092237422">
    <w:abstractNumId w:val="3"/>
  </w:num>
  <w:num w:numId="7" w16cid:durableId="2014062254">
    <w:abstractNumId w:val="2"/>
  </w:num>
  <w:num w:numId="8" w16cid:durableId="51932268">
    <w:abstractNumId w:val="1"/>
  </w:num>
  <w:num w:numId="9" w16cid:durableId="116274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DBF"/>
    <w:rsid w:val="009E152A"/>
    <w:rsid w:val="00AA1D8D"/>
    <w:rsid w:val="00B47730"/>
    <w:rsid w:val="00CB0664"/>
    <w:rsid w:val="00F649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