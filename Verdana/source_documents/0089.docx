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B4A" w:rsidRDefault="005A142E">
      <w:pPr>
        <w:jc w:val="center"/>
      </w:pPr>
      <w:r>
        <w:rPr>
          <w:sz w:val="44"/>
        </w:rPr>
        <w:t>Government - The Intricate Web of Power and Leadership</w:t>
      </w:r>
    </w:p>
    <w:p w:rsidR="00BA4B4A" w:rsidRDefault="005A142E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BE7D17">
        <w:rPr>
          <w:sz w:val="32"/>
        </w:rPr>
        <w:t>.</w:t>
      </w:r>
      <w:r>
        <w:rPr>
          <w:sz w:val="32"/>
        </w:rPr>
        <w:t>anderson123@scholarly</w:t>
      </w:r>
      <w:r w:rsidR="00BE7D17">
        <w:rPr>
          <w:sz w:val="32"/>
        </w:rPr>
        <w:t>.</w:t>
      </w:r>
      <w:r>
        <w:rPr>
          <w:sz w:val="32"/>
        </w:rPr>
        <w:t>edu</w:t>
      </w:r>
    </w:p>
    <w:p w:rsidR="00BA4B4A" w:rsidRDefault="005A142E">
      <w:r>
        <w:rPr>
          <w:sz w:val="24"/>
        </w:rPr>
        <w:t>What is the mechanism that keeps our cities, states, and nations operating smoothly? It's as crucial as the human body's circulatory system</w:t>
      </w:r>
      <w:r w:rsidR="00BE7D17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BE7D17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BE7D17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BE7D17">
        <w:rPr>
          <w:sz w:val="24"/>
        </w:rPr>
        <w:t>.</w:t>
      </w:r>
    </w:p>
    <w:p w:rsidR="00BA4B4A" w:rsidRDefault="005A142E">
      <w:r>
        <w:rPr>
          <w:sz w:val="24"/>
        </w:rPr>
        <w:t>In the realm of government, different models have emerged throughout history, shaped by geographical, cultural, and political factors</w:t>
      </w:r>
      <w:r w:rsidR="00BE7D17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BE7D17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BE7D17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BE7D17">
        <w:rPr>
          <w:sz w:val="24"/>
        </w:rPr>
        <w:t>.</w:t>
      </w:r>
    </w:p>
    <w:p w:rsidR="00BA4B4A" w:rsidRDefault="005A142E">
      <w:r>
        <w:rPr>
          <w:sz w:val="24"/>
        </w:rPr>
        <w:t>Furthermore, we'll delve into the fascinating world of governmental institutions, exploring the legislative, executive, and judicial branches</w:t>
      </w:r>
      <w:r w:rsidR="00BE7D17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BE7D17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BE7D17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BE7D17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BE7D17">
        <w:rPr>
          <w:sz w:val="24"/>
        </w:rPr>
        <w:t>.</w:t>
      </w:r>
    </w:p>
    <w:p w:rsidR="00BA4B4A" w:rsidRDefault="005A142E">
      <w:r>
        <w:rPr>
          <w:sz w:val="24"/>
        </w:rPr>
        <w:lastRenderedPageBreak/>
        <w:t>Introduction Continued:</w:t>
      </w:r>
    </w:p>
    <w:p w:rsidR="00BA4B4A" w:rsidRDefault="005A142E">
      <w:r>
        <w:rPr>
          <w:sz w:val="24"/>
        </w:rPr>
        <w:t>Our exploration of government extends beyond structures and institutions to encompass political ideology, the driving force behind policy and decision-making</w:t>
      </w:r>
      <w:r w:rsidR="00BE7D17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BE7D17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BE7D17">
        <w:rPr>
          <w:sz w:val="24"/>
        </w:rPr>
        <w:t>.</w:t>
      </w:r>
    </w:p>
    <w:p w:rsidR="00BA4B4A" w:rsidRDefault="005A142E">
      <w:r>
        <w:rPr>
          <w:sz w:val="24"/>
        </w:rPr>
        <w:t>Additionally, we'll delve into the concept of citizenship, a fundamental aspect of our relationship with government</w:t>
      </w:r>
      <w:r w:rsidR="00BE7D17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BE7D17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BE7D17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BE7D17">
        <w:rPr>
          <w:sz w:val="24"/>
        </w:rPr>
        <w:t>.</w:t>
      </w:r>
    </w:p>
    <w:p w:rsidR="00BA4B4A" w:rsidRDefault="005A142E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BE7D17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BE7D17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BE7D17">
        <w:rPr>
          <w:sz w:val="24"/>
        </w:rPr>
        <w:t>.</w:t>
      </w:r>
    </w:p>
    <w:p w:rsidR="00BA4B4A" w:rsidRDefault="00BA4B4A"/>
    <w:p w:rsidR="00BA4B4A" w:rsidRDefault="005A142E">
      <w:r>
        <w:rPr>
          <w:sz w:val="28"/>
        </w:rPr>
        <w:t>Summary</w:t>
      </w:r>
    </w:p>
    <w:p w:rsidR="00BA4B4A" w:rsidRDefault="005A142E">
      <w:r>
        <w:t>This essay provided an in-depth examination of government, exploring its historical evolution, diverse forms, and fundamental institutions</w:t>
      </w:r>
      <w:r w:rsidR="00BE7D17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BE7D17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BE7D17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BE7D17">
        <w:t>.</w:t>
      </w:r>
    </w:p>
    <w:sectPr w:rsidR="00BA4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462531">
    <w:abstractNumId w:val="8"/>
  </w:num>
  <w:num w:numId="2" w16cid:durableId="152336418">
    <w:abstractNumId w:val="6"/>
  </w:num>
  <w:num w:numId="3" w16cid:durableId="961619496">
    <w:abstractNumId w:val="5"/>
  </w:num>
  <w:num w:numId="4" w16cid:durableId="442387673">
    <w:abstractNumId w:val="4"/>
  </w:num>
  <w:num w:numId="5" w16cid:durableId="973371342">
    <w:abstractNumId w:val="7"/>
  </w:num>
  <w:num w:numId="6" w16cid:durableId="738404244">
    <w:abstractNumId w:val="3"/>
  </w:num>
  <w:num w:numId="7" w16cid:durableId="396588383">
    <w:abstractNumId w:val="2"/>
  </w:num>
  <w:num w:numId="8" w16cid:durableId="1764567806">
    <w:abstractNumId w:val="1"/>
  </w:num>
  <w:num w:numId="9" w16cid:durableId="67858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42E"/>
    <w:rsid w:val="00AA1D8D"/>
    <w:rsid w:val="00B47730"/>
    <w:rsid w:val="00BA4B4A"/>
    <w:rsid w:val="00BE7D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