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1325" w:rsidRDefault="00672D5D">
      <w:pPr>
        <w:jc w:val="center"/>
      </w:pPr>
      <w:r>
        <w:rPr>
          <w:sz w:val="44"/>
        </w:rPr>
        <w:t>Delving into the Marvels of Medicine: A Journey of Healing and Discovery</w:t>
      </w:r>
    </w:p>
    <w:p w:rsidR="00981325" w:rsidRDefault="00672D5D">
      <w:pPr>
        <w:jc w:val="center"/>
      </w:pPr>
      <w:r>
        <w:rPr>
          <w:sz w:val="36"/>
        </w:rPr>
        <w:t>Dr</w:t>
      </w:r>
      <w:r w:rsidR="00E109B9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emilycarter123@gmail</w:t>
      </w:r>
      <w:r w:rsidR="00E109B9">
        <w:rPr>
          <w:sz w:val="32"/>
        </w:rPr>
        <w:t>.</w:t>
      </w:r>
      <w:r>
        <w:rPr>
          <w:sz w:val="32"/>
        </w:rPr>
        <w:t>net</w:t>
      </w:r>
    </w:p>
    <w:p w:rsidR="00981325" w:rsidRDefault="00672D5D">
      <w:r>
        <w:rPr>
          <w:sz w:val="24"/>
        </w:rPr>
        <w:t>In the realm of science, few fields hold as much promise, intrigue, and complexity as medicine</w:t>
      </w:r>
      <w:r w:rsidR="00E109B9">
        <w:rPr>
          <w:sz w:val="24"/>
        </w:rPr>
        <w:t>.</w:t>
      </w:r>
      <w:r>
        <w:rPr>
          <w:sz w:val="24"/>
        </w:rPr>
        <w:t xml:space="preserve"> It is a discipline that weaves together the intricate tapestry of life, delving into the enigmatic mechanisms that govern our bodies' remarkable functions</w:t>
      </w:r>
      <w:r w:rsidR="00E109B9">
        <w:rPr>
          <w:sz w:val="24"/>
        </w:rPr>
        <w:t>.</w:t>
      </w:r>
      <w:r>
        <w:rPr>
          <w:sz w:val="24"/>
        </w:rPr>
        <w:t xml:space="preserve"> From the microscopic world of cells to the awe-inspiring complexity of the human organism, medicine embarks on an extraordinary journey of healing and discovery, unlocking the secrets of life's resilience and vulnerability</w:t>
      </w:r>
      <w:r w:rsidR="00E109B9">
        <w:rPr>
          <w:sz w:val="24"/>
        </w:rPr>
        <w:t>.</w:t>
      </w:r>
      <w:r>
        <w:rPr>
          <w:sz w:val="24"/>
        </w:rPr>
        <w:t xml:space="preserve"> Like an intricate symphony, the human body conducts a flawless performance of biological processes, yet also harbors within it the potential for disease and suffering</w:t>
      </w:r>
      <w:r w:rsidR="00E109B9">
        <w:rPr>
          <w:sz w:val="24"/>
        </w:rPr>
        <w:t>.</w:t>
      </w:r>
      <w:r>
        <w:rPr>
          <w:sz w:val="24"/>
        </w:rPr>
        <w:t xml:space="preserve"> Medicine assumes the noble task of deciphering these intricate melodies, unraveling the mysteries of illness, and restoring harmony to the body's delicate symphony</w:t>
      </w:r>
      <w:r w:rsidR="00E109B9">
        <w:rPr>
          <w:sz w:val="24"/>
        </w:rPr>
        <w:t>.</w:t>
      </w:r>
    </w:p>
    <w:p w:rsidR="00981325" w:rsidRDefault="00672D5D">
      <w:r>
        <w:rPr>
          <w:sz w:val="24"/>
        </w:rPr>
        <w:t>On this captivating odyssey of healing, medicine wields the tools of scientific inquiry to unravel the enigmas of disease</w:t>
      </w:r>
      <w:r w:rsidR="00E109B9">
        <w:rPr>
          <w:sz w:val="24"/>
        </w:rPr>
        <w:t>.</w:t>
      </w:r>
      <w:r>
        <w:rPr>
          <w:sz w:val="24"/>
        </w:rPr>
        <w:t xml:space="preserve"> It probes the molecular secrets of pathogens, delving into their intricate mechanisms and vulnerabilities</w:t>
      </w:r>
      <w:r w:rsidR="00E109B9">
        <w:rPr>
          <w:sz w:val="24"/>
        </w:rPr>
        <w:t>.</w:t>
      </w:r>
      <w:r>
        <w:rPr>
          <w:sz w:val="24"/>
        </w:rPr>
        <w:t xml:space="preserve"> Through meticulous observation and experimentation, medicine unravels the intricate dance of molecules and cells, piecing together the puzzle of illness</w:t>
      </w:r>
      <w:r w:rsidR="00E109B9">
        <w:rPr>
          <w:sz w:val="24"/>
        </w:rPr>
        <w:t>.</w:t>
      </w:r>
      <w:r>
        <w:rPr>
          <w:sz w:val="24"/>
        </w:rPr>
        <w:t xml:space="preserve"> With each discovery, medicine gains a deeper understanding of the human body, paving the way for innovative therapies that target the root causes of disease</w:t>
      </w:r>
      <w:r w:rsidR="00E109B9">
        <w:rPr>
          <w:sz w:val="24"/>
        </w:rPr>
        <w:t>.</w:t>
      </w:r>
      <w:r>
        <w:rPr>
          <w:sz w:val="24"/>
        </w:rPr>
        <w:t xml:space="preserve"> It is a relentless pursuit of knowledge, a testament to humanity's indomitable spirit in the face of suffering</w:t>
      </w:r>
      <w:r w:rsidR="00E109B9">
        <w:rPr>
          <w:sz w:val="24"/>
        </w:rPr>
        <w:t>.</w:t>
      </w:r>
    </w:p>
    <w:p w:rsidR="00981325" w:rsidRDefault="00672D5D">
      <w:r>
        <w:rPr>
          <w:sz w:val="24"/>
        </w:rPr>
        <w:t>As medicine continues to unravel the secrets of life, it confronts ethical dilemmas that challenge the boundaries of human knowledge and compassion</w:t>
      </w:r>
      <w:r w:rsidR="00E109B9">
        <w:rPr>
          <w:sz w:val="24"/>
        </w:rPr>
        <w:t>.</w:t>
      </w:r>
      <w:r>
        <w:rPr>
          <w:sz w:val="24"/>
        </w:rPr>
        <w:t xml:space="preserve"> The interplay between scientific advancements and moral considerations raises questions that probe the depths of human values</w:t>
      </w:r>
      <w:r w:rsidR="00E109B9">
        <w:rPr>
          <w:sz w:val="24"/>
        </w:rPr>
        <w:t>.</w:t>
      </w:r>
      <w:r>
        <w:rPr>
          <w:sz w:val="24"/>
        </w:rPr>
        <w:t xml:space="preserve"> Medicine grapples with issues of life, death, and the sanctity of life, navigating the uncharted territories of genetic engineering and </w:t>
      </w:r>
      <w:r>
        <w:rPr>
          <w:sz w:val="24"/>
        </w:rPr>
        <w:lastRenderedPageBreak/>
        <w:t>end-of-life care</w:t>
      </w:r>
      <w:r w:rsidR="00E109B9">
        <w:rPr>
          <w:sz w:val="24"/>
        </w:rPr>
        <w:t>.</w:t>
      </w:r>
      <w:r>
        <w:rPr>
          <w:sz w:val="24"/>
        </w:rPr>
        <w:t xml:space="preserve"> It is a delicate balancing act, demanding wisdom, empathy, and unwavering dedication to the well-being of humanity</w:t>
      </w:r>
      <w:r w:rsidR="00E109B9">
        <w:rPr>
          <w:sz w:val="24"/>
        </w:rPr>
        <w:t>.</w:t>
      </w:r>
    </w:p>
    <w:p w:rsidR="00981325" w:rsidRDefault="00981325"/>
    <w:p w:rsidR="00981325" w:rsidRDefault="00672D5D">
      <w:r>
        <w:rPr>
          <w:sz w:val="28"/>
        </w:rPr>
        <w:t>Summary</w:t>
      </w:r>
    </w:p>
    <w:p w:rsidR="00981325" w:rsidRDefault="00672D5D">
      <w:r>
        <w:t>Medicine, in its pursuit of healing and discovery, delves into the enigmatic intricacies of life</w:t>
      </w:r>
      <w:r w:rsidR="00E109B9">
        <w:t>.</w:t>
      </w:r>
      <w:r>
        <w:t xml:space="preserve"> It uncovers the mechanisms of disease through meticulous scientific inquiry, paving the way for innovative therapies and a deeper understanding of the human body</w:t>
      </w:r>
      <w:r w:rsidR="00E109B9">
        <w:t>.</w:t>
      </w:r>
      <w:r>
        <w:t xml:space="preserve"> Along this awe-inspiring journey, medicine confronts ethical dilemmas that test the boundaries of human knowledge and compassion</w:t>
      </w:r>
      <w:r w:rsidR="00E109B9">
        <w:t>.</w:t>
      </w:r>
      <w:r>
        <w:t xml:space="preserve"> It is a noble and ever-evolving field, embodying our unyielding quest to alleviate suffering, preserve life, and unravel the mysteries that govern the human condition</w:t>
      </w:r>
      <w:r w:rsidR="00E109B9">
        <w:t>.</w:t>
      </w:r>
    </w:p>
    <w:sectPr w:rsidR="009813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3879674">
    <w:abstractNumId w:val="8"/>
  </w:num>
  <w:num w:numId="2" w16cid:durableId="699665563">
    <w:abstractNumId w:val="6"/>
  </w:num>
  <w:num w:numId="3" w16cid:durableId="1977641311">
    <w:abstractNumId w:val="5"/>
  </w:num>
  <w:num w:numId="4" w16cid:durableId="1971746056">
    <w:abstractNumId w:val="4"/>
  </w:num>
  <w:num w:numId="5" w16cid:durableId="39864719">
    <w:abstractNumId w:val="7"/>
  </w:num>
  <w:num w:numId="6" w16cid:durableId="1462461884">
    <w:abstractNumId w:val="3"/>
  </w:num>
  <w:num w:numId="7" w16cid:durableId="1752194564">
    <w:abstractNumId w:val="2"/>
  </w:num>
  <w:num w:numId="8" w16cid:durableId="1666323619">
    <w:abstractNumId w:val="1"/>
  </w:num>
  <w:num w:numId="9" w16cid:durableId="1896354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72D5D"/>
    <w:rsid w:val="00981325"/>
    <w:rsid w:val="00AA1D8D"/>
    <w:rsid w:val="00B47730"/>
    <w:rsid w:val="00CB0664"/>
    <w:rsid w:val="00E109B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2024-02-11T22:28:00Z</dcterms:modified>
  <cp:category/>
</cp:coreProperties>
</file>