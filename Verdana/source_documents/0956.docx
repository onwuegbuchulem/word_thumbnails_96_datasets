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3F6" w:rsidRDefault="00E76392">
      <w:pPr>
        <w:jc w:val="center"/>
      </w:pPr>
      <w:r>
        <w:rPr>
          <w:sz w:val="44"/>
        </w:rPr>
        <w:t>Mathematics: The Language of the Universe</w:t>
      </w:r>
    </w:p>
    <w:p w:rsidR="00F833F6" w:rsidRDefault="00E76392">
      <w:pPr>
        <w:jc w:val="center"/>
      </w:pPr>
      <w:r>
        <w:rPr>
          <w:sz w:val="36"/>
        </w:rPr>
        <w:t>Sophia Leonard</w:t>
      </w:r>
      <w:r>
        <w:br/>
      </w:r>
      <w:r>
        <w:rPr>
          <w:sz w:val="32"/>
        </w:rPr>
        <w:t>sophialeonard@gmail</w:t>
      </w:r>
      <w:r w:rsidR="005668EE">
        <w:rPr>
          <w:sz w:val="32"/>
        </w:rPr>
        <w:t>.</w:t>
      </w:r>
      <w:r>
        <w:rPr>
          <w:sz w:val="32"/>
        </w:rPr>
        <w:t>xom</w:t>
      </w:r>
    </w:p>
    <w:p w:rsidR="00F833F6" w:rsidRDefault="00E76392">
      <w:r>
        <w:rPr>
          <w:sz w:val="24"/>
        </w:rPr>
        <w:t>From the intricate patterns of nature to the complex algorithms that power our technology, mathematics serves as the universal language of the cosmos</w:t>
      </w:r>
      <w:r w:rsidR="005668EE">
        <w:rPr>
          <w:sz w:val="24"/>
        </w:rPr>
        <w:t>.</w:t>
      </w:r>
      <w:r>
        <w:rPr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5668EE">
        <w:rPr>
          <w:sz w:val="24"/>
        </w:rPr>
        <w:t>.</w:t>
      </w:r>
    </w:p>
    <w:p w:rsidR="00F833F6" w:rsidRDefault="00E76392">
      <w:r>
        <w:rPr>
          <w:sz w:val="24"/>
        </w:rPr>
        <w:t>Mathematics, the science of patterns, numbers, and relationships, has played an integral role in advancing human civilization throughout history</w:t>
      </w:r>
      <w:r w:rsidR="005668EE">
        <w:rPr>
          <w:sz w:val="24"/>
        </w:rPr>
        <w:t>.</w:t>
      </w:r>
      <w:r>
        <w:rPr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5668EE">
        <w:rPr>
          <w:sz w:val="24"/>
        </w:rPr>
        <w:t>.</w:t>
      </w:r>
    </w:p>
    <w:p w:rsidR="00F833F6" w:rsidRDefault="00E76392">
      <w:r>
        <w:rPr>
          <w:sz w:val="24"/>
        </w:rPr>
        <w:t>At its core, mathematics is a language that allows us to describe and quantify the world around us</w:t>
      </w:r>
      <w:r w:rsidR="005668EE">
        <w:rPr>
          <w:sz w:val="24"/>
        </w:rPr>
        <w:t>.</w:t>
      </w:r>
      <w:r>
        <w:rPr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5668EE">
        <w:rPr>
          <w:sz w:val="24"/>
        </w:rPr>
        <w:t>.</w:t>
      </w:r>
    </w:p>
    <w:p w:rsidR="00F833F6" w:rsidRDefault="00E76392">
      <w:r>
        <w:rPr>
          <w:sz w:val="24"/>
        </w:rPr>
        <w:t>Body:</w:t>
      </w:r>
      <w:r>
        <w:rPr>
          <w:sz w:val="24"/>
        </w:rPr>
        <w:br/>
        <w:t>Mathematics, the cornerstone of modern science, enables us to unravel the mysteries of the physical world</w:t>
      </w:r>
      <w:r w:rsidR="005668EE">
        <w:rPr>
          <w:sz w:val="24"/>
        </w:rPr>
        <w:t>.</w:t>
      </w:r>
      <w:r>
        <w:rPr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5668EE">
        <w:rPr>
          <w:sz w:val="24"/>
        </w:rPr>
        <w:t>.</w:t>
      </w:r>
      <w:r>
        <w:rPr>
          <w:sz w:val="24"/>
        </w:rPr>
        <w:t xml:space="preserve"> In the realm of biology, mathematical techniques assist researchers in analyzing genetic data, modeling disease spread, and developing life-saving drugs</w:t>
      </w:r>
      <w:r w:rsidR="005668EE">
        <w:rPr>
          <w:sz w:val="24"/>
        </w:rPr>
        <w:t>.</w:t>
      </w:r>
      <w:r>
        <w:rPr>
          <w:sz w:val="24"/>
        </w:rPr>
        <w:t xml:space="preserve"> The medical field relies heavily on mathematical algorithms for image processing, disease diagnosis, and treatment planning</w:t>
      </w:r>
      <w:r w:rsidR="005668EE">
        <w:rPr>
          <w:sz w:val="24"/>
        </w:rPr>
        <w:t>.</w:t>
      </w:r>
    </w:p>
    <w:p w:rsidR="00F833F6" w:rsidRDefault="00E76392">
      <w:r>
        <w:rPr>
          <w:sz w:val="24"/>
        </w:rPr>
        <w:lastRenderedPageBreak/>
        <w:t>Beyond its scientific applications, mathematics finds its way into various facets of human endeavor</w:t>
      </w:r>
      <w:r w:rsidR="005668EE">
        <w:rPr>
          <w:sz w:val="24"/>
        </w:rPr>
        <w:t>.</w:t>
      </w:r>
      <w:r>
        <w:rPr>
          <w:sz w:val="24"/>
        </w:rPr>
        <w:t xml:space="preserve"> In the arts, mathematical concepts often serve as inspiration for breathtaking patterns, captivating rhythms, and structural harmonies</w:t>
      </w:r>
      <w:r w:rsidR="005668EE">
        <w:rPr>
          <w:sz w:val="24"/>
        </w:rPr>
        <w:t>.</w:t>
      </w:r>
      <w:r>
        <w:rPr>
          <w:sz w:val="24"/>
        </w:rPr>
        <w:t xml:space="preserve"> Economics utilizes mathematical models to understand market behavior, forecast financial trends, and optimize resource allocation</w:t>
      </w:r>
      <w:r w:rsidR="005668EE">
        <w:rPr>
          <w:sz w:val="24"/>
        </w:rPr>
        <w:t>.</w:t>
      </w:r>
      <w:r>
        <w:rPr>
          <w:sz w:val="24"/>
        </w:rPr>
        <w:t xml:space="preserve"> In government, mathematical analyses aid in evidence-based policy-making, transportation planning, and public resource management</w:t>
      </w:r>
      <w:r w:rsidR="005668EE">
        <w:rPr>
          <w:sz w:val="24"/>
        </w:rPr>
        <w:t>.</w:t>
      </w:r>
    </w:p>
    <w:p w:rsidR="00F833F6" w:rsidRDefault="00E76392">
      <w:r>
        <w:rPr>
          <w:sz w:val="24"/>
        </w:rPr>
        <w:t>Mathematics, like a symphony of numbers, resonates with beauty and elegance</w:t>
      </w:r>
      <w:r w:rsidR="005668EE">
        <w:rPr>
          <w:sz w:val="24"/>
        </w:rPr>
        <w:t>.</w:t>
      </w:r>
      <w:r>
        <w:rPr>
          <w:sz w:val="24"/>
        </w:rPr>
        <w:t xml:space="preserve"> Its abstract patterns possess an intrinsic aesthetic appeal that captivates mathematicians and non-mathematicians alike</w:t>
      </w:r>
      <w:r w:rsidR="005668EE">
        <w:rPr>
          <w:sz w:val="24"/>
        </w:rPr>
        <w:t>.</w:t>
      </w:r>
      <w:r>
        <w:rPr>
          <w:sz w:val="24"/>
        </w:rPr>
        <w:t xml:space="preserve"> The intricate connections between seemingly unrelated mathematical concepts often lead to unexpected insights and profound discoveries</w:t>
      </w:r>
      <w:r w:rsidR="005668EE">
        <w:rPr>
          <w:sz w:val="24"/>
        </w:rPr>
        <w:t>.</w:t>
      </w:r>
      <w:r>
        <w:rPr>
          <w:sz w:val="24"/>
        </w:rPr>
        <w:t xml:space="preserve"> As we delve deeper into the world of mathematics, we encounter enigmatic puzzles, unsolved conjectures, and tantalizing paradoxes that challenge our understanding and push the boundaries of human knowledge</w:t>
      </w:r>
      <w:r w:rsidR="005668EE">
        <w:rPr>
          <w:sz w:val="24"/>
        </w:rPr>
        <w:t>.</w:t>
      </w:r>
    </w:p>
    <w:p w:rsidR="00F833F6" w:rsidRDefault="00F833F6"/>
    <w:p w:rsidR="00F833F6" w:rsidRDefault="00E76392">
      <w:r>
        <w:rPr>
          <w:sz w:val="28"/>
        </w:rPr>
        <w:t>Summary</w:t>
      </w:r>
    </w:p>
    <w:p w:rsidR="00F833F6" w:rsidRDefault="00E76392">
      <w:r>
        <w:t>Mathematics is the universal language of the cosmos, a tool that allows us to explore the intricate patterns and relationships that govern our world</w:t>
      </w:r>
      <w:r w:rsidR="005668EE">
        <w:t>.</w:t>
      </w:r>
      <w:r>
        <w:t xml:space="preserve"> From science to art, economics to medicine, mathematics finds its way into every aspect of human experience</w:t>
      </w:r>
      <w:r w:rsidR="005668EE">
        <w:t>.</w:t>
      </w:r>
      <w:r>
        <w:t xml:space="preserve"> As we continue to unlock the secrets of mathematics, we unlock the secrets of the universe itself</w:t>
      </w:r>
      <w:r w:rsidR="005668EE">
        <w:t>.</w:t>
      </w:r>
    </w:p>
    <w:sectPr w:rsidR="00F833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080542">
    <w:abstractNumId w:val="8"/>
  </w:num>
  <w:num w:numId="2" w16cid:durableId="1563905061">
    <w:abstractNumId w:val="6"/>
  </w:num>
  <w:num w:numId="3" w16cid:durableId="2037150032">
    <w:abstractNumId w:val="5"/>
  </w:num>
  <w:num w:numId="4" w16cid:durableId="454253928">
    <w:abstractNumId w:val="4"/>
  </w:num>
  <w:num w:numId="5" w16cid:durableId="1644119840">
    <w:abstractNumId w:val="7"/>
  </w:num>
  <w:num w:numId="6" w16cid:durableId="130368864">
    <w:abstractNumId w:val="3"/>
  </w:num>
  <w:num w:numId="7" w16cid:durableId="1234924150">
    <w:abstractNumId w:val="2"/>
  </w:num>
  <w:num w:numId="8" w16cid:durableId="1975207619">
    <w:abstractNumId w:val="1"/>
  </w:num>
  <w:num w:numId="9" w16cid:durableId="103365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8EE"/>
    <w:rsid w:val="00AA1D8D"/>
    <w:rsid w:val="00B47730"/>
    <w:rsid w:val="00CB0664"/>
    <w:rsid w:val="00E76392"/>
    <w:rsid w:val="00F83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