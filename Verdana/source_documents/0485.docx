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E3E" w:rsidRDefault="00D02661">
      <w:pPr>
        <w:jc w:val="center"/>
      </w:pPr>
      <w:r>
        <w:rPr>
          <w:sz w:val="44"/>
        </w:rPr>
        <w:t>Unveiling the Enigma of Chemistry: A Journey into the Realm of Matter and Transformations</w:t>
      </w:r>
    </w:p>
    <w:p w:rsidR="009A3E3E" w:rsidRDefault="00D02661">
      <w:pPr>
        <w:jc w:val="center"/>
      </w:pPr>
      <w:r>
        <w:rPr>
          <w:sz w:val="36"/>
        </w:rPr>
        <w:t>Dr</w:t>
      </w:r>
      <w:r w:rsidR="00F85973">
        <w:rPr>
          <w:sz w:val="36"/>
        </w:rPr>
        <w:t>.</w:t>
      </w:r>
      <w:r>
        <w:rPr>
          <w:sz w:val="36"/>
        </w:rPr>
        <w:t xml:space="preserve"> Avery Donovan</w:t>
      </w:r>
      <w:r>
        <w:br/>
      </w:r>
      <w:r>
        <w:rPr>
          <w:sz w:val="32"/>
        </w:rPr>
        <w:t>chemistry</w:t>
      </w:r>
      <w:r w:rsidR="00F85973">
        <w:rPr>
          <w:sz w:val="32"/>
        </w:rPr>
        <w:t>.</w:t>
      </w:r>
      <w:r>
        <w:rPr>
          <w:sz w:val="32"/>
        </w:rPr>
        <w:t>dr</w:t>
      </w:r>
      <w:r w:rsidR="00F85973">
        <w:rPr>
          <w:sz w:val="32"/>
        </w:rPr>
        <w:t>.</w:t>
      </w:r>
      <w:r>
        <w:rPr>
          <w:sz w:val="32"/>
        </w:rPr>
        <w:t>donovan@highschool</w:t>
      </w:r>
      <w:r w:rsidR="00F85973">
        <w:rPr>
          <w:sz w:val="32"/>
        </w:rPr>
        <w:t>.</w:t>
      </w:r>
      <w:r>
        <w:rPr>
          <w:sz w:val="32"/>
        </w:rPr>
        <w:t>academy</w:t>
      </w:r>
    </w:p>
    <w:p w:rsidR="009A3E3E" w:rsidRDefault="00D02661">
      <w:r>
        <w:rPr>
          <w:sz w:val="24"/>
        </w:rPr>
        <w:t>In the vast tapestry of sciences, chemistry stands as a beacon of discovery, illuminating the composition of matter and the intricate dance of transformations it undergoes</w:t>
      </w:r>
      <w:r w:rsidR="00F85973">
        <w:rPr>
          <w:sz w:val="24"/>
        </w:rPr>
        <w:t>.</w:t>
      </w:r>
      <w:r>
        <w:rPr>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F85973">
        <w:rPr>
          <w:sz w:val="24"/>
        </w:rPr>
        <w:t>.</w:t>
      </w:r>
    </w:p>
    <w:p w:rsidR="009A3E3E" w:rsidRDefault="00D02661">
      <w:r>
        <w:rPr>
          <w:sz w:val="24"/>
        </w:rPr>
        <w:t>Chemistry unveils the enigmatic world of particles, revealing the intricate dance of atoms, ions, and molecules</w:t>
      </w:r>
      <w:r w:rsidR="00F85973">
        <w:rPr>
          <w:sz w:val="24"/>
        </w:rPr>
        <w:t>.</w:t>
      </w:r>
      <w:r>
        <w:rPr>
          <w:sz w:val="24"/>
        </w:rPr>
        <w:t xml:space="preserve"> We will delve into the depths of the periodic table, deciphering the patterns and properties that govern the elements</w:t>
      </w:r>
      <w:r w:rsidR="00F85973">
        <w:rPr>
          <w:sz w:val="24"/>
        </w:rPr>
        <w:t>.</w:t>
      </w:r>
      <w:r>
        <w:rPr>
          <w:sz w:val="24"/>
        </w:rPr>
        <w:t xml:space="preserve"> From the fiery brilliance of lithium to the noble elegance of helium, each element holds a unique story, waiting to be explored</w:t>
      </w:r>
      <w:r w:rsidR="00F85973">
        <w:rPr>
          <w:sz w:val="24"/>
        </w:rPr>
        <w:t>.</w:t>
      </w:r>
    </w:p>
    <w:p w:rsidR="009A3E3E" w:rsidRDefault="00D02661">
      <w:r>
        <w:rPr>
          <w:sz w:val="24"/>
        </w:rPr>
        <w:t>The macroscopic world is a stage on which chemistry plays a transformative role</w:t>
      </w:r>
      <w:r w:rsidR="00F85973">
        <w:rPr>
          <w:sz w:val="24"/>
        </w:rPr>
        <w:t>.</w:t>
      </w:r>
      <w:r>
        <w:rPr>
          <w:sz w:val="24"/>
        </w:rPr>
        <w:t xml:space="preserve"> Chemical reactions, like choreographed ballets, orchestrate spectacular displays of color, energy, and matter</w:t>
      </w:r>
      <w:r w:rsidR="00F85973">
        <w:rPr>
          <w:sz w:val="24"/>
        </w:rPr>
        <w:t>.</w:t>
      </w:r>
      <w:r>
        <w:rPr>
          <w:sz w:val="24"/>
        </w:rPr>
        <w:t xml:space="preserve"> From the explosive combustion of fuels to the gentle rusting of iron, chemical reactions shape our world in countless ways</w:t>
      </w:r>
      <w:r w:rsidR="00F85973">
        <w:rPr>
          <w:sz w:val="24"/>
        </w:rPr>
        <w:t>.</w:t>
      </w:r>
    </w:p>
    <w:p w:rsidR="009A3E3E" w:rsidRDefault="00D02661">
      <w:r>
        <w:rPr>
          <w:sz w:val="24"/>
        </w:rPr>
        <w:t>Beyond the theoretical realm, chemistry finds boundless applications in medicine, industry, and everyday life</w:t>
      </w:r>
      <w:r w:rsidR="00F85973">
        <w:rPr>
          <w:sz w:val="24"/>
        </w:rPr>
        <w:t>.</w:t>
      </w:r>
      <w:r>
        <w:rPr>
          <w:sz w:val="24"/>
        </w:rPr>
        <w:t xml:space="preserve"> From life-saving drugs to durable materials, chemistry touches every aspect of our existence</w:t>
      </w:r>
      <w:r w:rsidR="00F85973">
        <w:rPr>
          <w:sz w:val="24"/>
        </w:rPr>
        <w:t>.</w:t>
      </w:r>
      <w:r>
        <w:rPr>
          <w:sz w:val="24"/>
        </w:rPr>
        <w:t xml:space="preserve"> We will uncover the myriad ways in which chemistry contributes to our health, well-being, and technological advancements</w:t>
      </w:r>
      <w:r w:rsidR="00F85973">
        <w:rPr>
          <w:sz w:val="24"/>
        </w:rPr>
        <w:t>.</w:t>
      </w:r>
    </w:p>
    <w:p w:rsidR="009A3E3E" w:rsidRDefault="009A3E3E"/>
    <w:p w:rsidR="009A3E3E" w:rsidRDefault="00D02661">
      <w:r>
        <w:rPr>
          <w:sz w:val="28"/>
        </w:rPr>
        <w:t>Summary</w:t>
      </w:r>
    </w:p>
    <w:p w:rsidR="009A3E3E" w:rsidRDefault="00D02661">
      <w:r>
        <w:lastRenderedPageBreak/>
        <w:t>In this essay, we embarked on a captivating expedition into the world of chemistry, delving into the microscopic realm of particles and exploring the enchanting choreography of chemical reactions</w:t>
      </w:r>
      <w:r w:rsidR="00F85973">
        <w:t>.</w:t>
      </w:r>
      <w:r>
        <w:t xml:space="preserve"> We discovered the profound applications of chemistry in medicine, industry, and everyday life</w:t>
      </w:r>
      <w:r w:rsidR="00F85973">
        <w:t>.</w:t>
      </w:r>
      <w:r>
        <w:t xml:space="preserve"> Chemistry, with its ability to unravel the secrets of matter and orchestrate transformations, stands as a pillar of scientific knowledge, enriching our understanding of the universe and empowering us to create a better future</w:t>
      </w:r>
      <w:r w:rsidR="00F85973">
        <w:t>.</w:t>
      </w:r>
    </w:p>
    <w:sectPr w:rsidR="009A3E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4788323">
    <w:abstractNumId w:val="8"/>
  </w:num>
  <w:num w:numId="2" w16cid:durableId="1510173662">
    <w:abstractNumId w:val="6"/>
  </w:num>
  <w:num w:numId="3" w16cid:durableId="1907034185">
    <w:abstractNumId w:val="5"/>
  </w:num>
  <w:num w:numId="4" w16cid:durableId="672151386">
    <w:abstractNumId w:val="4"/>
  </w:num>
  <w:num w:numId="5" w16cid:durableId="565411562">
    <w:abstractNumId w:val="7"/>
  </w:num>
  <w:num w:numId="6" w16cid:durableId="655189022">
    <w:abstractNumId w:val="3"/>
  </w:num>
  <w:num w:numId="7" w16cid:durableId="28072389">
    <w:abstractNumId w:val="2"/>
  </w:num>
  <w:num w:numId="8" w16cid:durableId="1710907934">
    <w:abstractNumId w:val="1"/>
  </w:num>
  <w:num w:numId="9" w16cid:durableId="190428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3E3E"/>
    <w:rsid w:val="00AA1D8D"/>
    <w:rsid w:val="00B47730"/>
    <w:rsid w:val="00CB0664"/>
    <w:rsid w:val="00D02661"/>
    <w:rsid w:val="00F859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