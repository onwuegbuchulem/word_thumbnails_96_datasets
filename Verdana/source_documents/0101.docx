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F34" w:rsidRDefault="004179BD">
      <w:pPr>
        <w:jc w:val="center"/>
      </w:pPr>
      <w:r>
        <w:rPr>
          <w:sz w:val="44"/>
        </w:rPr>
        <w:t>Government: The Balancing Act of Leadership and Public Welfare</w:t>
      </w:r>
    </w:p>
    <w:p w:rsidR="00A95F34" w:rsidRDefault="004179BD">
      <w:pPr>
        <w:jc w:val="center"/>
      </w:pPr>
      <w:r>
        <w:rPr>
          <w:sz w:val="36"/>
        </w:rPr>
        <w:t>Rebecca Haynes</w:t>
      </w:r>
      <w:r>
        <w:br/>
      </w:r>
      <w:r>
        <w:rPr>
          <w:sz w:val="32"/>
        </w:rPr>
        <w:t>haynes</w:t>
      </w:r>
      <w:r w:rsidR="003846FE">
        <w:rPr>
          <w:sz w:val="32"/>
        </w:rPr>
        <w:t>.</w:t>
      </w:r>
      <w:r>
        <w:rPr>
          <w:sz w:val="32"/>
        </w:rPr>
        <w:t>rebecca10@gmail</w:t>
      </w:r>
      <w:r w:rsidR="003846FE">
        <w:rPr>
          <w:sz w:val="32"/>
        </w:rPr>
        <w:t>.</w:t>
      </w:r>
      <w:r>
        <w:rPr>
          <w:sz w:val="32"/>
        </w:rPr>
        <w:t>net</w:t>
      </w:r>
    </w:p>
    <w:p w:rsidR="00A95F34" w:rsidRDefault="004179BD">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3846FE">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3846FE">
        <w:rPr>
          <w:sz w:val="24"/>
        </w:rPr>
        <w:t>.</w:t>
      </w:r>
    </w:p>
    <w:p w:rsidR="00A95F34" w:rsidRDefault="004179BD">
      <w:r>
        <w:rPr>
          <w:sz w:val="24"/>
        </w:rPr>
        <w:t>Government's role in nurturing public welfare extends beyond mere economic growth and resource allocation</w:t>
      </w:r>
      <w:r w:rsidR="003846FE">
        <w:rPr>
          <w:sz w:val="24"/>
        </w:rPr>
        <w:t>.</w:t>
      </w:r>
      <w:r>
        <w:rPr>
          <w:sz w:val="24"/>
        </w:rPr>
        <w:t xml:space="preserve"> It encompasses safeguarding citizens' fundamental rights, including the freedom of expression, religious practice, and assembly</w:t>
      </w:r>
      <w:r w:rsidR="003846FE">
        <w:rPr>
          <w:sz w:val="24"/>
        </w:rPr>
        <w:t>.</w:t>
      </w:r>
      <w:r>
        <w:rPr>
          <w:sz w:val="24"/>
        </w:rPr>
        <w:t xml:space="preserve"> It involves the provision of essential services such as education, healthcare, and infrastructure, ensuring that every individual has the opportunity to thrive and pursue their aspirations</w:t>
      </w:r>
      <w:r w:rsidR="003846FE">
        <w:rPr>
          <w:sz w:val="24"/>
        </w:rPr>
        <w:t>.</w:t>
      </w:r>
    </w:p>
    <w:p w:rsidR="00A95F34" w:rsidRDefault="004179BD">
      <w:r>
        <w:rPr>
          <w:sz w:val="24"/>
        </w:rPr>
        <w:t>Furthermore, governmentsJian  carry the immense responsibility of defending their nation's sovereignty, protecting it from external threats, and ensuring internal peace and security</w:t>
      </w:r>
      <w:r w:rsidR="003846FE">
        <w:rPr>
          <w:sz w:val="24"/>
        </w:rPr>
        <w:t>.</w:t>
      </w:r>
      <w:r>
        <w:rPr>
          <w:sz w:val="24"/>
        </w:rPr>
        <w:t xml:space="preserve"> They oversee the military and law enforcement agencies, ensuring public safety and deterring potential adversaries</w:t>
      </w:r>
      <w:r w:rsidR="003846FE">
        <w:rPr>
          <w:sz w:val="24"/>
        </w:rPr>
        <w:t>.</w:t>
      </w:r>
      <w:r>
        <w:rPr>
          <w:sz w:val="24"/>
        </w:rPr>
        <w:t xml:space="preserve"> In times of crisis, whether natural disasters or global conflicts, governments step into the forefront, coordinating relief efforts and restoring a sense of normalcy</w:t>
      </w:r>
      <w:r w:rsidR="003846FE">
        <w:rPr>
          <w:sz w:val="24"/>
        </w:rPr>
        <w:t>.</w:t>
      </w:r>
    </w:p>
    <w:p w:rsidR="00A95F34" w:rsidRDefault="00A95F34"/>
    <w:p w:rsidR="00A95F34" w:rsidRDefault="004179BD">
      <w:r>
        <w:rPr>
          <w:sz w:val="28"/>
        </w:rPr>
        <w:t>Summary</w:t>
      </w:r>
    </w:p>
    <w:p w:rsidR="00A95F34" w:rsidRDefault="004179BD">
      <w:r>
        <w:t>Rebecca Haynes, a High School Teacher with a keen interest in Government and its profound impact on society, has explored the intricate relationship between Leadership and Public Welfare through the lens of government</w:t>
      </w:r>
      <w:r w:rsidR="003846FE">
        <w:t>.</w:t>
      </w:r>
      <w:r>
        <w:t xml:space="preserve"> </w:t>
      </w:r>
      <w:r>
        <w:lastRenderedPageBreak/>
        <w:t>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3846FE">
        <w:t>.</w:t>
      </w:r>
    </w:p>
    <w:sectPr w:rsidR="00A95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237817">
    <w:abstractNumId w:val="8"/>
  </w:num>
  <w:num w:numId="2" w16cid:durableId="1768774367">
    <w:abstractNumId w:val="6"/>
  </w:num>
  <w:num w:numId="3" w16cid:durableId="649603528">
    <w:abstractNumId w:val="5"/>
  </w:num>
  <w:num w:numId="4" w16cid:durableId="1161313230">
    <w:abstractNumId w:val="4"/>
  </w:num>
  <w:num w:numId="5" w16cid:durableId="285738072">
    <w:abstractNumId w:val="7"/>
  </w:num>
  <w:num w:numId="6" w16cid:durableId="788280514">
    <w:abstractNumId w:val="3"/>
  </w:num>
  <w:num w:numId="7" w16cid:durableId="1367213616">
    <w:abstractNumId w:val="2"/>
  </w:num>
  <w:num w:numId="8" w16cid:durableId="532310461">
    <w:abstractNumId w:val="1"/>
  </w:num>
  <w:num w:numId="9" w16cid:durableId="33025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6FE"/>
    <w:rsid w:val="004179BD"/>
    <w:rsid w:val="00A95F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