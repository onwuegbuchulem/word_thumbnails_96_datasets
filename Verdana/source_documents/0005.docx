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E99" w:rsidRDefault="0086652B">
      <w:pPr>
        <w:jc w:val="center"/>
      </w:pPr>
      <w:r>
        <w:rPr>
          <w:sz w:val="44"/>
        </w:rPr>
        <w:t>Biology: Unveiling the Secrets of Life</w:t>
      </w:r>
    </w:p>
    <w:p w:rsidR="00C92E99" w:rsidRDefault="0086652B">
      <w:pPr>
        <w:jc w:val="center"/>
      </w:pPr>
      <w:r>
        <w:rPr>
          <w:sz w:val="36"/>
        </w:rPr>
        <w:t>Dr</w:t>
      </w:r>
      <w:r w:rsidR="00A641A6">
        <w:rPr>
          <w:sz w:val="36"/>
        </w:rPr>
        <w:t>.</w:t>
      </w:r>
      <w:r>
        <w:rPr>
          <w:sz w:val="36"/>
        </w:rPr>
        <w:t xml:space="preserve"> Emily Jones</w:t>
      </w:r>
      <w:r>
        <w:br/>
      </w:r>
      <w:r>
        <w:rPr>
          <w:sz w:val="32"/>
        </w:rPr>
        <w:t>jones</w:t>
      </w:r>
      <w:r w:rsidR="00A641A6">
        <w:rPr>
          <w:sz w:val="32"/>
        </w:rPr>
        <w:t>.</w:t>
      </w:r>
      <w:r>
        <w:rPr>
          <w:sz w:val="32"/>
        </w:rPr>
        <w:t>emily@academy</w:t>
      </w:r>
      <w:r w:rsidR="00A641A6">
        <w:rPr>
          <w:sz w:val="32"/>
        </w:rPr>
        <w:t>.</w:t>
      </w:r>
      <w:r>
        <w:rPr>
          <w:sz w:val="32"/>
        </w:rPr>
        <w:t>edu</w:t>
      </w:r>
    </w:p>
    <w:p w:rsidR="00C92E99" w:rsidRDefault="0086652B">
      <w:r>
        <w:rPr>
          <w:sz w:val="24"/>
        </w:rPr>
        <w:t>Immerse yourself in the captivating world of biology, where the intricacies of life unravel before your curious eyes</w:t>
      </w:r>
      <w:r w:rsidR="00A641A6">
        <w:rPr>
          <w:sz w:val="24"/>
        </w:rPr>
        <w:t>.</w:t>
      </w:r>
      <w:r>
        <w:rPr>
          <w:sz w:val="24"/>
        </w:rPr>
        <w:t xml:space="preserve"> From the minuscule structures of cells to the grand tapestry of ecosystems, biology weaves a captivating narrative that binds us to all living creatures</w:t>
      </w:r>
      <w:r w:rsidR="00A641A6">
        <w:rPr>
          <w:sz w:val="24"/>
        </w:rPr>
        <w:t>.</w:t>
      </w:r>
      <w:r>
        <w:rPr>
          <w:sz w:val="24"/>
        </w:rPr>
        <w:t xml:space="preserve"> It offers a profound understanding of our own bodies, revealing the mechanisms that govern our health, and the wonders of genetic inheritance that connect us across generations</w:t>
      </w:r>
      <w:r w:rsidR="00A641A6">
        <w:rPr>
          <w:sz w:val="24"/>
        </w:rPr>
        <w:t>.</w:t>
      </w:r>
      <w:r>
        <w:rPr>
          <w:sz w:val="24"/>
        </w:rPr>
        <w:t xml:space="preserve"> As we venture into this biological odyssey, we'll explore the enigmatic dance of molecules, decipher the genetic code, and unravel the symphony of interactions that orchestrate the harmony of life</w:t>
      </w:r>
      <w:r w:rsidR="00A641A6">
        <w:rPr>
          <w:sz w:val="24"/>
        </w:rPr>
        <w:t>.</w:t>
      </w:r>
    </w:p>
    <w:p w:rsidR="00C92E99" w:rsidRDefault="0086652B">
      <w:r>
        <w:rPr>
          <w:sz w:val="24"/>
        </w:rPr>
        <w:t>Our biological journey begins with the exploration of cells, the fundamental units of life</w:t>
      </w:r>
      <w:r w:rsidR="00A641A6">
        <w:rPr>
          <w:sz w:val="24"/>
        </w:rPr>
        <w:t>.</w:t>
      </w:r>
      <w:r>
        <w:rPr>
          <w:sz w:val="24"/>
        </w:rPr>
        <w:t xml:space="preserve"> These microscopic entities house complex machinery that performs a symphony of functions, from energy production to replication</w:t>
      </w:r>
      <w:r w:rsidR="00A641A6">
        <w:rPr>
          <w:sz w:val="24"/>
        </w:rPr>
        <w:t>.</w:t>
      </w:r>
      <w:r>
        <w:rPr>
          <w:sz w:val="24"/>
        </w:rPr>
        <w:t xml:space="preserve"> We'll delve into the hidden realms of cells, uncovering the secrets of cellular respiration, photosynthesis, and mitosis</w:t>
      </w:r>
      <w:r w:rsidR="00A641A6">
        <w:rPr>
          <w:sz w:val="24"/>
        </w:rPr>
        <w:t>.</w:t>
      </w:r>
      <w:r>
        <w:rPr>
          <w:sz w:val="24"/>
        </w:rPr>
        <w:t xml:space="preserve"> Through these intricate processes, we'll witness how cells generate energy, convert sunlight into chemical energy, and perpetuate the continuity of life</w:t>
      </w:r>
      <w:r w:rsidR="00A641A6">
        <w:rPr>
          <w:sz w:val="24"/>
        </w:rPr>
        <w:t>.</w:t>
      </w:r>
    </w:p>
    <w:p w:rsidR="00C92E99" w:rsidRDefault="0086652B">
      <w:r>
        <w:rPr>
          <w:sz w:val="24"/>
        </w:rPr>
        <w:t>Next, we'll venture into the fascinating world of genetics, the blueprint of life</w:t>
      </w:r>
      <w:r w:rsidR="00A641A6">
        <w:rPr>
          <w:sz w:val="24"/>
        </w:rPr>
        <w:t>.</w:t>
      </w:r>
      <w:r>
        <w:rPr>
          <w:sz w:val="24"/>
        </w:rPr>
        <w:t xml:space="preserve"> DNA, the enigmatic molecule that holds the genetic code, orchestrates the development and functioning of every organism</w:t>
      </w:r>
      <w:r w:rsidR="00A641A6">
        <w:rPr>
          <w:sz w:val="24"/>
        </w:rPr>
        <w:t>.</w:t>
      </w:r>
      <w:r>
        <w:rPr>
          <w:sz w:val="24"/>
        </w:rPr>
        <w:t xml:space="preserve"> We'll unravel the mysteries of genetic inheritance, tracing the transmission of traits from parents to offspring and exploring the role of genes in shaping our identities</w:t>
      </w:r>
      <w:r w:rsidR="00A641A6">
        <w:rPr>
          <w:sz w:val="24"/>
        </w:rPr>
        <w:t>.</w:t>
      </w:r>
      <w:r>
        <w:rPr>
          <w:sz w:val="24"/>
        </w:rPr>
        <w:t xml:space="preserve"> The journey through genetics will reveal the remarkable diversity of life, from the intricate beauty of a butterfly's wings to the resilient survival strategies of extremophiles</w:t>
      </w:r>
      <w:r w:rsidR="00A641A6">
        <w:rPr>
          <w:sz w:val="24"/>
        </w:rPr>
        <w:t>.</w:t>
      </w:r>
    </w:p>
    <w:p w:rsidR="00C92E99" w:rsidRDefault="0086652B">
      <w:r>
        <w:rPr>
          <w:sz w:val="24"/>
        </w:rPr>
        <w:t>Finally, we'll embark on an exploration of ecosystems, the intricate webs of interactions that connect all living beings</w:t>
      </w:r>
      <w:r w:rsidR="00A641A6">
        <w:rPr>
          <w:sz w:val="24"/>
        </w:rPr>
        <w:t>.</w:t>
      </w:r>
      <w:r>
        <w:rPr>
          <w:sz w:val="24"/>
        </w:rPr>
        <w:t xml:space="preserve"> From lush forests to teeming oceans, ecosystems pulsate with life, showcasing the interdependence of species</w:t>
      </w:r>
      <w:r w:rsidR="00A641A6">
        <w:rPr>
          <w:sz w:val="24"/>
        </w:rPr>
        <w:t>.</w:t>
      </w:r>
      <w:r>
        <w:rPr>
          <w:sz w:val="24"/>
        </w:rPr>
        <w:t xml:space="preserve"> We'll investigate the delicate balance of </w:t>
      </w:r>
      <w:r>
        <w:rPr>
          <w:sz w:val="24"/>
        </w:rPr>
        <w:lastRenderedPageBreak/>
        <w:t>predator-prey relationships, the intricacies of nutrient cycling, and the profound impact of human activities on the natural world</w:t>
      </w:r>
      <w:r w:rsidR="00A641A6">
        <w:rPr>
          <w:sz w:val="24"/>
        </w:rPr>
        <w:t>.</w:t>
      </w:r>
    </w:p>
    <w:p w:rsidR="00C92E99" w:rsidRDefault="00C92E99"/>
    <w:p w:rsidR="00C92E99" w:rsidRDefault="0086652B">
      <w:r>
        <w:rPr>
          <w:sz w:val="28"/>
        </w:rPr>
        <w:t>Summary</w:t>
      </w:r>
    </w:p>
    <w:p w:rsidR="00C92E99" w:rsidRDefault="0086652B">
      <w:r>
        <w:t>Biology, the study of life, unravels the intricacies of living organisms, from the microscopic world of cells to the grand tapestry of ecosystems</w:t>
      </w:r>
      <w:r w:rsidR="00A641A6">
        <w:t>.</w:t>
      </w:r>
      <w:r>
        <w:t xml:space="preserve"> Through the exploration of cells, genetics, and ecosystems, we gain a profound understanding of our own bodies, the diversity of life, and the interconnectedness of all living things</w:t>
      </w:r>
      <w:r w:rsidR="00A641A6">
        <w:t>.</w:t>
      </w:r>
      <w:r>
        <w:t xml:space="preserve"> Biology invites us to marvel at the wonders of life, inspiring us to protect and nurture the delicate balance of the natural world</w:t>
      </w:r>
      <w:r w:rsidR="00A641A6">
        <w:t>.</w:t>
      </w:r>
    </w:p>
    <w:sectPr w:rsidR="00C92E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307927">
    <w:abstractNumId w:val="8"/>
  </w:num>
  <w:num w:numId="2" w16cid:durableId="673000548">
    <w:abstractNumId w:val="6"/>
  </w:num>
  <w:num w:numId="3" w16cid:durableId="268897308">
    <w:abstractNumId w:val="5"/>
  </w:num>
  <w:num w:numId="4" w16cid:durableId="699277717">
    <w:abstractNumId w:val="4"/>
  </w:num>
  <w:num w:numId="5" w16cid:durableId="924847066">
    <w:abstractNumId w:val="7"/>
  </w:num>
  <w:num w:numId="6" w16cid:durableId="912816655">
    <w:abstractNumId w:val="3"/>
  </w:num>
  <w:num w:numId="7" w16cid:durableId="2031442438">
    <w:abstractNumId w:val="2"/>
  </w:num>
  <w:num w:numId="8" w16cid:durableId="325982045">
    <w:abstractNumId w:val="1"/>
  </w:num>
  <w:num w:numId="9" w16cid:durableId="60249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652B"/>
    <w:rsid w:val="00A641A6"/>
    <w:rsid w:val="00AA1D8D"/>
    <w:rsid w:val="00B47730"/>
    <w:rsid w:val="00C92E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