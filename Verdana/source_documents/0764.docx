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44E" w:rsidRDefault="009E4972">
      <w:pPr>
        <w:jc w:val="center"/>
      </w:pPr>
      <w:r>
        <w:rPr>
          <w:sz w:val="44"/>
        </w:rPr>
        <w:t>Chemistry: The Marvelous Symphony of Elements</w:t>
      </w:r>
    </w:p>
    <w:p w:rsidR="000E544E" w:rsidRDefault="009E4972">
      <w:pPr>
        <w:jc w:val="center"/>
      </w:pPr>
      <w:r>
        <w:rPr>
          <w:sz w:val="36"/>
        </w:rPr>
        <w:t>Amelia Davenport</w:t>
      </w:r>
      <w:r>
        <w:br/>
      </w:r>
      <w:r>
        <w:rPr>
          <w:sz w:val="32"/>
        </w:rPr>
        <w:t>amelia</w:t>
      </w:r>
      <w:r w:rsidR="00CC41D7">
        <w:rPr>
          <w:sz w:val="32"/>
        </w:rPr>
        <w:t>.</w:t>
      </w:r>
      <w:r>
        <w:rPr>
          <w:sz w:val="32"/>
        </w:rPr>
        <w:t>davenport@central</w:t>
      </w:r>
      <w:r w:rsidR="00CC41D7">
        <w:rPr>
          <w:sz w:val="32"/>
        </w:rPr>
        <w:t>.</w:t>
      </w:r>
      <w:r>
        <w:rPr>
          <w:sz w:val="32"/>
        </w:rPr>
        <w:t>edu</w:t>
      </w:r>
    </w:p>
    <w:p w:rsidR="000E544E" w:rsidRDefault="009E4972">
      <w:r>
        <w:rPr>
          <w:sz w:val="24"/>
        </w:rPr>
        <w:t>Chemistry is a captivating subject that unravels the intricate dance of elements, offering a profound understanding of the universe's building blocks</w:t>
      </w:r>
      <w:r w:rsidR="00CC41D7">
        <w:rPr>
          <w:sz w:val="24"/>
        </w:rPr>
        <w:t>.</w:t>
      </w:r>
      <w:r>
        <w:rPr>
          <w:sz w:val="24"/>
        </w:rPr>
        <w:t xml:space="preserve"> It's akin to an orchestra maestro orchestrating a symphony, where atoms play their instruments to compose the material world we experience</w:t>
      </w:r>
      <w:r w:rsidR="00CC41D7">
        <w:rPr>
          <w:sz w:val="24"/>
        </w:rPr>
        <w:t>.</w:t>
      </w:r>
      <w:r>
        <w:rPr>
          <w:sz w:val="24"/>
        </w:rPr>
        <w:t xml:space="preserve"> The study of chemistry takes us on an enthralling journey of discovery, transforming our perception of everyday phenomena</w:t>
      </w:r>
      <w:r w:rsidR="00CC41D7">
        <w:rPr>
          <w:sz w:val="24"/>
        </w:rPr>
        <w:t>.</w:t>
      </w:r>
    </w:p>
    <w:p w:rsidR="000E544E" w:rsidRDefault="009E4972">
      <w:r>
        <w:rPr>
          <w:sz w:val="24"/>
        </w:rPr>
        <w:t>Chemistry provides a unique lens through which we appreciate the intricate interactions that govern matter, unlocking secrets hidden within the molecular realm</w:t>
      </w:r>
      <w:r w:rsidR="00CC41D7">
        <w:rPr>
          <w:sz w:val="24"/>
        </w:rPr>
        <w:t>.</w:t>
      </w:r>
      <w:r>
        <w:rPr>
          <w:sz w:val="24"/>
        </w:rPr>
        <w:t xml:space="preserve"> It reveals the astonishing diversity of substances that form the very essence of life, from the tiniest organisms to the boundless expanse of our planet</w:t>
      </w:r>
      <w:r w:rsidR="00CC41D7">
        <w:rPr>
          <w:sz w:val="24"/>
        </w:rPr>
        <w:t>.</w:t>
      </w:r>
      <w:r>
        <w:rPr>
          <w:sz w:val="24"/>
        </w:rPr>
        <w:t xml:space="preserve"> Delving into chemistry's depths, we embark on an intellectual adventure that illuminates the fundamental principles shaping our existence</w:t>
      </w:r>
      <w:r w:rsidR="00CC41D7">
        <w:rPr>
          <w:sz w:val="24"/>
        </w:rPr>
        <w:t>.</w:t>
      </w:r>
    </w:p>
    <w:p w:rsidR="000E544E" w:rsidRDefault="009E4972">
      <w:r>
        <w:rPr>
          <w:sz w:val="24"/>
        </w:rPr>
        <w:t>Moreover, chemistry teaches us about the delicate equilibrium that sustains our world, inspiring us to make informed decisions as global citizens</w:t>
      </w:r>
      <w:r w:rsidR="00CC41D7">
        <w:rPr>
          <w:sz w:val="24"/>
        </w:rPr>
        <w:t>.</w:t>
      </w:r>
      <w:r>
        <w:rPr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CC41D7">
        <w:rPr>
          <w:sz w:val="24"/>
        </w:rPr>
        <w:t>.</w:t>
      </w:r>
      <w:r>
        <w:rPr>
          <w:sz w:val="24"/>
        </w:rPr>
        <w:t xml:space="preserve"> Chemistry empowers us to navigate the delicate balance between humans and the natural world, fostering a profound connection to our surroundings</w:t>
      </w:r>
      <w:r w:rsidR="00CC41D7">
        <w:rPr>
          <w:sz w:val="24"/>
        </w:rPr>
        <w:t>.</w:t>
      </w:r>
    </w:p>
    <w:p w:rsidR="000E544E" w:rsidRDefault="000E544E"/>
    <w:p w:rsidR="000E544E" w:rsidRDefault="009E4972">
      <w:r>
        <w:rPr>
          <w:sz w:val="28"/>
        </w:rPr>
        <w:t>Summary</w:t>
      </w:r>
    </w:p>
    <w:p w:rsidR="000E544E" w:rsidRDefault="009E4972">
      <w:r>
        <w:t>Chemistry unveils the captivating symphony of elements that orchestrate the material world, illuminating the intricate dance of atoms</w:t>
      </w:r>
      <w:r w:rsidR="00CC41D7">
        <w:t>.</w:t>
      </w:r>
      <w:r>
        <w:t xml:space="preserve"> It's a transformative subject that cultivates an appreciation for the extraordinary diversity of substances that define our universe, from the microscopic realm of cells to the vast expanse of ecosystems</w:t>
      </w:r>
      <w:r w:rsidR="00CC41D7">
        <w:t>.</w:t>
      </w:r>
      <w:r>
        <w:t xml:space="preserve"> Chemistry provides an </w:t>
      </w:r>
      <w:r>
        <w:lastRenderedPageBreak/>
        <w:t>indispensable lens to comprehend the world around us and equips us with the knowledge to navigate the delicate balance between human actions and environmental stewardship, shaping a sustainable future for generations to come</w:t>
      </w:r>
      <w:r w:rsidR="00CC41D7">
        <w:t>.</w:t>
      </w:r>
    </w:p>
    <w:sectPr w:rsidR="000E54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991167">
    <w:abstractNumId w:val="8"/>
  </w:num>
  <w:num w:numId="2" w16cid:durableId="1786077018">
    <w:abstractNumId w:val="6"/>
  </w:num>
  <w:num w:numId="3" w16cid:durableId="904145038">
    <w:abstractNumId w:val="5"/>
  </w:num>
  <w:num w:numId="4" w16cid:durableId="839003221">
    <w:abstractNumId w:val="4"/>
  </w:num>
  <w:num w:numId="5" w16cid:durableId="926883285">
    <w:abstractNumId w:val="7"/>
  </w:num>
  <w:num w:numId="6" w16cid:durableId="172114490">
    <w:abstractNumId w:val="3"/>
  </w:num>
  <w:num w:numId="7" w16cid:durableId="275216064">
    <w:abstractNumId w:val="2"/>
  </w:num>
  <w:num w:numId="8" w16cid:durableId="2098557560">
    <w:abstractNumId w:val="1"/>
  </w:num>
  <w:num w:numId="9" w16cid:durableId="50563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44E"/>
    <w:rsid w:val="0015074B"/>
    <w:rsid w:val="0029639D"/>
    <w:rsid w:val="00326F90"/>
    <w:rsid w:val="009E4972"/>
    <w:rsid w:val="00AA1D8D"/>
    <w:rsid w:val="00B47730"/>
    <w:rsid w:val="00CB0664"/>
    <w:rsid w:val="00CC41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