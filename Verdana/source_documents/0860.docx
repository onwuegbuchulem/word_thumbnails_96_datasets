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A57" w:rsidRDefault="005506EB">
      <w:pPr>
        <w:jc w:val="center"/>
      </w:pPr>
      <w:r>
        <w:rPr>
          <w:sz w:val="44"/>
        </w:rPr>
        <w:t>The Captivating World of Biology: Unveiling the Secrets of Life</w:t>
      </w:r>
    </w:p>
    <w:p w:rsidR="00BB3A57" w:rsidRDefault="005506EB">
      <w:pPr>
        <w:jc w:val="center"/>
      </w:pPr>
      <w:r>
        <w:rPr>
          <w:sz w:val="36"/>
        </w:rPr>
        <w:t>Olivia Rose</w:t>
      </w:r>
      <w:r>
        <w:br/>
      </w:r>
      <w:r>
        <w:rPr>
          <w:sz w:val="32"/>
        </w:rPr>
        <w:t>olivia</w:t>
      </w:r>
      <w:r w:rsidR="00507E4F">
        <w:rPr>
          <w:sz w:val="32"/>
        </w:rPr>
        <w:t>.</w:t>
      </w:r>
      <w:r>
        <w:rPr>
          <w:sz w:val="32"/>
        </w:rPr>
        <w:t>rose@validschool</w:t>
      </w:r>
      <w:r w:rsidR="00507E4F">
        <w:rPr>
          <w:sz w:val="32"/>
        </w:rPr>
        <w:t>.</w:t>
      </w:r>
      <w:r>
        <w:rPr>
          <w:sz w:val="32"/>
        </w:rPr>
        <w:t>edu</w:t>
      </w:r>
    </w:p>
    <w:p w:rsidR="00BB3A57" w:rsidRDefault="005506EB">
      <w:r>
        <w:rPr>
          <w:sz w:val="24"/>
        </w:rPr>
        <w:t>Embark on an enthralling journey into the realm of biology, where we unravel the intricate tapestry of life</w:t>
      </w:r>
      <w:r w:rsidR="00507E4F">
        <w:rPr>
          <w:sz w:val="24"/>
        </w:rPr>
        <w:t>.</w:t>
      </w:r>
      <w:r>
        <w:rPr>
          <w:sz w:val="24"/>
        </w:rPr>
        <w:t xml:space="preserve"> Delve into the fascinating microscopic world of cells, the building blocks of all living organisms, and discover their remarkable capabilities</w:t>
      </w:r>
      <w:r w:rsidR="00507E4F">
        <w:rPr>
          <w:sz w:val="24"/>
        </w:rPr>
        <w:t>.</w:t>
      </w:r>
      <w:r>
        <w:rPr>
          <w:sz w:val="24"/>
        </w:rPr>
        <w:t xml:space="preserve"> Explore the intricate processes that govern genetics, the blueprint of life, and witness the mesmerizing dance of molecules, the fundamental components of all matter</w:t>
      </w:r>
      <w:r w:rsidR="00507E4F">
        <w:rPr>
          <w:sz w:val="24"/>
        </w:rPr>
        <w:t>.</w:t>
      </w:r>
    </w:p>
    <w:p w:rsidR="00BB3A57" w:rsidRDefault="005506EB">
      <w:r>
        <w:rPr>
          <w:sz w:val="24"/>
        </w:rPr>
        <w:t>Journey through the awe-inspiring diversity of life on Earth, from the towering giants of the rainforest to the microscopic organisms that thrive in extreme environments</w:t>
      </w:r>
      <w:r w:rsidR="00507E4F">
        <w:rPr>
          <w:sz w:val="24"/>
        </w:rPr>
        <w:t>.</w:t>
      </w:r>
      <w:r>
        <w:rPr>
          <w:sz w:val="24"/>
        </w:rPr>
        <w:t xml:space="preserve"> Witness the intricate adaptations that enable organisms to survive and thrive in a myriad of habitats, showcasing the resilience and adaptability of life</w:t>
      </w:r>
      <w:r w:rsidR="00507E4F">
        <w:rPr>
          <w:sz w:val="24"/>
        </w:rPr>
        <w:t>.</w:t>
      </w:r>
      <w:r>
        <w:rPr>
          <w:sz w:val="24"/>
        </w:rPr>
        <w:t xml:space="preserve"> Delve into the delicate balance of ecosystems, where organisms interact in complex webs of interdependence, understanding the profound impact of human activities on the delicate balance of nature</w:t>
      </w:r>
      <w:r w:rsidR="00507E4F">
        <w:rPr>
          <w:sz w:val="24"/>
        </w:rPr>
        <w:t>.</w:t>
      </w:r>
    </w:p>
    <w:p w:rsidR="00BB3A57" w:rsidRDefault="005506EB">
      <w:r>
        <w:rPr>
          <w:sz w:val="24"/>
        </w:rPr>
        <w:t>Unravel the mysteries of the human body, a marvel of engineering, and explore the intricate workings of its systems</w:t>
      </w:r>
      <w:r w:rsidR="00507E4F">
        <w:rPr>
          <w:sz w:val="24"/>
        </w:rPr>
        <w:t>.</w:t>
      </w:r>
      <w:r>
        <w:rPr>
          <w:sz w:val="24"/>
        </w:rPr>
        <w:t xml:space="preserve"> Discover the intricate network of organs, tissues, and cells that orchestrate a symphony of life, maintaining homeostasis and enabling us to interact with the world around us</w:t>
      </w:r>
      <w:r w:rsidR="00507E4F">
        <w:rPr>
          <w:sz w:val="24"/>
        </w:rPr>
        <w:t>.</w:t>
      </w:r>
      <w:r>
        <w:rPr>
          <w:sz w:val="24"/>
        </w:rPr>
        <w:t xml:space="preserve"> Investigate the fascinating processes of growth, development, and reproduction, marveling at the intricacies of life's creation</w:t>
      </w:r>
      <w:r w:rsidR="00507E4F">
        <w:rPr>
          <w:sz w:val="24"/>
        </w:rPr>
        <w:t>.</w:t>
      </w:r>
    </w:p>
    <w:p w:rsidR="00BB3A57" w:rsidRDefault="00BB3A57"/>
    <w:p w:rsidR="00BB3A57" w:rsidRDefault="005506EB">
      <w:r>
        <w:rPr>
          <w:sz w:val="28"/>
        </w:rPr>
        <w:t>Summary</w:t>
      </w:r>
    </w:p>
    <w:p w:rsidR="00BB3A57" w:rsidRDefault="005506EB">
      <w:r>
        <w:t>Biology, the study of life, is an enthralling field that unveils the intricate tapestry of life on Earth</w:t>
      </w:r>
      <w:r w:rsidR="00507E4F">
        <w:t>.</w:t>
      </w:r>
      <w:r>
        <w:t xml:space="preserve"> From the microscopic realm of cells to the awe-inspiring diversity of organisms, biology offers a profound understanding of </w:t>
      </w:r>
      <w:r>
        <w:lastRenderedPageBreak/>
        <w:t>the fundamental processes that govern life</w:t>
      </w:r>
      <w:r w:rsidR="00507E4F">
        <w:t>.</w:t>
      </w:r>
      <w:r>
        <w:t xml:space="preserve"> Exploring genetics, adaptations, ecosystems, and the human body, we gain invaluable insights into the wonders of the natural world, fostering a deeper appreciation for the delicate balance of life</w:t>
      </w:r>
      <w:r w:rsidR="00507E4F">
        <w:t>.</w:t>
      </w:r>
    </w:p>
    <w:sectPr w:rsidR="00BB3A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545718">
    <w:abstractNumId w:val="8"/>
  </w:num>
  <w:num w:numId="2" w16cid:durableId="1425302484">
    <w:abstractNumId w:val="6"/>
  </w:num>
  <w:num w:numId="3" w16cid:durableId="1764840240">
    <w:abstractNumId w:val="5"/>
  </w:num>
  <w:num w:numId="4" w16cid:durableId="1750343222">
    <w:abstractNumId w:val="4"/>
  </w:num>
  <w:num w:numId="5" w16cid:durableId="530262536">
    <w:abstractNumId w:val="7"/>
  </w:num>
  <w:num w:numId="6" w16cid:durableId="1323003988">
    <w:abstractNumId w:val="3"/>
  </w:num>
  <w:num w:numId="7" w16cid:durableId="40861075">
    <w:abstractNumId w:val="2"/>
  </w:num>
  <w:num w:numId="8" w16cid:durableId="1756708163">
    <w:abstractNumId w:val="1"/>
  </w:num>
  <w:num w:numId="9" w16cid:durableId="212364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7E4F"/>
    <w:rsid w:val="005506EB"/>
    <w:rsid w:val="00AA1D8D"/>
    <w:rsid w:val="00B47730"/>
    <w:rsid w:val="00BB3A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