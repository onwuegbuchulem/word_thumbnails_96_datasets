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B5F" w:rsidRDefault="007C5B76">
      <w:pPr>
        <w:jc w:val="center"/>
      </w:pPr>
      <w:r>
        <w:rPr>
          <w:sz w:val="44"/>
        </w:rPr>
        <w:t>The Profound Beauty of Mathematics: Unraveling the Language of the Universe</w:t>
      </w:r>
    </w:p>
    <w:p w:rsidR="00934B5F" w:rsidRDefault="007C5B76">
      <w:pPr>
        <w:jc w:val="center"/>
      </w:pPr>
      <w:r>
        <w:rPr>
          <w:sz w:val="36"/>
        </w:rPr>
        <w:t>Dr</w:t>
      </w:r>
      <w:r w:rsidR="00505C05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505C05">
        <w:rPr>
          <w:sz w:val="32"/>
        </w:rPr>
        <w:t>.</w:t>
      </w:r>
      <w:r>
        <w:rPr>
          <w:sz w:val="32"/>
        </w:rPr>
        <w:t>alan</w:t>
      </w:r>
      <w:r w:rsidR="00505C05">
        <w:rPr>
          <w:sz w:val="32"/>
        </w:rPr>
        <w:t>.</w:t>
      </w:r>
      <w:r>
        <w:rPr>
          <w:sz w:val="32"/>
        </w:rPr>
        <w:t>mathisen@scienceacademy</w:t>
      </w:r>
      <w:r w:rsidR="00505C05">
        <w:rPr>
          <w:sz w:val="32"/>
        </w:rPr>
        <w:t>.</w:t>
      </w:r>
      <w:r>
        <w:rPr>
          <w:sz w:val="32"/>
        </w:rPr>
        <w:t>edu</w:t>
      </w:r>
    </w:p>
    <w:p w:rsidR="00934B5F" w:rsidRDefault="007C5B76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505C05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505C05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505C05">
        <w:rPr>
          <w:sz w:val="24"/>
        </w:rPr>
        <w:t>.</w:t>
      </w:r>
    </w:p>
    <w:p w:rsidR="00934B5F" w:rsidRDefault="007C5B76">
      <w:r>
        <w:rPr>
          <w:sz w:val="24"/>
        </w:rPr>
        <w:t>The beauty of mathematics lies in its elegant simplicity and its ability to illuminate complex concepts</w:t>
      </w:r>
      <w:r w:rsidR="00505C05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505C05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505C05">
        <w:rPr>
          <w:sz w:val="24"/>
        </w:rPr>
        <w:t>.</w:t>
      </w:r>
    </w:p>
    <w:p w:rsidR="00934B5F" w:rsidRDefault="007C5B76">
      <w:r>
        <w:rPr>
          <w:sz w:val="24"/>
        </w:rPr>
        <w:t>Mathematics also promotes creativity and critical thinking</w:t>
      </w:r>
      <w:r w:rsidR="00505C05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505C05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505C05">
        <w:rPr>
          <w:sz w:val="24"/>
        </w:rPr>
        <w:t>.</w:t>
      </w:r>
    </w:p>
    <w:p w:rsidR="00934B5F" w:rsidRDefault="007C5B76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505C05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505C05">
        <w:rPr>
          <w:sz w:val="24"/>
        </w:rPr>
        <w:t>.</w:t>
      </w:r>
      <w:r>
        <w:rPr>
          <w:sz w:val="24"/>
        </w:rPr>
        <w:t xml:space="preserve"> Mathematics has enabled us to unravel the </w:t>
      </w:r>
      <w:r>
        <w:rPr>
          <w:sz w:val="24"/>
        </w:rPr>
        <w:lastRenderedPageBreak/>
        <w:t>secrets of nature, from the smallest subatomic particles to the vastness of the cosmos</w:t>
      </w:r>
      <w:r w:rsidR="00505C05">
        <w:rPr>
          <w:sz w:val="24"/>
        </w:rPr>
        <w:t>.</w:t>
      </w:r>
    </w:p>
    <w:p w:rsidR="00934B5F" w:rsidRDefault="007C5B76">
      <w:r>
        <w:rPr>
          <w:sz w:val="24"/>
        </w:rPr>
        <w:t>Mathematics also provides a powerful tool for modeling and simulating complex systems, enabling us to explore scenarios, test hypotheses, and gain insights into the behavior of natural and man-made phenomena</w:t>
      </w:r>
      <w:r w:rsidR="00505C05">
        <w:rPr>
          <w:sz w:val="24"/>
        </w:rPr>
        <w:t>.</w:t>
      </w:r>
      <w:r>
        <w:rPr>
          <w:sz w:val="24"/>
        </w:rPr>
        <w:t xml:space="preserve"> Through mathematical models, we can study the spread of diseases, optimize manufacturing processes, design efficient transportation networks, and even predict the impact of climate change</w:t>
      </w:r>
      <w:r w:rsidR="00505C05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505C05">
        <w:rPr>
          <w:sz w:val="24"/>
        </w:rPr>
        <w:t>.</w:t>
      </w:r>
    </w:p>
    <w:p w:rsidR="00934B5F" w:rsidRDefault="007C5B76">
      <w:r>
        <w:rPr>
          <w:sz w:val="24"/>
        </w:rPr>
        <w:t>Moreover, mathematics has profound implications for our perception of reality</w:t>
      </w:r>
      <w:r w:rsidR="00505C05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505C05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505C05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505C05">
        <w:rPr>
          <w:sz w:val="24"/>
        </w:rPr>
        <w:t>.</w:t>
      </w:r>
    </w:p>
    <w:p w:rsidR="00934B5F" w:rsidRDefault="00934B5F"/>
    <w:p w:rsidR="00934B5F" w:rsidRDefault="007C5B76">
      <w:r>
        <w:rPr>
          <w:sz w:val="28"/>
        </w:rPr>
        <w:t>Summary</w:t>
      </w:r>
    </w:p>
    <w:p w:rsidR="00934B5F" w:rsidRDefault="007C5B76">
      <w:r>
        <w:t>Mathematics is a captivating subject that transcends boundaries and time, connecting us to the fundamental principles that govern the universe</w:t>
      </w:r>
      <w:r w:rsidR="00505C05">
        <w:t>.</w:t>
      </w:r>
      <w:r>
        <w:t xml:space="preserve"> It provides a framework for organizing and analyzing information, fostering creativity and critical thinking</w:t>
      </w:r>
      <w:r w:rsidR="00505C05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505C05">
        <w:t>.</w:t>
      </w:r>
      <w:r>
        <w:t xml:space="preserve"> It challenges our understanding of reality and pushes the boundaries of human knowledge, making it a subject of enduring fascination and importance</w:t>
      </w:r>
      <w:r w:rsidR="00505C05">
        <w:t>.</w:t>
      </w:r>
    </w:p>
    <w:sectPr w:rsidR="00934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929727">
    <w:abstractNumId w:val="8"/>
  </w:num>
  <w:num w:numId="2" w16cid:durableId="1949920658">
    <w:abstractNumId w:val="6"/>
  </w:num>
  <w:num w:numId="3" w16cid:durableId="647704759">
    <w:abstractNumId w:val="5"/>
  </w:num>
  <w:num w:numId="4" w16cid:durableId="451552850">
    <w:abstractNumId w:val="4"/>
  </w:num>
  <w:num w:numId="5" w16cid:durableId="48841517">
    <w:abstractNumId w:val="7"/>
  </w:num>
  <w:num w:numId="6" w16cid:durableId="2025396569">
    <w:abstractNumId w:val="3"/>
  </w:num>
  <w:num w:numId="7" w16cid:durableId="1089081729">
    <w:abstractNumId w:val="2"/>
  </w:num>
  <w:num w:numId="8" w16cid:durableId="1334911840">
    <w:abstractNumId w:val="1"/>
  </w:num>
  <w:num w:numId="9" w16cid:durableId="21439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C05"/>
    <w:rsid w:val="007C5B76"/>
    <w:rsid w:val="00934B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