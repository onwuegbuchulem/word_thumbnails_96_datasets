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6EB" w:rsidRDefault="00AF482A">
      <w:pPr>
        <w:jc w:val="center"/>
      </w:pPr>
      <w:r>
        <w:rPr>
          <w:sz w:val="44"/>
        </w:rPr>
        <w:t>The Enigmatic Realm of Biology: Unveiling the Symphony of Life</w:t>
      </w:r>
    </w:p>
    <w:p w:rsidR="001C36EB" w:rsidRDefault="00AF482A">
      <w:pPr>
        <w:jc w:val="center"/>
      </w:pPr>
      <w:r>
        <w:rPr>
          <w:sz w:val="36"/>
        </w:rPr>
        <w:t>Dr</w:t>
      </w:r>
      <w:r w:rsidR="00740C36">
        <w:rPr>
          <w:sz w:val="36"/>
        </w:rPr>
        <w:t>.</w:t>
      </w:r>
      <w:r>
        <w:rPr>
          <w:sz w:val="36"/>
        </w:rPr>
        <w:t xml:space="preserve"> Emily Foster</w:t>
      </w:r>
      <w:r>
        <w:br/>
      </w:r>
      <w:r>
        <w:rPr>
          <w:sz w:val="32"/>
        </w:rPr>
        <w:t>dr</w:t>
      </w:r>
      <w:r w:rsidR="00740C36">
        <w:rPr>
          <w:sz w:val="32"/>
        </w:rPr>
        <w:t>.</w:t>
      </w:r>
      <w:r>
        <w:rPr>
          <w:sz w:val="32"/>
        </w:rPr>
        <w:t>emily</w:t>
      </w:r>
      <w:r w:rsidR="00740C36">
        <w:rPr>
          <w:sz w:val="32"/>
        </w:rPr>
        <w:t>.</w:t>
      </w:r>
      <w:r>
        <w:rPr>
          <w:sz w:val="32"/>
        </w:rPr>
        <w:t>foster@eduhighschool</w:t>
      </w:r>
      <w:r w:rsidR="00740C36">
        <w:rPr>
          <w:sz w:val="32"/>
        </w:rPr>
        <w:t>.</w:t>
      </w:r>
      <w:r>
        <w:rPr>
          <w:sz w:val="32"/>
        </w:rPr>
        <w:t>org</w:t>
      </w:r>
    </w:p>
    <w:p w:rsidR="001C36EB" w:rsidRDefault="00AF482A">
      <w:r>
        <w:rPr>
          <w:sz w:val="24"/>
        </w:rPr>
        <w:t>Biology, the study of life, unveils the enigmatic tapestry of living organisms, providing insights into the intricacies of their existence</w:t>
      </w:r>
      <w:r w:rsidR="00740C36">
        <w:rPr>
          <w:sz w:val="24"/>
        </w:rPr>
        <w:t>.</w:t>
      </w:r>
      <w:r>
        <w:rPr>
          <w:sz w:val="24"/>
        </w:rPr>
        <w:t xml:space="preserve"> From the smallest bacteria to the majestic whales, biology unravels the secrets of their structure, function, and interconnectedness</w:t>
      </w:r>
      <w:r w:rsidR="00740C36">
        <w:rPr>
          <w:sz w:val="24"/>
        </w:rPr>
        <w:t>.</w:t>
      </w:r>
      <w:r>
        <w:rPr>
          <w:sz w:val="24"/>
        </w:rPr>
        <w:t xml:space="preserve"> It delves into the symphony of cells and molecules, the dance of DNA and proteins, and the intricate mechanisms that govern the diversity and unity of life</w:t>
      </w:r>
      <w:r w:rsidR="00740C36">
        <w:rPr>
          <w:sz w:val="24"/>
        </w:rPr>
        <w:t>.</w:t>
      </w:r>
    </w:p>
    <w:p w:rsidR="001C36EB" w:rsidRDefault="00AF482A">
      <w:r>
        <w:rPr>
          <w:sz w:val="24"/>
        </w:rPr>
        <w:t>Biology unveils the hidden realms of cellular life, revealing the delicate balance of organelles and intricate pathways that sustain the very essence of living systems</w:t>
      </w:r>
      <w:r w:rsidR="00740C36">
        <w:rPr>
          <w:sz w:val="24"/>
        </w:rPr>
        <w:t>.</w:t>
      </w:r>
      <w:r>
        <w:rPr>
          <w:sz w:val="24"/>
        </w:rPr>
        <w:t xml:space="preserve"> It explores the mechanisms of energy production, revealing how cells convert nutrients into usable energy, powering the countless processes that drive life</w:t>
      </w:r>
      <w:r w:rsidR="00740C36">
        <w:rPr>
          <w:sz w:val="24"/>
        </w:rPr>
        <w:t>.</w:t>
      </w:r>
      <w:r>
        <w:rPr>
          <w:sz w:val="24"/>
        </w:rPr>
        <w:t xml:space="preserve"> The study of biology unravels the secrets of growth and development, highlighting the remarkable process by which organisms form, mature, and adapt to their environment</w:t>
      </w:r>
      <w:r w:rsidR="00740C36">
        <w:rPr>
          <w:sz w:val="24"/>
        </w:rPr>
        <w:t>.</w:t>
      </w:r>
    </w:p>
    <w:p w:rsidR="001C36EB" w:rsidRDefault="00AF482A">
      <w:r>
        <w:rPr>
          <w:sz w:val="24"/>
        </w:rPr>
        <w:t>Biology elucidates the profound relationship between organisms and their environments, uncovering the intricate web of interactions that shape ecosystems and biomes</w:t>
      </w:r>
      <w:r w:rsidR="00740C36">
        <w:rPr>
          <w:sz w:val="24"/>
        </w:rPr>
        <w:t>.</w:t>
      </w:r>
      <w:r>
        <w:rPr>
          <w:sz w:val="24"/>
        </w:rPr>
        <w:t xml:space="preserve"> It examines the delicate balance of predator and prey, the interdependence of symbiosis, and the resilience of species in the face of adversity</w:t>
      </w:r>
      <w:r w:rsidR="00740C36">
        <w:rPr>
          <w:sz w:val="24"/>
        </w:rPr>
        <w:t>.</w:t>
      </w:r>
      <w:r>
        <w:rPr>
          <w:sz w:val="24"/>
        </w:rPr>
        <w:t xml:space="preserve"> By understanding these intricate relationships, biologists unravel the secrets of biodiversity and the preservation of our planet's delicate web of life</w:t>
      </w:r>
      <w:r w:rsidR="00740C36">
        <w:rPr>
          <w:sz w:val="24"/>
        </w:rPr>
        <w:t>.</w:t>
      </w:r>
    </w:p>
    <w:p w:rsidR="001C36EB" w:rsidRDefault="001C36EB"/>
    <w:p w:rsidR="001C36EB" w:rsidRDefault="00AF482A">
      <w:r>
        <w:rPr>
          <w:sz w:val="28"/>
        </w:rPr>
        <w:t>Summary</w:t>
      </w:r>
    </w:p>
    <w:p w:rsidR="001C36EB" w:rsidRDefault="00AF482A">
      <w:r>
        <w:t>Biology, the study of life, unveils the enigmatic tapestry of organisms, unraveling the secrets of cellular life, life's processes, and the interconnectedness of ecosystems</w:t>
      </w:r>
      <w:r w:rsidR="00740C36">
        <w:t>.</w:t>
      </w:r>
      <w:r>
        <w:t xml:space="preserve"> Biology illuminates the symphony of life, </w:t>
      </w:r>
      <w:r>
        <w:lastRenderedPageBreak/>
        <w:t>revealing the profound mechanisms that govern the diversity and unity of all living systems</w:t>
      </w:r>
      <w:r w:rsidR="00740C36">
        <w:t>.</w:t>
      </w:r>
      <w:r>
        <w:t xml:space="preserve"> It explores the remarkable process of growth, development, and adaptation, and highlights the delicate balance between organisms and their environments</w:t>
      </w:r>
      <w:r w:rsidR="00740C36">
        <w:t>.</w:t>
      </w:r>
      <w:r>
        <w:t xml:space="preserve"> By deciphering the symphony of life, biology provides profound insights into the intricacies of living systems, the challenges they face, and the remarkable resilience and diversity of life on Earth</w:t>
      </w:r>
      <w:r w:rsidR="00740C36">
        <w:t>.</w:t>
      </w:r>
    </w:p>
    <w:sectPr w:rsidR="001C36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1792836">
    <w:abstractNumId w:val="8"/>
  </w:num>
  <w:num w:numId="2" w16cid:durableId="601187482">
    <w:abstractNumId w:val="6"/>
  </w:num>
  <w:num w:numId="3" w16cid:durableId="2094930507">
    <w:abstractNumId w:val="5"/>
  </w:num>
  <w:num w:numId="4" w16cid:durableId="2081440018">
    <w:abstractNumId w:val="4"/>
  </w:num>
  <w:num w:numId="5" w16cid:durableId="183372073">
    <w:abstractNumId w:val="7"/>
  </w:num>
  <w:num w:numId="6" w16cid:durableId="1900168300">
    <w:abstractNumId w:val="3"/>
  </w:num>
  <w:num w:numId="7" w16cid:durableId="208156392">
    <w:abstractNumId w:val="2"/>
  </w:num>
  <w:num w:numId="8" w16cid:durableId="2051226863">
    <w:abstractNumId w:val="1"/>
  </w:num>
  <w:num w:numId="9" w16cid:durableId="53373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6EB"/>
    <w:rsid w:val="0029639D"/>
    <w:rsid w:val="00326F90"/>
    <w:rsid w:val="00740C36"/>
    <w:rsid w:val="00AA1D8D"/>
    <w:rsid w:val="00AF482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