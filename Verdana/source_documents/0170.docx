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0E0" w:rsidRDefault="00182917">
      <w:pPr>
        <w:jc w:val="center"/>
      </w:pPr>
      <w:r>
        <w:rPr>
          <w:sz w:val="44"/>
        </w:rPr>
        <w:t>Unveiling the Power of Mathematics in Everyday Life</w:t>
      </w:r>
    </w:p>
    <w:p w:rsidR="00C530E0" w:rsidRDefault="00182917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752E67">
        <w:rPr>
          <w:sz w:val="32"/>
        </w:rPr>
        <w:t>.</w:t>
      </w:r>
      <w:r>
        <w:rPr>
          <w:sz w:val="32"/>
        </w:rPr>
        <w:t>johnson@schoolmail</w:t>
      </w:r>
      <w:r w:rsidR="00752E67">
        <w:rPr>
          <w:sz w:val="32"/>
        </w:rPr>
        <w:t>.</w:t>
      </w:r>
      <w:r>
        <w:rPr>
          <w:sz w:val="32"/>
        </w:rPr>
        <w:t>org</w:t>
      </w:r>
    </w:p>
    <w:p w:rsidR="00C530E0" w:rsidRDefault="00182917">
      <w:r>
        <w:rPr>
          <w:sz w:val="24"/>
        </w:rPr>
        <w:t>Mathematics, a subject often shrouded in perceived complexity, unlocks a pathway to understanding the universe's hidden patterns</w:t>
      </w:r>
      <w:r w:rsidR="00752E67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752E67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752E67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752E67">
        <w:rPr>
          <w:sz w:val="24"/>
        </w:rPr>
        <w:t>.</w:t>
      </w:r>
    </w:p>
    <w:p w:rsidR="00C530E0" w:rsidRDefault="00182917">
      <w:r>
        <w:rPr>
          <w:sz w:val="24"/>
        </w:rPr>
        <w:t>In our homes, mathematics enables us to budget, measure ingredients, and navigate recipes</w:t>
      </w:r>
      <w:r w:rsidR="00752E67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752E67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752E67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752E67">
        <w:rPr>
          <w:sz w:val="24"/>
        </w:rPr>
        <w:t>.</w:t>
      </w:r>
    </w:p>
    <w:p w:rsidR="00C530E0" w:rsidRDefault="00182917">
      <w:r>
        <w:rPr>
          <w:sz w:val="24"/>
        </w:rPr>
        <w:t>Stepping outside, we encounter mathematics in the intricate patterns of nature</w:t>
      </w:r>
      <w:r w:rsidR="00752E67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752E67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752E67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752E67">
        <w:rPr>
          <w:sz w:val="24"/>
        </w:rPr>
        <w:t>.</w:t>
      </w:r>
    </w:p>
    <w:p w:rsidR="00C530E0" w:rsidRDefault="00C530E0"/>
    <w:p w:rsidR="00C530E0" w:rsidRDefault="00182917">
      <w:r>
        <w:rPr>
          <w:sz w:val="28"/>
        </w:rPr>
        <w:t>Summary</w:t>
      </w:r>
    </w:p>
    <w:p w:rsidR="00C530E0" w:rsidRDefault="00182917">
      <w:r>
        <w:t>Mathematics extends far beyond abstract equations and formulas</w:t>
      </w:r>
      <w:r w:rsidR="00752E67">
        <w:t>.</w:t>
      </w:r>
      <w:r>
        <w:t xml:space="preserve"> It is a tool for comprehending the world around us, aiding in decision-making, and advancing technology</w:t>
      </w:r>
      <w:r w:rsidR="00752E67">
        <w:t>.</w:t>
      </w:r>
      <w:r>
        <w:t xml:space="preserve"> Through mathematics, we unveil the patterns hidden in nature, appreciate the elegance of art, and navigate the complexities of </w:t>
      </w:r>
      <w:r>
        <w:lastRenderedPageBreak/>
        <w:t>everyday life</w:t>
      </w:r>
      <w:r w:rsidR="00752E67">
        <w:t>.</w:t>
      </w:r>
      <w:r>
        <w:t xml:space="preserve"> Mathematics empowers us to understand, appreciate, and ultimately shape the world we inhabit</w:t>
      </w:r>
      <w:r w:rsidR="00752E67">
        <w:t>.</w:t>
      </w:r>
    </w:p>
    <w:sectPr w:rsidR="00C53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559254">
    <w:abstractNumId w:val="8"/>
  </w:num>
  <w:num w:numId="2" w16cid:durableId="1744523833">
    <w:abstractNumId w:val="6"/>
  </w:num>
  <w:num w:numId="3" w16cid:durableId="1091780843">
    <w:abstractNumId w:val="5"/>
  </w:num>
  <w:num w:numId="4" w16cid:durableId="957178522">
    <w:abstractNumId w:val="4"/>
  </w:num>
  <w:num w:numId="5" w16cid:durableId="1301225010">
    <w:abstractNumId w:val="7"/>
  </w:num>
  <w:num w:numId="6" w16cid:durableId="1349873523">
    <w:abstractNumId w:val="3"/>
  </w:num>
  <w:num w:numId="7" w16cid:durableId="597252851">
    <w:abstractNumId w:val="2"/>
  </w:num>
  <w:num w:numId="8" w16cid:durableId="1797791348">
    <w:abstractNumId w:val="1"/>
  </w:num>
  <w:num w:numId="9" w16cid:durableId="178418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917"/>
    <w:rsid w:val="0029639D"/>
    <w:rsid w:val="00326F90"/>
    <w:rsid w:val="00752E67"/>
    <w:rsid w:val="00AA1D8D"/>
    <w:rsid w:val="00B47730"/>
    <w:rsid w:val="00C530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