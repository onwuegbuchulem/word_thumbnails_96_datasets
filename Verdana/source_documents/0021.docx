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331" w:rsidRDefault="00423030">
      <w:pPr>
        <w:jc w:val="center"/>
      </w:pPr>
      <w:r>
        <w:rPr>
          <w:sz w:val="44"/>
        </w:rPr>
        <w:t>Chemistry and Its Profound Influence on the World Around Us</w:t>
      </w:r>
    </w:p>
    <w:p w:rsidR="00273331" w:rsidRDefault="00423030">
      <w:pPr>
        <w:jc w:val="center"/>
      </w:pPr>
      <w:r>
        <w:rPr>
          <w:sz w:val="36"/>
        </w:rPr>
        <w:t>Dr</w:t>
      </w:r>
      <w:r w:rsidR="00F61CAB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F61CAB">
        <w:rPr>
          <w:sz w:val="32"/>
        </w:rPr>
        <w:t>.</w:t>
      </w:r>
      <w:r>
        <w:rPr>
          <w:sz w:val="32"/>
        </w:rPr>
        <w:t>sinclair@schooledulink</w:t>
      </w:r>
      <w:r w:rsidR="00F61CAB">
        <w:rPr>
          <w:sz w:val="32"/>
        </w:rPr>
        <w:t>.</w:t>
      </w:r>
      <w:r>
        <w:rPr>
          <w:sz w:val="32"/>
        </w:rPr>
        <w:t>edu</w:t>
      </w:r>
    </w:p>
    <w:p w:rsidR="00273331" w:rsidRDefault="00423030">
      <w:r>
        <w:rPr>
          <w:sz w:val="24"/>
        </w:rPr>
        <w:t>Step into the mesmerizing realm of Chemistry, where matter transforms and elements dance in harmony</w:t>
      </w:r>
      <w:r w:rsidR="00F61CAB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F61CAB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F61CAB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F61CAB">
        <w:rPr>
          <w:sz w:val="24"/>
        </w:rPr>
        <w:t>.</w:t>
      </w:r>
    </w:p>
    <w:p w:rsidR="00273331" w:rsidRDefault="00423030">
      <w:r>
        <w:rPr>
          <w:sz w:val="24"/>
        </w:rPr>
        <w:t>In our quest to understand the universe, Chemistry emerges as a vital link, cementing our comprehension of materials, energy, and reactions</w:t>
      </w:r>
      <w:r w:rsidR="00F61CAB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F61CAB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F61CAB">
        <w:rPr>
          <w:sz w:val="24"/>
        </w:rPr>
        <w:t>.</w:t>
      </w:r>
    </w:p>
    <w:p w:rsidR="00273331" w:rsidRDefault="00423030">
      <w:r>
        <w:rPr>
          <w:sz w:val="24"/>
        </w:rPr>
        <w:t>Embark on a voyage through the annals of Chemistry, witnessing the remarkable achievements that have reshaped society</w:t>
      </w:r>
      <w:r w:rsidR="00F61CAB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F61CAB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F61CAB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F61CAB">
        <w:rPr>
          <w:sz w:val="24"/>
        </w:rPr>
        <w:t>.</w:t>
      </w:r>
    </w:p>
    <w:p w:rsidR="00273331" w:rsidRDefault="00273331"/>
    <w:p w:rsidR="00273331" w:rsidRDefault="00423030">
      <w:r>
        <w:rPr>
          <w:sz w:val="28"/>
        </w:rPr>
        <w:t>Summary</w:t>
      </w:r>
    </w:p>
    <w:p w:rsidR="00273331" w:rsidRDefault="00423030">
      <w:r>
        <w:t>Chemistry unveils the complexity of matter and its interactions, shaping the world around us</w:t>
      </w:r>
      <w:r w:rsidR="00F61CAB">
        <w:t>.</w:t>
      </w:r>
      <w:r>
        <w:t xml:space="preserve"> Its profound impact is visible in every sphere of life, from </w:t>
      </w:r>
      <w:r>
        <w:lastRenderedPageBreak/>
        <w:t>pharmaceuticals and materials to energy and food production</w:t>
      </w:r>
      <w:r w:rsidR="00F61CAB">
        <w:t>.</w:t>
      </w:r>
      <w:r>
        <w:t xml:space="preserve"> Chemistry empowers us to decipher the mysteries of nature and harness its potential to create solutions for global challenges</w:t>
      </w:r>
      <w:r w:rsidR="00F61CAB">
        <w:t>.</w:t>
      </w:r>
      <w:r>
        <w:t xml:space="preserve"> It is a science that fuels progress, fosters innovation, and promises a better world for future generations</w:t>
      </w:r>
      <w:r w:rsidR="00F61CAB">
        <w:t>.</w:t>
      </w:r>
    </w:p>
    <w:sectPr w:rsidR="00273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699840">
    <w:abstractNumId w:val="8"/>
  </w:num>
  <w:num w:numId="2" w16cid:durableId="309675229">
    <w:abstractNumId w:val="6"/>
  </w:num>
  <w:num w:numId="3" w16cid:durableId="1719545060">
    <w:abstractNumId w:val="5"/>
  </w:num>
  <w:num w:numId="4" w16cid:durableId="2105808806">
    <w:abstractNumId w:val="4"/>
  </w:num>
  <w:num w:numId="5" w16cid:durableId="1645545870">
    <w:abstractNumId w:val="7"/>
  </w:num>
  <w:num w:numId="6" w16cid:durableId="868642526">
    <w:abstractNumId w:val="3"/>
  </w:num>
  <w:num w:numId="7" w16cid:durableId="1981424092">
    <w:abstractNumId w:val="2"/>
  </w:num>
  <w:num w:numId="8" w16cid:durableId="1012222128">
    <w:abstractNumId w:val="1"/>
  </w:num>
  <w:num w:numId="9" w16cid:durableId="190725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331"/>
    <w:rsid w:val="0029639D"/>
    <w:rsid w:val="00326F90"/>
    <w:rsid w:val="00423030"/>
    <w:rsid w:val="00AA1D8D"/>
    <w:rsid w:val="00B47730"/>
    <w:rsid w:val="00CB0664"/>
    <w:rsid w:val="00F61C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