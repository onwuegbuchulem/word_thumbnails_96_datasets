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6F2" w:rsidRDefault="00204629">
      <w:pPr>
        <w:jc w:val="center"/>
      </w:pPr>
      <w:r>
        <w:rPr>
          <w:sz w:val="44"/>
        </w:rPr>
        <w:t>Exploring the Wonders of Chemistry: Unlocking the Secrets of Matter</w:t>
      </w:r>
    </w:p>
    <w:p w:rsidR="002A66F2" w:rsidRDefault="00204629">
      <w:pPr>
        <w:jc w:val="center"/>
      </w:pPr>
      <w:r>
        <w:rPr>
          <w:sz w:val="36"/>
        </w:rPr>
        <w:t>Dr</w:t>
      </w:r>
      <w:r w:rsidR="0032608A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32608A">
        <w:rPr>
          <w:sz w:val="32"/>
        </w:rPr>
        <w:t>.</w:t>
      </w:r>
      <w:r>
        <w:rPr>
          <w:sz w:val="32"/>
        </w:rPr>
        <w:t>foster@springdaleschool</w:t>
      </w:r>
      <w:r w:rsidR="0032608A">
        <w:rPr>
          <w:sz w:val="32"/>
        </w:rPr>
        <w:t>.</w:t>
      </w:r>
      <w:r>
        <w:rPr>
          <w:sz w:val="32"/>
        </w:rPr>
        <w:t>org</w:t>
      </w:r>
    </w:p>
    <w:p w:rsidR="002A66F2" w:rsidRDefault="00204629">
      <w:r>
        <w:rPr>
          <w:sz w:val="24"/>
        </w:rPr>
        <w:t>Chemistry is the study of matter, its properties, and its change</w:t>
      </w:r>
      <w:r w:rsidR="0032608A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32608A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32608A">
        <w:rPr>
          <w:sz w:val="24"/>
        </w:rPr>
        <w:t>.</w:t>
      </w:r>
    </w:p>
    <w:p w:rsidR="002A66F2" w:rsidRDefault="00204629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32608A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32608A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32608A">
        <w:rPr>
          <w:sz w:val="24"/>
        </w:rPr>
        <w:t>.</w:t>
      </w:r>
    </w:p>
    <w:p w:rsidR="002A66F2" w:rsidRDefault="00204629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32608A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32608A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32608A">
        <w:rPr>
          <w:sz w:val="24"/>
        </w:rPr>
        <w:t>.</w:t>
      </w:r>
    </w:p>
    <w:p w:rsidR="002A66F2" w:rsidRDefault="002A66F2"/>
    <w:p w:rsidR="002A66F2" w:rsidRDefault="00204629">
      <w:r>
        <w:rPr>
          <w:sz w:val="28"/>
        </w:rPr>
        <w:t>Summary</w:t>
      </w:r>
    </w:p>
    <w:p w:rsidR="002A66F2" w:rsidRDefault="00204629">
      <w:r>
        <w:t>In this essay, we delved into the captivating world of chemistry, exploring the properties, interactions, and transformations of matter</w:t>
      </w:r>
      <w:r w:rsidR="0032608A">
        <w:t>.</w:t>
      </w:r>
      <w:r>
        <w:t xml:space="preserve"> We unraveled the mysteries of atoms, molecules, and chemical reactions, deciphering the </w:t>
      </w:r>
      <w:r>
        <w:lastRenderedPageBreak/>
        <w:t>language of chemical equations</w:t>
      </w:r>
      <w:r w:rsidR="0032608A">
        <w:t>.</w:t>
      </w:r>
      <w:r>
        <w:t xml:space="preserve"> We journeyed through the periodic table, uncovering the unique properties of elements and their applications</w:t>
      </w:r>
      <w:r w:rsidR="0032608A">
        <w:t>.</w:t>
      </w:r>
      <w:r>
        <w:t xml:space="preserve"> We investigated the formation and properties of compounds, witnessing the remarkable transformations of substances</w:t>
      </w:r>
      <w:r w:rsidR="0032608A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32608A">
        <w:t>.</w:t>
      </w:r>
    </w:p>
    <w:sectPr w:rsidR="002A6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48477">
    <w:abstractNumId w:val="8"/>
  </w:num>
  <w:num w:numId="2" w16cid:durableId="574582933">
    <w:abstractNumId w:val="6"/>
  </w:num>
  <w:num w:numId="3" w16cid:durableId="316880578">
    <w:abstractNumId w:val="5"/>
  </w:num>
  <w:num w:numId="4" w16cid:durableId="653800905">
    <w:abstractNumId w:val="4"/>
  </w:num>
  <w:num w:numId="5" w16cid:durableId="1005092267">
    <w:abstractNumId w:val="7"/>
  </w:num>
  <w:num w:numId="6" w16cid:durableId="14616840">
    <w:abstractNumId w:val="3"/>
  </w:num>
  <w:num w:numId="7" w16cid:durableId="315036239">
    <w:abstractNumId w:val="2"/>
  </w:num>
  <w:num w:numId="8" w16cid:durableId="544489195">
    <w:abstractNumId w:val="1"/>
  </w:num>
  <w:num w:numId="9" w16cid:durableId="46905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629"/>
    <w:rsid w:val="0029639D"/>
    <w:rsid w:val="002A66F2"/>
    <w:rsid w:val="0032608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