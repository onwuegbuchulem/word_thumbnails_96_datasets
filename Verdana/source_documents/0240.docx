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B1D" w:rsidRDefault="00D840CC">
      <w:pPr>
        <w:jc w:val="center"/>
      </w:pPr>
      <w:r>
        <w:rPr>
          <w:sz w:val="44"/>
        </w:rPr>
        <w:t>Unraveling the Secrets of Life: A Journey Into the Realm of Biology</w:t>
      </w:r>
    </w:p>
    <w:p w:rsidR="00E01B1D" w:rsidRDefault="00D840CC">
      <w:pPr>
        <w:jc w:val="center"/>
      </w:pPr>
      <w:r>
        <w:rPr>
          <w:sz w:val="36"/>
        </w:rPr>
        <w:t>Dr</w:t>
      </w:r>
      <w:r w:rsidR="007D304A">
        <w:rPr>
          <w:sz w:val="36"/>
        </w:rPr>
        <w:t>.</w:t>
      </w:r>
      <w:r>
        <w:rPr>
          <w:sz w:val="36"/>
        </w:rPr>
        <w:t xml:space="preserve"> Sarah Michelle</w:t>
      </w:r>
      <w:r>
        <w:br/>
      </w:r>
      <w:r>
        <w:rPr>
          <w:sz w:val="32"/>
        </w:rPr>
        <w:t>info@sarahmichelle</w:t>
      </w:r>
      <w:r w:rsidR="007D304A">
        <w:rPr>
          <w:sz w:val="32"/>
        </w:rPr>
        <w:t>.</w:t>
      </w:r>
      <w:r>
        <w:rPr>
          <w:sz w:val="32"/>
        </w:rPr>
        <w:t>com</w:t>
      </w:r>
    </w:p>
    <w:p w:rsidR="00E01B1D" w:rsidRDefault="00D840CC">
      <w:r>
        <w:rPr>
          <w:sz w:val="24"/>
        </w:rPr>
        <w:t>Biology, the study of life, takes us on an awe-inspiring journey into the intricate workings of organisms, both large and small</w:t>
      </w:r>
      <w:r w:rsidR="007D304A">
        <w:rPr>
          <w:sz w:val="24"/>
        </w:rPr>
        <w:t>.</w:t>
      </w:r>
      <w:r>
        <w:rPr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7D304A">
        <w:rPr>
          <w:sz w:val="24"/>
        </w:rPr>
        <w:t>.</w:t>
      </w:r>
    </w:p>
    <w:p w:rsidR="00E01B1D" w:rsidRDefault="00D840CC">
      <w:r>
        <w:rPr>
          <w:sz w:val="24"/>
        </w:rPr>
        <w:t>In this captivating exploration, we unravel the mysteries of life's origins, delving into the evolutionary processes that have shaped the breathtaking diversity of organisms</w:t>
      </w:r>
      <w:r w:rsidR="007D304A">
        <w:rPr>
          <w:sz w:val="24"/>
        </w:rPr>
        <w:t>.</w:t>
      </w:r>
      <w:r>
        <w:rPr>
          <w:sz w:val="24"/>
        </w:rPr>
        <w:t xml:space="preserve"> We probe the inner workings of cells, uncovering the intricate dance of organelles that sustain life's essential functions</w:t>
      </w:r>
      <w:r w:rsidR="007D304A">
        <w:rPr>
          <w:sz w:val="24"/>
        </w:rPr>
        <w:t>.</w:t>
      </w:r>
      <w:r>
        <w:rPr>
          <w:sz w:val="24"/>
        </w:rPr>
        <w:t xml:space="preserve"> The world of genetics beckons us to unravel the secrets of heredity, as we marvel at the complex interplay of genes and their role in shaping our traits</w:t>
      </w:r>
      <w:r w:rsidR="007D304A">
        <w:rPr>
          <w:sz w:val="24"/>
        </w:rPr>
        <w:t>.</w:t>
      </w:r>
    </w:p>
    <w:p w:rsidR="00E01B1D" w:rsidRDefault="00D840CC">
      <w:r>
        <w:rPr>
          <w:sz w:val="24"/>
        </w:rPr>
        <w:t>As we delve deeper into the realm of biology, we uncover the extraordinary complexity of ecosystems</w:t>
      </w:r>
      <w:r w:rsidR="007D304A">
        <w:rPr>
          <w:sz w:val="24"/>
        </w:rPr>
        <w:t>.</w:t>
      </w:r>
      <w:r>
        <w:rPr>
          <w:sz w:val="24"/>
        </w:rPr>
        <w:t xml:space="preserve"> From microscopic organisms to towering trees, each species occupies a niche, contributing to the intricate web of life</w:t>
      </w:r>
      <w:r w:rsidR="007D304A">
        <w:rPr>
          <w:sz w:val="24"/>
        </w:rPr>
        <w:t>.</w:t>
      </w:r>
      <w:r>
        <w:rPr>
          <w:sz w:val="24"/>
        </w:rPr>
        <w:t xml:space="preserve"> We investigate the intricate relationships between organisms, exploring the delicate balance that maintains stability and resilience in our natural world</w:t>
      </w:r>
      <w:r w:rsidR="007D304A">
        <w:rPr>
          <w:sz w:val="24"/>
        </w:rPr>
        <w:t>.</w:t>
      </w:r>
    </w:p>
    <w:p w:rsidR="00E01B1D" w:rsidRDefault="00E01B1D"/>
    <w:p w:rsidR="00E01B1D" w:rsidRDefault="00D840CC">
      <w:r>
        <w:rPr>
          <w:sz w:val="28"/>
        </w:rPr>
        <w:t>Summary</w:t>
      </w:r>
    </w:p>
    <w:p w:rsidR="00E01B1D" w:rsidRDefault="00D840CC">
      <w:r>
        <w:t>Our journey into biology has unveiled the wonders of life, from the microscopic world of cells to the vast expanse of ecosystems</w:t>
      </w:r>
      <w:r w:rsidR="007D304A">
        <w:t>.</w:t>
      </w:r>
      <w:r>
        <w:t xml:space="preserve"> We have explored the evolutionary tapestry that has woven together all living things, unraveled the mysteries of heredity, and marveled at the interconnectedness of organisms in diverse environments</w:t>
      </w:r>
      <w:r w:rsidR="007D304A">
        <w:t>.</w:t>
      </w:r>
      <w:r>
        <w:t xml:space="preserve"> Biology continues to challenge our </w:t>
      </w:r>
      <w:r>
        <w:lastRenderedPageBreak/>
        <w:t>understanding of life while offering awe-inspiring insights into the fundamental principles that govern the existence of all organisms</w:t>
      </w:r>
      <w:r w:rsidR="007D304A">
        <w:t>.</w:t>
      </w:r>
    </w:p>
    <w:sectPr w:rsidR="00E01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676595">
    <w:abstractNumId w:val="8"/>
  </w:num>
  <w:num w:numId="2" w16cid:durableId="859009696">
    <w:abstractNumId w:val="6"/>
  </w:num>
  <w:num w:numId="3" w16cid:durableId="743912636">
    <w:abstractNumId w:val="5"/>
  </w:num>
  <w:num w:numId="4" w16cid:durableId="1353338763">
    <w:abstractNumId w:val="4"/>
  </w:num>
  <w:num w:numId="5" w16cid:durableId="1726023933">
    <w:abstractNumId w:val="7"/>
  </w:num>
  <w:num w:numId="6" w16cid:durableId="2071071165">
    <w:abstractNumId w:val="3"/>
  </w:num>
  <w:num w:numId="7" w16cid:durableId="1756439098">
    <w:abstractNumId w:val="2"/>
  </w:num>
  <w:num w:numId="8" w16cid:durableId="1064571586">
    <w:abstractNumId w:val="1"/>
  </w:num>
  <w:num w:numId="9" w16cid:durableId="92950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04A"/>
    <w:rsid w:val="00AA1D8D"/>
    <w:rsid w:val="00B47730"/>
    <w:rsid w:val="00CB0664"/>
    <w:rsid w:val="00D840CC"/>
    <w:rsid w:val="00E01B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