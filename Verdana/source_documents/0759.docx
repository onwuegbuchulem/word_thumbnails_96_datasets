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AD3" w:rsidRDefault="00613671">
      <w:pPr>
        <w:jc w:val="center"/>
      </w:pPr>
      <w:r>
        <w:rPr>
          <w:sz w:val="44"/>
        </w:rPr>
        <w:t>The Symphony of the Human Body: Exploring the Wonders of Life</w:t>
      </w:r>
    </w:p>
    <w:p w:rsidR="00257AD3" w:rsidRDefault="00613671">
      <w:pPr>
        <w:jc w:val="center"/>
      </w:pPr>
      <w:r>
        <w:rPr>
          <w:sz w:val="36"/>
        </w:rPr>
        <w:t>Dr</w:t>
      </w:r>
      <w:r w:rsidR="005F7000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5F7000">
        <w:rPr>
          <w:sz w:val="32"/>
        </w:rPr>
        <w:t>.</w:t>
      </w:r>
      <w:r>
        <w:rPr>
          <w:sz w:val="32"/>
        </w:rPr>
        <w:t>org</w:t>
      </w:r>
    </w:p>
    <w:p w:rsidR="00257AD3" w:rsidRDefault="00613671">
      <w:r>
        <w:rPr>
          <w:sz w:val="24"/>
        </w:rPr>
        <w:t>In the vast expanse of the cosmos, there lies a microcosm of wonders--the human body</w:t>
      </w:r>
      <w:r w:rsidR="005F7000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5F7000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5F7000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5F7000">
        <w:rPr>
          <w:sz w:val="24"/>
        </w:rPr>
        <w:t>.</w:t>
      </w:r>
    </w:p>
    <w:p w:rsidR="00257AD3" w:rsidRDefault="00613671">
      <w:r>
        <w:rPr>
          <w:sz w:val="24"/>
        </w:rPr>
        <w:t>Enter the world of biology, a field that unlocks the secrets of life's mechanisms</w:t>
      </w:r>
      <w:r w:rsidR="005F7000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5F7000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5F7000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5F7000">
        <w:rPr>
          <w:sz w:val="24"/>
        </w:rPr>
        <w:t>.</w:t>
      </w:r>
    </w:p>
    <w:p w:rsidR="00257AD3" w:rsidRDefault="00613671">
      <w:r>
        <w:rPr>
          <w:sz w:val="24"/>
        </w:rPr>
        <w:t>Within the vast canvas of biology, the human body stands as a captivating subject of study</w:t>
      </w:r>
      <w:r w:rsidR="005F7000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5F7000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5F7000">
        <w:rPr>
          <w:sz w:val="24"/>
        </w:rPr>
        <w:t>.</w:t>
      </w:r>
    </w:p>
    <w:p w:rsidR="00257AD3" w:rsidRDefault="00257AD3"/>
    <w:p w:rsidR="00257AD3" w:rsidRDefault="00613671">
      <w:r>
        <w:rPr>
          <w:sz w:val="28"/>
        </w:rPr>
        <w:t>Summary</w:t>
      </w:r>
    </w:p>
    <w:p w:rsidR="00257AD3" w:rsidRDefault="00613671">
      <w:r>
        <w:t>The human body is an enigma, a mesmerizing symphony of intricate systems that orchestrates the miracle of life</w:t>
      </w:r>
      <w:r w:rsidR="005F7000">
        <w:t>.</w:t>
      </w:r>
      <w:r>
        <w:t xml:space="preserve"> Biology, a field dedicated to unraveling the tapestry of life, shines a light on the inner workings of our bodies, </w:t>
      </w:r>
      <w:r>
        <w:lastRenderedPageBreak/>
        <w:t>unveiling the secrets of our existence</w:t>
      </w:r>
      <w:r w:rsidR="005F7000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5F7000">
        <w:t>.</w:t>
      </w:r>
    </w:p>
    <w:sectPr w:rsidR="00257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277067">
    <w:abstractNumId w:val="8"/>
  </w:num>
  <w:num w:numId="2" w16cid:durableId="1289438090">
    <w:abstractNumId w:val="6"/>
  </w:num>
  <w:num w:numId="3" w16cid:durableId="760420102">
    <w:abstractNumId w:val="5"/>
  </w:num>
  <w:num w:numId="4" w16cid:durableId="311368108">
    <w:abstractNumId w:val="4"/>
  </w:num>
  <w:num w:numId="5" w16cid:durableId="1045059589">
    <w:abstractNumId w:val="7"/>
  </w:num>
  <w:num w:numId="6" w16cid:durableId="1412969278">
    <w:abstractNumId w:val="3"/>
  </w:num>
  <w:num w:numId="7" w16cid:durableId="1506289388">
    <w:abstractNumId w:val="2"/>
  </w:num>
  <w:num w:numId="8" w16cid:durableId="164370887">
    <w:abstractNumId w:val="1"/>
  </w:num>
  <w:num w:numId="9" w16cid:durableId="171550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AD3"/>
    <w:rsid w:val="0029639D"/>
    <w:rsid w:val="00326F90"/>
    <w:rsid w:val="005F7000"/>
    <w:rsid w:val="006136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