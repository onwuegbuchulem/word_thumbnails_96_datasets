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CA7" w:rsidRDefault="0022059F">
      <w:pPr>
        <w:jc w:val="center"/>
      </w:pPr>
      <w:r>
        <w:rPr>
          <w:sz w:val="44"/>
        </w:rPr>
        <w:t>Exploring the Beauty and Practicality of Mathematics</w:t>
      </w:r>
    </w:p>
    <w:p w:rsidR="00A13CA7" w:rsidRDefault="0022059F">
      <w:pPr>
        <w:jc w:val="center"/>
      </w:pPr>
      <w:r>
        <w:rPr>
          <w:sz w:val="36"/>
        </w:rPr>
        <w:t>Alex Harris</w:t>
      </w:r>
      <w:r>
        <w:br/>
      </w:r>
      <w:r>
        <w:rPr>
          <w:sz w:val="32"/>
        </w:rPr>
        <w:t>aharris@validmail</w:t>
      </w:r>
      <w:r w:rsidR="00CF306B">
        <w:rPr>
          <w:sz w:val="32"/>
        </w:rPr>
        <w:t>.</w:t>
      </w:r>
      <w:r>
        <w:rPr>
          <w:sz w:val="32"/>
        </w:rPr>
        <w:t>com</w:t>
      </w:r>
    </w:p>
    <w:p w:rsidR="00A13CA7" w:rsidRDefault="0022059F">
      <w:r>
        <w:rPr>
          <w:sz w:val="24"/>
        </w:rPr>
        <w:t>In a world surrounded by numbers and patterns, mathematics emerges as an elegant language that describes the universe around us</w:t>
      </w:r>
      <w:r w:rsidR="00CF306B">
        <w:rPr>
          <w:sz w:val="24"/>
        </w:rPr>
        <w:t>.</w:t>
      </w:r>
      <w:r>
        <w:rPr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CF306B">
        <w:rPr>
          <w:sz w:val="24"/>
        </w:rPr>
        <w:t>.</w:t>
      </w:r>
      <w:r>
        <w:rPr>
          <w:sz w:val="24"/>
        </w:rPr>
        <w:t xml:space="preserve"> Its applications span vast domains, making it an indispensable tool in fields as diverse as engineering, economics, and medicine</w:t>
      </w:r>
      <w:r w:rsidR="00CF306B">
        <w:rPr>
          <w:sz w:val="24"/>
        </w:rPr>
        <w:t>.</w:t>
      </w:r>
    </w:p>
    <w:p w:rsidR="00A13CA7" w:rsidRDefault="0022059F">
      <w:r>
        <w:rPr>
          <w:sz w:val="24"/>
        </w:rPr>
        <w:t>Delving into the abstract realms of mathematics reveals a symphony of patterns that governs the world's intricacies</w:t>
      </w:r>
      <w:r w:rsidR="00CF306B">
        <w:rPr>
          <w:sz w:val="24"/>
        </w:rPr>
        <w:t>.</w:t>
      </w:r>
      <w:r>
        <w:rPr>
          <w:sz w:val="24"/>
        </w:rPr>
        <w:t xml:space="preserve"> Numbers, equations, and geometric figures weave together an intricate tapestry, inviting us to decipher their enigmatic messages</w:t>
      </w:r>
      <w:r w:rsidR="00CF306B">
        <w:rPr>
          <w:sz w:val="24"/>
        </w:rPr>
        <w:t>.</w:t>
      </w:r>
      <w:r>
        <w:rPr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CF306B">
        <w:rPr>
          <w:sz w:val="24"/>
        </w:rPr>
        <w:t>.</w:t>
      </w:r>
    </w:p>
    <w:p w:rsidR="00A13CA7" w:rsidRDefault="0022059F">
      <w:r>
        <w:rPr>
          <w:sz w:val="24"/>
        </w:rPr>
        <w:t>Through the lens of mathematics, we gain insights into the fundamental forces that govern our universe</w:t>
      </w:r>
      <w:r w:rsidR="00CF306B">
        <w:rPr>
          <w:sz w:val="24"/>
        </w:rPr>
        <w:t>.</w:t>
      </w:r>
      <w:r>
        <w:rPr>
          <w:sz w:val="24"/>
        </w:rPr>
        <w:t xml:space="preserve"> The interplay of numbers, shapes, and algorithms unveils patterns that illuminate the cosmos's mysteries</w:t>
      </w:r>
      <w:r w:rsidR="00CF306B">
        <w:rPr>
          <w:sz w:val="24"/>
        </w:rPr>
        <w:t>.</w:t>
      </w:r>
      <w:r>
        <w:rPr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CF306B">
        <w:rPr>
          <w:sz w:val="24"/>
        </w:rPr>
        <w:t>.</w:t>
      </w:r>
    </w:p>
    <w:p w:rsidR="00A13CA7" w:rsidRDefault="00A13CA7"/>
    <w:p w:rsidR="00A13CA7" w:rsidRDefault="0022059F">
      <w:r>
        <w:rPr>
          <w:sz w:val="28"/>
        </w:rPr>
        <w:t>Summary</w:t>
      </w:r>
    </w:p>
    <w:p w:rsidR="00A13CA7" w:rsidRDefault="0022059F">
      <w:r>
        <w:t>In this exploration of mathematics, we are inspired by its beauty, elegance, and practicality</w:t>
      </w:r>
      <w:r w:rsidR="00CF306B">
        <w:t>.</w:t>
      </w:r>
      <w:r>
        <w:t xml:space="preserve"> Unraveling the language of numbers and patterns, we gain insights into the universe's fundamental forces and the limitless possibilities that shape our existence</w:t>
      </w:r>
      <w:r w:rsidR="00CF306B">
        <w:t>.</w:t>
      </w:r>
      <w:r>
        <w:t xml:space="preserve"> Mathematics stands as a testament to human </w:t>
      </w:r>
      <w:r>
        <w:lastRenderedPageBreak/>
        <w:t>ingenuity, empowering us to navigate the complexities of the world and create tools that shape our lives</w:t>
      </w:r>
      <w:r w:rsidR="00CF306B">
        <w:t>.</w:t>
      </w:r>
    </w:p>
    <w:sectPr w:rsidR="00A13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559349">
    <w:abstractNumId w:val="8"/>
  </w:num>
  <w:num w:numId="2" w16cid:durableId="1440829303">
    <w:abstractNumId w:val="6"/>
  </w:num>
  <w:num w:numId="3" w16cid:durableId="588739397">
    <w:abstractNumId w:val="5"/>
  </w:num>
  <w:num w:numId="4" w16cid:durableId="1957637596">
    <w:abstractNumId w:val="4"/>
  </w:num>
  <w:num w:numId="5" w16cid:durableId="1595893712">
    <w:abstractNumId w:val="7"/>
  </w:num>
  <w:num w:numId="6" w16cid:durableId="2085687107">
    <w:abstractNumId w:val="3"/>
  </w:num>
  <w:num w:numId="7" w16cid:durableId="2053923461">
    <w:abstractNumId w:val="2"/>
  </w:num>
  <w:num w:numId="8" w16cid:durableId="1864858494">
    <w:abstractNumId w:val="1"/>
  </w:num>
  <w:num w:numId="9" w16cid:durableId="203642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59F"/>
    <w:rsid w:val="0029639D"/>
    <w:rsid w:val="00326F90"/>
    <w:rsid w:val="00A13CA7"/>
    <w:rsid w:val="00AA1D8D"/>
    <w:rsid w:val="00B47730"/>
    <w:rsid w:val="00CB0664"/>
    <w:rsid w:val="00CF30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