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6EC1" w:rsidRDefault="00BE0453">
      <w:pPr>
        <w:jc w:val="center"/>
      </w:pPr>
      <w:r>
        <w:rPr>
          <w:sz w:val="44"/>
        </w:rPr>
        <w:t>Mathematics: The Rhythm of the Universe</w:t>
      </w:r>
    </w:p>
    <w:p w:rsidR="001D6EC1" w:rsidRDefault="00BE0453">
      <w:pPr>
        <w:jc w:val="center"/>
      </w:pPr>
      <w:r>
        <w:rPr>
          <w:sz w:val="36"/>
        </w:rPr>
        <w:t>Sophia Wallace</w:t>
      </w:r>
      <w:r>
        <w:br/>
      </w:r>
      <w:r>
        <w:rPr>
          <w:sz w:val="32"/>
        </w:rPr>
        <w:t>swall20@apogee</w:t>
      </w:r>
      <w:r w:rsidR="00F87B9C">
        <w:rPr>
          <w:sz w:val="32"/>
        </w:rPr>
        <w:t>.</w:t>
      </w:r>
      <w:r>
        <w:rPr>
          <w:sz w:val="32"/>
        </w:rPr>
        <w:t>org</w:t>
      </w:r>
    </w:p>
    <w:p w:rsidR="001D6EC1" w:rsidRDefault="00BE0453">
      <w:r>
        <w:rPr>
          <w:sz w:val="24"/>
        </w:rPr>
        <w:t>Mathematics has both fascinated and challenged humanity for centuries</w:t>
      </w:r>
      <w:r w:rsidR="00F87B9C">
        <w:rPr>
          <w:sz w:val="24"/>
        </w:rPr>
        <w:t>.</w:t>
      </w:r>
      <w:r>
        <w:rPr>
          <w:sz w:val="24"/>
        </w:rPr>
        <w:t xml:space="preserve"> It is a universal language that underpins our understanding of the world and its workings</w:t>
      </w:r>
      <w:r w:rsidR="00F87B9C">
        <w:rPr>
          <w:sz w:val="24"/>
        </w:rPr>
        <w:t>.</w:t>
      </w:r>
      <w:r>
        <w:rPr>
          <w:sz w:val="24"/>
        </w:rPr>
        <w:t xml:space="preserve"> Through mathematics, we can decipher the secrets of nature, predict complex phenomena, and create awe-inspiring technologies</w:t>
      </w:r>
      <w:r w:rsidR="00F87B9C">
        <w:rPr>
          <w:sz w:val="24"/>
        </w:rPr>
        <w:t>.</w:t>
      </w:r>
      <w:r>
        <w:rPr>
          <w:sz w:val="24"/>
        </w:rPr>
        <w:t xml:space="preserve"> This essay delves into the captivating realm of mathematics, exploring its fundamental concepts, applications, and historical evolution</w:t>
      </w:r>
      <w:r w:rsidR="00F87B9C">
        <w:rPr>
          <w:sz w:val="24"/>
        </w:rPr>
        <w:t>.</w:t>
      </w:r>
      <w:r>
        <w:rPr>
          <w:sz w:val="24"/>
        </w:rPr>
        <w:t xml:space="preserve"> We will uncover how math permeates every aspect of our lives, from the music we listen to, the art we appreciate, and even the very fabric of space and time itself</w:t>
      </w:r>
      <w:r w:rsidR="00F87B9C">
        <w:rPr>
          <w:sz w:val="24"/>
        </w:rPr>
        <w:t>.</w:t>
      </w:r>
    </w:p>
    <w:p w:rsidR="001D6EC1" w:rsidRDefault="00BE0453">
      <w:r>
        <w:rPr>
          <w:sz w:val="24"/>
        </w:rPr>
        <w:t>Mathematics, in its essence, is the science of patterns and relationships</w:t>
      </w:r>
      <w:r w:rsidR="00F87B9C">
        <w:rPr>
          <w:sz w:val="24"/>
        </w:rPr>
        <w:t>.</w:t>
      </w:r>
      <w:r>
        <w:rPr>
          <w:sz w:val="24"/>
        </w:rPr>
        <w:t xml:space="preserve"> It empowers us to discern order in chaos, predict future events based on past observations, and comprehend the underlying principles governing our universe</w:t>
      </w:r>
      <w:r w:rsidR="00F87B9C">
        <w:rPr>
          <w:sz w:val="24"/>
        </w:rPr>
        <w:t>.</w:t>
      </w:r>
      <w:r>
        <w:rPr>
          <w:sz w:val="24"/>
        </w:rPr>
        <w:t xml:space="preserve"> Mathematics is not just a collection of abstract concepts; it is a practical tool that allows us to solve problems, make informed decisions, and understand the world around us</w:t>
      </w:r>
      <w:r w:rsidR="00F87B9C">
        <w:rPr>
          <w:sz w:val="24"/>
        </w:rPr>
        <w:t>.</w:t>
      </w:r>
    </w:p>
    <w:p w:rsidR="001D6EC1" w:rsidRDefault="00BE0453">
      <w:r>
        <w:rPr>
          <w:sz w:val="24"/>
        </w:rPr>
        <w:t>The history of mathematics is a narrative of continuous discovery, driven by inquisitive minds seeking to unveil the hidden harmonies of the universe</w:t>
      </w:r>
      <w:r w:rsidR="00F87B9C">
        <w:rPr>
          <w:sz w:val="24"/>
        </w:rPr>
        <w:t>.</w:t>
      </w:r>
      <w:r>
        <w:rPr>
          <w:sz w:val="24"/>
        </w:rPr>
        <w:t xml:space="preserve"> From ancient civilizations using simple arithmetic to calculate taxes and trade transactions to modern-day mathematicians formulating complex equations to model quantum behavior, the pursuit of mathematical knowledge has been relentless</w:t>
      </w:r>
      <w:r w:rsidR="00F87B9C">
        <w:rPr>
          <w:sz w:val="24"/>
        </w:rPr>
        <w:t>.</w:t>
      </w:r>
      <w:r>
        <w:rPr>
          <w:sz w:val="24"/>
        </w:rPr>
        <w:t xml:space="preserve"> Each breakthrough has paved the way for new applications, expanding our understanding of the world and transforming our way of life</w:t>
      </w:r>
      <w:r w:rsidR="00F87B9C">
        <w:rPr>
          <w:sz w:val="24"/>
        </w:rPr>
        <w:t>.</w:t>
      </w:r>
    </w:p>
    <w:p w:rsidR="001D6EC1" w:rsidRDefault="00BE0453">
      <w:r>
        <w:rPr>
          <w:sz w:val="24"/>
        </w:rPr>
        <w:t>Body:</w:t>
      </w:r>
    </w:p>
    <w:p w:rsidR="001D6EC1" w:rsidRDefault="00BE0453">
      <w:r>
        <w:rPr>
          <w:sz w:val="24"/>
        </w:rPr>
        <w:t xml:space="preserve">Mathematics is the bedrock of science and technology, providing the foundation for groundbreaking discoveries and technological </w:t>
      </w:r>
      <w:r>
        <w:rPr>
          <w:sz w:val="24"/>
        </w:rPr>
        <w:lastRenderedPageBreak/>
        <w:t>advancements</w:t>
      </w:r>
      <w:r w:rsidR="00F87B9C">
        <w:rPr>
          <w:sz w:val="24"/>
        </w:rPr>
        <w:t>.</w:t>
      </w:r>
      <w:r>
        <w:rPr>
          <w:sz w:val="24"/>
        </w:rPr>
        <w:t xml:space="preserve"> From the intricate equations that govern the motion of celestial bodies to the algorithms that power artificial intelligence, mathematics is an indispensable tool for understanding and shaping our world</w:t>
      </w:r>
      <w:r w:rsidR="00F87B9C">
        <w:rPr>
          <w:sz w:val="24"/>
        </w:rPr>
        <w:t>.</w:t>
      </w:r>
      <w:r>
        <w:rPr>
          <w:sz w:val="24"/>
        </w:rPr>
        <w:t xml:space="preserve"> It enables us to model complex systems, analyze vast datasets, and develop innovative solutions to real-world problems</w:t>
      </w:r>
      <w:r w:rsidR="00F87B9C">
        <w:rPr>
          <w:sz w:val="24"/>
        </w:rPr>
        <w:t>.</w:t>
      </w:r>
    </w:p>
    <w:p w:rsidR="001D6EC1" w:rsidRDefault="00BE0453">
      <w:r>
        <w:rPr>
          <w:sz w:val="24"/>
        </w:rPr>
        <w:t>Mathematics has also played a profound role in music, art, and literature</w:t>
      </w:r>
      <w:r w:rsidR="00F87B9C">
        <w:rPr>
          <w:sz w:val="24"/>
        </w:rPr>
        <w:t>.</w:t>
      </w:r>
      <w:r>
        <w:rPr>
          <w:sz w:val="24"/>
        </w:rPr>
        <w:t xml:space="preserve"> Musical compositions rely on mathematical principles to create harmonious melodies, rhythms, and structures</w:t>
      </w:r>
      <w:r w:rsidR="00F87B9C">
        <w:rPr>
          <w:sz w:val="24"/>
        </w:rPr>
        <w:t>.</w:t>
      </w:r>
      <w:r>
        <w:rPr>
          <w:sz w:val="24"/>
        </w:rPr>
        <w:t xml:space="preserve"> Artists use geometry and perspective to capture the beauty of the world, and writers employ mathematical concepts to craft intricate plots and compelling narratives</w:t>
      </w:r>
      <w:r w:rsidR="00F87B9C">
        <w:rPr>
          <w:sz w:val="24"/>
        </w:rPr>
        <w:t>.</w:t>
      </w:r>
      <w:r>
        <w:rPr>
          <w:sz w:val="24"/>
        </w:rPr>
        <w:t xml:space="preserve"> Mathematics, in its purest form, is a language that transcends cultural boundaries, connecting minds across time and space</w:t>
      </w:r>
      <w:r w:rsidR="00F87B9C">
        <w:rPr>
          <w:sz w:val="24"/>
        </w:rPr>
        <w:t>.</w:t>
      </w:r>
    </w:p>
    <w:p w:rsidR="001D6EC1" w:rsidRDefault="00BE0453">
      <w:r>
        <w:rPr>
          <w:sz w:val="24"/>
        </w:rPr>
        <w:t>As we delve deeper into the mysteries of the universe, mathematics continues to be our guiding light, illuminating the path toward understanding</w:t>
      </w:r>
      <w:r w:rsidR="00F87B9C">
        <w:rPr>
          <w:sz w:val="24"/>
        </w:rPr>
        <w:t>.</w:t>
      </w:r>
      <w:r>
        <w:rPr>
          <w:sz w:val="24"/>
        </w:rPr>
        <w:t xml:space="preserve"> Physicists rely on mathematical models to probe the depths of quantum mechanics and unravel the secrets of black holes</w:t>
      </w:r>
      <w:r w:rsidR="00F87B9C">
        <w:rPr>
          <w:sz w:val="24"/>
        </w:rPr>
        <w:t>.</w:t>
      </w:r>
      <w:r>
        <w:rPr>
          <w:sz w:val="24"/>
        </w:rPr>
        <w:t xml:space="preserve"> Cosmologists use mathematical equations to explore the origins and evolution of the cosmos</w:t>
      </w:r>
      <w:r w:rsidR="00F87B9C">
        <w:rPr>
          <w:sz w:val="24"/>
        </w:rPr>
        <w:t>.</w:t>
      </w:r>
      <w:r>
        <w:rPr>
          <w:sz w:val="24"/>
        </w:rPr>
        <w:t xml:space="preserve"> Mathematics, like an explorer's compass, guides us through the uncharted territories of knowledge, helping us make sense of the often-bewildering complexity of our universe</w:t>
      </w:r>
      <w:r w:rsidR="00F87B9C">
        <w:rPr>
          <w:sz w:val="24"/>
        </w:rPr>
        <w:t>.</w:t>
      </w:r>
    </w:p>
    <w:p w:rsidR="001D6EC1" w:rsidRDefault="001D6EC1"/>
    <w:p w:rsidR="001D6EC1" w:rsidRDefault="00BE0453">
      <w:r>
        <w:rPr>
          <w:sz w:val="28"/>
        </w:rPr>
        <w:t>Summary</w:t>
      </w:r>
    </w:p>
    <w:p w:rsidR="001D6EC1" w:rsidRDefault="00BE0453">
      <w:r>
        <w:t>Mathematics, in its essence, is a universal language that underpins our understanding of the world and its workings</w:t>
      </w:r>
      <w:r w:rsidR="00F87B9C">
        <w:t>.</w:t>
      </w:r>
      <w:r>
        <w:t xml:space="preserve"> It is a tool for problem-solving, prediction, and discovery</w:t>
      </w:r>
      <w:r w:rsidR="00F87B9C">
        <w:t>.</w:t>
      </w:r>
      <w:r>
        <w:t xml:space="preserve"> Throughout history, mathematics has driven scientific and technological advancements, revolutionized various fields of study, and profoundly influenced art, music, and literature</w:t>
      </w:r>
      <w:r w:rsidR="00F87B9C">
        <w:t>.</w:t>
      </w:r>
      <w:r>
        <w:t xml:space="preserve"> As we continue to unravel the mysteries of the universe, mathematics will remain our indispensable companion, guiding us toward a deeper comprehension of reality</w:t>
      </w:r>
      <w:r w:rsidR="00F87B9C">
        <w:t>.</w:t>
      </w:r>
    </w:p>
    <w:sectPr w:rsidR="001D6E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8945749">
    <w:abstractNumId w:val="8"/>
  </w:num>
  <w:num w:numId="2" w16cid:durableId="1936135623">
    <w:abstractNumId w:val="6"/>
  </w:num>
  <w:num w:numId="3" w16cid:durableId="955529333">
    <w:abstractNumId w:val="5"/>
  </w:num>
  <w:num w:numId="4" w16cid:durableId="636029819">
    <w:abstractNumId w:val="4"/>
  </w:num>
  <w:num w:numId="5" w16cid:durableId="957956759">
    <w:abstractNumId w:val="7"/>
  </w:num>
  <w:num w:numId="6" w16cid:durableId="270164186">
    <w:abstractNumId w:val="3"/>
  </w:num>
  <w:num w:numId="7" w16cid:durableId="487747990">
    <w:abstractNumId w:val="2"/>
  </w:num>
  <w:num w:numId="8" w16cid:durableId="151877901">
    <w:abstractNumId w:val="1"/>
  </w:num>
  <w:num w:numId="9" w16cid:durableId="112427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EC1"/>
    <w:rsid w:val="0029639D"/>
    <w:rsid w:val="00326F90"/>
    <w:rsid w:val="00AA1D8D"/>
    <w:rsid w:val="00B47730"/>
    <w:rsid w:val="00BE0453"/>
    <w:rsid w:val="00CB0664"/>
    <w:rsid w:val="00F87B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2024-02-11T22:25:00Z</dcterms:modified>
  <cp:category/>
</cp:coreProperties>
</file>