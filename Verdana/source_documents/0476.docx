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66F" w:rsidRDefault="00FB480B">
      <w:pPr>
        <w:jc w:val="center"/>
      </w:pPr>
      <w:r>
        <w:rPr>
          <w:sz w:val="44"/>
        </w:rPr>
        <w:t>Embracing History: Navigating the River of Time</w:t>
      </w:r>
    </w:p>
    <w:p w:rsidR="00C2166F" w:rsidRDefault="00FB480B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0618B2">
        <w:rPr>
          <w:sz w:val="32"/>
        </w:rPr>
        <w:t>.</w:t>
      </w:r>
      <w:r>
        <w:rPr>
          <w:sz w:val="32"/>
        </w:rPr>
        <w:t>williams01@emailworld</w:t>
      </w:r>
      <w:r w:rsidR="000618B2">
        <w:rPr>
          <w:sz w:val="32"/>
        </w:rPr>
        <w:t>.</w:t>
      </w:r>
      <w:r>
        <w:rPr>
          <w:sz w:val="32"/>
        </w:rPr>
        <w:t>com</w:t>
      </w:r>
    </w:p>
    <w:p w:rsidR="00C2166F" w:rsidRDefault="00FB480B">
      <w:r>
        <w:rPr>
          <w:sz w:val="24"/>
        </w:rPr>
        <w:t>History, like an ever-flowing river, carries the essence of humanity's journey</w:t>
      </w:r>
      <w:r w:rsidR="000618B2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0618B2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0618B2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0618B2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0618B2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0618B2">
        <w:rPr>
          <w:sz w:val="24"/>
        </w:rPr>
        <w:t>.</w:t>
      </w:r>
    </w:p>
    <w:p w:rsidR="00C2166F" w:rsidRDefault="00FB480B">
      <w:r>
        <w:rPr>
          <w:sz w:val="24"/>
        </w:rPr>
        <w:t>Unraveling the complexities of history requires a detective's eye and a storyteller's heart</w:t>
      </w:r>
      <w:r w:rsidR="000618B2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0618B2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0618B2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0618B2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0618B2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0618B2">
        <w:rPr>
          <w:sz w:val="24"/>
        </w:rPr>
        <w:t>.</w:t>
      </w:r>
    </w:p>
    <w:p w:rsidR="00C2166F" w:rsidRDefault="00FB480B">
      <w:r>
        <w:rPr>
          <w:sz w:val="24"/>
        </w:rPr>
        <w:t>As we navigate the river of time, we find ourselves standing on the shoulders of those who came before us</w:t>
      </w:r>
      <w:r w:rsidR="000618B2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0618B2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0618B2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and the fragility of human existence</w:t>
      </w:r>
      <w:r w:rsidR="000618B2">
        <w:rPr>
          <w:sz w:val="24"/>
        </w:rPr>
        <w:t>.</w:t>
      </w:r>
      <w:r>
        <w:rPr>
          <w:sz w:val="24"/>
        </w:rPr>
        <w:t xml:space="preserve"> It cultivates empathy and compassion by </w:t>
      </w:r>
      <w:r>
        <w:rPr>
          <w:sz w:val="24"/>
        </w:rPr>
        <w:lastRenderedPageBreak/>
        <w:t>allowing us to step into the shoes of others and experience their struggles and triumphs</w:t>
      </w:r>
      <w:r w:rsidR="000618B2">
        <w:rPr>
          <w:sz w:val="24"/>
        </w:rPr>
        <w:t>.</w:t>
      </w:r>
      <w:r>
        <w:rPr>
          <w:sz w:val="24"/>
        </w:rPr>
        <w:t xml:space="preserve"> In the vast expanse of history, we find solace, inspiration, and hope for the future</w:t>
      </w:r>
      <w:r w:rsidR="000618B2">
        <w:rPr>
          <w:sz w:val="24"/>
        </w:rPr>
        <w:t>.</w:t>
      </w:r>
    </w:p>
    <w:p w:rsidR="00C2166F" w:rsidRDefault="00C2166F"/>
    <w:p w:rsidR="00C2166F" w:rsidRDefault="00FB480B">
      <w:r>
        <w:rPr>
          <w:sz w:val="28"/>
        </w:rPr>
        <w:t>Summary</w:t>
      </w:r>
    </w:p>
    <w:p w:rsidR="00C2166F" w:rsidRDefault="00FB480B">
      <w:r>
        <w:t>In this essay, we explored the significance of history and its role in shaping our understanding of the world</w:t>
      </w:r>
      <w:r w:rsidR="000618B2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0618B2">
        <w:t>.</w:t>
      </w:r>
      <w:r>
        <w:t xml:space="preserve"> History provides valuable lessons that can guide our present actions and aspirations for the future, while also fostering empathy and compassion</w:t>
      </w:r>
      <w:r w:rsidR="000618B2">
        <w:t>.</w:t>
      </w:r>
      <w:r>
        <w:t xml:space="preserve"> Through the lens of history, we gain a deeper appreciation for the complexities of human existence and the interconnectedness of all things</w:t>
      </w:r>
      <w:r w:rsidR="000618B2">
        <w:t>.</w:t>
      </w:r>
      <w:r>
        <w:t xml:space="preserve"> As we navigate the river of time, history serves as a constant reminder of our shared humanity and the enduring power of the human spirit</w:t>
      </w:r>
      <w:r w:rsidR="000618B2">
        <w:t>.</w:t>
      </w:r>
    </w:p>
    <w:sectPr w:rsidR="00C21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635107">
    <w:abstractNumId w:val="8"/>
  </w:num>
  <w:num w:numId="2" w16cid:durableId="1808887117">
    <w:abstractNumId w:val="6"/>
  </w:num>
  <w:num w:numId="3" w16cid:durableId="1203325174">
    <w:abstractNumId w:val="5"/>
  </w:num>
  <w:num w:numId="4" w16cid:durableId="578636717">
    <w:abstractNumId w:val="4"/>
  </w:num>
  <w:num w:numId="5" w16cid:durableId="2005083148">
    <w:abstractNumId w:val="7"/>
  </w:num>
  <w:num w:numId="6" w16cid:durableId="956713841">
    <w:abstractNumId w:val="3"/>
  </w:num>
  <w:num w:numId="7" w16cid:durableId="1858541652">
    <w:abstractNumId w:val="2"/>
  </w:num>
  <w:num w:numId="8" w16cid:durableId="1771467927">
    <w:abstractNumId w:val="1"/>
  </w:num>
  <w:num w:numId="9" w16cid:durableId="181424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8B2"/>
    <w:rsid w:val="0015074B"/>
    <w:rsid w:val="0029639D"/>
    <w:rsid w:val="00326F90"/>
    <w:rsid w:val="00AA1D8D"/>
    <w:rsid w:val="00B47730"/>
    <w:rsid w:val="00C2166F"/>
    <w:rsid w:val="00CB0664"/>
    <w:rsid w:val="00FB4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