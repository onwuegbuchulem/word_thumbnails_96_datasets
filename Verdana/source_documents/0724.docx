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CA4" w:rsidRDefault="003B66F7">
      <w:pPr>
        <w:jc w:val="center"/>
      </w:pPr>
      <w:r>
        <w:rPr>
          <w:sz w:val="44"/>
        </w:rPr>
        <w:t>Democracy: Ensuring Equal Voices and Shared Power</w:t>
      </w:r>
    </w:p>
    <w:p w:rsidR="007F6CA4" w:rsidRDefault="003B66F7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771CEF">
        <w:rPr>
          <w:sz w:val="32"/>
        </w:rPr>
        <w:t>.</w:t>
      </w:r>
      <w:r>
        <w:rPr>
          <w:sz w:val="32"/>
        </w:rPr>
        <w:t>armstrong@edumail</w:t>
      </w:r>
      <w:r w:rsidR="00771CEF">
        <w:rPr>
          <w:sz w:val="32"/>
        </w:rPr>
        <w:t>.</w:t>
      </w:r>
      <w:r>
        <w:rPr>
          <w:sz w:val="32"/>
        </w:rPr>
        <w:t>org</w:t>
      </w:r>
    </w:p>
    <w:p w:rsidR="007F6CA4" w:rsidRDefault="003B66F7">
      <w:r>
        <w:rPr>
          <w:sz w:val="24"/>
        </w:rPr>
        <w:t>In the realm of governance, where authority and decision-making are exercised, the concept of democracy takes center stage</w:t>
      </w:r>
      <w:r w:rsidR="00771CEF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771CEF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771CEF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771CEF">
        <w:rPr>
          <w:sz w:val="24"/>
        </w:rPr>
        <w:t>.</w:t>
      </w:r>
    </w:p>
    <w:p w:rsidR="007F6CA4" w:rsidRDefault="003B66F7">
      <w:r>
        <w:rPr>
          <w:sz w:val="24"/>
        </w:rPr>
        <w:t>Democracy, in its true essence, is characterized by the fundamental principles of equality, inclusivity, and shared power</w:t>
      </w:r>
      <w:r w:rsidR="00771CEF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771CEF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771CEF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771CEF">
        <w:rPr>
          <w:sz w:val="24"/>
        </w:rPr>
        <w:t>.</w:t>
      </w:r>
    </w:p>
    <w:p w:rsidR="007F6CA4" w:rsidRDefault="003B66F7">
      <w:r>
        <w:rPr>
          <w:sz w:val="24"/>
        </w:rPr>
        <w:t>Moreover, the strength of a democracy lies in the active participation of its citizens</w:t>
      </w:r>
      <w:r w:rsidR="00771CEF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771CEF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771CEF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771CEF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771CEF">
        <w:rPr>
          <w:sz w:val="24"/>
        </w:rPr>
        <w:t>.</w:t>
      </w:r>
    </w:p>
    <w:p w:rsidR="007F6CA4" w:rsidRDefault="003B66F7">
      <w:r>
        <w:rPr>
          <w:sz w:val="24"/>
        </w:rPr>
        <w:lastRenderedPageBreak/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771CEF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771CEF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771CEF">
        <w:rPr>
          <w:sz w:val="24"/>
        </w:rPr>
        <w:t>.</w:t>
      </w:r>
    </w:p>
    <w:p w:rsidR="007F6CA4" w:rsidRDefault="003B66F7">
      <w:r>
        <w:rPr>
          <w:sz w:val="24"/>
        </w:rPr>
        <w:t>The functioning of a democracy is intricate and multifaceted</w:t>
      </w:r>
      <w:r w:rsidR="00771CEF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771CEF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771CEF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771CEF">
        <w:rPr>
          <w:sz w:val="24"/>
        </w:rPr>
        <w:t>.</w:t>
      </w:r>
    </w:p>
    <w:p w:rsidR="007F6CA4" w:rsidRDefault="003B66F7">
      <w:r>
        <w:rPr>
          <w:sz w:val="24"/>
        </w:rPr>
        <w:t>While democracy offers a framework for just and equitable governance, it is not without its challenges</w:t>
      </w:r>
      <w:r w:rsidR="00771CEF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771CEF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771CEF">
        <w:rPr>
          <w:sz w:val="24"/>
        </w:rPr>
        <w:t>.</w:t>
      </w:r>
    </w:p>
    <w:p w:rsidR="007F6CA4" w:rsidRDefault="007F6CA4"/>
    <w:p w:rsidR="007F6CA4" w:rsidRDefault="003B66F7">
      <w:r>
        <w:rPr>
          <w:sz w:val="28"/>
        </w:rPr>
        <w:t>Summary</w:t>
      </w:r>
    </w:p>
    <w:p w:rsidR="007F6CA4" w:rsidRDefault="003B66F7">
      <w:r>
        <w:t>Democracy, as a form of government, stands as a testament to the power of collective decision-making and the inherent worth of each individual</w:t>
      </w:r>
      <w:r w:rsidR="00771CEF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771CEF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771CEF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771CEF">
        <w:t>.</w:t>
      </w:r>
    </w:p>
    <w:sectPr w:rsidR="007F6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765485">
    <w:abstractNumId w:val="8"/>
  </w:num>
  <w:num w:numId="2" w16cid:durableId="437214931">
    <w:abstractNumId w:val="6"/>
  </w:num>
  <w:num w:numId="3" w16cid:durableId="1966277620">
    <w:abstractNumId w:val="5"/>
  </w:num>
  <w:num w:numId="4" w16cid:durableId="480538140">
    <w:abstractNumId w:val="4"/>
  </w:num>
  <w:num w:numId="5" w16cid:durableId="1840656873">
    <w:abstractNumId w:val="7"/>
  </w:num>
  <w:num w:numId="6" w16cid:durableId="35471968">
    <w:abstractNumId w:val="3"/>
  </w:num>
  <w:num w:numId="7" w16cid:durableId="1738438187">
    <w:abstractNumId w:val="2"/>
  </w:num>
  <w:num w:numId="8" w16cid:durableId="1504541440">
    <w:abstractNumId w:val="1"/>
  </w:num>
  <w:num w:numId="9" w16cid:durableId="96989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6F7"/>
    <w:rsid w:val="00771CEF"/>
    <w:rsid w:val="007F6C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