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5598" w:rsidRDefault="00301F76">
      <w:pPr>
        <w:jc w:val="center"/>
      </w:pPr>
      <w:r>
        <w:rPr>
          <w:sz w:val="44"/>
        </w:rPr>
        <w:t>A Journey into History: The Art of Preservation and Discovery</w:t>
      </w:r>
    </w:p>
    <w:p w:rsidR="00035598" w:rsidRDefault="00301F76">
      <w:pPr>
        <w:jc w:val="center"/>
      </w:pPr>
      <w:r>
        <w:rPr>
          <w:sz w:val="36"/>
        </w:rPr>
        <w:t>Emily Walker</w:t>
      </w:r>
      <w:r>
        <w:br/>
      </w:r>
      <w:r>
        <w:rPr>
          <w:sz w:val="32"/>
        </w:rPr>
        <w:t>emwalker98@eduworld</w:t>
      </w:r>
      <w:r w:rsidR="00D905AD">
        <w:rPr>
          <w:sz w:val="32"/>
        </w:rPr>
        <w:t>.</w:t>
      </w:r>
      <w:r>
        <w:rPr>
          <w:sz w:val="32"/>
        </w:rPr>
        <w:t>com</w:t>
      </w:r>
    </w:p>
    <w:p w:rsidR="00035598" w:rsidRDefault="00301F76">
      <w:r>
        <w:rPr>
          <w:sz w:val="24"/>
        </w:rPr>
        <w:t>History, as the proverb goes, is a mirror to the past and a guide to the future</w:t>
      </w:r>
      <w:r w:rsidR="00D905AD">
        <w:rPr>
          <w:sz w:val="24"/>
        </w:rPr>
        <w:t>.</w:t>
      </w:r>
      <w:r>
        <w:rPr>
          <w:sz w:val="24"/>
        </w:rPr>
        <w:t xml:space="preserve"> It stands as a testament to human civilization's evolution, resilience, and complexities</w:t>
      </w:r>
      <w:r w:rsidR="00D905AD">
        <w:rPr>
          <w:sz w:val="24"/>
        </w:rPr>
        <w:t>.</w:t>
      </w:r>
      <w:r>
        <w:rPr>
          <w:sz w:val="24"/>
        </w:rPr>
        <w:t xml:space="preserve"> As we navigate through the annals of time, we are presented with an unparalleled opportunity to learn, reflect, and appreciate the tapestry of our collective past</w:t>
      </w:r>
      <w:r w:rsidR="00D905AD">
        <w:rPr>
          <w:sz w:val="24"/>
        </w:rPr>
        <w:t>.</w:t>
      </w:r>
      <w:r>
        <w:rPr>
          <w:sz w:val="24"/>
        </w:rPr>
        <w:t xml:space="preserve"> History is not merely a dusty compilation of dates and events but a vibrant journey into the lives of individuals, societies, and cultures that shaped our world</w:t>
      </w:r>
      <w:r w:rsidR="00D905AD">
        <w:rPr>
          <w:sz w:val="24"/>
        </w:rPr>
        <w:t>.</w:t>
      </w:r>
    </w:p>
    <w:p w:rsidR="00035598" w:rsidRDefault="00301F76">
      <w:r>
        <w:rPr>
          <w:sz w:val="24"/>
        </w:rPr>
        <w:t>In every chapter of history, we encounter stories of courage, resilience, and ingenuity, as well as cautionary tales of mistakes, conflicts, and missed opportunities</w:t>
      </w:r>
      <w:r w:rsidR="00D905AD">
        <w:rPr>
          <w:sz w:val="24"/>
        </w:rPr>
        <w:t>.</w:t>
      </w:r>
      <w:r>
        <w:rPr>
          <w:sz w:val="24"/>
        </w:rPr>
        <w:t xml:space="preserve"> The ability to study and understand history enables us to unravel the mysteries of our origins, making sense of the present and envisioning a better future</w:t>
      </w:r>
      <w:r w:rsidR="00D905AD">
        <w:rPr>
          <w:sz w:val="24"/>
        </w:rPr>
        <w:t>.</w:t>
      </w:r>
      <w:r>
        <w:rPr>
          <w:sz w:val="24"/>
        </w:rPr>
        <w:t xml:space="preserve"> Through historical inquiry, we gain insights into the forces that have shaped our political systems, cultural traditions, and societal values</w:t>
      </w:r>
      <w:r w:rsidR="00D905AD">
        <w:rPr>
          <w:sz w:val="24"/>
        </w:rPr>
        <w:t>.</w:t>
      </w:r>
    </w:p>
    <w:p w:rsidR="00035598" w:rsidRDefault="00301F76">
      <w:r>
        <w:rPr>
          <w:sz w:val="24"/>
        </w:rPr>
        <w:t>Furthermore, history offers us a valuable lens through which we can examine ourselves</w:t>
      </w:r>
      <w:r w:rsidR="00D905AD">
        <w:rPr>
          <w:sz w:val="24"/>
        </w:rPr>
        <w:t>.</w:t>
      </w:r>
      <w:r>
        <w:rPr>
          <w:sz w:val="24"/>
        </w:rPr>
        <w:t xml:space="preserve"> It reminds us that we are part of a larger narrative, interconnected with generations past and future</w:t>
      </w:r>
      <w:r w:rsidR="00D905AD">
        <w:rPr>
          <w:sz w:val="24"/>
        </w:rPr>
        <w:t>.</w:t>
      </w:r>
      <w:r>
        <w:rPr>
          <w:sz w:val="24"/>
        </w:rPr>
        <w:t xml:space="preserve"> By understanding where we came from, we gain a deeper appreciation for the complexities of our own lives and the world around us</w:t>
      </w:r>
      <w:r w:rsidR="00D905AD">
        <w:rPr>
          <w:sz w:val="24"/>
        </w:rPr>
        <w:t>.</w:t>
      </w:r>
    </w:p>
    <w:p w:rsidR="00035598" w:rsidRDefault="00035598"/>
    <w:p w:rsidR="00035598" w:rsidRDefault="00301F76">
      <w:r>
        <w:rPr>
          <w:sz w:val="28"/>
        </w:rPr>
        <w:t>Summary</w:t>
      </w:r>
    </w:p>
    <w:p w:rsidR="00035598" w:rsidRDefault="00301F76">
      <w:r>
        <w:t>The study of history unveils the intricacies of human civilization's journey, providing insights into our origins, shaping our understanding of the present, and offering lessons for the future</w:t>
      </w:r>
      <w:r w:rsidR="00D905AD">
        <w:t>.</w:t>
      </w:r>
      <w:r>
        <w:t xml:space="preserve"> Through historical inquiry, we gain a deeper appreciation for the complexities of our own lives and the world around us</w:t>
      </w:r>
      <w:r w:rsidR="00D905AD">
        <w:t>.</w:t>
      </w:r>
      <w:r>
        <w:t xml:space="preserve"> History is a mirror to the past and a guide to the future, a </w:t>
      </w:r>
      <w:r>
        <w:lastRenderedPageBreak/>
        <w:t>tapestry of stories that weave together the threads of our collective experience</w:t>
      </w:r>
      <w:r w:rsidR="00D905AD">
        <w:t>.</w:t>
      </w:r>
    </w:p>
    <w:sectPr w:rsidR="000355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5381979">
    <w:abstractNumId w:val="8"/>
  </w:num>
  <w:num w:numId="2" w16cid:durableId="1630166952">
    <w:abstractNumId w:val="6"/>
  </w:num>
  <w:num w:numId="3" w16cid:durableId="1903245597">
    <w:abstractNumId w:val="5"/>
  </w:num>
  <w:num w:numId="4" w16cid:durableId="304360079">
    <w:abstractNumId w:val="4"/>
  </w:num>
  <w:num w:numId="5" w16cid:durableId="1721858753">
    <w:abstractNumId w:val="7"/>
  </w:num>
  <w:num w:numId="6" w16cid:durableId="111287300">
    <w:abstractNumId w:val="3"/>
  </w:num>
  <w:num w:numId="7" w16cid:durableId="1459377074">
    <w:abstractNumId w:val="2"/>
  </w:num>
  <w:num w:numId="8" w16cid:durableId="1246719874">
    <w:abstractNumId w:val="1"/>
  </w:num>
  <w:num w:numId="9" w16cid:durableId="1145243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598"/>
    <w:rsid w:val="0006063C"/>
    <w:rsid w:val="0015074B"/>
    <w:rsid w:val="0029639D"/>
    <w:rsid w:val="00301F76"/>
    <w:rsid w:val="00326F90"/>
    <w:rsid w:val="00AA1D8D"/>
    <w:rsid w:val="00B47730"/>
    <w:rsid w:val="00CB0664"/>
    <w:rsid w:val="00D905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2024-02-11T22:27:00Z</dcterms:modified>
  <cp:category/>
</cp:coreProperties>
</file>