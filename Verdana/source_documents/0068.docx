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DB3" w:rsidRDefault="006A5B93">
      <w:pPr>
        <w:jc w:val="center"/>
      </w:pPr>
      <w:r>
        <w:rPr>
          <w:sz w:val="44"/>
        </w:rPr>
        <w:t>Discoveries and Innovations: Our Quest for Knowledge</w:t>
      </w:r>
    </w:p>
    <w:p w:rsidR="00E33DB3" w:rsidRDefault="006A5B93">
      <w:pPr>
        <w:jc w:val="center"/>
      </w:pPr>
      <w:r>
        <w:rPr>
          <w:sz w:val="36"/>
        </w:rPr>
        <w:t>Dr</w:t>
      </w:r>
      <w:r w:rsidR="00C64746">
        <w:rPr>
          <w:sz w:val="36"/>
        </w:rPr>
        <w:t>.</w:t>
      </w:r>
      <w:r>
        <w:rPr>
          <w:sz w:val="36"/>
        </w:rPr>
        <w:t xml:space="preserve"> Grace R</w:t>
      </w:r>
      <w:r w:rsidR="00C64746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Thompson@valid</w:t>
      </w:r>
      <w:r w:rsidR="00C64746">
        <w:rPr>
          <w:sz w:val="32"/>
        </w:rPr>
        <w:t>.</w:t>
      </w:r>
      <w:r>
        <w:rPr>
          <w:sz w:val="32"/>
        </w:rPr>
        <w:t>edu</w:t>
      </w:r>
    </w:p>
    <w:p w:rsidR="00E33DB3" w:rsidRDefault="006A5B93">
      <w:r>
        <w:rPr>
          <w:sz w:val="24"/>
        </w:rPr>
        <w:t>Humankind's journey of exploration and discovery is a profound saga that spans centuries</w:t>
      </w:r>
      <w:r w:rsidR="00C64746">
        <w:rPr>
          <w:sz w:val="24"/>
        </w:rPr>
        <w:t>.</w:t>
      </w:r>
      <w:r>
        <w:rPr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C64746">
        <w:rPr>
          <w:sz w:val="24"/>
        </w:rPr>
        <w:t>.</w:t>
      </w:r>
      <w:r>
        <w:rPr>
          <w:sz w:val="24"/>
        </w:rPr>
        <w:t xml:space="preserve"> This essay paints a concise picture of these fields and their profound influence on shaping our everyday lives</w:t>
      </w:r>
      <w:r w:rsidR="00C64746">
        <w:rPr>
          <w:sz w:val="24"/>
        </w:rPr>
        <w:t>.</w:t>
      </w:r>
    </w:p>
    <w:p w:rsidR="00E33DB3" w:rsidRDefault="006A5B93">
      <w:r>
        <w:rPr>
          <w:sz w:val="24"/>
        </w:rPr>
        <w:t>Unveiling the Secrets of Science:</w:t>
      </w:r>
      <w:r>
        <w:rPr>
          <w:sz w:val="24"/>
        </w:rPr>
        <w:br/>
        <w:t>Science, a realm of endless wonder, has beckoned curious minds to explore the universe's enigma</w:t>
      </w:r>
      <w:r w:rsidR="00C64746">
        <w:rPr>
          <w:sz w:val="24"/>
        </w:rPr>
        <w:t>.</w:t>
      </w:r>
      <w:r>
        <w:rPr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C64746">
        <w:rPr>
          <w:sz w:val="24"/>
        </w:rPr>
        <w:t>.</w:t>
      </w:r>
      <w:r>
        <w:rPr>
          <w:sz w:val="24"/>
        </w:rPr>
        <w:t xml:space="preserve"> The boundless realm of biology and medicine reveals the intricate mechanisms of living organisms, unlocking the secrets of health and illness</w:t>
      </w:r>
      <w:r w:rsidR="00C64746">
        <w:rPr>
          <w:sz w:val="24"/>
        </w:rPr>
        <w:t>.</w:t>
      </w:r>
      <w:r>
        <w:rPr>
          <w:sz w:val="24"/>
        </w:rPr>
        <w:t xml:space="preserve"> From vaccines to surgical techniques, advances in medicine have transformed healthcare and extended lifespans, offering hope for a healthier future</w:t>
      </w:r>
      <w:r w:rsidR="00C64746">
        <w:rPr>
          <w:sz w:val="24"/>
        </w:rPr>
        <w:t>.</w:t>
      </w:r>
    </w:p>
    <w:p w:rsidR="00E33DB3" w:rsidRDefault="006A5B93">
      <w:r>
        <w:rPr>
          <w:sz w:val="24"/>
        </w:rPr>
        <w:t>Exploration of Human Society and Culture:</w:t>
      </w:r>
      <w:r>
        <w:rPr>
          <w:sz w:val="24"/>
        </w:rPr>
        <w:br/>
        <w:t>Our quest for knowledge extends beyond the frontiers of science into the intricacies of human society and culture</w:t>
      </w:r>
      <w:r w:rsidR="00C64746">
        <w:rPr>
          <w:sz w:val="24"/>
        </w:rPr>
        <w:t>.</w:t>
      </w:r>
      <w:r>
        <w:rPr>
          <w:sz w:val="24"/>
        </w:rPr>
        <w:t xml:space="preserve"> Artists, embodying the essence of creativity, mold brushstrokes into masterpieces and orchestrate harmonies that stir the soul</w:t>
      </w:r>
      <w:r w:rsidR="00C64746">
        <w:rPr>
          <w:sz w:val="24"/>
        </w:rPr>
        <w:t>.</w:t>
      </w:r>
      <w:r>
        <w:rPr>
          <w:sz w:val="24"/>
        </w:rPr>
        <w:t xml:space="preserve"> Through their artistic expressions and mediums, they unravel the spectrum of human emotions, opening windows to different worlds and perspectives</w:t>
      </w:r>
      <w:r w:rsidR="00C64746">
        <w:rPr>
          <w:sz w:val="24"/>
        </w:rPr>
        <w:t>.</w:t>
      </w:r>
      <w:r>
        <w:rPr>
          <w:sz w:val="24"/>
        </w:rPr>
        <w:t xml:space="preserve"> The study of government, politics, and history unravels the complexities of power, policy, and social dynamics</w:t>
      </w:r>
      <w:r w:rsidR="00C64746">
        <w:rPr>
          <w:sz w:val="24"/>
        </w:rPr>
        <w:t>.</w:t>
      </w:r>
      <w:r>
        <w:rPr>
          <w:sz w:val="24"/>
        </w:rPr>
        <w:t xml:space="preserve"> It illuminates our collective past, enabling us to navigate the present and construct a better future</w:t>
      </w:r>
      <w:r w:rsidR="00C64746">
        <w:rPr>
          <w:sz w:val="24"/>
        </w:rPr>
        <w:t>.</w:t>
      </w:r>
    </w:p>
    <w:p w:rsidR="00E33DB3" w:rsidRDefault="006A5B93">
      <w:r>
        <w:rPr>
          <w:sz w:val="24"/>
        </w:rPr>
        <w:t>Innovation: A Catalyst for Progress:</w:t>
      </w:r>
      <w:r>
        <w:rPr>
          <w:sz w:val="24"/>
        </w:rPr>
        <w:br/>
        <w:t xml:space="preserve">The pursuit of knowledge goes hand in hand with innovation, the spark </w:t>
      </w:r>
      <w:r>
        <w:rPr>
          <w:sz w:val="24"/>
        </w:rPr>
        <w:lastRenderedPageBreak/>
        <w:t>that kindles progress</w:t>
      </w:r>
      <w:r w:rsidR="00C64746">
        <w:rPr>
          <w:sz w:val="24"/>
        </w:rPr>
        <w:t>.</w:t>
      </w:r>
      <w:r>
        <w:rPr>
          <w:sz w:val="24"/>
        </w:rPr>
        <w:t xml:space="preserve"> Scientific discoveries lead to technological marvels that streamline our lives and expand our capabilities; artistic creations break boundaries and uplift the human spirit; and insights into social systems help us forge just and inclusive communities</w:t>
      </w:r>
      <w:r w:rsidR="00C64746">
        <w:rPr>
          <w:sz w:val="24"/>
        </w:rPr>
        <w:t>.</w:t>
      </w:r>
      <w:r>
        <w:rPr>
          <w:sz w:val="24"/>
        </w:rPr>
        <w:t xml:space="preserve"> Innovation is the engine that drives forward generations, propelling us towards uncharted territories and unprecedented heights</w:t>
      </w:r>
      <w:r w:rsidR="00C64746">
        <w:rPr>
          <w:sz w:val="24"/>
        </w:rPr>
        <w:t>.</w:t>
      </w:r>
    </w:p>
    <w:p w:rsidR="00E33DB3" w:rsidRDefault="00E33DB3"/>
    <w:p w:rsidR="00E33DB3" w:rsidRDefault="006A5B93">
      <w:r>
        <w:rPr>
          <w:sz w:val="28"/>
        </w:rPr>
        <w:t>Summary</w:t>
      </w:r>
    </w:p>
    <w:p w:rsidR="00E33DB3" w:rsidRDefault="006A5B93">
      <w: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C64746">
        <w:t>.</w:t>
      </w:r>
      <w: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C64746">
        <w:t>.</w:t>
      </w:r>
      <w:r>
        <w:t xml:space="preserve"> It is this relentless pursuit that promises a future gleaming with limitless possibilities</w:t>
      </w:r>
      <w:r w:rsidR="00C64746">
        <w:t>.</w:t>
      </w:r>
    </w:p>
    <w:sectPr w:rsidR="00E33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856560">
    <w:abstractNumId w:val="8"/>
  </w:num>
  <w:num w:numId="2" w16cid:durableId="1017580698">
    <w:abstractNumId w:val="6"/>
  </w:num>
  <w:num w:numId="3" w16cid:durableId="687951932">
    <w:abstractNumId w:val="5"/>
  </w:num>
  <w:num w:numId="4" w16cid:durableId="524756465">
    <w:abstractNumId w:val="4"/>
  </w:num>
  <w:num w:numId="5" w16cid:durableId="2128965074">
    <w:abstractNumId w:val="7"/>
  </w:num>
  <w:num w:numId="6" w16cid:durableId="145898635">
    <w:abstractNumId w:val="3"/>
  </w:num>
  <w:num w:numId="7" w16cid:durableId="1903634394">
    <w:abstractNumId w:val="2"/>
  </w:num>
  <w:num w:numId="8" w16cid:durableId="2017270452">
    <w:abstractNumId w:val="1"/>
  </w:num>
  <w:num w:numId="9" w16cid:durableId="160939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B93"/>
    <w:rsid w:val="00AA1D8D"/>
    <w:rsid w:val="00B47730"/>
    <w:rsid w:val="00C64746"/>
    <w:rsid w:val="00CB0664"/>
    <w:rsid w:val="00E33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