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EDE" w:rsidRDefault="00212E06">
      <w:pPr>
        <w:jc w:val="center"/>
      </w:pPr>
      <w:r>
        <w:rPr>
          <w:sz w:val="44"/>
        </w:rPr>
        <w:t>Harmonizing Creativity and Expression Through the Arts</w:t>
      </w:r>
    </w:p>
    <w:p w:rsidR="00916EDE" w:rsidRDefault="00212E06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2F5F39">
        <w:rPr>
          <w:sz w:val="32"/>
        </w:rPr>
        <w:t>.</w:t>
      </w:r>
      <w:r>
        <w:rPr>
          <w:sz w:val="32"/>
        </w:rPr>
        <w:t>org</w:t>
      </w:r>
    </w:p>
    <w:p w:rsidR="00916EDE" w:rsidRDefault="00212E06">
      <w:r>
        <w:rPr>
          <w:sz w:val="24"/>
        </w:rPr>
        <w:t>Amidst the chronicles of human endeavor, the arts have stood as a brilliant beacon of creativity and expression</w:t>
      </w:r>
      <w:r w:rsidR="002F5F39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2F5F39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t>In this artistic odyssey, music, a universal language that transcends spoken words, elevates our spirit and ignites our imagination</w:t>
      </w:r>
      <w:r w:rsidR="002F5F39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t>Visual arts, through their myriad forms, unveil a kaleidoscope of human experiences</w:t>
      </w:r>
      <w:r w:rsidR="002F5F39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2F5F39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2F5F39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t>Body:</w:t>
      </w:r>
    </w:p>
    <w:p w:rsidR="00916EDE" w:rsidRDefault="00212E06">
      <w:r>
        <w:rPr>
          <w:sz w:val="24"/>
        </w:rPr>
        <w:t>Dance, a mesmerizing spectacle of movement and grace, compels our bodies and souls to join the rhythmic tapestry</w:t>
      </w:r>
      <w:r w:rsidR="002F5F39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2F5F39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lastRenderedPageBreak/>
        <w:t>Drama, a living artwork performed on stage, invites us to witness the unraveling of human relationships and conflicts</w:t>
      </w:r>
      <w:r w:rsidR="002F5F39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and triumphs</w:t>
      </w:r>
      <w:r w:rsidR="002F5F39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2F5F39">
        <w:rPr>
          <w:sz w:val="24"/>
        </w:rPr>
        <w:t>.</w:t>
      </w:r>
    </w:p>
    <w:p w:rsidR="00916EDE" w:rsidRDefault="00212E06">
      <w:r>
        <w:rPr>
          <w:sz w:val="24"/>
        </w:rPr>
        <w:t>Film, a visual and auditory masterpiece, captivates our senses and immerses us in compelling narratives</w:t>
      </w:r>
      <w:r w:rsidR="002F5F39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2F5F39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2F5F39">
        <w:rPr>
          <w:sz w:val="24"/>
        </w:rPr>
        <w:t>.</w:t>
      </w:r>
    </w:p>
    <w:p w:rsidR="00916EDE" w:rsidRDefault="00916EDE"/>
    <w:p w:rsidR="00916EDE" w:rsidRDefault="00212E06">
      <w:r>
        <w:rPr>
          <w:sz w:val="28"/>
        </w:rPr>
        <w:t>Summary</w:t>
      </w:r>
    </w:p>
    <w:p w:rsidR="00916EDE" w:rsidRDefault="00212E06">
      <w:r>
        <w:t>In conclusion, the arts offer a kaleidoscope of creative expressions that enhance our lives in countless ways</w:t>
      </w:r>
      <w:r w:rsidR="002F5F39">
        <w:t>.</w:t>
      </w:r>
      <w:r>
        <w:t xml:space="preserve"> They stimulate our imagination, encourage critical thinking, and foster empathy</w:t>
      </w:r>
      <w:r w:rsidR="002F5F39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2F5F39">
        <w:t>.</w:t>
      </w:r>
      <w:r>
        <w:t xml:space="preserve"> They teach us to appreciate beauty, question the status quo, and embrace diversity</w:t>
      </w:r>
      <w:r w:rsidR="002F5F39">
        <w:t>.</w:t>
      </w:r>
      <w:r>
        <w:t xml:space="preserve"> The arts are an essential part of a holistic education, enriching our understanding of the world and our place within it</w:t>
      </w:r>
      <w:r w:rsidR="002F5F39">
        <w:t>.</w:t>
      </w:r>
    </w:p>
    <w:sectPr w:rsidR="0091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738699">
    <w:abstractNumId w:val="8"/>
  </w:num>
  <w:num w:numId="2" w16cid:durableId="114718714">
    <w:abstractNumId w:val="6"/>
  </w:num>
  <w:num w:numId="3" w16cid:durableId="762454980">
    <w:abstractNumId w:val="5"/>
  </w:num>
  <w:num w:numId="4" w16cid:durableId="875387429">
    <w:abstractNumId w:val="4"/>
  </w:num>
  <w:num w:numId="5" w16cid:durableId="1082607892">
    <w:abstractNumId w:val="7"/>
  </w:num>
  <w:num w:numId="6" w16cid:durableId="1717045672">
    <w:abstractNumId w:val="3"/>
  </w:num>
  <w:num w:numId="7" w16cid:durableId="252327446">
    <w:abstractNumId w:val="2"/>
  </w:num>
  <w:num w:numId="8" w16cid:durableId="1443185242">
    <w:abstractNumId w:val="1"/>
  </w:num>
  <w:num w:numId="9" w16cid:durableId="86541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E06"/>
    <w:rsid w:val="0029639D"/>
    <w:rsid w:val="002F5F39"/>
    <w:rsid w:val="00326F90"/>
    <w:rsid w:val="00916E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