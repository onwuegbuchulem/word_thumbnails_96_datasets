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141" w:rsidRDefault="00596F35">
      <w:pPr>
        <w:jc w:val="center"/>
      </w:pPr>
      <w:r>
        <w:rPr>
          <w:rFonts w:ascii="Calibri" w:hAnsi="Calibri"/>
          <w:color w:val="000000"/>
          <w:sz w:val="44"/>
        </w:rPr>
        <w:t>Medicine: Advancing Healthcare Through Scientific Discovery</w:t>
      </w:r>
    </w:p>
    <w:p w:rsidR="00084141" w:rsidRDefault="00596F35">
      <w:pPr>
        <w:pStyle w:val="NoSpacing"/>
        <w:jc w:val="center"/>
      </w:pPr>
      <w:r>
        <w:rPr>
          <w:rFonts w:ascii="Calibri" w:hAnsi="Calibri"/>
          <w:color w:val="000000"/>
          <w:sz w:val="36"/>
        </w:rPr>
        <w:t>Dr</w:t>
      </w:r>
      <w:r w:rsidR="0031021F">
        <w:rPr>
          <w:rFonts w:ascii="Calibri" w:hAnsi="Calibri"/>
          <w:color w:val="000000"/>
          <w:sz w:val="36"/>
        </w:rPr>
        <w:t>.</w:t>
      </w:r>
      <w:r>
        <w:rPr>
          <w:rFonts w:ascii="Calibri" w:hAnsi="Calibri"/>
          <w:color w:val="000000"/>
          <w:sz w:val="36"/>
        </w:rPr>
        <w:t xml:space="preserve"> Emily Anderson</w:t>
      </w:r>
    </w:p>
    <w:p w:rsidR="00084141" w:rsidRDefault="00596F35">
      <w:pPr>
        <w:jc w:val="center"/>
      </w:pPr>
      <w:r>
        <w:rPr>
          <w:rFonts w:ascii="Calibri" w:hAnsi="Calibri"/>
          <w:color w:val="000000"/>
          <w:sz w:val="32"/>
        </w:rPr>
        <w:t>emily</w:t>
      </w:r>
      <w:r w:rsidR="0031021F">
        <w:rPr>
          <w:rFonts w:ascii="Calibri" w:hAnsi="Calibri"/>
          <w:color w:val="000000"/>
          <w:sz w:val="32"/>
        </w:rPr>
        <w:t>.</w:t>
      </w:r>
      <w:r>
        <w:rPr>
          <w:rFonts w:ascii="Calibri" w:hAnsi="Calibri"/>
          <w:color w:val="000000"/>
          <w:sz w:val="32"/>
        </w:rPr>
        <w:t>anderson@healthacademy</w:t>
      </w:r>
      <w:r w:rsidR="0031021F">
        <w:rPr>
          <w:rFonts w:ascii="Calibri" w:hAnsi="Calibri"/>
          <w:color w:val="000000"/>
          <w:sz w:val="32"/>
        </w:rPr>
        <w:t>.</w:t>
      </w:r>
      <w:r>
        <w:rPr>
          <w:rFonts w:ascii="Calibri" w:hAnsi="Calibri"/>
          <w:color w:val="000000"/>
          <w:sz w:val="32"/>
        </w:rPr>
        <w:t>org</w:t>
      </w:r>
    </w:p>
    <w:p w:rsidR="00084141" w:rsidRDefault="00084141"/>
    <w:p w:rsidR="00084141" w:rsidRDefault="00596F35">
      <w:r>
        <w:rPr>
          <w:rFonts w:ascii="Calibri" w:hAnsi="Calibri"/>
          <w:color w:val="000000"/>
          <w:sz w:val="24"/>
        </w:rPr>
        <w:t>In the realm of human existence, medicine stands as a shining beacon of progress, alleviating suffering, extending lives, and continually pushing the boundaries of healthcare</w:t>
      </w:r>
      <w:r w:rsidR="0031021F">
        <w:rPr>
          <w:rFonts w:ascii="Calibri" w:hAnsi="Calibri"/>
          <w:color w:val="000000"/>
          <w:sz w:val="24"/>
        </w:rPr>
        <w:t>.</w:t>
      </w:r>
      <w:r>
        <w:rPr>
          <w:rFonts w:ascii="Calibri" w:hAnsi="Calibri"/>
          <w:color w:val="000000"/>
          <w:sz w:val="24"/>
        </w:rPr>
        <w:t xml:space="preserve"> As we embark on this intellectual journey, we will delve into the captivating world of medicine, tracing its evolution from ancient practices to modern marvels, and highlighting the profound impact it has had on our lives</w:t>
      </w:r>
      <w:r w:rsidR="0031021F">
        <w:rPr>
          <w:rFonts w:ascii="Calibri" w:hAnsi="Calibri"/>
          <w:color w:val="000000"/>
          <w:sz w:val="24"/>
        </w:rPr>
        <w:t>.</w:t>
      </w:r>
      <w:r>
        <w:rPr>
          <w:rFonts w:ascii="Calibri" w:hAnsi="Calibri"/>
          <w:color w:val="000000"/>
          <w:sz w:val="24"/>
        </w:rPr>
        <w:br/>
      </w:r>
      <w:r>
        <w:rPr>
          <w:rFonts w:ascii="Calibri" w:hAnsi="Calibri"/>
          <w:color w:val="000000"/>
          <w:sz w:val="24"/>
        </w:rPr>
        <w:br/>
        <w:t>From the earliest healers who relied on herbal remedies and spiritual rituals to today's cutting-edge treatments and therapies, medicine has undergone a remarkable transformation, driven by relentless scientific exploration</w:t>
      </w:r>
      <w:r w:rsidR="0031021F">
        <w:rPr>
          <w:rFonts w:ascii="Calibri" w:hAnsi="Calibri"/>
          <w:color w:val="000000"/>
          <w:sz w:val="24"/>
        </w:rPr>
        <w:t>.</w:t>
      </w:r>
      <w:r>
        <w:rPr>
          <w:rFonts w:ascii="Calibri" w:hAnsi="Calibri"/>
          <w:color w:val="000000"/>
          <w:sz w:val="24"/>
        </w:rPr>
        <w:t xml:space="preserve"> Along this path, we will encounter the pioneers who revolutionized healthcare, their groundbreaking discoveries, and the ethical considerations that shape medical practice</w:t>
      </w:r>
      <w:r w:rsidR="0031021F">
        <w:rPr>
          <w:rFonts w:ascii="Calibri" w:hAnsi="Calibri"/>
          <w:color w:val="000000"/>
          <w:sz w:val="24"/>
        </w:rPr>
        <w:t>.</w:t>
      </w:r>
      <w:r>
        <w:rPr>
          <w:rFonts w:ascii="Calibri" w:hAnsi="Calibri"/>
          <w:color w:val="000000"/>
          <w:sz w:val="24"/>
        </w:rPr>
        <w:br/>
      </w:r>
      <w:r>
        <w:rPr>
          <w:rFonts w:ascii="Calibri" w:hAnsi="Calibri"/>
          <w:color w:val="000000"/>
          <w:sz w:val="24"/>
        </w:rPr>
        <w:br/>
        <w:t>Moreover, we will unravel the mysteries of the human body, exploring the intricate workings of its systems and the remarkable resilience it possesses</w:t>
      </w:r>
      <w:r w:rsidR="0031021F">
        <w:rPr>
          <w:rFonts w:ascii="Calibri" w:hAnsi="Calibri"/>
          <w:color w:val="000000"/>
          <w:sz w:val="24"/>
        </w:rPr>
        <w:t>.</w:t>
      </w:r>
      <w:r>
        <w:rPr>
          <w:rFonts w:ascii="Calibri" w:hAnsi="Calibri"/>
          <w:color w:val="000000"/>
          <w:sz w:val="24"/>
        </w:rPr>
        <w:t xml:space="preserve"> This understanding has enabled us to diagnose and treat a vast array of ailments, from common infections to complex chronic conditions, empowering us to lead healthier and more fulfilling lives</w:t>
      </w:r>
      <w:r w:rsidR="0031021F">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Paragraph 1:</w:t>
      </w:r>
      <w:r>
        <w:rPr>
          <w:rFonts w:ascii="Calibri" w:hAnsi="Calibri"/>
          <w:color w:val="000000"/>
          <w:sz w:val="24"/>
        </w:rPr>
        <w:br/>
        <w:t>Medicine's origins can be traced back to ancient civilizations, where healers employed a combination of herbal remedies, spiritual beliefs, and practical techniques to address various ailments</w:t>
      </w:r>
      <w:r w:rsidR="0031021F">
        <w:rPr>
          <w:rFonts w:ascii="Calibri" w:hAnsi="Calibri"/>
          <w:color w:val="000000"/>
          <w:sz w:val="24"/>
        </w:rPr>
        <w:t>.</w:t>
      </w:r>
      <w:r>
        <w:rPr>
          <w:rFonts w:ascii="Calibri" w:hAnsi="Calibri"/>
          <w:color w:val="000000"/>
          <w:sz w:val="24"/>
        </w:rPr>
        <w:t xml:space="preserve"> As civilizations advanced, so did medical knowledge, with notable contributions from ancient Greece, Rome, and Egypt</w:t>
      </w:r>
      <w:r w:rsidR="0031021F">
        <w:rPr>
          <w:rFonts w:ascii="Calibri" w:hAnsi="Calibri"/>
          <w:color w:val="000000"/>
          <w:sz w:val="24"/>
        </w:rPr>
        <w:t>.</w:t>
      </w:r>
      <w:r>
        <w:rPr>
          <w:rFonts w:ascii="Calibri" w:hAnsi="Calibri"/>
          <w:color w:val="000000"/>
          <w:sz w:val="24"/>
        </w:rPr>
        <w:t xml:space="preserve"> Hippocrates, the father of modern medicine, emphasized the importance of observation and rational thought in medical practice, laying the foundation for evidence-based medicine</w:t>
      </w:r>
      <w:r w:rsidR="0031021F">
        <w:rPr>
          <w:rFonts w:ascii="Calibri" w:hAnsi="Calibri"/>
          <w:color w:val="000000"/>
          <w:sz w:val="24"/>
        </w:rPr>
        <w:t>.</w:t>
      </w:r>
      <w:r>
        <w:rPr>
          <w:rFonts w:ascii="Calibri" w:hAnsi="Calibri"/>
          <w:color w:val="000000"/>
          <w:sz w:val="24"/>
        </w:rPr>
        <w:br/>
      </w:r>
      <w:r>
        <w:rPr>
          <w:rFonts w:ascii="Calibri" w:hAnsi="Calibri"/>
          <w:color w:val="000000"/>
          <w:sz w:val="24"/>
        </w:rPr>
        <w:br/>
        <w:t>Paragraph 2:</w:t>
      </w:r>
      <w:r>
        <w:rPr>
          <w:rFonts w:ascii="Calibri" w:hAnsi="Calibri"/>
          <w:color w:val="000000"/>
          <w:sz w:val="24"/>
        </w:rPr>
        <w:br/>
        <w:t>The Renaissance and Enlightenment periods witnessed a surge in scientific exploration and discovery, which profoundly impacted the field of medicine</w:t>
      </w:r>
      <w:r w:rsidR="0031021F">
        <w:rPr>
          <w:rFonts w:ascii="Calibri" w:hAnsi="Calibri"/>
          <w:color w:val="000000"/>
          <w:sz w:val="24"/>
        </w:rPr>
        <w:t>.</w:t>
      </w:r>
      <w:r>
        <w:rPr>
          <w:rFonts w:ascii="Calibri" w:hAnsi="Calibri"/>
          <w:color w:val="000000"/>
          <w:sz w:val="24"/>
        </w:rPr>
        <w:t xml:space="preserve"> The invention of the </w:t>
      </w:r>
      <w:r>
        <w:rPr>
          <w:rFonts w:ascii="Calibri" w:hAnsi="Calibri"/>
          <w:color w:val="000000"/>
          <w:sz w:val="24"/>
        </w:rPr>
        <w:lastRenderedPageBreak/>
        <w:t>microscope allowed scientists to observe cells and microorganisms, leading to a greater understanding of the causes of diseases</w:t>
      </w:r>
      <w:r w:rsidR="0031021F">
        <w:rPr>
          <w:rFonts w:ascii="Calibri" w:hAnsi="Calibri"/>
          <w:color w:val="000000"/>
          <w:sz w:val="24"/>
        </w:rPr>
        <w:t>.</w:t>
      </w:r>
      <w:r>
        <w:rPr>
          <w:rFonts w:ascii="Calibri" w:hAnsi="Calibri"/>
          <w:color w:val="000000"/>
          <w:sz w:val="24"/>
        </w:rPr>
        <w:t xml:space="preserve"> Advances in anatomy and physiology provided a detailed map of the human body, facilitating more precise diagnosis and treatment</w:t>
      </w:r>
      <w:r w:rsidR="0031021F">
        <w:rPr>
          <w:rFonts w:ascii="Calibri" w:hAnsi="Calibri"/>
          <w:color w:val="000000"/>
          <w:sz w:val="24"/>
        </w:rPr>
        <w:t>.</w:t>
      </w:r>
      <w:r>
        <w:rPr>
          <w:rFonts w:ascii="Calibri" w:hAnsi="Calibri"/>
          <w:color w:val="000000"/>
          <w:sz w:val="24"/>
        </w:rPr>
        <w:t xml:space="preserve"> Vaccination, pioneered by Edward Jenner, revolutionized preventive medicine and saved countless lives</w:t>
      </w:r>
      <w:r w:rsidR="0031021F">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t>In the 20th century, medicine underwent a series of transformative advancements</w:t>
      </w:r>
      <w:r w:rsidR="0031021F">
        <w:rPr>
          <w:rFonts w:ascii="Calibri" w:hAnsi="Calibri"/>
          <w:color w:val="000000"/>
          <w:sz w:val="24"/>
        </w:rPr>
        <w:t>.</w:t>
      </w:r>
      <w:r>
        <w:rPr>
          <w:rFonts w:ascii="Calibri" w:hAnsi="Calibri"/>
          <w:color w:val="000000"/>
          <w:sz w:val="24"/>
        </w:rPr>
        <w:t xml:space="preserve"> The discovery of antibiotics ushered in a new era of infection control, while the development of anesthesia made surgeries safer and less painful</w:t>
      </w:r>
      <w:r w:rsidR="0031021F">
        <w:rPr>
          <w:rFonts w:ascii="Calibri" w:hAnsi="Calibri"/>
          <w:color w:val="000000"/>
          <w:sz w:val="24"/>
        </w:rPr>
        <w:t>.</w:t>
      </w:r>
      <w:r>
        <w:rPr>
          <w:rFonts w:ascii="Calibri" w:hAnsi="Calibri"/>
          <w:color w:val="000000"/>
          <w:sz w:val="24"/>
        </w:rPr>
        <w:t xml:space="preserve"> Medical imaging technologies, such as X-rays and MRI scans, enabled doctors to visualize internal organs and tissues, aiding in accurate diagnosis</w:t>
      </w:r>
      <w:r w:rsidR="0031021F">
        <w:rPr>
          <w:rFonts w:ascii="Calibri" w:hAnsi="Calibri"/>
          <w:color w:val="000000"/>
          <w:sz w:val="24"/>
        </w:rPr>
        <w:t>.</w:t>
      </w:r>
      <w:r>
        <w:rPr>
          <w:rFonts w:ascii="Calibri" w:hAnsi="Calibri"/>
          <w:color w:val="000000"/>
          <w:sz w:val="24"/>
        </w:rPr>
        <w:t xml:space="preserve"> The advent of antibiotics as a groundbreaking treatment and the emergence of stem cell research hold immense promise for tackling previously incurable diseases</w:t>
      </w:r>
      <w:r w:rsidR="0031021F">
        <w:rPr>
          <w:rFonts w:ascii="Calibri" w:hAnsi="Calibri"/>
          <w:color w:val="000000"/>
          <w:sz w:val="24"/>
        </w:rPr>
        <w:t>.</w:t>
      </w:r>
    </w:p>
    <w:p w:rsidR="00084141" w:rsidRDefault="00596F35">
      <w:r>
        <w:rPr>
          <w:rFonts w:ascii="Calibri" w:hAnsi="Calibri"/>
          <w:color w:val="000000"/>
          <w:sz w:val="28"/>
        </w:rPr>
        <w:t>Summary</w:t>
      </w:r>
    </w:p>
    <w:p w:rsidR="00084141" w:rsidRDefault="00596F35">
      <w:r>
        <w:rPr>
          <w:rFonts w:ascii="Calibri" w:hAnsi="Calibri"/>
          <w:color w:val="000000"/>
        </w:rPr>
        <w:t>As we reflect on the journey of medicine, we are filled with profound gratitude for the countless lives it has touched and the unwavering dedication of healthcare professionals who tirelessly work to heal and protect us</w:t>
      </w:r>
      <w:r w:rsidR="0031021F">
        <w:rPr>
          <w:rFonts w:ascii="Calibri" w:hAnsi="Calibri"/>
          <w:color w:val="000000"/>
        </w:rPr>
        <w:t>.</w:t>
      </w:r>
      <w:r>
        <w:rPr>
          <w:rFonts w:ascii="Calibri" w:hAnsi="Calibri"/>
          <w:color w:val="000000"/>
        </w:rPr>
        <w:t xml:space="preserve"> Medicine will continue to evolve, driven by the relentless pursuit of knowledge and the unwavering commitment to alleviating human suffering</w:t>
      </w:r>
      <w:r w:rsidR="0031021F">
        <w:rPr>
          <w:rFonts w:ascii="Calibri" w:hAnsi="Calibri"/>
          <w:color w:val="000000"/>
        </w:rPr>
        <w:t>.</w:t>
      </w:r>
      <w:r>
        <w:rPr>
          <w:rFonts w:ascii="Calibri" w:hAnsi="Calibri"/>
          <w:color w:val="000000"/>
        </w:rPr>
        <w:t xml:space="preserve"> Its future is full of possibilities, its story yet unwritten, as it remains an integral part of our collective human experience</w:t>
      </w:r>
      <w:r w:rsidR="0031021F">
        <w:rPr>
          <w:rFonts w:ascii="Calibri" w:hAnsi="Calibri"/>
          <w:color w:val="000000"/>
        </w:rPr>
        <w:t>.</w:t>
      </w:r>
    </w:p>
    <w:p w:rsidR="00084141" w:rsidRDefault="00084141"/>
    <w:sectPr w:rsidR="000841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527677">
    <w:abstractNumId w:val="8"/>
  </w:num>
  <w:num w:numId="2" w16cid:durableId="598026087">
    <w:abstractNumId w:val="6"/>
  </w:num>
  <w:num w:numId="3" w16cid:durableId="1100638403">
    <w:abstractNumId w:val="5"/>
  </w:num>
  <w:num w:numId="4" w16cid:durableId="1623422471">
    <w:abstractNumId w:val="4"/>
  </w:num>
  <w:num w:numId="5" w16cid:durableId="1679889103">
    <w:abstractNumId w:val="7"/>
  </w:num>
  <w:num w:numId="6" w16cid:durableId="1388606240">
    <w:abstractNumId w:val="3"/>
  </w:num>
  <w:num w:numId="7" w16cid:durableId="284851369">
    <w:abstractNumId w:val="2"/>
  </w:num>
  <w:num w:numId="8" w16cid:durableId="384763831">
    <w:abstractNumId w:val="1"/>
  </w:num>
  <w:num w:numId="9" w16cid:durableId="36008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141"/>
    <w:rsid w:val="0015074B"/>
    <w:rsid w:val="0029639D"/>
    <w:rsid w:val="0031021F"/>
    <w:rsid w:val="00326F90"/>
    <w:rsid w:val="00596F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