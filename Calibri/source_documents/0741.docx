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680D" w:rsidRDefault="0038121D">
      <w:pPr>
        <w:jc w:val="center"/>
      </w:pPr>
      <w:r>
        <w:rPr>
          <w:rFonts w:ascii="Calibri" w:hAnsi="Calibri"/>
          <w:color w:val="000000"/>
          <w:sz w:val="44"/>
        </w:rPr>
        <w:t>The Enigmatic Symphony of Life: Unraveling the Mysteries of Biology</w:t>
      </w:r>
    </w:p>
    <w:p w:rsidR="008A680D" w:rsidRDefault="0038121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9739A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Anya Chandrasekhar</w:t>
      </w:r>
    </w:p>
    <w:p w:rsidR="008A680D" w:rsidRDefault="0038121D">
      <w:pPr>
        <w:jc w:val="center"/>
      </w:pPr>
      <w:r>
        <w:rPr>
          <w:rFonts w:ascii="Calibri" w:hAnsi="Calibri"/>
          <w:color w:val="000000"/>
          <w:sz w:val="32"/>
        </w:rPr>
        <w:t>anyachandra@valid</w:t>
      </w:r>
      <w:r w:rsidR="009739A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8A680D" w:rsidRDefault="008A680D"/>
    <w:p w:rsidR="008A680D" w:rsidRDefault="0038121D">
      <w:r>
        <w:rPr>
          <w:rFonts w:ascii="Calibri" w:hAnsi="Calibri"/>
          <w:color w:val="000000"/>
          <w:sz w:val="24"/>
        </w:rPr>
        <w:t>Biology, a multidisciplinary science, unravels the complexities of life's symphony, weaving together knowledge from various fields to comprehend the intricate tapestry of living organisms</w:t>
      </w:r>
      <w:r w:rsidR="009739A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journey through biology unravels the enchanting dance of molecules executing synchronicity, the boundless diversity of species thriving across diverse ecosystems, and the poignant balance of predator-prey dynamics</w:t>
      </w:r>
      <w:r w:rsidR="009739A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delve into the enigmatic world of cells, exploring their intricate structures, chemical processes, and uncanny ability to communicate, orchestrating the symphony of life</w:t>
      </w:r>
      <w:r w:rsidR="009739A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Biological evolution weaves a narrative of adaptation, with species evolving to survive, thrive, and perpetuate their lineage in a constantly shifting environment</w:t>
      </w:r>
      <w:r w:rsidR="009739A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glimmering microcosm of a DNA molecule to the awe-inspiring expanse of a majestic whale, biology expands our understanding of interconnectedness, emphasizing the boundless potential for discovery that lies within each organism</w:t>
      </w:r>
      <w:r w:rsidR="009739A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it's unraveling the genetic code, harnessing the power of microorganisms for biotechnology, or understanding the complexities of human physiology, biology is a gateway to comprehending the mysteries of life</w:t>
      </w:r>
      <w:r w:rsidR="009739A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Emerging from the depths of microscopic realms and soaring into the breathtaking expanses of ecosystems, biology invites us to explore the vibrant web of life</w:t>
      </w:r>
      <w:r w:rsidR="009739A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studying this discipline, we gain a deeper appreciation for the intricacies of living organisms, the profound joy of scientific discovery, and the ethical responsibility we hold as stewards of this awe-inspiring planet</w:t>
      </w:r>
      <w:r w:rsidR="009739A9">
        <w:rPr>
          <w:rFonts w:ascii="Calibri" w:hAnsi="Calibri"/>
          <w:color w:val="000000"/>
          <w:sz w:val="24"/>
        </w:rPr>
        <w:t>.</w:t>
      </w:r>
    </w:p>
    <w:p w:rsidR="008A680D" w:rsidRDefault="0038121D">
      <w:r>
        <w:rPr>
          <w:rFonts w:ascii="Calibri" w:hAnsi="Calibri"/>
          <w:color w:val="000000"/>
          <w:sz w:val="28"/>
        </w:rPr>
        <w:t>Summary</w:t>
      </w:r>
    </w:p>
    <w:p w:rsidR="008A680D" w:rsidRDefault="0038121D">
      <w:r>
        <w:rPr>
          <w:rFonts w:ascii="Calibri" w:hAnsi="Calibri"/>
          <w:color w:val="000000"/>
        </w:rPr>
        <w:t>Biology, a captivating confluence of sciences, unlocks the enigmas of life, revealing the symphony of interconnectedness within and among living organisms</w:t>
      </w:r>
      <w:r w:rsidR="009739A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unveils the dance of molecules within cells, the evolutionary tapestry of adaptation, and the awe-inspiring resilience of species in harmony with their environment</w:t>
      </w:r>
      <w:r w:rsidR="009739A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cultivates appreciation for the intricate </w:t>
      </w:r>
      <w:r>
        <w:rPr>
          <w:rFonts w:ascii="Calibri" w:hAnsi="Calibri"/>
          <w:color w:val="000000"/>
        </w:rPr>
        <w:lastRenderedPageBreak/>
        <w:t>web of life, fostering scientific curiosity and instilling a sense of responsibility for preserving the earth's delicate ecosystems</w:t>
      </w:r>
      <w:r w:rsidR="009739A9">
        <w:rPr>
          <w:rFonts w:ascii="Calibri" w:hAnsi="Calibri"/>
          <w:color w:val="000000"/>
        </w:rPr>
        <w:t>.</w:t>
      </w:r>
    </w:p>
    <w:p w:rsidR="008A680D" w:rsidRDefault="008A680D"/>
    <w:sectPr w:rsidR="008A68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8954099">
    <w:abstractNumId w:val="8"/>
  </w:num>
  <w:num w:numId="2" w16cid:durableId="545876117">
    <w:abstractNumId w:val="6"/>
  </w:num>
  <w:num w:numId="3" w16cid:durableId="1111361721">
    <w:abstractNumId w:val="5"/>
  </w:num>
  <w:num w:numId="4" w16cid:durableId="1725982583">
    <w:abstractNumId w:val="4"/>
  </w:num>
  <w:num w:numId="5" w16cid:durableId="638417810">
    <w:abstractNumId w:val="7"/>
  </w:num>
  <w:num w:numId="6" w16cid:durableId="522204694">
    <w:abstractNumId w:val="3"/>
  </w:num>
  <w:num w:numId="7" w16cid:durableId="333146936">
    <w:abstractNumId w:val="2"/>
  </w:num>
  <w:num w:numId="8" w16cid:durableId="2124230983">
    <w:abstractNumId w:val="1"/>
  </w:num>
  <w:num w:numId="9" w16cid:durableId="63591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121D"/>
    <w:rsid w:val="008A680D"/>
    <w:rsid w:val="009739A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2024-01-15T18:10:00Z</dcterms:modified>
  <cp:category/>
</cp:coreProperties>
</file>