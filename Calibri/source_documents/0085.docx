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A5C" w:rsidRDefault="001638C0">
      <w:pPr>
        <w:jc w:val="center"/>
      </w:pPr>
      <w:r>
        <w:rPr>
          <w:rFonts w:ascii="Calibri" w:hAnsi="Calibri"/>
          <w:color w:val="000000"/>
          <w:sz w:val="44"/>
        </w:rPr>
        <w:t>The Inspiring Canvas of Art: A Journey Through Creativity and Expression</w:t>
      </w:r>
    </w:p>
    <w:p w:rsidR="00A16A5C" w:rsidRDefault="001638C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Brown</w:t>
      </w:r>
    </w:p>
    <w:p w:rsidR="00A16A5C" w:rsidRDefault="001638C0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0438B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brown@artsacademy</w:t>
      </w:r>
      <w:r w:rsidR="000438B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16A5C" w:rsidRDefault="00A16A5C"/>
    <w:p w:rsidR="00A16A5C" w:rsidRDefault="001638C0">
      <w:r>
        <w:rPr>
          <w:rFonts w:ascii="Calibri" w:hAnsi="Calibri"/>
          <w:color w:val="000000"/>
          <w:sz w:val="24"/>
        </w:rPr>
        <w:t>The realm of art is a captivating and multifaceted universe that beckons us to explore the depths of human creativity and expression</w:t>
      </w:r>
      <w:r w:rsidR="000438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stroke of a paintbrush to the melodic strains of music, art transcends language and culture, connecting us with the emotions and experiences that shape our lives</w:t>
      </w:r>
      <w:r w:rsidR="000438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will delve into the enchanting world of art, unlocking its profound impact on society and unveiling the transformative power it holds within its vibrant embrace</w:t>
      </w:r>
      <w:r w:rsidR="000438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 ignites our imagination, propelling us beyond the mundane into a realm where boundless possibilities reside</w:t>
      </w:r>
      <w:r w:rsidR="000438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perceive the world through different lenses, expanding our understanding of ourselves and our surroundings</w:t>
      </w:r>
      <w:r w:rsidR="000438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Masterpieces across time and cultures inspire us to dream, question, and reflect, prompting a deeper engagement with the tapestry of life</w:t>
      </w:r>
      <w:r w:rsidR="000438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art has served as a potent force for social change, mirroring and shaping the zeitgeist of its era</w:t>
      </w:r>
      <w:r w:rsidR="000438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political commentary embedded in street art to the poignant narratives captured on canvas, art has the capacity to provoke thought, spur dialogue, and galvanize action</w:t>
      </w:r>
      <w:r w:rsidR="000438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a mirror to society, reflecting both its triumphs and its tribulations, and it empowers us to envision a better future</w:t>
      </w:r>
      <w:r w:rsidR="000438BC">
        <w:rPr>
          <w:rFonts w:ascii="Calibri" w:hAnsi="Calibri"/>
          <w:color w:val="000000"/>
          <w:sz w:val="24"/>
        </w:rPr>
        <w:t>.</w:t>
      </w:r>
    </w:p>
    <w:p w:rsidR="00A16A5C" w:rsidRDefault="001638C0">
      <w:r>
        <w:rPr>
          <w:rFonts w:ascii="Calibri" w:hAnsi="Calibri"/>
          <w:color w:val="000000"/>
          <w:sz w:val="28"/>
        </w:rPr>
        <w:t>Summary</w:t>
      </w:r>
    </w:p>
    <w:p w:rsidR="00A16A5C" w:rsidRDefault="001638C0">
      <w:r>
        <w:rPr>
          <w:rFonts w:ascii="Calibri" w:hAnsi="Calibri"/>
          <w:color w:val="000000"/>
        </w:rPr>
        <w:t>Our journey through the world of art has shed light on its immense power and transformative potential</w:t>
      </w:r>
      <w:r w:rsidR="000438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enriches our lives by igniting our imagination, expanding our understanding, and provoking thought</w:t>
      </w:r>
      <w:r w:rsidR="000438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serves as a catalyst for social change, empowering us to envision a better future</w:t>
      </w:r>
      <w:r w:rsidR="000438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its diverse expressions, art fosters empathy, connection, and a profound sense of shared humanity, leaving an enduring impact on individuals and societies alike</w:t>
      </w:r>
      <w:r w:rsidR="000438BC">
        <w:rPr>
          <w:rFonts w:ascii="Calibri" w:hAnsi="Calibri"/>
          <w:color w:val="000000"/>
        </w:rPr>
        <w:t>.</w:t>
      </w:r>
    </w:p>
    <w:p w:rsidR="00A16A5C" w:rsidRDefault="00A16A5C"/>
    <w:sectPr w:rsidR="00A16A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892384">
    <w:abstractNumId w:val="8"/>
  </w:num>
  <w:num w:numId="2" w16cid:durableId="1640960915">
    <w:abstractNumId w:val="6"/>
  </w:num>
  <w:num w:numId="3" w16cid:durableId="836651267">
    <w:abstractNumId w:val="5"/>
  </w:num>
  <w:num w:numId="4" w16cid:durableId="1467578778">
    <w:abstractNumId w:val="4"/>
  </w:num>
  <w:num w:numId="5" w16cid:durableId="57024038">
    <w:abstractNumId w:val="7"/>
  </w:num>
  <w:num w:numId="6" w16cid:durableId="1728215830">
    <w:abstractNumId w:val="3"/>
  </w:num>
  <w:num w:numId="7" w16cid:durableId="560215028">
    <w:abstractNumId w:val="2"/>
  </w:num>
  <w:num w:numId="8" w16cid:durableId="1533954061">
    <w:abstractNumId w:val="1"/>
  </w:num>
  <w:num w:numId="9" w16cid:durableId="191407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8BC"/>
    <w:rsid w:val="0006063C"/>
    <w:rsid w:val="0015074B"/>
    <w:rsid w:val="001638C0"/>
    <w:rsid w:val="0029639D"/>
    <w:rsid w:val="00326F90"/>
    <w:rsid w:val="00A16A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