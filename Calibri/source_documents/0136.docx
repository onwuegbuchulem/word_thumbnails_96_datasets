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228E" w:rsidRDefault="00B15282">
      <w:pPr>
        <w:jc w:val="center"/>
      </w:pPr>
      <w:r>
        <w:rPr>
          <w:rFonts w:ascii="Calibri" w:hAnsi="Calibri"/>
          <w:color w:val="000000"/>
          <w:sz w:val="44"/>
        </w:rPr>
        <w:t>The Intriguing Realm of Science: A Journey Through Its Diverse Fields</w:t>
      </w:r>
    </w:p>
    <w:p w:rsidR="001C228E" w:rsidRDefault="00B15282">
      <w:pPr>
        <w:pStyle w:val="NoSpacing"/>
        <w:jc w:val="center"/>
      </w:pPr>
      <w:r>
        <w:rPr>
          <w:rFonts w:ascii="Calibri" w:hAnsi="Calibri"/>
          <w:color w:val="000000"/>
          <w:sz w:val="36"/>
        </w:rPr>
        <w:t>Emily Johnson</w:t>
      </w:r>
    </w:p>
    <w:p w:rsidR="001C228E" w:rsidRDefault="00B15282">
      <w:pPr>
        <w:jc w:val="center"/>
      </w:pPr>
      <w:r>
        <w:rPr>
          <w:rFonts w:ascii="Calibri" w:hAnsi="Calibri"/>
          <w:color w:val="000000"/>
          <w:sz w:val="32"/>
        </w:rPr>
        <w:t>johnsonemily00@gmail</w:t>
      </w:r>
      <w:r w:rsidR="00C336D5">
        <w:rPr>
          <w:rFonts w:ascii="Calibri" w:hAnsi="Calibri"/>
          <w:color w:val="000000"/>
          <w:sz w:val="32"/>
        </w:rPr>
        <w:t>.</w:t>
      </w:r>
      <w:r>
        <w:rPr>
          <w:rFonts w:ascii="Calibri" w:hAnsi="Calibri"/>
          <w:color w:val="000000"/>
          <w:sz w:val="32"/>
        </w:rPr>
        <w:t>com</w:t>
      </w:r>
    </w:p>
    <w:p w:rsidR="001C228E" w:rsidRDefault="001C228E"/>
    <w:p w:rsidR="001C228E" w:rsidRDefault="00B15282">
      <w:r>
        <w:rPr>
          <w:rFonts w:ascii="Calibri" w:hAnsi="Calibri"/>
          <w:color w:val="000000"/>
          <w:sz w:val="24"/>
        </w:rPr>
        <w:t>The world of science is an ever-evolving expanse of knowledge, encompassing diverse disciplines that seek to unravel the mysteries of the natural world</w:t>
      </w:r>
      <w:r w:rsidR="00C336D5">
        <w:rPr>
          <w:rFonts w:ascii="Calibri" w:hAnsi="Calibri"/>
          <w:color w:val="000000"/>
          <w:sz w:val="24"/>
        </w:rPr>
        <w:t>.</w:t>
      </w:r>
      <w:r>
        <w:rPr>
          <w:rFonts w:ascii="Calibri" w:hAnsi="Calibri"/>
          <w:color w:val="000000"/>
          <w:sz w:val="24"/>
        </w:rPr>
        <w:t xml:space="preserve"> From the intricate dance of atoms to the intricacies of human biology, from the forces that shape the cosmos to the tapestry of historical events, science offers a lens through which we can understand our universe and ourselves</w:t>
      </w:r>
      <w:r w:rsidR="00C336D5">
        <w:rPr>
          <w:rFonts w:ascii="Calibri" w:hAnsi="Calibri"/>
          <w:color w:val="000000"/>
          <w:sz w:val="24"/>
        </w:rPr>
        <w:t>.</w:t>
      </w:r>
      <w:r>
        <w:rPr>
          <w:rFonts w:ascii="Calibri" w:hAnsi="Calibri"/>
          <w:color w:val="000000"/>
          <w:sz w:val="24"/>
        </w:rPr>
        <w:t xml:space="preserve"> In this essay, we will embark on an enlightening journey through the captivating realms of science, exploring its fundamental concepts, groundbreaking discoveries, and profound applications that have shaped human civilization</w:t>
      </w:r>
      <w:r w:rsidR="00C336D5">
        <w:rPr>
          <w:rFonts w:ascii="Calibri" w:hAnsi="Calibri"/>
          <w:color w:val="000000"/>
          <w:sz w:val="24"/>
        </w:rPr>
        <w:t>.</w:t>
      </w:r>
      <w:r>
        <w:rPr>
          <w:rFonts w:ascii="Calibri" w:hAnsi="Calibri"/>
          <w:color w:val="000000"/>
          <w:sz w:val="24"/>
        </w:rPr>
        <w:br/>
      </w:r>
      <w:r>
        <w:rPr>
          <w:rFonts w:ascii="Calibri" w:hAnsi="Calibri"/>
          <w:color w:val="000000"/>
          <w:sz w:val="24"/>
        </w:rPr>
        <w:br/>
        <w:t>In the realm of mathematics, we delve into the language of numbers, exploring patterns, relationships, and abstract concepts that underpin our understanding of the universe</w:t>
      </w:r>
      <w:r w:rsidR="00C336D5">
        <w:rPr>
          <w:rFonts w:ascii="Calibri" w:hAnsi="Calibri"/>
          <w:color w:val="000000"/>
          <w:sz w:val="24"/>
        </w:rPr>
        <w:t>.</w:t>
      </w:r>
      <w:r>
        <w:rPr>
          <w:rFonts w:ascii="Calibri" w:hAnsi="Calibri"/>
          <w:color w:val="000000"/>
          <w:sz w:val="24"/>
        </w:rPr>
        <w:t xml:space="preserve"> From the elegance of geometry to the power of calculus, mathematics provides a framework for describing and predicting natural phenomena, enabling us to construct models, solve complex problems, and unravel the secrets of the cosmos</w:t>
      </w:r>
      <w:r w:rsidR="00C336D5">
        <w:rPr>
          <w:rFonts w:ascii="Calibri" w:hAnsi="Calibri"/>
          <w:color w:val="000000"/>
          <w:sz w:val="24"/>
        </w:rPr>
        <w:t>.</w:t>
      </w:r>
      <w:r>
        <w:rPr>
          <w:rFonts w:ascii="Calibri" w:hAnsi="Calibri"/>
          <w:color w:val="000000"/>
          <w:sz w:val="24"/>
        </w:rPr>
        <w:t xml:space="preserve"> Its applications range from engineering and finance to computer science and music, demonstrating the pervasive influence of mathematics in shaping our world</w:t>
      </w:r>
      <w:r w:rsidR="00C336D5">
        <w:rPr>
          <w:rFonts w:ascii="Calibri" w:hAnsi="Calibri"/>
          <w:color w:val="000000"/>
          <w:sz w:val="24"/>
        </w:rPr>
        <w:t>.</w:t>
      </w:r>
      <w:r>
        <w:rPr>
          <w:rFonts w:ascii="Calibri" w:hAnsi="Calibri"/>
          <w:color w:val="000000"/>
          <w:sz w:val="24"/>
        </w:rPr>
        <w:br/>
      </w:r>
      <w:r>
        <w:rPr>
          <w:rFonts w:ascii="Calibri" w:hAnsi="Calibri"/>
          <w:color w:val="000000"/>
          <w:sz w:val="24"/>
        </w:rPr>
        <w:br/>
        <w:t>As we venture into the realm of chemistry, we encounter the fascinating world of elements and compounds, their interactions, and transformations</w:t>
      </w:r>
      <w:r w:rsidR="00C336D5">
        <w:rPr>
          <w:rFonts w:ascii="Calibri" w:hAnsi="Calibri"/>
          <w:color w:val="000000"/>
          <w:sz w:val="24"/>
        </w:rPr>
        <w:t>.</w:t>
      </w:r>
      <w:r>
        <w:rPr>
          <w:rFonts w:ascii="Calibri" w:hAnsi="Calibri"/>
          <w:color w:val="000000"/>
          <w:sz w:val="24"/>
        </w:rPr>
        <w:t xml:space="preserve"> Chemistry reveals the fundamental principles governing the formation, structure, and properties of matter, enabling us to understand the composition of substances and the changes they undergo</w:t>
      </w:r>
      <w:r w:rsidR="00C336D5">
        <w:rPr>
          <w:rFonts w:ascii="Calibri" w:hAnsi="Calibri"/>
          <w:color w:val="000000"/>
          <w:sz w:val="24"/>
        </w:rPr>
        <w:t>.</w:t>
      </w:r>
      <w:r>
        <w:rPr>
          <w:rFonts w:ascii="Calibri" w:hAnsi="Calibri"/>
          <w:color w:val="000000"/>
          <w:sz w:val="24"/>
        </w:rPr>
        <w:t xml:space="preserve"> From the vibrant colors of fireworks to the intricate processes of biological systems, chemistry plays a crucial role in various fields such as medicine, agriculture, and materials science, contributing to our ability to heal diseases, produce food, and create innovative materials</w:t>
      </w:r>
      <w:r w:rsidR="00C336D5">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 xml:space="preserve">Delving into the world of biology, we uncover the intricate mechanisms that govern life, </w:t>
      </w:r>
      <w:r>
        <w:rPr>
          <w:rFonts w:ascii="Calibri" w:hAnsi="Calibri"/>
          <w:color w:val="000000"/>
          <w:sz w:val="24"/>
        </w:rPr>
        <w:lastRenderedPageBreak/>
        <w:t>from the functioning of cells to the diversity of ecosystems</w:t>
      </w:r>
      <w:r w:rsidR="00C336D5">
        <w:rPr>
          <w:rFonts w:ascii="Calibri" w:hAnsi="Calibri"/>
          <w:color w:val="000000"/>
          <w:sz w:val="24"/>
        </w:rPr>
        <w:t>.</w:t>
      </w:r>
      <w:r>
        <w:rPr>
          <w:rFonts w:ascii="Calibri" w:hAnsi="Calibri"/>
          <w:color w:val="000000"/>
          <w:sz w:val="24"/>
        </w:rPr>
        <w:t xml:space="preserve"> Exploring the fascinating realm of living organisms, biology provides insights into the processes of growth, reproduction, and evolution</w:t>
      </w:r>
      <w:r w:rsidR="00C336D5">
        <w:rPr>
          <w:rFonts w:ascii="Calibri" w:hAnsi="Calibri"/>
          <w:color w:val="000000"/>
          <w:sz w:val="24"/>
        </w:rPr>
        <w:t>.</w:t>
      </w:r>
      <w:r>
        <w:rPr>
          <w:rFonts w:ascii="Calibri" w:hAnsi="Calibri"/>
          <w:color w:val="000000"/>
          <w:sz w:val="24"/>
        </w:rPr>
        <w:t xml:space="preserve"> We delve into the complexities of genetics, unraveling the mysteries of inheritance and genetic engineering</w:t>
      </w:r>
      <w:r w:rsidR="00C336D5">
        <w:rPr>
          <w:rFonts w:ascii="Calibri" w:hAnsi="Calibri"/>
          <w:color w:val="000000"/>
          <w:sz w:val="24"/>
        </w:rPr>
        <w:t>.</w:t>
      </w:r>
      <w:r>
        <w:rPr>
          <w:rFonts w:ascii="Calibri" w:hAnsi="Calibri"/>
          <w:color w:val="000000"/>
          <w:sz w:val="24"/>
        </w:rPr>
        <w:t xml:space="preserve"> From the discovery of DNA to the incredible world of microscopic organisms, biology has revolutionized our understanding of life, leading to breakthroughs in medicine, agriculture, and conservation, shaping our efforts to promote human health and ensure the sustainability of our planet</w:t>
      </w:r>
      <w:r w:rsidR="00C336D5">
        <w:rPr>
          <w:rFonts w:ascii="Calibri" w:hAnsi="Calibri"/>
          <w:color w:val="000000"/>
          <w:sz w:val="24"/>
        </w:rPr>
        <w:t>.</w:t>
      </w:r>
    </w:p>
    <w:p w:rsidR="001C228E" w:rsidRDefault="00B15282">
      <w:r>
        <w:rPr>
          <w:rFonts w:ascii="Calibri" w:hAnsi="Calibri"/>
          <w:color w:val="000000"/>
          <w:sz w:val="28"/>
        </w:rPr>
        <w:t>Summary</w:t>
      </w:r>
    </w:p>
    <w:p w:rsidR="001C228E" w:rsidRDefault="00B15282">
      <w:r>
        <w:rPr>
          <w:rFonts w:ascii="Calibri" w:hAnsi="Calibri"/>
          <w:color w:val="000000"/>
        </w:rPr>
        <w:t>In this essay, we embarked on an enlightening journey through the diverse fields of science, exploring the fundamental concepts, groundbreaking discoveries, and profound applications that have transformed human understanding and shaped our world</w:t>
      </w:r>
      <w:r w:rsidR="00C336D5">
        <w:rPr>
          <w:rFonts w:ascii="Calibri" w:hAnsi="Calibri"/>
          <w:color w:val="000000"/>
        </w:rPr>
        <w:t>.</w:t>
      </w:r>
      <w:r>
        <w:rPr>
          <w:rFonts w:ascii="Calibri" w:hAnsi="Calibri"/>
          <w:color w:val="000000"/>
        </w:rPr>
        <w:t xml:space="preserve"> From the elegance of mathematics to the intricacies of chemistry, the fascinating realm of life revealed by biology, and the profound insights gained from medicine, arts, government, history, and politics, science has illuminated the mysteries of the universe and empowered us to address global challenges</w:t>
      </w:r>
      <w:r w:rsidR="00C336D5">
        <w:rPr>
          <w:rFonts w:ascii="Calibri" w:hAnsi="Calibri"/>
          <w:color w:val="000000"/>
        </w:rPr>
        <w:t>.</w:t>
      </w:r>
      <w:r>
        <w:rPr>
          <w:rFonts w:ascii="Calibri" w:hAnsi="Calibri"/>
          <w:color w:val="000000"/>
        </w:rPr>
        <w:t xml:space="preserve"> Its transformative influence continues to inspire generations of scientists and innovators, propelling humanity toward a future of progress, prosperity, and sustainability</w:t>
      </w:r>
      <w:r w:rsidR="00C336D5">
        <w:rPr>
          <w:rFonts w:ascii="Calibri" w:hAnsi="Calibri"/>
          <w:color w:val="000000"/>
        </w:rPr>
        <w:t>.</w:t>
      </w:r>
    </w:p>
    <w:p w:rsidR="001C228E" w:rsidRDefault="001C228E"/>
    <w:sectPr w:rsidR="001C22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2170713">
    <w:abstractNumId w:val="8"/>
  </w:num>
  <w:num w:numId="2" w16cid:durableId="1370496144">
    <w:abstractNumId w:val="6"/>
  </w:num>
  <w:num w:numId="3" w16cid:durableId="2139836821">
    <w:abstractNumId w:val="5"/>
  </w:num>
  <w:num w:numId="4" w16cid:durableId="218132216">
    <w:abstractNumId w:val="4"/>
  </w:num>
  <w:num w:numId="5" w16cid:durableId="89280973">
    <w:abstractNumId w:val="7"/>
  </w:num>
  <w:num w:numId="6" w16cid:durableId="1953630778">
    <w:abstractNumId w:val="3"/>
  </w:num>
  <w:num w:numId="7" w16cid:durableId="1299451960">
    <w:abstractNumId w:val="2"/>
  </w:num>
  <w:num w:numId="8" w16cid:durableId="944188706">
    <w:abstractNumId w:val="1"/>
  </w:num>
  <w:num w:numId="9" w16cid:durableId="507447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228E"/>
    <w:rsid w:val="0029639D"/>
    <w:rsid w:val="00326F90"/>
    <w:rsid w:val="00AA1D8D"/>
    <w:rsid w:val="00B15282"/>
    <w:rsid w:val="00B47730"/>
    <w:rsid w:val="00C336D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2024-01-15T17:56:00Z</dcterms:modified>
  <cp:category/>
</cp:coreProperties>
</file>