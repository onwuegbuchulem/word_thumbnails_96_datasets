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3774B" w:rsidRDefault="00E07628">
      <w:pPr>
        <w:jc w:val="center"/>
      </w:pPr>
      <w:r>
        <w:rPr>
          <w:rFonts w:ascii="Calibri" w:hAnsi="Calibri"/>
          <w:color w:val="000000"/>
          <w:sz w:val="44"/>
        </w:rPr>
        <w:t>The Orchestra of Numbers: Unveiling the Harmony of Mathematics</w:t>
      </w:r>
    </w:p>
    <w:p w:rsidR="0063774B" w:rsidRDefault="00E07628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Serafina Calliope</w:t>
      </w:r>
    </w:p>
    <w:p w:rsidR="0063774B" w:rsidRDefault="00E07628">
      <w:pPr>
        <w:jc w:val="center"/>
      </w:pPr>
      <w:r>
        <w:rPr>
          <w:rFonts w:ascii="Calibri" w:hAnsi="Calibri"/>
          <w:color w:val="000000"/>
          <w:sz w:val="32"/>
        </w:rPr>
        <w:t>serafina</w:t>
      </w:r>
      <w:r w:rsidR="00305D47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calliope@academy</w:t>
      </w:r>
      <w:r w:rsidR="00305D47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edu</w:t>
      </w:r>
    </w:p>
    <w:p w:rsidR="0063774B" w:rsidRDefault="0063774B"/>
    <w:p w:rsidR="0063774B" w:rsidRDefault="00E07628">
      <w:r>
        <w:rPr>
          <w:rFonts w:ascii="Calibri" w:hAnsi="Calibri"/>
          <w:color w:val="000000"/>
          <w:sz w:val="24"/>
        </w:rPr>
        <w:t>The world is a complex and beautiful tapestry woven with threads of numbers</w:t>
      </w:r>
      <w:r w:rsidR="00305D4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smallest atoms to the grandest galaxies, everything in existence is governed by the intricate symphony of mathematics</w:t>
      </w:r>
      <w:r w:rsidR="00305D4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vast network of numbers forms the backbone of the universe, connecting all aspects of reality in a cohesive and awe-inspiring dance</w:t>
      </w:r>
      <w:r w:rsidR="00305D4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Mathematics, the language of science, provides us with the tools to decode this hidden symphony, revealing the patterns and relationships that shape our world</w:t>
      </w:r>
      <w:r w:rsidR="00305D4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is a journey of discovery, where each step unravels a new layer of understanding, leading us closer to the timeless wisdom embedded within the fabric of numbers</w:t>
      </w:r>
      <w:r w:rsidR="00305D4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Unlocking the secrets of mathematics is like uncovering the enigmatic code of creation</w:t>
      </w:r>
      <w:r w:rsidR="00305D4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is a symphony of logic, a quantum dance of symbols that unlock the mysteries of the universe</w:t>
      </w:r>
      <w:r w:rsidR="00305D4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study of mathematics is a transformative experience, a journey into the realm of abstract thought and precise reasoning</w:t>
      </w:r>
      <w:r w:rsidR="00305D4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is a voyage of intellectual exploration, where we push the boundaries of our knowledge and expand the horizons of our understanding</w:t>
      </w:r>
      <w:r w:rsidR="00305D4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Mathematics is the key that unlocks the hidden truths of the cosmos, revealing the order and harmony that lie beneath the apparent chaos</w:t>
      </w:r>
      <w:r w:rsidR="00305D4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Mathematics is not merely a collection of formulas and equations; it is a language of universal truth, a tapestry of interconnected ideas that paint a vivid picture of reality</w:t>
      </w:r>
      <w:r w:rsidR="00305D4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is a tool for unraveling the mysteries of nature, a lens through which we can glimpse the inner workings of the cosmos</w:t>
      </w:r>
      <w:r w:rsidR="00305D4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Whether it is the graceful arc of a falling star or the intricate patterns of a snowflake, mathematics reveals the underlying unity and beauty of creation</w:t>
      </w:r>
      <w:r w:rsidR="00305D47">
        <w:rPr>
          <w:rFonts w:ascii="Calibri" w:hAnsi="Calibri"/>
          <w:color w:val="000000"/>
          <w:sz w:val="24"/>
        </w:rPr>
        <w:t>.</w:t>
      </w:r>
    </w:p>
    <w:p w:rsidR="0063774B" w:rsidRDefault="00E07628">
      <w:r>
        <w:rPr>
          <w:rFonts w:ascii="Calibri" w:hAnsi="Calibri"/>
          <w:color w:val="000000"/>
          <w:sz w:val="28"/>
        </w:rPr>
        <w:t>Summary</w:t>
      </w:r>
    </w:p>
    <w:p w:rsidR="0063774B" w:rsidRDefault="00E07628">
      <w:r>
        <w:rPr>
          <w:rFonts w:ascii="Calibri" w:hAnsi="Calibri"/>
          <w:color w:val="000000"/>
        </w:rPr>
        <w:t>Mathematics is the language of the universe, a tapestry of numbers and symbols that govern the fabric of reality</w:t>
      </w:r>
      <w:r w:rsidR="00305D47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Studying mathematics is an intellectual adventure, a voyage into the realm of abstract thought and precise reasoning</w:t>
      </w:r>
      <w:r w:rsidR="00305D47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 unlocks the hidden truths of the cosmos, revealing the order and harmony that lie beneath the apparent chaos</w:t>
      </w:r>
      <w:r w:rsidR="00305D47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Mathematics is not just a collection </w:t>
      </w:r>
      <w:r>
        <w:rPr>
          <w:rFonts w:ascii="Calibri" w:hAnsi="Calibri"/>
          <w:color w:val="000000"/>
        </w:rPr>
        <w:lastRenderedPageBreak/>
        <w:t>of formulas and equations; it is a powerful tool for understanding the world around us and a source of timeless wisdom that continues to inspire awe and fascination</w:t>
      </w:r>
      <w:r w:rsidR="00305D47">
        <w:rPr>
          <w:rFonts w:ascii="Calibri" w:hAnsi="Calibri"/>
          <w:color w:val="000000"/>
        </w:rPr>
        <w:t>.</w:t>
      </w:r>
    </w:p>
    <w:p w:rsidR="0063774B" w:rsidRDefault="0063774B"/>
    <w:sectPr w:rsidR="0063774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61167432">
    <w:abstractNumId w:val="8"/>
  </w:num>
  <w:num w:numId="2" w16cid:durableId="1323316208">
    <w:abstractNumId w:val="6"/>
  </w:num>
  <w:num w:numId="3" w16cid:durableId="1369179250">
    <w:abstractNumId w:val="5"/>
  </w:num>
  <w:num w:numId="4" w16cid:durableId="488055165">
    <w:abstractNumId w:val="4"/>
  </w:num>
  <w:num w:numId="5" w16cid:durableId="1544248783">
    <w:abstractNumId w:val="7"/>
  </w:num>
  <w:num w:numId="6" w16cid:durableId="965694219">
    <w:abstractNumId w:val="3"/>
  </w:num>
  <w:num w:numId="7" w16cid:durableId="1000933406">
    <w:abstractNumId w:val="2"/>
  </w:num>
  <w:num w:numId="8" w16cid:durableId="755322530">
    <w:abstractNumId w:val="1"/>
  </w:num>
  <w:num w:numId="9" w16cid:durableId="8090577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05D47"/>
    <w:rsid w:val="00326F90"/>
    <w:rsid w:val="0063774B"/>
    <w:rsid w:val="00AA1D8D"/>
    <w:rsid w:val="00B47730"/>
    <w:rsid w:val="00CB0664"/>
    <w:rsid w:val="00E0762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355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2024-01-15T18:02:00Z</dcterms:modified>
  <cp:category/>
</cp:coreProperties>
</file>