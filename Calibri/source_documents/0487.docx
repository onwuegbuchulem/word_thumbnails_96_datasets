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142" w:rsidRDefault="00AE710F">
      <w:pPr>
        <w:jc w:val="center"/>
      </w:pPr>
      <w:r>
        <w:rPr>
          <w:rFonts w:ascii="Calibri" w:hAnsi="Calibri"/>
          <w:color w:val="000000"/>
          <w:sz w:val="44"/>
        </w:rPr>
        <w:t>Embarking on a Journey through Chemistry: Unveiling the Wonders of Matter</w:t>
      </w:r>
    </w:p>
    <w:p w:rsidR="00722142" w:rsidRDefault="00AE710F">
      <w:pPr>
        <w:pStyle w:val="NoSpacing"/>
        <w:jc w:val="center"/>
      </w:pPr>
      <w:r>
        <w:rPr>
          <w:rFonts w:ascii="Calibri" w:hAnsi="Calibri"/>
          <w:color w:val="000000"/>
          <w:sz w:val="36"/>
        </w:rPr>
        <w:t>Madeline Green</w:t>
      </w:r>
    </w:p>
    <w:p w:rsidR="00722142" w:rsidRDefault="00AE710F">
      <w:pPr>
        <w:jc w:val="center"/>
      </w:pPr>
      <w:r>
        <w:rPr>
          <w:rFonts w:ascii="Calibri" w:hAnsi="Calibri"/>
          <w:color w:val="000000"/>
          <w:sz w:val="32"/>
        </w:rPr>
        <w:t>madelinegreen@highschool</w:t>
      </w:r>
      <w:r w:rsidR="00174E5A">
        <w:rPr>
          <w:rFonts w:ascii="Calibri" w:hAnsi="Calibri"/>
          <w:color w:val="000000"/>
          <w:sz w:val="32"/>
        </w:rPr>
        <w:t>.</w:t>
      </w:r>
      <w:r>
        <w:rPr>
          <w:rFonts w:ascii="Calibri" w:hAnsi="Calibri"/>
          <w:color w:val="000000"/>
          <w:sz w:val="32"/>
        </w:rPr>
        <w:t>edu</w:t>
      </w:r>
    </w:p>
    <w:p w:rsidR="00722142" w:rsidRDefault="00722142"/>
    <w:p w:rsidR="00722142" w:rsidRDefault="00AE710F">
      <w:r>
        <w:rPr>
          <w:rFonts w:ascii="Calibri" w:hAnsi="Calibri"/>
          <w:color w:val="000000"/>
          <w:sz w:val="24"/>
        </w:rPr>
        <w:t>Chemistry: Delving into the Universe's Building Blocks:</w:t>
      </w:r>
      <w:r>
        <w:rPr>
          <w:rFonts w:ascii="Calibri" w:hAnsi="Calibri"/>
          <w:color w:val="000000"/>
          <w:sz w:val="24"/>
        </w:rPr>
        <w:br/>
      </w:r>
      <w:r>
        <w:rPr>
          <w:rFonts w:ascii="Calibri" w:hAnsi="Calibri"/>
          <w:color w:val="000000"/>
          <w:sz w:val="24"/>
        </w:rPr>
        <w:br/>
        <w:t>Chemistry, the study of matter and its interactions, serves as a gateway to understanding the fundamental workings of our universe</w:t>
      </w:r>
      <w:r w:rsidR="00174E5A">
        <w:rPr>
          <w:rFonts w:ascii="Calibri" w:hAnsi="Calibri"/>
          <w:color w:val="000000"/>
          <w:sz w:val="24"/>
        </w:rPr>
        <w:t>.</w:t>
      </w:r>
      <w:r>
        <w:rPr>
          <w:rFonts w:ascii="Calibri" w:hAnsi="Calibri"/>
          <w:color w:val="000000"/>
          <w:sz w:val="24"/>
        </w:rPr>
        <w:t xml:space="preserve"> From the smallest subatomic particles to the vast cosmic expanses, chemistry governs the behavior and properties of everything that exists</w:t>
      </w:r>
      <w:r w:rsidR="00174E5A">
        <w:rPr>
          <w:rFonts w:ascii="Calibri" w:hAnsi="Calibri"/>
          <w:color w:val="000000"/>
          <w:sz w:val="24"/>
        </w:rPr>
        <w:t>.</w:t>
      </w:r>
      <w:r>
        <w:rPr>
          <w:rFonts w:ascii="Calibri" w:hAnsi="Calibri"/>
          <w:color w:val="000000"/>
          <w:sz w:val="24"/>
        </w:rPr>
        <w:t xml:space="preserve"> In this journey through chemistry, we embark on an exploration of matter's fundamental nature, learning its intricate dance of elements, compounds, and reactions</w:t>
      </w:r>
      <w:r w:rsidR="00174E5A">
        <w:rPr>
          <w:rFonts w:ascii="Calibri" w:hAnsi="Calibri"/>
          <w:color w:val="000000"/>
          <w:sz w:val="24"/>
        </w:rPr>
        <w:t>.</w:t>
      </w:r>
      <w:r>
        <w:rPr>
          <w:rFonts w:ascii="Calibri" w:hAnsi="Calibri"/>
          <w:color w:val="000000"/>
          <w:sz w:val="24"/>
        </w:rPr>
        <w:t xml:space="preserve"> The wonders of chemistry lie within the atoms and molecules that make up every aspect of our world, urging us to unlock their secrets and harness their potential for advancements in science and technology</w:t>
      </w:r>
      <w:r w:rsidR="00174E5A">
        <w:rPr>
          <w:rFonts w:ascii="Calibri" w:hAnsi="Calibri"/>
          <w:color w:val="000000"/>
          <w:sz w:val="24"/>
        </w:rPr>
        <w:t>.</w:t>
      </w:r>
      <w:r>
        <w:rPr>
          <w:rFonts w:ascii="Calibri" w:hAnsi="Calibri"/>
          <w:color w:val="000000"/>
          <w:sz w:val="24"/>
        </w:rPr>
        <w:br/>
      </w:r>
      <w:r>
        <w:rPr>
          <w:rFonts w:ascii="Calibri" w:hAnsi="Calibri"/>
          <w:color w:val="000000"/>
          <w:sz w:val="24"/>
        </w:rPr>
        <w:br/>
        <w:t>Exploring the Realm of Matter:</w:t>
      </w:r>
      <w:r>
        <w:rPr>
          <w:rFonts w:ascii="Calibri" w:hAnsi="Calibri"/>
          <w:color w:val="000000"/>
          <w:sz w:val="24"/>
        </w:rPr>
        <w:br/>
      </w:r>
      <w:r>
        <w:rPr>
          <w:rFonts w:ascii="Calibri" w:hAnsi="Calibri"/>
          <w:color w:val="000000"/>
          <w:sz w:val="24"/>
        </w:rPr>
        <w:br/>
        <w:t>The diverse realm of matter captivates scientists and students alike, presenting countless opportunities for discovery and understanding</w:t>
      </w:r>
      <w:r w:rsidR="00174E5A">
        <w:rPr>
          <w:rFonts w:ascii="Calibri" w:hAnsi="Calibri"/>
          <w:color w:val="000000"/>
          <w:sz w:val="24"/>
        </w:rPr>
        <w:t>.</w:t>
      </w:r>
      <w:r>
        <w:rPr>
          <w:rFonts w:ascii="Calibri" w:hAnsi="Calibri"/>
          <w:color w:val="000000"/>
          <w:sz w:val="24"/>
        </w:rPr>
        <w:t xml:space="preserve"> We begin by examining the structure of matter, delving into the quantum world of atoms and their interactions</w:t>
      </w:r>
      <w:r w:rsidR="00174E5A">
        <w:rPr>
          <w:rFonts w:ascii="Calibri" w:hAnsi="Calibri"/>
          <w:color w:val="000000"/>
          <w:sz w:val="24"/>
        </w:rPr>
        <w:t>.</w:t>
      </w:r>
      <w:r>
        <w:rPr>
          <w:rFonts w:ascii="Calibri" w:hAnsi="Calibri"/>
          <w:color w:val="000000"/>
          <w:sz w:val="24"/>
        </w:rPr>
        <w:t xml:space="preserve"> We investigate the periodic table, a roadmap of elements that chart the progression of matter's properties</w:t>
      </w:r>
      <w:r w:rsidR="00174E5A">
        <w:rPr>
          <w:rFonts w:ascii="Calibri" w:hAnsi="Calibri"/>
          <w:color w:val="000000"/>
          <w:sz w:val="24"/>
        </w:rPr>
        <w:t>.</w:t>
      </w:r>
      <w:r>
        <w:rPr>
          <w:rFonts w:ascii="Calibri" w:hAnsi="Calibri"/>
          <w:color w:val="000000"/>
          <w:sz w:val="24"/>
        </w:rPr>
        <w:t xml:space="preserve"> Along this journey, we encounter chemical bonds, the forces that hold atoms together to form molecules and compounds, shaping the substances that surround us</w:t>
      </w:r>
      <w:r w:rsidR="00174E5A">
        <w:rPr>
          <w:rFonts w:ascii="Calibri" w:hAnsi="Calibri"/>
          <w:color w:val="000000"/>
          <w:sz w:val="24"/>
        </w:rPr>
        <w:t>.</w:t>
      </w:r>
      <w:r>
        <w:rPr>
          <w:rFonts w:ascii="Calibri" w:hAnsi="Calibri"/>
          <w:color w:val="000000"/>
          <w:sz w:val="24"/>
        </w:rPr>
        <w:t xml:space="preserve"> From the simplest molecules, such as water, to the complex structures of DNA, we unravel the intricacies of matter's architecture</w:t>
      </w:r>
      <w:r w:rsidR="00174E5A">
        <w:rPr>
          <w:rFonts w:ascii="Calibri" w:hAnsi="Calibri"/>
          <w:color w:val="000000"/>
          <w:sz w:val="24"/>
        </w:rPr>
        <w:t>.</w:t>
      </w:r>
      <w:r>
        <w:rPr>
          <w:rFonts w:ascii="Calibri" w:hAnsi="Calibri"/>
          <w:color w:val="000000"/>
          <w:sz w:val="24"/>
        </w:rPr>
        <w:br/>
      </w:r>
      <w:r>
        <w:rPr>
          <w:rFonts w:ascii="Calibri" w:hAnsi="Calibri"/>
          <w:color w:val="000000"/>
          <w:sz w:val="24"/>
        </w:rPr>
        <w:br/>
        <w:t>Harnessing Matter's Energy:</w:t>
      </w:r>
      <w:r>
        <w:rPr>
          <w:rFonts w:ascii="Calibri" w:hAnsi="Calibri"/>
          <w:color w:val="000000"/>
          <w:sz w:val="24"/>
        </w:rPr>
        <w:br/>
      </w:r>
      <w:r>
        <w:rPr>
          <w:rFonts w:ascii="Calibri" w:hAnsi="Calibri"/>
          <w:color w:val="000000"/>
          <w:sz w:val="24"/>
        </w:rPr>
        <w:br/>
        <w:t>Chemistry extends beyond the study of structure and composition, reaching into the realm of energy</w:t>
      </w:r>
      <w:r w:rsidR="00174E5A">
        <w:rPr>
          <w:rFonts w:ascii="Calibri" w:hAnsi="Calibri"/>
          <w:color w:val="000000"/>
          <w:sz w:val="24"/>
        </w:rPr>
        <w:t>.</w:t>
      </w:r>
      <w:r>
        <w:rPr>
          <w:rFonts w:ascii="Calibri" w:hAnsi="Calibri"/>
          <w:color w:val="000000"/>
          <w:sz w:val="24"/>
        </w:rPr>
        <w:t xml:space="preserve"> We delve into chemical reactions, the processes in which atoms and molecules rearrange, releasing or absorbing energy</w:t>
      </w:r>
      <w:r w:rsidR="00174E5A">
        <w:rPr>
          <w:rFonts w:ascii="Calibri" w:hAnsi="Calibri"/>
          <w:color w:val="000000"/>
          <w:sz w:val="24"/>
        </w:rPr>
        <w:t>.</w:t>
      </w:r>
      <w:r>
        <w:rPr>
          <w:rFonts w:ascii="Calibri" w:hAnsi="Calibri"/>
          <w:color w:val="000000"/>
          <w:sz w:val="24"/>
        </w:rPr>
        <w:t xml:space="preserve"> Thermodynamics, a cornerstone of chemistry, helps us understand the flow of energy and how it drives chemical transformations</w:t>
      </w:r>
      <w:r w:rsidR="00174E5A">
        <w:rPr>
          <w:rFonts w:ascii="Calibri" w:hAnsi="Calibri"/>
          <w:color w:val="000000"/>
          <w:sz w:val="24"/>
        </w:rPr>
        <w:t>.</w:t>
      </w:r>
      <w:r>
        <w:rPr>
          <w:rFonts w:ascii="Calibri" w:hAnsi="Calibri"/>
          <w:color w:val="000000"/>
          <w:sz w:val="24"/>
        </w:rPr>
        <w:t xml:space="preserve"> From combustion reactions that power engines to cellular respiration </w:t>
      </w:r>
      <w:r>
        <w:rPr>
          <w:rFonts w:ascii="Calibri" w:hAnsi="Calibri"/>
          <w:color w:val="000000"/>
          <w:sz w:val="24"/>
        </w:rPr>
        <w:lastRenderedPageBreak/>
        <w:t>that sustains life, we explore the intricate dance of energy in chemical processes</w:t>
      </w:r>
      <w:r w:rsidR="00174E5A">
        <w:rPr>
          <w:rFonts w:ascii="Calibri" w:hAnsi="Calibri"/>
          <w:color w:val="000000"/>
          <w:sz w:val="24"/>
        </w:rPr>
        <w:t>.</w:t>
      </w:r>
      <w:r>
        <w:rPr>
          <w:rFonts w:ascii="Calibri" w:hAnsi="Calibri"/>
          <w:color w:val="000000"/>
          <w:sz w:val="24"/>
        </w:rPr>
        <w:t xml:space="preserve"> Electrochemistry, the interplay between electricity and matter, opens avenues for energy storage, electroplating, and the development of batteries</w:t>
      </w:r>
      <w:r w:rsidR="00174E5A">
        <w:rPr>
          <w:rFonts w:ascii="Calibri" w:hAnsi="Calibri"/>
          <w:color w:val="000000"/>
          <w:sz w:val="24"/>
        </w:rPr>
        <w:t>.</w:t>
      </w:r>
      <w:r>
        <w:rPr>
          <w:rFonts w:ascii="Calibri" w:hAnsi="Calibri"/>
          <w:color w:val="000000"/>
          <w:sz w:val="24"/>
        </w:rPr>
        <w:t xml:space="preserve"> These fundamental concepts of energy and thermodynamics underscore the vitality of chemistry in our modern world</w:t>
      </w:r>
      <w:r w:rsidR="00174E5A">
        <w:rPr>
          <w:rFonts w:ascii="Calibri" w:hAnsi="Calibri"/>
          <w:color w:val="000000"/>
          <w:sz w:val="24"/>
        </w:rPr>
        <w:t>.</w:t>
      </w:r>
    </w:p>
    <w:p w:rsidR="00722142" w:rsidRDefault="00AE710F">
      <w:r>
        <w:rPr>
          <w:rFonts w:ascii="Calibri" w:hAnsi="Calibri"/>
          <w:color w:val="000000"/>
          <w:sz w:val="28"/>
        </w:rPr>
        <w:t>Summary</w:t>
      </w:r>
    </w:p>
    <w:p w:rsidR="00722142" w:rsidRDefault="00AE710F">
      <w:r>
        <w:rPr>
          <w:rFonts w:ascii="Calibri" w:hAnsi="Calibri"/>
          <w:color w:val="000000"/>
        </w:rPr>
        <w:t>Chemistry, the study of matter and its interactions, provides a profound understanding of the universe's building blocks</w:t>
      </w:r>
      <w:r w:rsidR="00174E5A">
        <w:rPr>
          <w:rFonts w:ascii="Calibri" w:hAnsi="Calibri"/>
          <w:color w:val="000000"/>
        </w:rPr>
        <w:t>.</w:t>
      </w:r>
      <w:r>
        <w:rPr>
          <w:rFonts w:ascii="Calibri" w:hAnsi="Calibri"/>
          <w:color w:val="000000"/>
        </w:rPr>
        <w:t xml:space="preserve"> We delve into the realm of matter, exploring its composition and structure, from atoms and molecules to compounds and materials</w:t>
      </w:r>
      <w:r w:rsidR="00174E5A">
        <w:rPr>
          <w:rFonts w:ascii="Calibri" w:hAnsi="Calibri"/>
          <w:color w:val="000000"/>
        </w:rPr>
        <w:t>.</w:t>
      </w:r>
      <w:r>
        <w:rPr>
          <w:rFonts w:ascii="Calibri" w:hAnsi="Calibri"/>
          <w:color w:val="000000"/>
        </w:rPr>
        <w:t xml:space="preserve"> Along this journey, we encounter chemical reactions and energy transformations, uncovering the fundamental principles that govern the behavior of matter</w:t>
      </w:r>
      <w:r w:rsidR="00174E5A">
        <w:rPr>
          <w:rFonts w:ascii="Calibri" w:hAnsi="Calibri"/>
          <w:color w:val="000000"/>
        </w:rPr>
        <w:t>.</w:t>
      </w:r>
      <w:r>
        <w:rPr>
          <w:rFonts w:ascii="Calibri" w:hAnsi="Calibri"/>
          <w:color w:val="000000"/>
        </w:rPr>
        <w:t xml:space="preserve"> Chemistry's impact extends far beyond the laboratory, shaping industries, technologies, and our lives in countless ways</w:t>
      </w:r>
      <w:r w:rsidR="00174E5A">
        <w:rPr>
          <w:rFonts w:ascii="Calibri" w:hAnsi="Calibri"/>
          <w:color w:val="000000"/>
        </w:rPr>
        <w:t>.</w:t>
      </w:r>
      <w:r>
        <w:rPr>
          <w:rFonts w:ascii="Calibri" w:hAnsi="Calibri"/>
          <w:color w:val="000000"/>
        </w:rPr>
        <w:t xml:space="preserve"> Through the study of chemistry, we unlock the secrets of the universe and gain the power to harness matter's potential for the betterment of humanity</w:t>
      </w:r>
      <w:r w:rsidR="00174E5A">
        <w:rPr>
          <w:rFonts w:ascii="Calibri" w:hAnsi="Calibri"/>
          <w:color w:val="000000"/>
        </w:rPr>
        <w:t>.</w:t>
      </w:r>
    </w:p>
    <w:p w:rsidR="00722142" w:rsidRDefault="00722142"/>
    <w:sectPr w:rsidR="007221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62552">
    <w:abstractNumId w:val="8"/>
  </w:num>
  <w:num w:numId="2" w16cid:durableId="1947694733">
    <w:abstractNumId w:val="6"/>
  </w:num>
  <w:num w:numId="3" w16cid:durableId="1245186400">
    <w:abstractNumId w:val="5"/>
  </w:num>
  <w:num w:numId="4" w16cid:durableId="1353265592">
    <w:abstractNumId w:val="4"/>
  </w:num>
  <w:num w:numId="5" w16cid:durableId="503132816">
    <w:abstractNumId w:val="7"/>
  </w:num>
  <w:num w:numId="6" w16cid:durableId="1394737183">
    <w:abstractNumId w:val="3"/>
  </w:num>
  <w:num w:numId="7" w16cid:durableId="1463771153">
    <w:abstractNumId w:val="2"/>
  </w:num>
  <w:num w:numId="8" w16cid:durableId="530339135">
    <w:abstractNumId w:val="1"/>
  </w:num>
  <w:num w:numId="9" w16cid:durableId="1846476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E5A"/>
    <w:rsid w:val="0029639D"/>
    <w:rsid w:val="00326F90"/>
    <w:rsid w:val="00722142"/>
    <w:rsid w:val="00AA1D8D"/>
    <w:rsid w:val="00AE710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2024-01-15T18:04:00Z</dcterms:modified>
  <cp:category/>
</cp:coreProperties>
</file>