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4C1" w:rsidRDefault="00427AEC">
      <w:pPr>
        <w:jc w:val="center"/>
      </w:pPr>
      <w:r>
        <w:rPr>
          <w:rFonts w:ascii="Calibri" w:hAnsi="Calibri"/>
          <w:color w:val="000000"/>
          <w:sz w:val="44"/>
        </w:rPr>
        <w:t>Unlocking the Secrets of Life: An Exploration of Biology for High School Students</w:t>
      </w:r>
    </w:p>
    <w:p w:rsidR="00B334C1" w:rsidRDefault="00427AE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878E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Olivia Brown</w:t>
      </w:r>
    </w:p>
    <w:p w:rsidR="00B334C1" w:rsidRDefault="00427AEC">
      <w:pPr>
        <w:jc w:val="center"/>
      </w:pPr>
      <w:r>
        <w:rPr>
          <w:rFonts w:ascii="Calibri" w:hAnsi="Calibri"/>
          <w:color w:val="000000"/>
          <w:sz w:val="32"/>
        </w:rPr>
        <w:t>at</w:t>
      </w:r>
    </w:p>
    <w:p w:rsidR="00B334C1" w:rsidRDefault="00B334C1"/>
    <w:p w:rsidR="00B334C1" w:rsidRDefault="00427AEC">
      <w:r>
        <w:rPr>
          <w:rFonts w:ascii="Calibri" w:hAnsi="Calibri"/>
          <w:color w:val="000000"/>
          <w:sz w:val="24"/>
        </w:rPr>
        <w:t>1</w:t>
      </w:r>
      <w:r w:rsidR="005878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Journey into the Realm of Living Organisms:</w:t>
      </w:r>
      <w:r>
        <w:rPr>
          <w:rFonts w:ascii="Calibri" w:hAnsi="Calibri"/>
          <w:color w:val="000000"/>
          <w:sz w:val="24"/>
        </w:rPr>
        <w:br/>
        <w:t>Enter the captivating world of biology, a realm that unravels the mysteries of life</w:t>
      </w:r>
      <w:r w:rsidR="005878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intricacies of organisms, their structures, and their functions</w:t>
      </w:r>
      <w:r w:rsidR="005878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 the enigmas of cellular biology, genetics, evolution, and ecology</w:t>
      </w:r>
      <w:r w:rsidR="005878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Dissect the miraculous tapestry of life, revealing the interconnectedness of all living beings and their interdependence with the environment</w:t>
      </w:r>
      <w:r w:rsidR="005878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2</w:t>
      </w:r>
      <w:r w:rsidR="005878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Secrets of Life:</w:t>
      </w:r>
      <w:r>
        <w:rPr>
          <w:rFonts w:ascii="Calibri" w:hAnsi="Calibri"/>
          <w:color w:val="000000"/>
          <w:sz w:val="24"/>
        </w:rPr>
        <w:br/>
        <w:t>Unveil the secrets of life, exploring the fundamentals of biochemistry, genetics, and molecular biology</w:t>
      </w:r>
      <w:r w:rsidR="005878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fascinating world of DNA, the blueprint of life, and uncover the mechanisms of protein synthesis</w:t>
      </w:r>
      <w:r w:rsidR="005878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elegant symphony of cellular processes, unraveling the mysteries of cell division, energy production, and metabolism</w:t>
      </w:r>
      <w:r w:rsidR="005878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remarkable adaptations and diversity of organisms, revealing the breathtaking beauty of nature's artistry</w:t>
      </w:r>
      <w:r w:rsidR="005878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3</w:t>
      </w:r>
      <w:r w:rsidR="005878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Exploring Evolution and Ecology:</w:t>
      </w:r>
      <w:r>
        <w:rPr>
          <w:rFonts w:ascii="Calibri" w:hAnsi="Calibri"/>
          <w:color w:val="000000"/>
          <w:sz w:val="24"/>
        </w:rPr>
        <w:br/>
        <w:t>Embark on a voyage through the annals of evolution, tracing the remarkable journey of life's transformation over billions of years</w:t>
      </w:r>
      <w:r w:rsidR="005878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mechanisms of natural selection, genetic variation, and adaptation, understanding how organisms evolve to survive and thrive in their ever-changing environments</w:t>
      </w:r>
      <w:r w:rsidR="005878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 into the intricate web of ecology, exploring the dynamic interactions between organisms and their ecosystems</w:t>
      </w:r>
      <w:r w:rsidR="005878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delicate balance of nature, highlighting the interdependence of species and the crucial role of biodiversity</w:t>
      </w:r>
      <w:r w:rsidR="005878E3">
        <w:rPr>
          <w:rFonts w:ascii="Calibri" w:hAnsi="Calibri"/>
          <w:color w:val="000000"/>
          <w:sz w:val="24"/>
        </w:rPr>
        <w:t>.</w:t>
      </w:r>
    </w:p>
    <w:p w:rsidR="00B334C1" w:rsidRDefault="00427AEC">
      <w:r>
        <w:rPr>
          <w:rFonts w:ascii="Calibri" w:hAnsi="Calibri"/>
          <w:color w:val="000000"/>
          <w:sz w:val="28"/>
        </w:rPr>
        <w:t>Summary</w:t>
      </w:r>
    </w:p>
    <w:p w:rsidR="00B334C1" w:rsidRDefault="00427AEC">
      <w:r>
        <w:rPr>
          <w:rFonts w:ascii="Calibri" w:hAnsi="Calibri"/>
          <w:color w:val="000000"/>
        </w:rPr>
        <w:t>Biology, an awe-inspiring journey into the realm of life, unveils the profound secrets of living organisms</w:t>
      </w:r>
      <w:r w:rsidR="005878E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explores the intricate mechanisms of cells, unravels the mysteries of inheritance and evolution, and navigates the interconnectedness of organisms and ecosystems</w:t>
      </w:r>
      <w:r w:rsidR="005878E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</w:t>
      </w:r>
      <w:r>
        <w:rPr>
          <w:rFonts w:ascii="Calibri" w:hAnsi="Calibri"/>
          <w:color w:val="000000"/>
        </w:rPr>
        <w:lastRenderedPageBreak/>
        <w:t>empowers us to understand the intricacies of our own existence and the incredible diversity of life around us, fostering a profound appreciation for the natural world</w:t>
      </w:r>
      <w:r w:rsidR="005878E3">
        <w:rPr>
          <w:rFonts w:ascii="Calibri" w:hAnsi="Calibri"/>
          <w:color w:val="000000"/>
        </w:rPr>
        <w:t>.</w:t>
      </w:r>
    </w:p>
    <w:p w:rsidR="00B334C1" w:rsidRDefault="00B334C1"/>
    <w:sectPr w:rsidR="00B334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912697">
    <w:abstractNumId w:val="8"/>
  </w:num>
  <w:num w:numId="2" w16cid:durableId="97919061">
    <w:abstractNumId w:val="6"/>
  </w:num>
  <w:num w:numId="3" w16cid:durableId="541600674">
    <w:abstractNumId w:val="5"/>
  </w:num>
  <w:num w:numId="4" w16cid:durableId="1076391478">
    <w:abstractNumId w:val="4"/>
  </w:num>
  <w:num w:numId="5" w16cid:durableId="580870663">
    <w:abstractNumId w:val="7"/>
  </w:num>
  <w:num w:numId="6" w16cid:durableId="345441989">
    <w:abstractNumId w:val="3"/>
  </w:num>
  <w:num w:numId="7" w16cid:durableId="1950353499">
    <w:abstractNumId w:val="2"/>
  </w:num>
  <w:num w:numId="8" w16cid:durableId="1975790151">
    <w:abstractNumId w:val="1"/>
  </w:num>
  <w:num w:numId="9" w16cid:durableId="129506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AEC"/>
    <w:rsid w:val="005878E3"/>
    <w:rsid w:val="00AA1D8D"/>
    <w:rsid w:val="00B334C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