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161" w:rsidRDefault="000201DB">
      <w:pPr>
        <w:jc w:val="center"/>
      </w:pPr>
      <w:r>
        <w:rPr>
          <w:rFonts w:ascii="Calibri" w:hAnsi="Calibri"/>
          <w:color w:val="000000"/>
          <w:sz w:val="44"/>
        </w:rPr>
        <w:t>Venturing Through History's Vast Tapestry</w:t>
      </w:r>
    </w:p>
    <w:p w:rsidR="00F24161" w:rsidRDefault="000201D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Joshua Constantine</w:t>
      </w:r>
    </w:p>
    <w:p w:rsidR="00F24161" w:rsidRDefault="000201DB">
      <w:pPr>
        <w:jc w:val="center"/>
      </w:pPr>
      <w:r>
        <w:rPr>
          <w:rFonts w:ascii="Calibri" w:hAnsi="Calibri"/>
          <w:color w:val="000000"/>
          <w:sz w:val="32"/>
        </w:rPr>
        <w:t>joshua</w:t>
      </w:r>
      <w:r w:rsidR="00536B4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constantine@edusite</w:t>
      </w:r>
      <w:r w:rsidR="00536B4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24161" w:rsidRDefault="00F24161"/>
    <w:p w:rsidR="00F24161" w:rsidRDefault="000201DB">
      <w:r>
        <w:rPr>
          <w:rFonts w:ascii="Calibri" w:hAnsi="Calibri"/>
          <w:color w:val="000000"/>
          <w:sz w:val="24"/>
        </w:rPr>
        <w:t>History paints a vivid canvas of humanity's triumphs, challenges and enduring legacies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narrative that unfolds across diverse lands, centuries and cultures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journey back in time to explore our roots, learn from past mistakes and gain perspective on the present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not only satisfies our curiosity but also empowers us to navigate current events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lives, ideas and events of yesterday shape our world today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piecing together the historical narrative, we unravel the fabric of civilizations, appreciate the diversity of human experience and discover common threads that bind us across time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2:</w:t>
      </w:r>
      <w:r>
        <w:rPr>
          <w:rFonts w:ascii="Calibri" w:hAnsi="Calibri"/>
          <w:color w:val="000000"/>
          <w:sz w:val="24"/>
        </w:rPr>
        <w:br/>
        <w:t>History offers crucial lessons for the future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past conflicts, we learn the importance of peace and diplomacy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studying economic downturns, we devise strategies to avert financial crises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successes and failures of leaders past provide valuable insights for modern statecraft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societal and cultural transitions, we gain insight into the nuances of social evolution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a mirror that reflects our collective experiences, allowing us to recognize patterns, anticipate potential consequences and make informed decisions as individuals and societies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3:</w:t>
      </w:r>
      <w:r>
        <w:rPr>
          <w:rFonts w:ascii="Calibri" w:hAnsi="Calibri"/>
          <w:color w:val="000000"/>
          <w:sz w:val="24"/>
        </w:rPr>
        <w:br/>
        <w:t>Unraveling history's complexities requires diverse perspectives, critical thinking and an appreciation for nuance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isn't a linear, clear-cut narrative; it's often messy, controversial and subject to interpretation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historical events demands an ability to weigh evidence, consider different viewpoints and engage in thoughtful discussion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history helps cultivate these skills, fostering critical analysis and comprehensive understanding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history is an ongoing endeavor, with new discoveries and interpretations constantly emerging</w:t>
      </w:r>
      <w:r w:rsidR="00536B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Engaging with history requires curiosity, openness to new ideas and a willingness to challenge preconceptions</w:t>
      </w:r>
      <w:r w:rsidR="00536B4E">
        <w:rPr>
          <w:rFonts w:ascii="Calibri" w:hAnsi="Calibri"/>
          <w:color w:val="000000"/>
          <w:sz w:val="24"/>
        </w:rPr>
        <w:t>.</w:t>
      </w:r>
    </w:p>
    <w:p w:rsidR="00F24161" w:rsidRDefault="000201DB">
      <w:r>
        <w:rPr>
          <w:rFonts w:ascii="Calibri" w:hAnsi="Calibri"/>
          <w:color w:val="000000"/>
          <w:sz w:val="28"/>
        </w:rPr>
        <w:t>Summary</w:t>
      </w:r>
    </w:p>
    <w:p w:rsidR="00F24161" w:rsidRDefault="000201DB">
      <w:r>
        <w:rPr>
          <w:rFonts w:ascii="Calibri" w:hAnsi="Calibri"/>
          <w:color w:val="000000"/>
        </w:rPr>
        <w:t>History is a riveting tapestry of human experiences, offering profound lessons for the present and insights for the future</w:t>
      </w:r>
      <w:r w:rsidR="00536B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calls us to explore diverse perspectives, think critically and </w:t>
      </w:r>
      <w:r>
        <w:rPr>
          <w:rFonts w:ascii="Calibri" w:hAnsi="Calibri"/>
          <w:color w:val="000000"/>
        </w:rPr>
        <w:lastRenderedPageBreak/>
        <w:t>appreciate the nuances of past events</w:t>
      </w:r>
      <w:r w:rsidR="00536B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history, we unravel the enigmas of our origins, understand our collective triumphs and tribulations, and gain invaluable wisdom to navigate an ever-changing world</w:t>
      </w:r>
      <w:r w:rsidR="00536B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Studying history is not just about memorizing names, dates and events; it's about embarking on a journey through time, connecting with our ancestors and discovering the essence of what makes us human</w:t>
      </w:r>
      <w:r w:rsidR="00536B4E">
        <w:rPr>
          <w:rFonts w:ascii="Calibri" w:hAnsi="Calibri"/>
          <w:color w:val="000000"/>
        </w:rPr>
        <w:t>.</w:t>
      </w:r>
    </w:p>
    <w:p w:rsidR="00F24161" w:rsidRDefault="00F24161"/>
    <w:sectPr w:rsidR="00F24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4621901">
    <w:abstractNumId w:val="8"/>
  </w:num>
  <w:num w:numId="2" w16cid:durableId="2103842642">
    <w:abstractNumId w:val="6"/>
  </w:num>
  <w:num w:numId="3" w16cid:durableId="718630703">
    <w:abstractNumId w:val="5"/>
  </w:num>
  <w:num w:numId="4" w16cid:durableId="521011546">
    <w:abstractNumId w:val="4"/>
  </w:num>
  <w:num w:numId="5" w16cid:durableId="1425030380">
    <w:abstractNumId w:val="7"/>
  </w:num>
  <w:num w:numId="6" w16cid:durableId="785536880">
    <w:abstractNumId w:val="3"/>
  </w:num>
  <w:num w:numId="7" w16cid:durableId="333580615">
    <w:abstractNumId w:val="2"/>
  </w:num>
  <w:num w:numId="8" w16cid:durableId="1397122177">
    <w:abstractNumId w:val="1"/>
  </w:num>
  <w:num w:numId="9" w16cid:durableId="299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1DB"/>
    <w:rsid w:val="00034616"/>
    <w:rsid w:val="0006063C"/>
    <w:rsid w:val="0015074B"/>
    <w:rsid w:val="0029639D"/>
    <w:rsid w:val="00326F90"/>
    <w:rsid w:val="00536B4E"/>
    <w:rsid w:val="00AA1D8D"/>
    <w:rsid w:val="00B47730"/>
    <w:rsid w:val="00CB0664"/>
    <w:rsid w:val="00F241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