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02C" w:rsidRDefault="00577BDB">
      <w:pPr>
        <w:jc w:val="center"/>
      </w:pPr>
      <w:r>
        <w:rPr>
          <w:rFonts w:ascii="Calibri" w:hAnsi="Calibri"/>
          <w:color w:val="000000"/>
          <w:sz w:val="44"/>
        </w:rPr>
        <w:t>The Fascinating World of Chemistry: Exploring the Science of Molecules and Matter</w:t>
      </w:r>
    </w:p>
    <w:p w:rsidR="00E3302C" w:rsidRDefault="00577BD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Carl Edwards</w:t>
      </w:r>
    </w:p>
    <w:p w:rsidR="00E3302C" w:rsidRDefault="00577BDB">
      <w:pPr>
        <w:jc w:val="center"/>
      </w:pPr>
      <w:r>
        <w:rPr>
          <w:rFonts w:ascii="Calibri" w:hAnsi="Calibri"/>
          <w:color w:val="000000"/>
          <w:sz w:val="32"/>
        </w:rPr>
        <w:t>carledwards786@eduworld</w:t>
      </w:r>
      <w:r w:rsidR="00DD556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3302C" w:rsidRDefault="00E3302C"/>
    <w:p w:rsidR="00E3302C" w:rsidRDefault="00577BDB">
      <w:r>
        <w:rPr>
          <w:rFonts w:ascii="Calibri" w:hAnsi="Calibri"/>
          <w:color w:val="000000"/>
          <w:sz w:val="24"/>
        </w:rPr>
        <w:t>In the tapestry of the natural world, where countless wonders unfold, chemistry stands as a captivating science that unravels the secrets of molecules and matter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Imagine embarking on an epic voyage, traversing the landscapes of elements, compounds, and reactions, guided by the compass of the periodic table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mysteries of chemical bonds, we uncover the secrets of the universe's building blocks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the science of change, a dynamic and ever-evolving field that mirrors the constant flux of the natural world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laboratory, we become alchemists, manipulating and transforming substances, witnessing the birth of new materials and the unveiling of hidden properties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synthesis of life-saving drugs to the development of sustainable energy sources, chemistry is intertwined with human progress and the quest for a better future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Beyond the laboratory, chemistry unveils the secrets of our planet and the cosmos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the foundation for understanding climate change, unraveling the intricate interactions between Earth's systems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plays a pivotal role in addressing global challenges, such as food security, clean energy, and sustainable development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create new materials, design innovative technologies, and find solutions to pressing environmental issues</w:t>
      </w:r>
      <w:r w:rsidR="00DD55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DD5563">
        <w:rPr>
          <w:rFonts w:ascii="Calibri" w:hAnsi="Calibri"/>
          <w:color w:val="000000"/>
          <w:sz w:val="24"/>
        </w:rPr>
        <w:t>.</w:t>
      </w:r>
    </w:p>
    <w:p w:rsidR="00E3302C" w:rsidRDefault="00577BDB">
      <w:r>
        <w:rPr>
          <w:rFonts w:ascii="Calibri" w:hAnsi="Calibri"/>
          <w:color w:val="000000"/>
          <w:sz w:val="28"/>
        </w:rPr>
        <w:t>Summary</w:t>
      </w:r>
    </w:p>
    <w:p w:rsidR="00E3302C" w:rsidRDefault="00577BDB">
      <w:r>
        <w:rPr>
          <w:rFonts w:ascii="Calibri" w:hAnsi="Calibri"/>
          <w:color w:val="000000"/>
        </w:rPr>
        <w:t>In essence, chemistry is the study of change, the language of molecules, and the foundation of our material world</w:t>
      </w:r>
      <w:r w:rsidR="00DD55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secrets of substances, fuels innovation, and empowers us to address global challenges</w:t>
      </w:r>
      <w:r w:rsidR="00DD55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smallest atoms to the vastness of the universe, chemistry offers a window into the fundamental principles that govern our existence, inspiring us to explore, discover, and create</w:t>
      </w:r>
      <w:r w:rsidR="00DD5563">
        <w:rPr>
          <w:rFonts w:ascii="Calibri" w:hAnsi="Calibri"/>
          <w:color w:val="000000"/>
        </w:rPr>
        <w:t>.</w:t>
      </w:r>
    </w:p>
    <w:p w:rsidR="00E3302C" w:rsidRDefault="00E3302C"/>
    <w:sectPr w:rsidR="00E33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309722">
    <w:abstractNumId w:val="8"/>
  </w:num>
  <w:num w:numId="2" w16cid:durableId="1514033134">
    <w:abstractNumId w:val="6"/>
  </w:num>
  <w:num w:numId="3" w16cid:durableId="549149747">
    <w:abstractNumId w:val="5"/>
  </w:num>
  <w:num w:numId="4" w16cid:durableId="1760639377">
    <w:abstractNumId w:val="4"/>
  </w:num>
  <w:num w:numId="5" w16cid:durableId="406198184">
    <w:abstractNumId w:val="7"/>
  </w:num>
  <w:num w:numId="6" w16cid:durableId="1957566945">
    <w:abstractNumId w:val="3"/>
  </w:num>
  <w:num w:numId="7" w16cid:durableId="1253128099">
    <w:abstractNumId w:val="2"/>
  </w:num>
  <w:num w:numId="8" w16cid:durableId="245581309">
    <w:abstractNumId w:val="1"/>
  </w:num>
  <w:num w:numId="9" w16cid:durableId="157535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BDB"/>
    <w:rsid w:val="00AA1D8D"/>
    <w:rsid w:val="00B47730"/>
    <w:rsid w:val="00CB0664"/>
    <w:rsid w:val="00DD5563"/>
    <w:rsid w:val="00E330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