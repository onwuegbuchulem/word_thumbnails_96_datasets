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4E6" w:rsidRDefault="003F4533">
      <w:pPr>
        <w:jc w:val="center"/>
      </w:pPr>
      <w:r>
        <w:rPr>
          <w:rFonts w:ascii="Calibri" w:hAnsi="Calibri"/>
          <w:color w:val="000000"/>
          <w:sz w:val="44"/>
        </w:rPr>
        <w:t>Exploring the Eclectic Worlds of Mathematics, Chemistry, Biology, Medicine, Arts, Government, History, and Politics</w:t>
      </w:r>
    </w:p>
    <w:p w:rsidR="00B544E6" w:rsidRDefault="003F4533">
      <w:pPr>
        <w:pStyle w:val="NoSpacing"/>
        <w:jc w:val="center"/>
      </w:pPr>
      <w:r>
        <w:rPr>
          <w:rFonts w:ascii="Calibri" w:hAnsi="Calibri"/>
          <w:color w:val="000000"/>
          <w:sz w:val="36"/>
        </w:rPr>
        <w:t>Howard Russell</w:t>
      </w:r>
    </w:p>
    <w:p w:rsidR="00B544E6" w:rsidRDefault="003F4533">
      <w:pPr>
        <w:jc w:val="center"/>
      </w:pPr>
      <w:r>
        <w:rPr>
          <w:rFonts w:ascii="Calibri" w:hAnsi="Calibri"/>
          <w:color w:val="000000"/>
          <w:sz w:val="32"/>
        </w:rPr>
        <w:t>howardrussell@xyz</w:t>
      </w:r>
      <w:r w:rsidR="0028365F">
        <w:rPr>
          <w:rFonts w:ascii="Calibri" w:hAnsi="Calibri"/>
          <w:color w:val="000000"/>
          <w:sz w:val="32"/>
        </w:rPr>
        <w:t>.</w:t>
      </w:r>
      <w:r>
        <w:rPr>
          <w:rFonts w:ascii="Calibri" w:hAnsi="Calibri"/>
          <w:color w:val="000000"/>
          <w:sz w:val="32"/>
        </w:rPr>
        <w:t>com</w:t>
      </w:r>
    </w:p>
    <w:p w:rsidR="00B544E6" w:rsidRDefault="00B544E6"/>
    <w:p w:rsidR="00B544E6" w:rsidRDefault="003F4533">
      <w:r>
        <w:rPr>
          <w:rFonts w:ascii="Calibri" w:hAnsi="Calibri"/>
          <w:color w:val="000000"/>
          <w:sz w:val="24"/>
        </w:rPr>
        <w:t>Delving into the vast landscape of academic disciplines, we encounter a myriad of subjects that shape our understanding of the world around us</w:t>
      </w:r>
      <w:r w:rsidR="0028365F">
        <w:rPr>
          <w:rFonts w:ascii="Calibri" w:hAnsi="Calibri"/>
          <w:color w:val="000000"/>
          <w:sz w:val="24"/>
        </w:rPr>
        <w:t>.</w:t>
      </w:r>
      <w:r>
        <w:rPr>
          <w:rFonts w:ascii="Calibri" w:hAnsi="Calibri"/>
          <w:color w:val="000000"/>
          <w:sz w:val="24"/>
        </w:rPr>
        <w:t xml:space="preserve"> From the intricate intricacies of mathematics to the captivating realm of arts, each subject holds its unique allure, offering insights into different facets of human existence and the universe we inhabit</w:t>
      </w:r>
      <w:r w:rsidR="0028365F">
        <w:rPr>
          <w:rFonts w:ascii="Calibri" w:hAnsi="Calibri"/>
          <w:color w:val="000000"/>
          <w:sz w:val="24"/>
        </w:rPr>
        <w:t>.</w:t>
      </w:r>
      <w:r>
        <w:rPr>
          <w:rFonts w:ascii="Calibri" w:hAnsi="Calibri"/>
          <w:color w:val="000000"/>
          <w:sz w:val="24"/>
        </w:rPr>
        <w:t xml:space="preserve"> In this essay, we embark on an exploration of eight diverse subjects: Mathematics, Chemistry, Biology, Medicine, Arts, Government, History, and Politics, unraveling their significance and appreciating their contributions to our lives</w:t>
      </w:r>
      <w:r w:rsidR="0028365F">
        <w:rPr>
          <w:rFonts w:ascii="Calibri" w:hAnsi="Calibri"/>
          <w:color w:val="000000"/>
          <w:sz w:val="24"/>
        </w:rPr>
        <w:t>.</w:t>
      </w:r>
      <w:r>
        <w:rPr>
          <w:rFonts w:ascii="Calibri" w:hAnsi="Calibri"/>
          <w:color w:val="000000"/>
          <w:sz w:val="24"/>
        </w:rPr>
        <w:br/>
      </w:r>
      <w:r>
        <w:rPr>
          <w:rFonts w:ascii="Calibri" w:hAnsi="Calibri"/>
          <w:color w:val="000000"/>
          <w:sz w:val="24"/>
        </w:rPr>
        <w:br/>
        <w:t>Mathematics, the language of the universe, unveils a tapestry of patterns and relationships that govern the cosmos</w:t>
      </w:r>
      <w:r w:rsidR="0028365F">
        <w:rPr>
          <w:rFonts w:ascii="Calibri" w:hAnsi="Calibri"/>
          <w:color w:val="000000"/>
          <w:sz w:val="24"/>
        </w:rPr>
        <w:t>.</w:t>
      </w:r>
      <w:r>
        <w:rPr>
          <w:rFonts w:ascii="Calibri" w:hAnsi="Calibri"/>
          <w:color w:val="000000"/>
          <w:sz w:val="24"/>
        </w:rPr>
        <w:t xml:space="preserve"> From the elegance of geometry to the intricate beauty of calculus, mathematics provides a framework for understanding the world's fundamental workings</w:t>
      </w:r>
      <w:r w:rsidR="0028365F">
        <w:rPr>
          <w:rFonts w:ascii="Calibri" w:hAnsi="Calibri"/>
          <w:color w:val="000000"/>
          <w:sz w:val="24"/>
        </w:rPr>
        <w:t>.</w:t>
      </w:r>
      <w:r>
        <w:rPr>
          <w:rFonts w:ascii="Calibri" w:hAnsi="Calibri"/>
          <w:color w:val="000000"/>
          <w:sz w:val="24"/>
        </w:rPr>
        <w:t xml:space="preserve"> Its applications span countless fields, from engineering and physics to economics and finance, underscoring its role as a cornerstone of modern civilization</w:t>
      </w:r>
      <w:r w:rsidR="0028365F">
        <w:rPr>
          <w:rFonts w:ascii="Calibri" w:hAnsi="Calibri"/>
          <w:color w:val="000000"/>
          <w:sz w:val="24"/>
        </w:rPr>
        <w:t>.</w:t>
      </w:r>
      <w:r>
        <w:rPr>
          <w:rFonts w:ascii="Calibri" w:hAnsi="Calibri"/>
          <w:color w:val="000000"/>
          <w:sz w:val="24"/>
        </w:rPr>
        <w:br/>
      </w:r>
      <w:r>
        <w:rPr>
          <w:rFonts w:ascii="Calibri" w:hAnsi="Calibri"/>
          <w:color w:val="000000"/>
          <w:sz w:val="24"/>
        </w:rPr>
        <w:br/>
        <w:t>Chemistry, the study of matter and its transformations, delves into the very essence of substances that compose our surroundings</w:t>
      </w:r>
      <w:r w:rsidR="0028365F">
        <w:rPr>
          <w:rFonts w:ascii="Calibri" w:hAnsi="Calibri"/>
          <w:color w:val="000000"/>
          <w:sz w:val="24"/>
        </w:rPr>
        <w:t>.</w:t>
      </w:r>
      <w:r>
        <w:rPr>
          <w:rFonts w:ascii="Calibri" w:hAnsi="Calibri"/>
          <w:color w:val="000000"/>
          <w:sz w:val="24"/>
        </w:rPr>
        <w:t xml:space="preserve"> It explores the intricate interactions between atoms and molecules, unraveling the mysteries of chemical reactions and the properties of materials</w:t>
      </w:r>
      <w:r w:rsidR="0028365F">
        <w:rPr>
          <w:rFonts w:ascii="Calibri" w:hAnsi="Calibri"/>
          <w:color w:val="000000"/>
          <w:sz w:val="24"/>
        </w:rPr>
        <w:t>.</w:t>
      </w:r>
      <w:r>
        <w:rPr>
          <w:rFonts w:ascii="Calibri" w:hAnsi="Calibri"/>
          <w:color w:val="000000"/>
          <w:sz w:val="24"/>
        </w:rPr>
        <w:t xml:space="preserve"> From the synthesis of new drugs to the development of sustainable energy sources, chemistry plays a pivotal role in addressing global challenges and shaping our future</w:t>
      </w:r>
      <w:r w:rsidR="0028365F">
        <w:rPr>
          <w:rFonts w:ascii="Calibri" w:hAnsi="Calibri"/>
          <w:color w:val="000000"/>
          <w:sz w:val="24"/>
        </w:rPr>
        <w:t>.</w:t>
      </w:r>
      <w:r>
        <w:rPr>
          <w:rFonts w:ascii="Calibri" w:hAnsi="Calibri"/>
          <w:color w:val="000000"/>
          <w:sz w:val="24"/>
        </w:rPr>
        <w:br/>
      </w:r>
      <w:r>
        <w:rPr>
          <w:rFonts w:ascii="Calibri" w:hAnsi="Calibri"/>
          <w:color w:val="000000"/>
          <w:sz w:val="24"/>
        </w:rPr>
        <w:br/>
        <w:t>Biology, the science of life, encompasses the study of living organisms, their structure, function, growth, and evolution</w:t>
      </w:r>
      <w:r w:rsidR="0028365F">
        <w:rPr>
          <w:rFonts w:ascii="Calibri" w:hAnsi="Calibri"/>
          <w:color w:val="000000"/>
          <w:sz w:val="24"/>
        </w:rPr>
        <w:t>.</w:t>
      </w:r>
      <w:r>
        <w:rPr>
          <w:rFonts w:ascii="Calibri" w:hAnsi="Calibri"/>
          <w:color w:val="000000"/>
          <w:sz w:val="24"/>
        </w:rPr>
        <w:t xml:space="preserve"> It investigates the intricate mechanisms that govern cellular processes, the diversity of life forms, and the intricate web of ecosystems that sustain our planet</w:t>
      </w:r>
      <w:r w:rsidR="0028365F">
        <w:rPr>
          <w:rFonts w:ascii="Calibri" w:hAnsi="Calibri"/>
          <w:color w:val="000000"/>
          <w:sz w:val="24"/>
        </w:rPr>
        <w:t>.</w:t>
      </w:r>
      <w:r>
        <w:rPr>
          <w:rFonts w:ascii="Calibri" w:hAnsi="Calibri"/>
          <w:color w:val="000000"/>
          <w:sz w:val="24"/>
        </w:rPr>
        <w:t xml:space="preserve"> Understanding biology is crucial for addressing issues such as food </w:t>
      </w:r>
      <w:r>
        <w:rPr>
          <w:rFonts w:ascii="Calibri" w:hAnsi="Calibri"/>
          <w:color w:val="000000"/>
          <w:sz w:val="24"/>
        </w:rPr>
        <w:lastRenderedPageBreak/>
        <w:t>security, disease prevention, and environmental conservation, making it an indispensable discipline for our collective well-being</w:t>
      </w:r>
      <w:r w:rsidR="0028365F">
        <w:rPr>
          <w:rFonts w:ascii="Calibri" w:hAnsi="Calibri"/>
          <w:color w:val="000000"/>
          <w:sz w:val="24"/>
        </w:rPr>
        <w:t>.</w:t>
      </w:r>
    </w:p>
    <w:p w:rsidR="00B544E6" w:rsidRDefault="003F4533">
      <w:r>
        <w:rPr>
          <w:rFonts w:ascii="Calibri" w:hAnsi="Calibri"/>
          <w:color w:val="000000"/>
          <w:sz w:val="28"/>
        </w:rPr>
        <w:t>Summary</w:t>
      </w:r>
    </w:p>
    <w:p w:rsidR="00B544E6" w:rsidRDefault="003F4533">
      <w:r>
        <w:rPr>
          <w:rFonts w:ascii="Calibri" w:hAnsi="Calibri"/>
          <w:color w:val="000000"/>
        </w:rPr>
        <w:t>Throughout this essay, we have delved into the diverse worlds of Mathematics, Chemistry, Biology, Medicine, Arts, Government, History, and Politics, exploring their significance and contributions to our lives</w:t>
      </w:r>
      <w:r w:rsidR="0028365F">
        <w:rPr>
          <w:rFonts w:ascii="Calibri" w:hAnsi="Calibri"/>
          <w:color w:val="000000"/>
        </w:rPr>
        <w:t>.</w:t>
      </w:r>
      <w:r>
        <w:rPr>
          <w:rFonts w:ascii="Calibri" w:hAnsi="Calibri"/>
          <w:color w:val="000000"/>
        </w:rPr>
        <w:t xml:space="preserve"> Each subject offers a unique perspective, providing insights into different aspects of the universe and human existence</w:t>
      </w:r>
      <w:r w:rsidR="0028365F">
        <w:rPr>
          <w:rFonts w:ascii="Calibri" w:hAnsi="Calibri"/>
          <w:color w:val="000000"/>
        </w:rPr>
        <w:t>.</w:t>
      </w:r>
      <w:r>
        <w:rPr>
          <w:rFonts w:ascii="Calibri" w:hAnsi="Calibri"/>
          <w:color w:val="000000"/>
        </w:rP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28365F">
        <w:rPr>
          <w:rFonts w:ascii="Calibri" w:hAnsi="Calibri"/>
          <w:color w:val="000000"/>
        </w:rPr>
        <w:t>.</w:t>
      </w:r>
      <w:r>
        <w:rPr>
          <w:rFonts w:ascii="Calibri" w:hAnsi="Calibri"/>
          <w:color w:val="000000"/>
        </w:rPr>
        <w:t xml:space="preserve"> They empower us to address global challenges, appreciate beauty and creativity, navigate the complexities of governance, and learn from the lessons of the past</w:t>
      </w:r>
      <w:r w:rsidR="0028365F">
        <w:rPr>
          <w:rFonts w:ascii="Calibri" w:hAnsi="Calibri"/>
          <w:color w:val="000000"/>
        </w:rPr>
        <w:t>.</w:t>
      </w:r>
      <w:r>
        <w:rPr>
          <w:rFonts w:ascii="Calibri" w:hAnsi="Calibri"/>
          <w:color w:val="000000"/>
        </w:rPr>
        <w:t xml:space="preserve"> As we continue to explore these subjects, we unlock the potential to create a better future for ourselves and generations to come</w:t>
      </w:r>
      <w:r w:rsidR="0028365F">
        <w:rPr>
          <w:rFonts w:ascii="Calibri" w:hAnsi="Calibri"/>
          <w:color w:val="000000"/>
        </w:rPr>
        <w:t>.</w:t>
      </w:r>
    </w:p>
    <w:p w:rsidR="00B544E6" w:rsidRDefault="00B544E6"/>
    <w:sectPr w:rsidR="00B544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458961">
    <w:abstractNumId w:val="8"/>
  </w:num>
  <w:num w:numId="2" w16cid:durableId="273289479">
    <w:abstractNumId w:val="6"/>
  </w:num>
  <w:num w:numId="3" w16cid:durableId="1581866807">
    <w:abstractNumId w:val="5"/>
  </w:num>
  <w:num w:numId="4" w16cid:durableId="658996058">
    <w:abstractNumId w:val="4"/>
  </w:num>
  <w:num w:numId="5" w16cid:durableId="1754666978">
    <w:abstractNumId w:val="7"/>
  </w:num>
  <w:num w:numId="6" w16cid:durableId="948005769">
    <w:abstractNumId w:val="3"/>
  </w:num>
  <w:num w:numId="7" w16cid:durableId="1113284345">
    <w:abstractNumId w:val="2"/>
  </w:num>
  <w:num w:numId="8" w16cid:durableId="783813943">
    <w:abstractNumId w:val="1"/>
  </w:num>
  <w:num w:numId="9" w16cid:durableId="16898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65F"/>
    <w:rsid w:val="0029639D"/>
    <w:rsid w:val="00326F90"/>
    <w:rsid w:val="003F4533"/>
    <w:rsid w:val="00AA1D8D"/>
    <w:rsid w:val="00B47730"/>
    <w:rsid w:val="00B544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