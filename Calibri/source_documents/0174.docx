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F49" w:rsidRDefault="00EB74E6">
      <w:pPr>
        <w:jc w:val="center"/>
      </w:pPr>
      <w:r>
        <w:rPr>
          <w:rFonts w:ascii="Calibri" w:hAnsi="Calibri"/>
          <w:color w:val="000000"/>
          <w:sz w:val="44"/>
        </w:rPr>
        <w:t>The Mathematical World: Understanding the Language of Numbers</w:t>
      </w:r>
    </w:p>
    <w:p w:rsidR="00950F49" w:rsidRDefault="00EB74E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87AC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Charles Harrison</w:t>
      </w:r>
    </w:p>
    <w:p w:rsidR="00950F49" w:rsidRDefault="00EB74E6">
      <w:pPr>
        <w:jc w:val="center"/>
      </w:pPr>
      <w:r>
        <w:rPr>
          <w:rFonts w:ascii="Calibri" w:hAnsi="Calibri"/>
          <w:color w:val="000000"/>
          <w:sz w:val="32"/>
        </w:rPr>
        <w:t>charlesharrison@edumail</w:t>
      </w:r>
      <w:r w:rsidR="00E87AC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50F49" w:rsidRDefault="00950F49"/>
    <w:p w:rsidR="00950F49" w:rsidRDefault="00EB74E6">
      <w:r>
        <w:rPr>
          <w:rFonts w:ascii="Calibri" w:hAnsi="Calibri"/>
          <w:color w:val="000000"/>
          <w:sz w:val="24"/>
        </w:rPr>
        <w:t>Journey with us into the fascinating world of mathematics, a realm of numbers, patterns, and logical reasoning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intricate patterns of a honeycomb to the rhythm of the tides, mathematics weaves its tapestry through every aspect of existence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you delve deeper into the mathematical realm, you'll discover its elegance, its power, and its profound impact on our understanding of the universe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journey, we'll traverse the mathematical landscape, exploring the fundamental concepts of numbers, equations, and functions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E87A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E87AC3">
        <w:rPr>
          <w:rFonts w:ascii="Calibri" w:hAnsi="Calibri"/>
          <w:color w:val="000000"/>
          <w:sz w:val="24"/>
        </w:rPr>
        <w:t>.</w:t>
      </w:r>
    </w:p>
    <w:p w:rsidR="00950F49" w:rsidRDefault="00EB74E6">
      <w:r>
        <w:rPr>
          <w:rFonts w:ascii="Calibri" w:hAnsi="Calibri"/>
          <w:color w:val="000000"/>
          <w:sz w:val="28"/>
        </w:rPr>
        <w:t>Summary</w:t>
      </w:r>
    </w:p>
    <w:p w:rsidR="00950F49" w:rsidRDefault="00EB74E6">
      <w:r>
        <w:rPr>
          <w:rFonts w:ascii="Calibri" w:hAnsi="Calibri"/>
          <w:color w:val="000000"/>
        </w:rPr>
        <w:t>In our exploration of the mathematical realm, we've unveiled the power of numbers, unraveling the mysteries of equations and functions</w:t>
      </w:r>
      <w:r w:rsidR="00E87A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We've journeyed through the world of geometry, where shapes and spaces reveal hidden symmetries, and we've witnessed the wonders of algebra, where symbols transform into elegant solutions</w:t>
      </w:r>
      <w:r w:rsidR="00E87A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calculus, we've harnessed the ability to understand change and motion, gaining insights into the dynamic nature of our universe</w:t>
      </w:r>
      <w:r w:rsidR="00E87A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Together, these concepts paint a vibrant tapestry of mathematics, demonstrating its universality and its essential role in comprehending the world around us</w:t>
      </w:r>
      <w:r w:rsidR="00E87AC3">
        <w:rPr>
          <w:rFonts w:ascii="Calibri" w:hAnsi="Calibri"/>
          <w:color w:val="000000"/>
        </w:rPr>
        <w:t>.</w:t>
      </w:r>
    </w:p>
    <w:p w:rsidR="00950F49" w:rsidRDefault="00950F49"/>
    <w:sectPr w:rsidR="00950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403642">
    <w:abstractNumId w:val="8"/>
  </w:num>
  <w:num w:numId="2" w16cid:durableId="1919778461">
    <w:abstractNumId w:val="6"/>
  </w:num>
  <w:num w:numId="3" w16cid:durableId="916281203">
    <w:abstractNumId w:val="5"/>
  </w:num>
  <w:num w:numId="4" w16cid:durableId="560022390">
    <w:abstractNumId w:val="4"/>
  </w:num>
  <w:num w:numId="5" w16cid:durableId="1858346384">
    <w:abstractNumId w:val="7"/>
  </w:num>
  <w:num w:numId="6" w16cid:durableId="1950547991">
    <w:abstractNumId w:val="3"/>
  </w:num>
  <w:num w:numId="7" w16cid:durableId="1279601985">
    <w:abstractNumId w:val="2"/>
  </w:num>
  <w:num w:numId="8" w16cid:durableId="2021078231">
    <w:abstractNumId w:val="1"/>
  </w:num>
  <w:num w:numId="9" w16cid:durableId="51419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F49"/>
    <w:rsid w:val="00AA1D8D"/>
    <w:rsid w:val="00B47730"/>
    <w:rsid w:val="00CB0664"/>
    <w:rsid w:val="00E87AC3"/>
    <w:rsid w:val="00EB74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