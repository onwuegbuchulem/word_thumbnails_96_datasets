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5E0E" w:rsidRDefault="001867D1">
      <w:pPr>
        <w:jc w:val="center"/>
      </w:pPr>
      <w:r>
        <w:rPr>
          <w:rFonts w:ascii="Calibri" w:hAnsi="Calibri"/>
          <w:color w:val="000000"/>
          <w:sz w:val="44"/>
        </w:rPr>
        <w:t>Unveiling the Secrets of Chemistry: A Journey Through Matter and Change</w:t>
      </w:r>
    </w:p>
    <w:p w:rsidR="004F5E0E" w:rsidRDefault="001867D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Richard Thompson</w:t>
      </w:r>
    </w:p>
    <w:p w:rsidR="004F5E0E" w:rsidRDefault="001867D1">
      <w:pPr>
        <w:jc w:val="center"/>
      </w:pPr>
      <w:r>
        <w:rPr>
          <w:rFonts w:ascii="Calibri" w:hAnsi="Calibri"/>
          <w:color w:val="000000"/>
          <w:sz w:val="32"/>
        </w:rPr>
        <w:t>Richard</w:t>
      </w:r>
      <w:r w:rsidR="00656F0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Thompson@legitschool</w:t>
      </w:r>
      <w:r w:rsidR="00656F0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4F5E0E" w:rsidRDefault="004F5E0E"/>
    <w:p w:rsidR="004F5E0E" w:rsidRDefault="001867D1">
      <w:r>
        <w:rPr>
          <w:rFonts w:ascii="Calibri" w:hAnsi="Calibri"/>
          <w:color w:val="000000"/>
          <w:sz w:val="24"/>
        </w:rPr>
        <w:t>Chemistry, the study of matter and its properties, is a fascinating and vital field that touches every aspect of our lives</w:t>
      </w:r>
      <w:r w:rsidR="00656F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air we breathe to the food we eat, from the clothes we wear to the medicines we take, chemistry plays a crucial role in shaping our world</w:t>
      </w:r>
      <w:r w:rsidR="00656F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will explore the fundamental principles of chemistry, delving into the mysteries of matter and change</w:t>
      </w:r>
      <w:r w:rsidR="00656F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chemistry, we investigate the composition, structure, and properties of various substances</w:t>
      </w:r>
      <w:r w:rsidR="00656F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unravel the secrets of chemical reactions, understanding how and why atoms and molecules interact with each other to form new substances</w:t>
      </w:r>
      <w:r w:rsidR="00656F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uncover the intricate relationships between energy and matter, exploring the transformations that occur in chemical reactions and the forces that drive them</w:t>
      </w:r>
      <w:r w:rsidR="00656F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is a dynamic and ever-changing field, constantly evolving as new discoveries are made</w:t>
      </w:r>
      <w:r w:rsidR="00656F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synthesis of novel materials to the development of innovative drugs, chemistry has the power to transform our lives and solve some of the world's most pressing challenges</w:t>
      </w:r>
      <w:r w:rsidR="00656F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Join us on this journey as we unlock the secrets of chemistry and unveil the wonders of matter and change</w:t>
      </w:r>
      <w:r w:rsidR="00656F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is a fundamental science that underpins many aspects of our modern world</w:t>
      </w:r>
      <w:r w:rsidR="00656F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has applications in diverse fields such as medicine, agriculture, industry, and environmental science</w:t>
      </w:r>
      <w:r w:rsidR="00656F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understanding the principles of chemistry, we can develop new materials, design new drugs, improve agricultural yields, and find solutions to environmental problems</w:t>
      </w:r>
      <w:r w:rsidR="00656F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also plays a crucial role in our everyday lives</w:t>
      </w:r>
      <w:r w:rsidR="00656F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food we eat, the clothes we wear, the medicines we take, and the products we use all involve chemical processes</w:t>
      </w:r>
      <w:r w:rsidR="00656F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understanding chemistry, we can make informed choices about the products we use </w:t>
      </w:r>
      <w:r>
        <w:rPr>
          <w:rFonts w:ascii="Calibri" w:hAnsi="Calibri"/>
          <w:color w:val="000000"/>
          <w:sz w:val="24"/>
        </w:rPr>
        <w:lastRenderedPageBreak/>
        <w:t>and the impact they have on our health and the environment</w:t>
      </w:r>
      <w:r w:rsidR="00656F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is a challenging but rewarding field that offers endless opportunities for learning and discovery</w:t>
      </w:r>
      <w:r w:rsidR="00656F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you are interested in pursuing a career in science, medicine, or engineering, or simply want to expand your knowledge of the world around you, chemistry is a subject that will enrich your life</w:t>
      </w:r>
      <w:r w:rsidR="00656F0D">
        <w:rPr>
          <w:rFonts w:ascii="Calibri" w:hAnsi="Calibri"/>
          <w:color w:val="000000"/>
          <w:sz w:val="24"/>
        </w:rPr>
        <w:t>.</w:t>
      </w:r>
    </w:p>
    <w:p w:rsidR="004F5E0E" w:rsidRDefault="001867D1">
      <w:r>
        <w:rPr>
          <w:rFonts w:ascii="Calibri" w:hAnsi="Calibri"/>
          <w:color w:val="000000"/>
          <w:sz w:val="28"/>
        </w:rPr>
        <w:t>Summary</w:t>
      </w:r>
    </w:p>
    <w:p w:rsidR="004F5E0E" w:rsidRDefault="001867D1">
      <w:r>
        <w:rPr>
          <w:rFonts w:ascii="Calibri" w:hAnsi="Calibri"/>
          <w:color w:val="000000"/>
        </w:rPr>
        <w:t>In this essay, we explored the fascinating world of chemistry, unveiling the secrets of matter and change</w:t>
      </w:r>
      <w:r w:rsidR="00656F0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delved into the fundamental principles of chemistry, investigating the composition, structure, and properties of various substances</w:t>
      </w:r>
      <w:r w:rsidR="00656F0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unraveled the mysteries of chemical reactions, understanding how and why atoms and molecules interact to form new substances</w:t>
      </w:r>
      <w:r w:rsidR="00656F0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>We discovered the diverse applications of chemistry in fields such as medicine, agriculture, industry, and environmental science</w:t>
      </w:r>
      <w:r w:rsidR="00656F0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learned about the role chemistry plays in our everyday lives, from the food we eat to the clothes we wear</w:t>
      </w:r>
      <w:r w:rsidR="00656F0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And we recognized the importance of chemistry in addressing some of the world's most pressing challenges</w:t>
      </w:r>
      <w:r w:rsidR="00656F0D">
        <w:rPr>
          <w:rFonts w:ascii="Calibri" w:hAnsi="Calibri"/>
          <w:color w:val="000000"/>
        </w:rPr>
        <w:t>.</w:t>
      </w:r>
    </w:p>
    <w:p w:rsidR="004F5E0E" w:rsidRDefault="004F5E0E"/>
    <w:sectPr w:rsidR="004F5E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8667275">
    <w:abstractNumId w:val="8"/>
  </w:num>
  <w:num w:numId="2" w16cid:durableId="89392273">
    <w:abstractNumId w:val="6"/>
  </w:num>
  <w:num w:numId="3" w16cid:durableId="492649251">
    <w:abstractNumId w:val="5"/>
  </w:num>
  <w:num w:numId="4" w16cid:durableId="208877836">
    <w:abstractNumId w:val="4"/>
  </w:num>
  <w:num w:numId="5" w16cid:durableId="534005367">
    <w:abstractNumId w:val="7"/>
  </w:num>
  <w:num w:numId="6" w16cid:durableId="1401563009">
    <w:abstractNumId w:val="3"/>
  </w:num>
  <w:num w:numId="7" w16cid:durableId="341205720">
    <w:abstractNumId w:val="2"/>
  </w:num>
  <w:num w:numId="8" w16cid:durableId="640232492">
    <w:abstractNumId w:val="1"/>
  </w:num>
  <w:num w:numId="9" w16cid:durableId="909775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67D1"/>
    <w:rsid w:val="0029639D"/>
    <w:rsid w:val="00326F90"/>
    <w:rsid w:val="004F5E0E"/>
    <w:rsid w:val="00656F0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2024-01-15T17:58:00Z</dcterms:modified>
  <cp:category/>
</cp:coreProperties>
</file>