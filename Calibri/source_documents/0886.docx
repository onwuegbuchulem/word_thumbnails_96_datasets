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0EB" w:rsidRDefault="00E62045">
      <w:pPr>
        <w:jc w:val="center"/>
      </w:pPr>
      <w:r>
        <w:rPr>
          <w:rFonts w:ascii="Calibri" w:hAnsi="Calibri"/>
          <w:color w:val="000000"/>
          <w:sz w:val="44"/>
        </w:rPr>
        <w:t>The Marvels of Polymer Chemistry - Unveiling the Microscopic World</w:t>
      </w:r>
    </w:p>
    <w:p w:rsidR="002F00EB" w:rsidRDefault="00E6204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3314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Richards</w:t>
      </w:r>
    </w:p>
    <w:p w:rsidR="002F00EB" w:rsidRDefault="00E62045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2331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richards@kingsleyedu</w:t>
      </w:r>
      <w:r w:rsidR="002331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F00EB" w:rsidRDefault="002F00EB"/>
    <w:p w:rsidR="002F00EB" w:rsidRDefault="00E62045">
      <w:r>
        <w:rPr>
          <w:rFonts w:ascii="Calibri" w:hAnsi="Calibri"/>
          <w:color w:val="000000"/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sturdy plastics that encase our devices to the stretchy fabrics that clothe us, polymers play a pivotal role in modern society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Polymers, like tiny, interconnected beads, form long, chain-like structures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remarkable properties stem from the unique interactions between their constituent units, called monomers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interactions, governed by chemical principles, determine the flexibility, strength, and other characteristics of the resulting polymer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intricacies of polymer chemistry opens up a world of possibilities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2331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23314A">
        <w:rPr>
          <w:rFonts w:ascii="Calibri" w:hAnsi="Calibri"/>
          <w:color w:val="000000"/>
          <w:sz w:val="24"/>
        </w:rPr>
        <w:t>.</w:t>
      </w:r>
    </w:p>
    <w:p w:rsidR="002F00EB" w:rsidRDefault="00E62045">
      <w:r>
        <w:rPr>
          <w:rFonts w:ascii="Calibri" w:hAnsi="Calibri"/>
          <w:color w:val="000000"/>
          <w:sz w:val="28"/>
        </w:rPr>
        <w:t>Summary</w:t>
      </w:r>
    </w:p>
    <w:p w:rsidR="002F00EB" w:rsidRDefault="00E62045">
      <w:r>
        <w:rPr>
          <w:rFonts w:ascii="Calibri" w:hAnsi="Calibri"/>
          <w:color w:val="000000"/>
        </w:rPr>
        <w:t>Polymer chemistry, with its focus on the intricate properties of polymers, offers a fascinating glimpse into the microscopic world</w:t>
      </w:r>
      <w:r w:rsidR="002331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principles governing polymer interactions, scientists can design materials with tailored properties that meet specific needs</w:t>
      </w:r>
      <w:r w:rsidR="002331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From everyday objects to cutting-edge technologies, polymers play a vital role in shaping our world</w:t>
      </w:r>
      <w:r w:rsidR="002331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polymer chemistry, we unlock new possibilities and pave the way for innovative solutions that address global challenges and fuel scientific progress</w:t>
      </w:r>
      <w:r w:rsidR="0023314A">
        <w:rPr>
          <w:rFonts w:ascii="Calibri" w:hAnsi="Calibri"/>
          <w:color w:val="000000"/>
        </w:rPr>
        <w:t>.</w:t>
      </w:r>
    </w:p>
    <w:p w:rsidR="002F00EB" w:rsidRDefault="002F00EB"/>
    <w:sectPr w:rsidR="002F0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550927">
    <w:abstractNumId w:val="8"/>
  </w:num>
  <w:num w:numId="2" w16cid:durableId="245113889">
    <w:abstractNumId w:val="6"/>
  </w:num>
  <w:num w:numId="3" w16cid:durableId="1643849537">
    <w:abstractNumId w:val="5"/>
  </w:num>
  <w:num w:numId="4" w16cid:durableId="1437140449">
    <w:abstractNumId w:val="4"/>
  </w:num>
  <w:num w:numId="5" w16cid:durableId="124936017">
    <w:abstractNumId w:val="7"/>
  </w:num>
  <w:num w:numId="6" w16cid:durableId="1619019500">
    <w:abstractNumId w:val="3"/>
  </w:num>
  <w:num w:numId="7" w16cid:durableId="1319073422">
    <w:abstractNumId w:val="2"/>
  </w:num>
  <w:num w:numId="8" w16cid:durableId="1605186091">
    <w:abstractNumId w:val="1"/>
  </w:num>
  <w:num w:numId="9" w16cid:durableId="178141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14A"/>
    <w:rsid w:val="0029639D"/>
    <w:rsid w:val="002F00EB"/>
    <w:rsid w:val="00326F90"/>
    <w:rsid w:val="00AA1D8D"/>
    <w:rsid w:val="00B47730"/>
    <w:rsid w:val="00CB0664"/>
    <w:rsid w:val="00E620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