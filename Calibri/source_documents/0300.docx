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A18" w:rsidRDefault="004477FF">
      <w:pPr>
        <w:jc w:val="center"/>
      </w:pPr>
      <w:r>
        <w:rPr>
          <w:rFonts w:ascii="Calibri" w:hAnsi="Calibri"/>
          <w:color w:val="000000"/>
          <w:sz w:val="44"/>
        </w:rPr>
        <w:t>Politics: The Symphony of Power and Governance</w:t>
      </w:r>
    </w:p>
    <w:p w:rsidR="000A6A18" w:rsidRDefault="004477F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Marcus Leon</w:t>
      </w:r>
    </w:p>
    <w:p w:rsidR="000A6A18" w:rsidRDefault="004477FF">
      <w:pPr>
        <w:jc w:val="center"/>
      </w:pPr>
      <w:r>
        <w:rPr>
          <w:rFonts w:ascii="Calibri" w:hAnsi="Calibri"/>
          <w:color w:val="000000"/>
          <w:sz w:val="32"/>
        </w:rPr>
        <w:t>marcus</w:t>
      </w:r>
      <w:r w:rsidR="003452A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leon01@eduworld</w:t>
      </w:r>
      <w:r w:rsidR="003452A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A6A18" w:rsidRDefault="000A6A18"/>
    <w:p w:rsidR="000A6A18" w:rsidRDefault="004477FF">
      <w:r>
        <w:rPr>
          <w:rFonts w:ascii="Calibri" w:hAnsi="Calibri"/>
          <w:color w:val="000000"/>
          <w:sz w:val="24"/>
        </w:rPr>
        <w:t>Politics, a multifaceted and intricate realm of governance, interweaves a symphony of power, influence, and collective decision-making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Politics, like a maestro conducting an orchestra, orchestrates the harmonious function of a nation's machinery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Delve into the labyrinthine corridors of politics, and you'll find a kaleidoscope of ideologies and aspirations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parties, each with their unique platform, vie for influence, striving to translate their visions into policies that impact the lives of citizens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politics lies the concept of power, an elusive force that permeates every aspect of societal interactions and governmental structures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Power can be wielded through coercion, persuasion, or legitimate authority, and its dynamics shape the decisions that shape our lives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enactment of laws, the allocation of funds, or the implementation of regulations, power determines who gets what, when, and how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intricate symphony of politics is further enriched by its delicate balance of checks and balances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equilibrium ensures that no one branch can dominate the others, fostering accountability and safeguarding the rights of citizens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Politics is both a science and an art, requiring a keen understanding of human nature, </w:t>
      </w:r>
      <w:r>
        <w:rPr>
          <w:rFonts w:ascii="Calibri" w:hAnsi="Calibri"/>
          <w:color w:val="000000"/>
          <w:sz w:val="24"/>
        </w:rPr>
        <w:lastRenderedPageBreak/>
        <w:t>strategic thinking, and the ability to navigate complex social landscapes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practitioners, politicians, activists, and public servants, are tasked with balancing competing interests, mediating conflicts, and finding common ground amid diverse perspectives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politics, therefore, offers a profound journey into the intricate workings of societies, shedding light on the interplay of power, ideology, and governance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mechanisms through which decisions are made, laws are enacted, and policies are implemented</w:t>
      </w:r>
      <w:r w:rsidR="003452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3452AA">
        <w:rPr>
          <w:rFonts w:ascii="Calibri" w:hAnsi="Calibri"/>
          <w:color w:val="000000"/>
          <w:sz w:val="24"/>
        </w:rPr>
        <w:t>.</w:t>
      </w:r>
    </w:p>
    <w:p w:rsidR="000A6A18" w:rsidRDefault="004477FF">
      <w:r>
        <w:rPr>
          <w:rFonts w:ascii="Calibri" w:hAnsi="Calibri"/>
          <w:color w:val="000000"/>
          <w:sz w:val="28"/>
        </w:rPr>
        <w:t>Summary</w:t>
      </w:r>
    </w:p>
    <w:p w:rsidR="000A6A18" w:rsidRDefault="004477FF">
      <w:r>
        <w:rPr>
          <w:rFonts w:ascii="Calibri" w:hAnsi="Calibri"/>
          <w:color w:val="000000"/>
        </w:rPr>
        <w:t>Politics is a multifaceted symphony of power, governance, and collective decision-making, shaping the destiny of nations and the lives of individuals</w:t>
      </w:r>
      <w:r w:rsidR="003452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involves the interplay of ideologies, negotiations, and compromises, orchestrated by political parties and institutions</w:t>
      </w:r>
      <w:r w:rsidR="003452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delicate balance of power and checks and balances ensures accountability and safeguards citizens' rights</w:t>
      </w:r>
      <w:r w:rsidR="003452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politics unveils the mechanisms of governance, empowering individuals to participate meaningfully in the democratic process and shape the future of their societies</w:t>
      </w:r>
      <w:r w:rsidR="003452AA">
        <w:rPr>
          <w:rFonts w:ascii="Calibri" w:hAnsi="Calibri"/>
          <w:color w:val="000000"/>
        </w:rPr>
        <w:t>.</w:t>
      </w:r>
    </w:p>
    <w:p w:rsidR="000A6A18" w:rsidRDefault="000A6A18"/>
    <w:sectPr w:rsidR="000A6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651448">
    <w:abstractNumId w:val="8"/>
  </w:num>
  <w:num w:numId="2" w16cid:durableId="1816875810">
    <w:abstractNumId w:val="6"/>
  </w:num>
  <w:num w:numId="3" w16cid:durableId="67580629">
    <w:abstractNumId w:val="5"/>
  </w:num>
  <w:num w:numId="4" w16cid:durableId="1422294400">
    <w:abstractNumId w:val="4"/>
  </w:num>
  <w:num w:numId="5" w16cid:durableId="813134414">
    <w:abstractNumId w:val="7"/>
  </w:num>
  <w:num w:numId="6" w16cid:durableId="1257667348">
    <w:abstractNumId w:val="3"/>
  </w:num>
  <w:num w:numId="7" w16cid:durableId="378555072">
    <w:abstractNumId w:val="2"/>
  </w:num>
  <w:num w:numId="8" w16cid:durableId="1034619016">
    <w:abstractNumId w:val="1"/>
  </w:num>
  <w:num w:numId="9" w16cid:durableId="151665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A18"/>
    <w:rsid w:val="0015074B"/>
    <w:rsid w:val="0029639D"/>
    <w:rsid w:val="00326F90"/>
    <w:rsid w:val="003452AA"/>
    <w:rsid w:val="004477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