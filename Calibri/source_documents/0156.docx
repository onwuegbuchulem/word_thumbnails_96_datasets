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E4" w:rsidRDefault="00D27876">
      <w:pPr>
        <w:jc w:val="center"/>
      </w:pPr>
      <w:r>
        <w:rPr>
          <w:rFonts w:ascii="Calibri" w:hAnsi="Calibri"/>
          <w:color w:val="000000"/>
          <w:sz w:val="44"/>
        </w:rPr>
        <w:t>Biology: The Symphony of Life's Complexity</w:t>
      </w:r>
    </w:p>
    <w:p w:rsidR="00DC03E4" w:rsidRDefault="00D2787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45F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Rebecca Russell</w:t>
      </w:r>
    </w:p>
    <w:p w:rsidR="00DC03E4" w:rsidRDefault="00D27876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245F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Russell@scholarlyacademy</w:t>
      </w:r>
      <w:r w:rsidR="00245F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C03E4" w:rsidRDefault="00DC03E4"/>
    <w:p w:rsidR="00DC03E4" w:rsidRDefault="00D27876">
      <w:r>
        <w:rPr>
          <w:rFonts w:ascii="Calibri" w:hAnsi="Calibri"/>
          <w:color w:val="000000"/>
          <w:sz w:val="24"/>
        </w:rPr>
        <w:t>In the grand symphony of life, biology unravels the intricate harmony of living organisms, their extraordinary adaptations, and the delicate balance of ecosystems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depths of cellular structure, unraveling the secrets of life's building blocks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investigates the intricate mechanisms of inheritance, uncovering the genetic blueprint that shapes our existence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One of biology's extraordinary endeavors is understanding the extraordinary complexity of living organisms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intricate workings of individual organisms, biology paints a mesmerizing canvas of diversity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astounding array of species that inhabit our planet, their adaptations to diverse environments, and the delicate balance they maintain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245F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245FB6">
        <w:rPr>
          <w:rFonts w:ascii="Calibri" w:hAnsi="Calibri"/>
          <w:color w:val="000000"/>
          <w:sz w:val="24"/>
        </w:rPr>
        <w:t>.</w:t>
      </w:r>
    </w:p>
    <w:p w:rsidR="00DC03E4" w:rsidRDefault="00D27876">
      <w:r>
        <w:rPr>
          <w:rFonts w:ascii="Calibri" w:hAnsi="Calibri"/>
          <w:color w:val="000000"/>
          <w:sz w:val="28"/>
        </w:rPr>
        <w:t>Summary</w:t>
      </w:r>
    </w:p>
    <w:p w:rsidR="00DC03E4" w:rsidRDefault="00D27876">
      <w:r>
        <w:rPr>
          <w:rFonts w:ascii="Calibri" w:hAnsi="Calibri"/>
          <w:color w:val="000000"/>
        </w:rPr>
        <w:t>Biology is an enthralling journey into the complexity of life, unraveling the extraordinary symphony of living organisms, their intricate adaptations, and the delicate balance of ecosystems</w:t>
      </w:r>
      <w:r w:rsidR="00245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mechanisms of cellular life, genetics, and diversity, revealing the astonishing interplay of life's processes</w:t>
      </w:r>
      <w:r w:rsidR="00245F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teaches us about interdependence, resilience, </w:t>
      </w:r>
      <w:r>
        <w:rPr>
          <w:rFonts w:ascii="Calibri" w:hAnsi="Calibri"/>
          <w:color w:val="000000"/>
        </w:rPr>
        <w:lastRenderedPageBreak/>
        <w:t>and the delicate web of connections that shape our world, inspiring us to cherish and protect the beauty and wonder of life</w:t>
      </w:r>
      <w:r w:rsidR="00245FB6">
        <w:rPr>
          <w:rFonts w:ascii="Calibri" w:hAnsi="Calibri"/>
          <w:color w:val="000000"/>
        </w:rPr>
        <w:t>.</w:t>
      </w:r>
    </w:p>
    <w:p w:rsidR="00DC03E4" w:rsidRDefault="00DC03E4"/>
    <w:sectPr w:rsidR="00DC0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547425">
    <w:abstractNumId w:val="8"/>
  </w:num>
  <w:num w:numId="2" w16cid:durableId="16276705">
    <w:abstractNumId w:val="6"/>
  </w:num>
  <w:num w:numId="3" w16cid:durableId="1313294444">
    <w:abstractNumId w:val="5"/>
  </w:num>
  <w:num w:numId="4" w16cid:durableId="1394424608">
    <w:abstractNumId w:val="4"/>
  </w:num>
  <w:num w:numId="5" w16cid:durableId="1987396203">
    <w:abstractNumId w:val="7"/>
  </w:num>
  <w:num w:numId="6" w16cid:durableId="1056318455">
    <w:abstractNumId w:val="3"/>
  </w:num>
  <w:num w:numId="7" w16cid:durableId="2039619180">
    <w:abstractNumId w:val="2"/>
  </w:num>
  <w:num w:numId="8" w16cid:durableId="1576549128">
    <w:abstractNumId w:val="1"/>
  </w:num>
  <w:num w:numId="9" w16cid:durableId="17422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FB6"/>
    <w:rsid w:val="0029639D"/>
    <w:rsid w:val="00326F90"/>
    <w:rsid w:val="00AA1D8D"/>
    <w:rsid w:val="00B47730"/>
    <w:rsid w:val="00CB0664"/>
    <w:rsid w:val="00D27876"/>
    <w:rsid w:val="00DC03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