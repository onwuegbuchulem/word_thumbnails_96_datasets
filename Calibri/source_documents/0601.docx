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5A0" w:rsidRDefault="00595A2B">
      <w:pPr>
        <w:jc w:val="center"/>
      </w:pPr>
      <w:r>
        <w:rPr>
          <w:rFonts w:ascii="Calibri" w:hAnsi="Calibri"/>
          <w:color w:val="000000"/>
          <w:sz w:val="44"/>
        </w:rPr>
        <w:t>Politics in the Crucible of Democracy: A Journey Through the Complexities of Government</w:t>
      </w:r>
    </w:p>
    <w:p w:rsidR="00A935A0" w:rsidRDefault="00595A2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Abigail Masters</w:t>
      </w:r>
    </w:p>
    <w:p w:rsidR="00A935A0" w:rsidRDefault="00595A2B">
      <w:pPr>
        <w:jc w:val="center"/>
      </w:pPr>
      <w:r>
        <w:rPr>
          <w:rFonts w:ascii="Calibri" w:hAnsi="Calibri"/>
          <w:color w:val="000000"/>
          <w:sz w:val="32"/>
        </w:rPr>
        <w:t>amasters</w:t>
      </w:r>
      <w:r w:rsidR="00DC67C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teacher@oakvalleyschool</w:t>
      </w:r>
      <w:r w:rsidR="00DC67C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935A0" w:rsidRDefault="00A935A0"/>
    <w:p w:rsidR="00A935A0" w:rsidRDefault="00595A2B">
      <w:r>
        <w:rPr>
          <w:rFonts w:ascii="Calibri" w:hAnsi="Calibri"/>
          <w:color w:val="000000"/>
          <w:sz w:val="24"/>
        </w:rPr>
        <w:t>In the ever-evolving tapestry of human civilization, it is politics that plays a pivotal role in shaping the destinies of nations and the lives of individuals</w:t>
      </w:r>
      <w:r w:rsidR="00DC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Politics, like an intricate symphony, weaves together various strands of society, dictating the power dynamics, the distribution of resources, and the intricate web of rights and responsibilities that define a democracy</w:t>
      </w:r>
      <w:r w:rsidR="00DC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realm where ideology, ambition, and public service intertwine, creating a complex and fascinating landscape of governance</w:t>
      </w:r>
      <w:r w:rsidR="00DC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Politics, the beating heart of democracy, is a multifaceted force that reaches into every aspect of our lives</w:t>
      </w:r>
      <w:r w:rsidR="00DC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determines the kind of society we live in, the laws that govern us, and the leaders who represent us</w:t>
      </w:r>
      <w:r w:rsidR="00DC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 is not merely a theoretical concept; it is a tangible reality that touches every citizen, from the greatest to the least</w:t>
      </w:r>
      <w:r w:rsidR="00DC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the way we interact with one another, the way we manage our resources, and the way we respond to challenges</w:t>
      </w:r>
      <w:r w:rsidR="00DC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political process, we collectively chart the course of our nation and strive to create a just and equitable society for all</w:t>
      </w:r>
      <w:r w:rsidR="00DC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interplay of political actors, institutions, and power structures can be challenging to comprehend, yet it is in understanding these intricate dynamics that we truly appreciate the essence of democracy</w:t>
      </w:r>
      <w:r w:rsidR="00DC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 is not always a harmonious process; it can be contentious, divisive, and even polarizing</w:t>
      </w:r>
      <w:r w:rsidR="00DC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it is through the intricate dance of debate, compromise, and consensus-building that we ultimately find common ground and forge a path forward</w:t>
      </w:r>
      <w:r w:rsidR="00DC67C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this delicate balancing act that ensures the stability and progress of our society</w:t>
      </w:r>
      <w:r w:rsidR="00DC67C0">
        <w:rPr>
          <w:rFonts w:ascii="Calibri" w:hAnsi="Calibri"/>
          <w:color w:val="000000"/>
          <w:sz w:val="24"/>
        </w:rPr>
        <w:t>.</w:t>
      </w:r>
    </w:p>
    <w:p w:rsidR="00A935A0" w:rsidRDefault="00595A2B">
      <w:r>
        <w:rPr>
          <w:rFonts w:ascii="Calibri" w:hAnsi="Calibri"/>
          <w:color w:val="000000"/>
          <w:sz w:val="28"/>
        </w:rPr>
        <w:t>Summary</w:t>
      </w:r>
    </w:p>
    <w:p w:rsidR="00A935A0" w:rsidRDefault="00595A2B">
      <w:r>
        <w:rPr>
          <w:rFonts w:ascii="Calibri" w:hAnsi="Calibri"/>
          <w:color w:val="000000"/>
        </w:rPr>
        <w:t>In essence, politics is the art of governing a nation through the exercise of power and the making of collective decisions</w:t>
      </w:r>
      <w:r w:rsidR="00DC67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involves the allocation of resources, the enactment of laws, and the preservation of order within society</w:t>
      </w:r>
      <w:r w:rsidR="00DC67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Politics is a complex and multifaceted field influenced by diverse factors such as history, culture, economics, and ideology</w:t>
      </w:r>
      <w:r w:rsidR="00DC67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both the pursuit of power and the manifestation of public service, often leading to debates, negotiations, </w:t>
      </w:r>
      <w:r>
        <w:rPr>
          <w:rFonts w:ascii="Calibri" w:hAnsi="Calibri"/>
          <w:color w:val="000000"/>
        </w:rPr>
        <w:lastRenderedPageBreak/>
        <w:t>and compromises among various stakeholders</w:t>
      </w:r>
      <w:r w:rsidR="00DC67C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intricacies of politics equips us with the knowledge and skills necessary to navigate the complexities of a democratic society, participate effectively in the political process, and contribute positively to the shaping of our collective future</w:t>
      </w:r>
      <w:r w:rsidR="00DC67C0">
        <w:rPr>
          <w:rFonts w:ascii="Calibri" w:hAnsi="Calibri"/>
          <w:color w:val="000000"/>
        </w:rPr>
        <w:t>.</w:t>
      </w:r>
    </w:p>
    <w:p w:rsidR="00A935A0" w:rsidRDefault="00A935A0"/>
    <w:sectPr w:rsidR="00A935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496879">
    <w:abstractNumId w:val="8"/>
  </w:num>
  <w:num w:numId="2" w16cid:durableId="1775978817">
    <w:abstractNumId w:val="6"/>
  </w:num>
  <w:num w:numId="3" w16cid:durableId="902839231">
    <w:abstractNumId w:val="5"/>
  </w:num>
  <w:num w:numId="4" w16cid:durableId="1806461848">
    <w:abstractNumId w:val="4"/>
  </w:num>
  <w:num w:numId="5" w16cid:durableId="1120606079">
    <w:abstractNumId w:val="7"/>
  </w:num>
  <w:num w:numId="6" w16cid:durableId="1945258815">
    <w:abstractNumId w:val="3"/>
  </w:num>
  <w:num w:numId="7" w16cid:durableId="587926322">
    <w:abstractNumId w:val="2"/>
  </w:num>
  <w:num w:numId="8" w16cid:durableId="2062559147">
    <w:abstractNumId w:val="1"/>
  </w:num>
  <w:num w:numId="9" w16cid:durableId="103202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A2B"/>
    <w:rsid w:val="00A935A0"/>
    <w:rsid w:val="00AA1D8D"/>
    <w:rsid w:val="00B47730"/>
    <w:rsid w:val="00CB0664"/>
    <w:rsid w:val="00DC67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