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365" w:rsidRDefault="00010168">
      <w:pPr>
        <w:jc w:val="center"/>
      </w:pPr>
      <w:r>
        <w:rPr>
          <w:rFonts w:ascii="Calibri" w:hAnsi="Calibri"/>
          <w:color w:val="000000"/>
          <w:sz w:val="44"/>
        </w:rPr>
        <w:t>The Symphony of Life: An Exploration of Biology for High School Students</w:t>
      </w:r>
    </w:p>
    <w:p w:rsidR="00661365" w:rsidRDefault="00010168">
      <w:pPr>
        <w:pStyle w:val="NoSpacing"/>
        <w:jc w:val="center"/>
      </w:pPr>
      <w:r>
        <w:rPr>
          <w:rFonts w:ascii="Calibri" w:hAnsi="Calibri"/>
          <w:color w:val="000000"/>
          <w:sz w:val="36"/>
        </w:rPr>
        <w:t>Dr</w:t>
      </w:r>
      <w:r w:rsidR="00E7514F">
        <w:rPr>
          <w:rFonts w:ascii="Calibri" w:hAnsi="Calibri"/>
          <w:color w:val="000000"/>
          <w:sz w:val="36"/>
        </w:rPr>
        <w:t>.</w:t>
      </w:r>
      <w:r>
        <w:rPr>
          <w:rFonts w:ascii="Calibri" w:hAnsi="Calibri"/>
          <w:color w:val="000000"/>
          <w:sz w:val="36"/>
        </w:rPr>
        <w:t xml:space="preserve"> Jennifer Williams</w:t>
      </w:r>
    </w:p>
    <w:p w:rsidR="00661365" w:rsidRDefault="00010168">
      <w:pPr>
        <w:jc w:val="center"/>
      </w:pPr>
      <w:r>
        <w:rPr>
          <w:rFonts w:ascii="Calibri" w:hAnsi="Calibri"/>
          <w:color w:val="000000"/>
          <w:sz w:val="32"/>
        </w:rPr>
        <w:t>jwilliams@educonnect</w:t>
      </w:r>
      <w:r w:rsidR="00E7514F">
        <w:rPr>
          <w:rFonts w:ascii="Calibri" w:hAnsi="Calibri"/>
          <w:color w:val="000000"/>
          <w:sz w:val="32"/>
        </w:rPr>
        <w:t>.</w:t>
      </w:r>
      <w:r>
        <w:rPr>
          <w:rFonts w:ascii="Calibri" w:hAnsi="Calibri"/>
          <w:color w:val="000000"/>
          <w:sz w:val="32"/>
        </w:rPr>
        <w:t>org</w:t>
      </w:r>
    </w:p>
    <w:p w:rsidR="00661365" w:rsidRDefault="00661365"/>
    <w:p w:rsidR="00661365" w:rsidRDefault="00010168">
      <w:r>
        <w:rPr>
          <w:rFonts w:ascii="Calibri" w:hAnsi="Calibri"/>
          <w:color w:val="000000"/>
          <w:sz w:val="24"/>
        </w:rPr>
        <w:t>Biology, the study of living organisms and their life processes, holds the key to understanding the intricate symphony of life that surrounds us</w:t>
      </w:r>
      <w:r w:rsidR="00E7514F">
        <w:rPr>
          <w:rFonts w:ascii="Calibri" w:hAnsi="Calibri"/>
          <w:color w:val="000000"/>
          <w:sz w:val="24"/>
        </w:rPr>
        <w:t>.</w:t>
      </w:r>
      <w:r>
        <w:rPr>
          <w:rFonts w:ascii="Calibri" w:hAnsi="Calibri"/>
          <w:color w:val="000000"/>
          <w:sz w:val="24"/>
        </w:rPr>
        <w:t xml:space="preserve"> It is a captivating journey into the depths of nature, inviting us to unravel the mysteries of existence</w:t>
      </w:r>
      <w:r w:rsidR="00E7514F">
        <w:rPr>
          <w:rFonts w:ascii="Calibri" w:hAnsi="Calibri"/>
          <w:color w:val="000000"/>
          <w:sz w:val="24"/>
        </w:rPr>
        <w:t>.</w:t>
      </w:r>
      <w:r>
        <w:rPr>
          <w:rFonts w:ascii="Calibri" w:hAnsi="Calibri"/>
          <w:color w:val="000000"/>
          <w:sz w:val="24"/>
        </w:rPr>
        <w:t xml:space="preserve"> From the minuscule cells that form the building blocks of life to the diverse ecosystems teeming with an array of organisms, biology offers a profound exploration of the wonders of the natural world</w:t>
      </w:r>
      <w:r w:rsidR="00E7514F">
        <w:rPr>
          <w:rFonts w:ascii="Calibri" w:hAnsi="Calibri"/>
          <w:color w:val="000000"/>
          <w:sz w:val="24"/>
        </w:rPr>
        <w:t>.</w:t>
      </w:r>
      <w:r>
        <w:rPr>
          <w:rFonts w:ascii="Calibri" w:hAnsi="Calibri"/>
          <w:color w:val="000000"/>
          <w:sz w:val="24"/>
        </w:rPr>
        <w:t xml:space="preserve"> Understanding biology allows us to appreciate the intricate interconnectedness of all living creatures and the delicate balance of ecosystems</w:t>
      </w:r>
      <w:r w:rsidR="00E7514F">
        <w:rPr>
          <w:rFonts w:ascii="Calibri" w:hAnsi="Calibri"/>
          <w:color w:val="000000"/>
          <w:sz w:val="24"/>
        </w:rPr>
        <w:t>.</w:t>
      </w:r>
      <w:r>
        <w:rPr>
          <w:rFonts w:ascii="Calibri" w:hAnsi="Calibri"/>
          <w:color w:val="000000"/>
          <w:sz w:val="24"/>
        </w:rPr>
        <w:t xml:space="preserve"> From the smallest microscopic organisms to the grandest of life forms, each has a unique role to play in the grand symphony of life</w:t>
      </w:r>
      <w:r w:rsidR="00E7514F">
        <w:rPr>
          <w:rFonts w:ascii="Calibri" w:hAnsi="Calibri"/>
          <w:color w:val="000000"/>
          <w:sz w:val="24"/>
        </w:rPr>
        <w:t>.</w:t>
      </w:r>
      <w:r>
        <w:rPr>
          <w:rFonts w:ascii="Calibri" w:hAnsi="Calibri"/>
          <w:color w:val="000000"/>
          <w:sz w:val="24"/>
        </w:rPr>
        <w:t xml:space="preserve"> Biology empowers us with the knowledge to comprehend and address global challenges, such as climate change, conservation, and emerging diseases</w:t>
      </w:r>
      <w:r w:rsidR="00E7514F">
        <w:rPr>
          <w:rFonts w:ascii="Calibri" w:hAnsi="Calibri"/>
          <w:color w:val="000000"/>
          <w:sz w:val="24"/>
        </w:rPr>
        <w:t>.</w:t>
      </w:r>
      <w:r>
        <w:rPr>
          <w:rFonts w:ascii="Calibri" w:hAnsi="Calibri"/>
          <w:color w:val="000000"/>
          <w:sz w:val="24"/>
        </w:rPr>
        <w:br/>
      </w:r>
      <w:r>
        <w:rPr>
          <w:rFonts w:ascii="Calibri" w:hAnsi="Calibri"/>
          <w:color w:val="000000"/>
          <w:sz w:val="24"/>
        </w:rPr>
        <w:br/>
        <w:t>In this captivating exploration, we will delve into the diverse realms of biology, unraveling the secrets held within the DNA molecule, deciphering the intricacies of genetic inheritance, and witnessing the mesmerizing dance of evolution</w:t>
      </w:r>
      <w:r w:rsidR="00E7514F">
        <w:rPr>
          <w:rFonts w:ascii="Calibri" w:hAnsi="Calibri"/>
          <w:color w:val="000000"/>
          <w:sz w:val="24"/>
        </w:rPr>
        <w:t>.</w:t>
      </w:r>
      <w:r>
        <w:rPr>
          <w:rFonts w:ascii="Calibri" w:hAnsi="Calibri"/>
          <w:color w:val="000000"/>
          <w:sz w:val="24"/>
        </w:rPr>
        <w:t xml:space="preserve"> We will journey through the remarkable adaptations of organisms as they navigate their environments, discovering the hidden wonders of hidden ecosystems and the astonishing resilience of life</w:t>
      </w:r>
      <w:r w:rsidR="00E7514F">
        <w:rPr>
          <w:rFonts w:ascii="Calibri" w:hAnsi="Calibri"/>
          <w:color w:val="000000"/>
          <w:sz w:val="24"/>
        </w:rPr>
        <w:t>.</w:t>
      </w:r>
      <w:r>
        <w:rPr>
          <w:rFonts w:ascii="Calibri" w:hAnsi="Calibri"/>
          <w:color w:val="000000"/>
          <w:sz w:val="24"/>
        </w:rPr>
        <w:t xml:space="preserve"> Throughout this journey, we will unveil the profound beauty and complexity of the living world, gaining a newfound appreciation for the delicate balance of nature and the crucial role we play as stewards of our planet</w:t>
      </w:r>
      <w:r w:rsidR="00E7514F">
        <w:rPr>
          <w:rFonts w:ascii="Calibri" w:hAnsi="Calibri"/>
          <w:color w:val="000000"/>
          <w:sz w:val="24"/>
        </w:rPr>
        <w:t>.</w:t>
      </w:r>
      <w:r>
        <w:rPr>
          <w:rFonts w:ascii="Calibri" w:hAnsi="Calibri"/>
          <w:color w:val="000000"/>
          <w:sz w:val="24"/>
        </w:rPr>
        <w:br/>
      </w:r>
      <w:r>
        <w:rPr>
          <w:rFonts w:ascii="Calibri" w:hAnsi="Calibri"/>
          <w:color w:val="000000"/>
          <w:sz w:val="24"/>
        </w:rPr>
        <w:br/>
        <w:t>Biology is not just a collection of facts and theories; it is an immersive experience that intertwines with our daily lives</w:t>
      </w:r>
      <w:r w:rsidR="00E7514F">
        <w:rPr>
          <w:rFonts w:ascii="Calibri" w:hAnsi="Calibri"/>
          <w:color w:val="000000"/>
          <w:sz w:val="24"/>
        </w:rPr>
        <w:t>.</w:t>
      </w:r>
      <w:r>
        <w:rPr>
          <w:rFonts w:ascii="Calibri" w:hAnsi="Calibri"/>
          <w:color w:val="000000"/>
          <w:sz w:val="24"/>
        </w:rPr>
        <w:t xml:space="preserve"> From the food we consume to the medicines we rely on, biology touches every aspect of our existence</w:t>
      </w:r>
      <w:r w:rsidR="00E7514F">
        <w:rPr>
          <w:rFonts w:ascii="Calibri" w:hAnsi="Calibri"/>
          <w:color w:val="000000"/>
          <w:sz w:val="24"/>
        </w:rPr>
        <w:t>.</w:t>
      </w:r>
      <w:r>
        <w:rPr>
          <w:rFonts w:ascii="Calibri" w:hAnsi="Calibri"/>
          <w:color w:val="000000"/>
          <w:sz w:val="24"/>
        </w:rPr>
        <w:t xml:space="preserve"> Understanding biological processes enhances our appreciation for the intricate symphony of life and empowers us to make informed choices that foster a sustainable and harmonious relationship with the natural world</w:t>
      </w:r>
      <w:r w:rsidR="00E7514F">
        <w:rPr>
          <w:rFonts w:ascii="Calibri" w:hAnsi="Calibri"/>
          <w:color w:val="000000"/>
          <w:sz w:val="24"/>
        </w:rPr>
        <w:t>.</w:t>
      </w:r>
      <w:r>
        <w:rPr>
          <w:rFonts w:ascii="Calibri" w:hAnsi="Calibri"/>
          <w:color w:val="000000"/>
          <w:sz w:val="24"/>
        </w:rPr>
        <w:t xml:space="preserve"> By delving into the realms of biology, we unlock the wonders of the living world, unlocking a world of possibilities and inspiration</w:t>
      </w:r>
      <w:r w:rsidR="00E7514F">
        <w:rPr>
          <w:rFonts w:ascii="Calibri" w:hAnsi="Calibri"/>
          <w:color w:val="000000"/>
          <w:sz w:val="24"/>
        </w:rPr>
        <w:t>.</w:t>
      </w:r>
    </w:p>
    <w:p w:rsidR="00661365" w:rsidRDefault="00010168">
      <w:r>
        <w:rPr>
          <w:rFonts w:ascii="Calibri" w:hAnsi="Calibri"/>
          <w:color w:val="000000"/>
          <w:sz w:val="28"/>
        </w:rPr>
        <w:lastRenderedPageBreak/>
        <w:t>Summary</w:t>
      </w:r>
    </w:p>
    <w:p w:rsidR="00661365" w:rsidRDefault="00010168">
      <w:r>
        <w:rPr>
          <w:rFonts w:ascii="Calibri" w:hAnsi="Calibri"/>
          <w:color w:val="000000"/>
        </w:rPr>
        <w:t>Through a captivating journey encompassing the intricate symphony of life, biology unlocks the wonders of the natural world, empowering us with an understanding of the interconnectedness of living creatures and the delicate balance of ecosystems</w:t>
      </w:r>
      <w:r w:rsidR="00E7514F">
        <w:rPr>
          <w:rFonts w:ascii="Calibri" w:hAnsi="Calibri"/>
          <w:color w:val="000000"/>
        </w:rPr>
        <w:t>.</w:t>
      </w:r>
      <w:r>
        <w:rPr>
          <w:rFonts w:ascii="Calibri" w:hAnsi="Calibri"/>
          <w:color w:val="000000"/>
        </w:rPr>
        <w:t xml:space="preserve"> From the microscopic marvels of cells to the mesmerizing dance of evolution, biology unveils the secrets of DNA, genetic inheritance, and resilience of life</w:t>
      </w:r>
      <w:r w:rsidR="00E7514F">
        <w:rPr>
          <w:rFonts w:ascii="Calibri" w:hAnsi="Calibri"/>
          <w:color w:val="000000"/>
        </w:rPr>
        <w:t>.</w:t>
      </w:r>
      <w:r>
        <w:rPr>
          <w:rFonts w:ascii="Calibri" w:hAnsi="Calibri"/>
          <w:color w:val="000000"/>
        </w:rPr>
        <w:t xml:space="preserve"> It inspires us to appreciate the beauty of our planet and stewards of life, igniting a passion for nature and sustainable living while preparing us for future challenges</w:t>
      </w:r>
      <w:r w:rsidR="00E7514F">
        <w:rPr>
          <w:rFonts w:ascii="Calibri" w:hAnsi="Calibri"/>
          <w:color w:val="000000"/>
        </w:rPr>
        <w:t>.</w:t>
      </w:r>
    </w:p>
    <w:p w:rsidR="00661365" w:rsidRDefault="00661365"/>
    <w:sectPr w:rsidR="00661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399799">
    <w:abstractNumId w:val="8"/>
  </w:num>
  <w:num w:numId="2" w16cid:durableId="2021348281">
    <w:abstractNumId w:val="6"/>
  </w:num>
  <w:num w:numId="3" w16cid:durableId="665087328">
    <w:abstractNumId w:val="5"/>
  </w:num>
  <w:num w:numId="4" w16cid:durableId="37558167">
    <w:abstractNumId w:val="4"/>
  </w:num>
  <w:num w:numId="5" w16cid:durableId="1876654441">
    <w:abstractNumId w:val="7"/>
  </w:num>
  <w:num w:numId="6" w16cid:durableId="1782217043">
    <w:abstractNumId w:val="3"/>
  </w:num>
  <w:num w:numId="7" w16cid:durableId="1647204884">
    <w:abstractNumId w:val="2"/>
  </w:num>
  <w:num w:numId="8" w16cid:durableId="1604992314">
    <w:abstractNumId w:val="1"/>
  </w:num>
  <w:num w:numId="9" w16cid:durableId="1886674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168"/>
    <w:rsid w:val="00034616"/>
    <w:rsid w:val="0006063C"/>
    <w:rsid w:val="0015074B"/>
    <w:rsid w:val="0029639D"/>
    <w:rsid w:val="00326F90"/>
    <w:rsid w:val="00661365"/>
    <w:rsid w:val="00AA1D8D"/>
    <w:rsid w:val="00B47730"/>
    <w:rsid w:val="00CB0664"/>
    <w:rsid w:val="00E751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