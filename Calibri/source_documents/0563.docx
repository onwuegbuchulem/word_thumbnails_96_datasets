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2A8" w:rsidRDefault="00CC12D5">
      <w:pPr>
        <w:jc w:val="center"/>
      </w:pPr>
      <w:r>
        <w:rPr>
          <w:rFonts w:ascii="Calibri" w:hAnsi="Calibri"/>
          <w:color w:val="000000"/>
          <w:sz w:val="44"/>
        </w:rPr>
        <w:t>The Symphony of Life: Exploring the Beauty and Complexity of Biology</w:t>
      </w:r>
    </w:p>
    <w:p w:rsidR="002562A8" w:rsidRDefault="00CC12D5">
      <w:pPr>
        <w:pStyle w:val="NoSpacing"/>
        <w:jc w:val="center"/>
      </w:pPr>
      <w:r>
        <w:rPr>
          <w:rFonts w:ascii="Calibri" w:hAnsi="Calibri"/>
          <w:color w:val="000000"/>
          <w:sz w:val="36"/>
        </w:rPr>
        <w:t>Isabella Robertson</w:t>
      </w:r>
    </w:p>
    <w:p w:rsidR="002562A8" w:rsidRDefault="00CC12D5">
      <w:pPr>
        <w:jc w:val="center"/>
      </w:pPr>
      <w:r>
        <w:rPr>
          <w:rFonts w:ascii="Calibri" w:hAnsi="Calibri"/>
          <w:color w:val="000000"/>
          <w:sz w:val="32"/>
        </w:rPr>
        <w:t>Isabella</w:t>
      </w:r>
      <w:r w:rsidR="00B714E0">
        <w:rPr>
          <w:rFonts w:ascii="Calibri" w:hAnsi="Calibri"/>
          <w:color w:val="000000"/>
          <w:sz w:val="32"/>
        </w:rPr>
        <w:t>.</w:t>
      </w:r>
      <w:r>
        <w:rPr>
          <w:rFonts w:ascii="Calibri" w:hAnsi="Calibri"/>
          <w:color w:val="000000"/>
          <w:sz w:val="32"/>
        </w:rPr>
        <w:t>Robertson1990@college</w:t>
      </w:r>
      <w:r w:rsidR="00B714E0">
        <w:rPr>
          <w:rFonts w:ascii="Calibri" w:hAnsi="Calibri"/>
          <w:color w:val="000000"/>
          <w:sz w:val="32"/>
        </w:rPr>
        <w:t>.</w:t>
      </w:r>
      <w:r>
        <w:rPr>
          <w:rFonts w:ascii="Calibri" w:hAnsi="Calibri"/>
          <w:color w:val="000000"/>
          <w:sz w:val="32"/>
        </w:rPr>
        <w:t>edu</w:t>
      </w:r>
    </w:p>
    <w:p w:rsidR="002562A8" w:rsidRDefault="002562A8"/>
    <w:p w:rsidR="002562A8" w:rsidRDefault="00CC12D5">
      <w:r>
        <w:rPr>
          <w:rFonts w:ascii="Calibri" w:hAnsi="Calibri"/>
          <w:color w:val="000000"/>
          <w:sz w:val="24"/>
        </w:rPr>
        <w:t>Life, in its myriad forms and intricate workings, stands as a testament to the awe-inspiring complexity of the natural world</w:t>
      </w:r>
      <w:r w:rsidR="00B714E0">
        <w:rPr>
          <w:rFonts w:ascii="Calibri" w:hAnsi="Calibri"/>
          <w:color w:val="000000"/>
          <w:sz w:val="24"/>
        </w:rPr>
        <w:t>.</w:t>
      </w:r>
      <w:r>
        <w:rPr>
          <w:rFonts w:ascii="Calibri" w:hAnsi="Calibri"/>
          <w:color w:val="000000"/>
          <w:sz w:val="24"/>
        </w:rPr>
        <w:t xml:space="preserve"> Biology, the study of living organisms, delves deep into understanding the symphony of life, shedding light on how organisms survive, interact, and evolve</w:t>
      </w:r>
      <w:r w:rsidR="00B714E0">
        <w:rPr>
          <w:rFonts w:ascii="Calibri" w:hAnsi="Calibri"/>
          <w:color w:val="000000"/>
          <w:sz w:val="24"/>
        </w:rPr>
        <w:t>.</w:t>
      </w:r>
      <w:r>
        <w:rPr>
          <w:rFonts w:ascii="Calibri" w:hAnsi="Calibri"/>
          <w:color w:val="000000"/>
          <w:sz w:val="24"/>
        </w:rPr>
        <w:t xml:space="preserve"> The journey of a biologist is akin to embarking on an expedition through a hidden universe, where curiosity and perseverance lead to discoveries that unravel life's enigmatic secrets</w:t>
      </w:r>
      <w:r w:rsidR="00B714E0">
        <w:rPr>
          <w:rFonts w:ascii="Calibri" w:hAnsi="Calibri"/>
          <w:color w:val="000000"/>
          <w:sz w:val="24"/>
        </w:rPr>
        <w:t>.</w:t>
      </w:r>
      <w:r>
        <w:rPr>
          <w:rFonts w:ascii="Calibri" w:hAnsi="Calibri"/>
          <w:color w:val="000000"/>
          <w:sz w:val="24"/>
        </w:rPr>
        <w:br/>
      </w:r>
      <w:r>
        <w:rPr>
          <w:rFonts w:ascii="Calibri" w:hAnsi="Calibri"/>
          <w:color w:val="000000"/>
          <w:sz w:val="24"/>
        </w:rPr>
        <w:br/>
        <w:t>From the tiniest microorganism to the grand splendor of a whale, biology unveils the astonishing diversity of Earth's inhabitants</w:t>
      </w:r>
      <w:r w:rsidR="00B714E0">
        <w:rPr>
          <w:rFonts w:ascii="Calibri" w:hAnsi="Calibri"/>
          <w:color w:val="000000"/>
          <w:sz w:val="24"/>
        </w:rPr>
        <w:t>.</w:t>
      </w:r>
      <w:r>
        <w:rPr>
          <w:rFonts w:ascii="Calibri" w:hAnsi="Calibri"/>
          <w:color w:val="000000"/>
          <w:sz w:val="24"/>
        </w:rPr>
        <w:t xml:space="preserve"> It explores the intricate relationships that weave together ecosystems, revealing the delicate balance that sustains life</w:t>
      </w:r>
      <w:r w:rsidR="00B714E0">
        <w:rPr>
          <w:rFonts w:ascii="Calibri" w:hAnsi="Calibri"/>
          <w:color w:val="000000"/>
          <w:sz w:val="24"/>
        </w:rPr>
        <w:t>.</w:t>
      </w:r>
      <w:r>
        <w:rPr>
          <w:rFonts w:ascii="Calibri" w:hAnsi="Calibri"/>
          <w:color w:val="000000"/>
          <w:sz w:val="24"/>
        </w:rPr>
        <w:t xml:space="preserve"> This pursuit of knowledge takes us on a quest to unravel the symphony of genes and molecules, decoding the blueprints of life that govern inheritance, growth, and reproduction</w:t>
      </w:r>
      <w:r w:rsidR="00B714E0">
        <w:rPr>
          <w:rFonts w:ascii="Calibri" w:hAnsi="Calibri"/>
          <w:color w:val="000000"/>
          <w:sz w:val="24"/>
        </w:rPr>
        <w:t>.</w:t>
      </w:r>
      <w:r>
        <w:rPr>
          <w:rFonts w:ascii="Calibri" w:hAnsi="Calibri"/>
          <w:color w:val="000000"/>
          <w:sz w:val="24"/>
        </w:rPr>
        <w:br/>
      </w:r>
      <w:r>
        <w:rPr>
          <w:rFonts w:ascii="Calibri" w:hAnsi="Calibri"/>
          <w:color w:val="000000"/>
          <w:sz w:val="24"/>
        </w:rPr>
        <w:br/>
        <w:t>Biology is not merely a collection of facts; it is a dynamic and ever-evolving field that thrives on exploration and discovery</w:t>
      </w:r>
      <w:r w:rsidR="00B714E0">
        <w:rPr>
          <w:rFonts w:ascii="Calibri" w:hAnsi="Calibri"/>
          <w:color w:val="000000"/>
          <w:sz w:val="24"/>
        </w:rPr>
        <w:t>.</w:t>
      </w:r>
      <w:r>
        <w:rPr>
          <w:rFonts w:ascii="Calibri" w:hAnsi="Calibri"/>
          <w:color w:val="000000"/>
          <w:sz w:val="24"/>
        </w:rPr>
        <w:t xml:space="preserve"> It challenges us to grapple with questions that touch on the very core of our existence, probing the origins of life, the nature of consciousness, and the boundless possibilities of genetic engineering</w:t>
      </w:r>
      <w:r w:rsidR="00B714E0">
        <w:rPr>
          <w:rFonts w:ascii="Calibri" w:hAnsi="Calibri"/>
          <w:color w:val="000000"/>
          <w:sz w:val="24"/>
        </w:rPr>
        <w:t>.</w:t>
      </w:r>
      <w:r>
        <w:rPr>
          <w:rFonts w:ascii="Calibri" w:hAnsi="Calibri"/>
          <w:color w:val="000000"/>
          <w:sz w:val="24"/>
        </w:rPr>
        <w:t xml:space="preserve"> Through the lens of biology, we gain a deeper appreciation for the interconnectedness of life and our place within the grand tapestry of the natural world</w:t>
      </w:r>
      <w:r w:rsidR="00B714E0">
        <w:rPr>
          <w:rFonts w:ascii="Calibri" w:hAnsi="Calibri"/>
          <w:color w:val="000000"/>
          <w:sz w:val="24"/>
        </w:rPr>
        <w:t>.</w:t>
      </w:r>
    </w:p>
    <w:p w:rsidR="002562A8" w:rsidRDefault="00CC12D5">
      <w:r>
        <w:rPr>
          <w:rFonts w:ascii="Calibri" w:hAnsi="Calibri"/>
          <w:color w:val="000000"/>
          <w:sz w:val="28"/>
        </w:rPr>
        <w:t>Summary</w:t>
      </w:r>
    </w:p>
    <w:p w:rsidR="002562A8" w:rsidRDefault="00CC12D5">
      <w:r>
        <w:rPr>
          <w:rFonts w:ascii="Calibri" w:hAnsi="Calibri"/>
          <w:color w:val="000000"/>
        </w:rPr>
        <w:t>The study of biology is an exploration into the symphony of life, unraveling the intricacies of living organisms and their interactions with the world</w:t>
      </w:r>
      <w:r w:rsidR="00B714E0">
        <w:rPr>
          <w:rFonts w:ascii="Calibri" w:hAnsi="Calibri"/>
          <w:color w:val="000000"/>
        </w:rPr>
        <w:t>.</w:t>
      </w:r>
      <w:r>
        <w:rPr>
          <w:rFonts w:ascii="Calibri" w:hAnsi="Calibri"/>
          <w:color w:val="000000"/>
        </w:rPr>
        <w:t xml:space="preserve"> Biology delves into the mesmerizing diversity of Earth's inhabitants, deciphers the delicate balance of ecosystems, and uncovers the secrets of genetic inheritance</w:t>
      </w:r>
      <w:r w:rsidR="00B714E0">
        <w:rPr>
          <w:rFonts w:ascii="Calibri" w:hAnsi="Calibri"/>
          <w:color w:val="000000"/>
        </w:rPr>
        <w:t>.</w:t>
      </w:r>
      <w:r>
        <w:rPr>
          <w:rFonts w:ascii="Calibri" w:hAnsi="Calibri"/>
          <w:color w:val="000000"/>
        </w:rPr>
        <w:t xml:space="preserve"> Beyond its vast body of knowledge, biology challenges us to engage with fundamental questions about life's origins, consciousness, and the potential of genetic manipulation</w:t>
      </w:r>
      <w:r w:rsidR="00B714E0">
        <w:rPr>
          <w:rFonts w:ascii="Calibri" w:hAnsi="Calibri"/>
          <w:color w:val="000000"/>
        </w:rPr>
        <w:t>.</w:t>
      </w:r>
      <w:r>
        <w:rPr>
          <w:rFonts w:ascii="Calibri" w:hAnsi="Calibri"/>
          <w:color w:val="000000"/>
        </w:rPr>
        <w:t xml:space="preserve"> Through these endeavors, we develop a profound reverence for the </w:t>
      </w:r>
      <w:r>
        <w:rPr>
          <w:rFonts w:ascii="Calibri" w:hAnsi="Calibri"/>
          <w:color w:val="000000"/>
        </w:rPr>
        <w:lastRenderedPageBreak/>
        <w:t>beauty and complexity of the natural world, recognizing our interconnectedness with all living beings</w:t>
      </w:r>
      <w:r w:rsidR="00B714E0">
        <w:rPr>
          <w:rFonts w:ascii="Calibri" w:hAnsi="Calibri"/>
          <w:color w:val="000000"/>
        </w:rPr>
        <w:t>.</w:t>
      </w:r>
    </w:p>
    <w:p w:rsidR="002562A8" w:rsidRDefault="002562A8"/>
    <w:sectPr w:rsidR="002562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760157">
    <w:abstractNumId w:val="8"/>
  </w:num>
  <w:num w:numId="2" w16cid:durableId="714936358">
    <w:abstractNumId w:val="6"/>
  </w:num>
  <w:num w:numId="3" w16cid:durableId="1136802161">
    <w:abstractNumId w:val="5"/>
  </w:num>
  <w:num w:numId="4" w16cid:durableId="686447988">
    <w:abstractNumId w:val="4"/>
  </w:num>
  <w:num w:numId="5" w16cid:durableId="1993681692">
    <w:abstractNumId w:val="7"/>
  </w:num>
  <w:num w:numId="6" w16cid:durableId="2112895793">
    <w:abstractNumId w:val="3"/>
  </w:num>
  <w:num w:numId="7" w16cid:durableId="162472123">
    <w:abstractNumId w:val="2"/>
  </w:num>
  <w:num w:numId="8" w16cid:durableId="1221596641">
    <w:abstractNumId w:val="1"/>
  </w:num>
  <w:num w:numId="9" w16cid:durableId="8966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2A8"/>
    <w:rsid w:val="0029639D"/>
    <w:rsid w:val="00326F90"/>
    <w:rsid w:val="00AA1D8D"/>
    <w:rsid w:val="00B47730"/>
    <w:rsid w:val="00B714E0"/>
    <w:rsid w:val="00CB0664"/>
    <w:rsid w:val="00CC12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