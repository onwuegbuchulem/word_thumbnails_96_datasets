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4EDF" w:rsidRDefault="009C547A">
      <w:pPr>
        <w:jc w:val="center"/>
      </w:pPr>
      <w:r>
        <w:rPr>
          <w:rFonts w:ascii="Calibri" w:hAnsi="Calibri"/>
          <w:color w:val="000000"/>
          <w:sz w:val="44"/>
        </w:rPr>
        <w:t>Delving into the Enigmatic World of Chemistry: A Journey through the Realm of Matter</w:t>
      </w:r>
    </w:p>
    <w:p w:rsidR="003C4EDF" w:rsidRDefault="009C547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9E090E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Aria Balderrama</w:t>
      </w:r>
    </w:p>
    <w:p w:rsidR="003C4EDF" w:rsidRDefault="009C547A">
      <w:pPr>
        <w:jc w:val="center"/>
      </w:pPr>
      <w:r>
        <w:rPr>
          <w:rFonts w:ascii="Calibri" w:hAnsi="Calibri"/>
          <w:color w:val="000000"/>
          <w:sz w:val="32"/>
        </w:rPr>
        <w:t>aria</w:t>
      </w:r>
      <w:r w:rsidR="009E090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balderrama007@gmail</w:t>
      </w:r>
      <w:r w:rsidR="009E090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3C4EDF" w:rsidRDefault="003C4EDF"/>
    <w:p w:rsidR="003C4EDF" w:rsidRDefault="009C547A">
      <w:r>
        <w:rPr>
          <w:rFonts w:ascii="Calibri" w:hAnsi="Calibri"/>
          <w:color w:val="000000"/>
          <w:sz w:val="24"/>
        </w:rPr>
        <w:t>Chemistry, the study of matter and its properties, invites us into a fascinating realm where the building blocks of our world reveal their intricate secrets</w:t>
      </w:r>
      <w:r w:rsidR="009E09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journey through the periodic table, we will unravel the mysteries of elements, compounds, and reactions, and explore the diversity of substances that make up the universe</w:t>
      </w:r>
      <w:r w:rsidR="009E09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air we breathe to the food we consume, from the clothes we wear to the medicines that heal us, chemistry plays a vital role in shaping our lives</w:t>
      </w:r>
      <w:r w:rsidR="009E09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 science that touches every aspect of our existence, from the microscopic interactions within living cells to the grand chemical transformations that occur on a global scale</w:t>
      </w:r>
      <w:r w:rsidR="009E09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deeper into the enigmatic world of chemistry, we will not only gain a profound understanding of the material world but also discover the remarkable interconnectedness of all things</w:t>
      </w:r>
      <w:r w:rsidR="009E09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learn to appreciate the elegance of chemical processes and uncover the secrets that lie hidden within the molecular structures of matter</w:t>
      </w:r>
      <w:r w:rsidR="009E09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is a dynamic and ever-evolving science, constantly pushing the boundaries of human knowledge</w:t>
      </w:r>
      <w:r w:rsidR="009E09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realm of elements, we will explore the remarkable properties of individual substances, from the lightest element, hydrogen, to the heaviest, element 118, oganesson</w:t>
      </w:r>
      <w:r w:rsidR="009E09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delve into the periodic trends that govern their behavior and unravel the patterns that reveal their similarities and differences</w:t>
      </w:r>
      <w:r w:rsidR="009E09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Compounds, formed by the chemical bonding of two or more elements, offer a vast landscape of possibilities</w:t>
      </w:r>
      <w:r w:rsidR="009E09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investigate the various types of chemical bonds, from ionic to covalent, and explore the properties that determine the unique characteristics of each compound</w:t>
      </w:r>
      <w:r w:rsidR="009E09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also study chemical reactions, the processes by which </w:t>
      </w:r>
      <w:r>
        <w:rPr>
          <w:rFonts w:ascii="Calibri" w:hAnsi="Calibri"/>
          <w:color w:val="000000"/>
          <w:sz w:val="24"/>
        </w:rPr>
        <w:lastRenderedPageBreak/>
        <w:t>substances undergo transformations, and uncover the principles that govern their rates and mechanisms</w:t>
      </w:r>
      <w:r w:rsidR="009E09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extends its reach into biological systems, providing insights into the intricate workings of living organisms</w:t>
      </w:r>
      <w:r w:rsidR="009E09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explore the role of biomolecules, such as proteins, carbohydrates, and lipids, in maintaining life and supporting essential cellular functions</w:t>
      </w:r>
      <w:r w:rsidR="009E09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also delve into the fascinating world of metabolism, the series of chemical reactions that convert nutrients into energy and drive the processes of life</w:t>
      </w:r>
      <w:r w:rsidR="009E090E">
        <w:rPr>
          <w:rFonts w:ascii="Calibri" w:hAnsi="Calibri"/>
          <w:color w:val="000000"/>
          <w:sz w:val="24"/>
        </w:rPr>
        <w:t>.</w:t>
      </w:r>
    </w:p>
    <w:p w:rsidR="003C4EDF" w:rsidRDefault="009C547A">
      <w:r>
        <w:rPr>
          <w:rFonts w:ascii="Calibri" w:hAnsi="Calibri"/>
          <w:color w:val="000000"/>
          <w:sz w:val="28"/>
        </w:rPr>
        <w:t>Summary</w:t>
      </w:r>
    </w:p>
    <w:p w:rsidR="003C4EDF" w:rsidRDefault="009C547A">
      <w:r>
        <w:rPr>
          <w:rFonts w:ascii="Calibri" w:hAnsi="Calibri"/>
          <w:color w:val="000000"/>
        </w:rPr>
        <w:t>In conclusion, chemistry is a captivating and multifaceted science that unlocks the secrets of the material world</w:t>
      </w:r>
      <w:r w:rsidR="009E090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study of elements, compounds, and reactions, we gain a profound understanding of the composition and behavior of matter</w:t>
      </w:r>
      <w:r w:rsidR="009E090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has far-reaching applications in medicine, industry, and technology, shaping our lives in countless ways</w:t>
      </w:r>
      <w:r w:rsidR="009E090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mysteries of chemistry, we embark on a journey of discovery that is both intellectually stimulating and deeply rewarding</w:t>
      </w:r>
      <w:r w:rsidR="009E090E">
        <w:rPr>
          <w:rFonts w:ascii="Calibri" w:hAnsi="Calibri"/>
          <w:color w:val="000000"/>
        </w:rPr>
        <w:t>.</w:t>
      </w:r>
    </w:p>
    <w:p w:rsidR="003C4EDF" w:rsidRDefault="003C4EDF"/>
    <w:sectPr w:rsidR="003C4E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8403160">
    <w:abstractNumId w:val="8"/>
  </w:num>
  <w:num w:numId="2" w16cid:durableId="482237499">
    <w:abstractNumId w:val="6"/>
  </w:num>
  <w:num w:numId="3" w16cid:durableId="275870619">
    <w:abstractNumId w:val="5"/>
  </w:num>
  <w:num w:numId="4" w16cid:durableId="724985067">
    <w:abstractNumId w:val="4"/>
  </w:num>
  <w:num w:numId="5" w16cid:durableId="1746682688">
    <w:abstractNumId w:val="7"/>
  </w:num>
  <w:num w:numId="6" w16cid:durableId="282732271">
    <w:abstractNumId w:val="3"/>
  </w:num>
  <w:num w:numId="7" w16cid:durableId="779765295">
    <w:abstractNumId w:val="2"/>
  </w:num>
  <w:num w:numId="8" w16cid:durableId="952174637">
    <w:abstractNumId w:val="1"/>
  </w:num>
  <w:num w:numId="9" w16cid:durableId="813065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4EDF"/>
    <w:rsid w:val="009C547A"/>
    <w:rsid w:val="009E090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2024-01-15T17:58:00Z</dcterms:modified>
  <cp:category/>
</cp:coreProperties>
</file>