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5BAA" w:rsidRDefault="00FB29EE">
      <w:pPr>
        <w:jc w:val="center"/>
      </w:pPr>
      <w:r>
        <w:rPr>
          <w:rFonts w:ascii="Calibri" w:hAnsi="Calibri"/>
          <w:color w:val="000000"/>
          <w:sz w:val="44"/>
        </w:rPr>
        <w:t>The Intricate Workings of Cells: A Journey into Biology</w:t>
      </w:r>
    </w:p>
    <w:p w:rsidR="00ED5BAA" w:rsidRDefault="00FB29E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67625D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Isabelle Leclerc</w:t>
      </w:r>
    </w:p>
    <w:p w:rsidR="00ED5BAA" w:rsidRDefault="00FB29EE">
      <w:pPr>
        <w:jc w:val="center"/>
      </w:pPr>
      <w:r>
        <w:rPr>
          <w:rFonts w:ascii="Calibri" w:hAnsi="Calibri"/>
          <w:color w:val="000000"/>
          <w:sz w:val="32"/>
        </w:rPr>
        <w:t>isabelle</w:t>
      </w:r>
      <w:r w:rsidR="0067625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leclerc@schooldistrict</w:t>
      </w:r>
      <w:r w:rsidR="0067625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ED5BAA" w:rsidRDefault="00ED5BAA"/>
    <w:p w:rsidR="00ED5BAA" w:rsidRDefault="00FB29EE">
      <w:r>
        <w:rPr>
          <w:rFonts w:ascii="Calibri" w:hAnsi="Calibri"/>
          <w:color w:val="000000"/>
          <w:sz w:val="24"/>
        </w:rPr>
        <w:t>Biology, the study of life, stands as a captivating field</w:t>
      </w:r>
      <w:r w:rsidR="0067625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opens doors to understanding the intricate workings that govern living organisms, from the tiniest microscopic cells to the grandest of creatures</w:t>
      </w:r>
      <w:r w:rsidR="0067625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journey into the realm of biology, we will unravel the mysteries of cells, the fundamental building blocks of life</w:t>
      </w:r>
      <w:r w:rsidR="0067625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explore their diverse structures, functions, and mechanisms, shedding light on the delicate harmony that sustains living systems</w:t>
      </w:r>
      <w:r w:rsidR="0067625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Cells, the smallest units capable of independent life, present a fascinating microcosm of complexity</w:t>
      </w:r>
      <w:r w:rsidR="0067625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their minute boundaries, a symphony of biological processes takes place, governed by the delicate interplay of molecules and organelles</w:t>
      </w:r>
      <w:r w:rsidR="0067625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tiny powerhouses perform essential functions necessary for survival, including energy production, waste removal, and the synthesis of vital molecules</w:t>
      </w:r>
      <w:r w:rsidR="0067625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delving into the intricate world of cells, we discover the secrets of life's fundamental processes</w:t>
      </w:r>
      <w:r w:rsidR="0067625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the study of cells provides a foundation for understanding the complexities of living organisms</w:t>
      </w:r>
      <w:r w:rsidR="0067625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allows us to comprehend how cells cooperate to form tissues, which in turn combine to create organs and systems within multicellular organisms</w:t>
      </w:r>
      <w:r w:rsidR="0067625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understanding underlies our comprehension of how these organisms grow, reproduce, and interact with their environment</w:t>
      </w:r>
      <w:r w:rsidR="0067625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exploring the marvels of cells, we gain insights into the miraculous processes that sustain life</w:t>
      </w:r>
      <w:r w:rsidR="0067625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Cells display a remarkable diversity, ranging from simple prokaryotes to complex eukaryotes</w:t>
      </w:r>
      <w:r w:rsidR="0067625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Prokaryotes, such as bacteria and archaea, lack a nucleus and other membrane-bound organelles, while eukaryotes, including plants and animals, possess these advanced cellular structures</w:t>
      </w:r>
      <w:r w:rsidR="0067625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Specialized cells, each with unique functions, contribute to the intricate organization of multicellular organisms</w:t>
      </w:r>
      <w:r w:rsidR="0067625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Epithelial cells protect the body's surfaces, muscle cells contract to enable movement, and nerve cells </w:t>
      </w:r>
      <w:r>
        <w:rPr>
          <w:rFonts w:ascii="Calibri" w:hAnsi="Calibri"/>
          <w:color w:val="000000"/>
          <w:sz w:val="24"/>
        </w:rPr>
        <w:lastRenderedPageBreak/>
        <w:t>transmit electrical impulses</w:t>
      </w:r>
      <w:r w:rsidR="0067625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cellular diversity reflects the extraordinary complexity and adaptability of life</w:t>
      </w:r>
      <w:r w:rsidR="0067625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processes occurring within cells are equally diverse</w:t>
      </w:r>
      <w:r w:rsidR="0067625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Cells engage in a continuous exchange of materials with their surroundings, taking in nutrients and oxygen while releasing waste products</w:t>
      </w:r>
      <w:r w:rsidR="0067625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convert these nutrients into energy through respiration, a process that releases energy stored in food molecules</w:t>
      </w:r>
      <w:r w:rsidR="0067625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Cells also synthesize proteins, the building blocks of life, using genetic information stored in DNA</w:t>
      </w:r>
      <w:r w:rsidR="0067625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intricate processes are essential for growth, repair, and reproduction, highlighting the dynamic nature of cellular life</w:t>
      </w:r>
      <w:r w:rsidR="0067625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Cells communicate with each other through a variety of mechanisms, including chemical signals, electrical impulses, and direct physical contact</w:t>
      </w:r>
      <w:r w:rsidR="0067625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intercellular communication is crucial for coordinating cellular activities and maintaining the overall integrity of the organism</w:t>
      </w:r>
      <w:r w:rsidR="0067625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enables cells to respond to changes in their environment, adapt to various conditions, and collectively carry out complex functions</w:t>
      </w:r>
      <w:r w:rsidR="0067625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ability of cells to communicate underscores the interconnectedness and cooperative nature of life</w:t>
      </w:r>
      <w:r w:rsidR="0067625D">
        <w:rPr>
          <w:rFonts w:ascii="Calibri" w:hAnsi="Calibri"/>
          <w:color w:val="000000"/>
          <w:sz w:val="24"/>
        </w:rPr>
        <w:t>.</w:t>
      </w:r>
    </w:p>
    <w:p w:rsidR="00ED5BAA" w:rsidRDefault="00FB29EE">
      <w:r>
        <w:rPr>
          <w:rFonts w:ascii="Calibri" w:hAnsi="Calibri"/>
          <w:color w:val="000000"/>
          <w:sz w:val="28"/>
        </w:rPr>
        <w:t>Summary</w:t>
      </w:r>
    </w:p>
    <w:p w:rsidR="00ED5BAA" w:rsidRDefault="00FB29EE">
      <w:r>
        <w:rPr>
          <w:rFonts w:ascii="Calibri" w:hAnsi="Calibri"/>
          <w:color w:val="000000"/>
        </w:rPr>
        <w:t>Biology, the study of life, offers a profound understanding of the intricate workings of cells, the fundamental building blocks of living organisms</w:t>
      </w:r>
      <w:r w:rsidR="0067625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diversity of cells to the processes occurring within them, the field of biology unveils the secrets of life's fundamental processes</w:t>
      </w:r>
      <w:r w:rsidR="0067625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Exploring the world of cells provides insights into the miraculous processes that sustain life and reveals the extraordinary complexity and adaptability of living organisms</w:t>
      </w:r>
      <w:r w:rsidR="0067625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study of biology, we gain a deeper appreciation for the unity and diversity of life, fostering a greater understanding of our place within the natural world</w:t>
      </w:r>
      <w:r w:rsidR="0067625D">
        <w:rPr>
          <w:rFonts w:ascii="Calibri" w:hAnsi="Calibri"/>
          <w:color w:val="000000"/>
        </w:rPr>
        <w:t>.</w:t>
      </w:r>
    </w:p>
    <w:p w:rsidR="00ED5BAA" w:rsidRDefault="00ED5BAA"/>
    <w:sectPr w:rsidR="00ED5B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9168964">
    <w:abstractNumId w:val="8"/>
  </w:num>
  <w:num w:numId="2" w16cid:durableId="250547410">
    <w:abstractNumId w:val="6"/>
  </w:num>
  <w:num w:numId="3" w16cid:durableId="2114205511">
    <w:abstractNumId w:val="5"/>
  </w:num>
  <w:num w:numId="4" w16cid:durableId="414060301">
    <w:abstractNumId w:val="4"/>
  </w:num>
  <w:num w:numId="5" w16cid:durableId="1457942541">
    <w:abstractNumId w:val="7"/>
  </w:num>
  <w:num w:numId="6" w16cid:durableId="361443215">
    <w:abstractNumId w:val="3"/>
  </w:num>
  <w:num w:numId="7" w16cid:durableId="1701324316">
    <w:abstractNumId w:val="2"/>
  </w:num>
  <w:num w:numId="8" w16cid:durableId="1771005913">
    <w:abstractNumId w:val="1"/>
  </w:num>
  <w:num w:numId="9" w16cid:durableId="1392725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625D"/>
    <w:rsid w:val="00AA1D8D"/>
    <w:rsid w:val="00B47730"/>
    <w:rsid w:val="00CB0664"/>
    <w:rsid w:val="00ED5BAA"/>
    <w:rsid w:val="00FB29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2024-01-15T17:54:00Z</dcterms:modified>
  <cp:category/>
</cp:coreProperties>
</file>