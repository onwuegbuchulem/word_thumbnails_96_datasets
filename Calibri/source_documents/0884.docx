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025" w:rsidRDefault="00A1796B">
      <w:pPr>
        <w:jc w:val="center"/>
      </w:pPr>
      <w:r>
        <w:rPr>
          <w:rFonts w:ascii="Calibri" w:hAnsi="Calibri"/>
          <w:color w:val="000000"/>
          <w:sz w:val="44"/>
        </w:rPr>
        <w:t>Interwoven Narratives: Navigating the World Through History, Politics, and Government</w:t>
      </w:r>
    </w:p>
    <w:p w:rsidR="00EC3025" w:rsidRDefault="00A1796B">
      <w:pPr>
        <w:pStyle w:val="NoSpacing"/>
        <w:jc w:val="center"/>
      </w:pPr>
      <w:r>
        <w:rPr>
          <w:rFonts w:ascii="Calibri" w:hAnsi="Calibri"/>
          <w:color w:val="000000"/>
          <w:sz w:val="36"/>
        </w:rPr>
        <w:t>Samuel Maddox</w:t>
      </w:r>
    </w:p>
    <w:p w:rsidR="00EC3025" w:rsidRDefault="00A1796B">
      <w:pPr>
        <w:jc w:val="center"/>
      </w:pPr>
      <w:r>
        <w:rPr>
          <w:rFonts w:ascii="Calibri" w:hAnsi="Calibri"/>
          <w:color w:val="000000"/>
          <w:sz w:val="32"/>
        </w:rPr>
        <w:t>smaddox@armfield</w:t>
      </w:r>
      <w:r w:rsidR="005341CF">
        <w:rPr>
          <w:rFonts w:ascii="Calibri" w:hAnsi="Calibri"/>
          <w:color w:val="000000"/>
          <w:sz w:val="32"/>
        </w:rPr>
        <w:t>.</w:t>
      </w:r>
      <w:r>
        <w:rPr>
          <w:rFonts w:ascii="Calibri" w:hAnsi="Calibri"/>
          <w:color w:val="000000"/>
          <w:sz w:val="32"/>
        </w:rPr>
        <w:t>net</w:t>
      </w:r>
    </w:p>
    <w:p w:rsidR="00EC3025" w:rsidRDefault="00EC3025"/>
    <w:p w:rsidR="00EC3025" w:rsidRDefault="00A1796B">
      <w:r>
        <w:rPr>
          <w:rFonts w:ascii="Calibri" w:hAnsi="Calibri"/>
          <w:color w:val="000000"/>
          <w:sz w:val="24"/>
        </w:rPr>
        <w:t>History, politics, and government are interwoven strands that weave the tapestry of our world</w:t>
      </w:r>
      <w:r w:rsidR="005341CF">
        <w:rPr>
          <w:rFonts w:ascii="Calibri" w:hAnsi="Calibri"/>
          <w:color w:val="000000"/>
          <w:sz w:val="24"/>
        </w:rPr>
        <w:t>.</w:t>
      </w:r>
      <w:r>
        <w:rPr>
          <w:rFonts w:ascii="Calibri" w:hAnsi="Calibri"/>
          <w:color w:val="000000"/>
          <w:sz w:val="24"/>
        </w:rPr>
        <w:t xml:space="preserve"> They shape our understanding of the past, present, and future, influencing our lives in profound ways</w:t>
      </w:r>
      <w:r w:rsidR="005341CF">
        <w:rPr>
          <w:rFonts w:ascii="Calibri" w:hAnsi="Calibri"/>
          <w:color w:val="000000"/>
          <w:sz w:val="24"/>
        </w:rPr>
        <w:t>.</w:t>
      </w:r>
      <w:r>
        <w:rPr>
          <w:rFonts w:ascii="Calibri" w:hAnsi="Calibri"/>
          <w:color w:val="000000"/>
          <w:sz w:val="24"/>
        </w:rPr>
        <w:t xml:space="preserve"> By delving into these interconnected disciplines, we embark on a journey through time, power dynamics, and the systems that govern our societies</w:t>
      </w:r>
      <w:r w:rsidR="005341CF">
        <w:rPr>
          <w:rFonts w:ascii="Calibri" w:hAnsi="Calibri"/>
          <w:color w:val="000000"/>
          <w:sz w:val="24"/>
        </w:rPr>
        <w:t>.</w:t>
      </w:r>
      <w:r>
        <w:rPr>
          <w:rFonts w:ascii="Calibri" w:hAnsi="Calibri"/>
          <w:color w:val="000000"/>
          <w:sz w:val="24"/>
        </w:rPr>
        <w:br/>
      </w:r>
      <w:r>
        <w:rPr>
          <w:rFonts w:ascii="Calibri" w:hAnsi="Calibri"/>
          <w:color w:val="000000"/>
          <w:sz w:val="24"/>
        </w:rPr>
        <w:br/>
        <w:t>In the annals of history, we find stories of civilizations rising and falling, of leaders who leave indelible marks, and of the ordinary individuals whose lives contribute to the collective tapestry of human existence</w:t>
      </w:r>
      <w:r w:rsidR="005341CF">
        <w:rPr>
          <w:rFonts w:ascii="Calibri" w:hAnsi="Calibri"/>
          <w:color w:val="000000"/>
          <w:sz w:val="24"/>
        </w:rPr>
        <w:t>.</w:t>
      </w:r>
      <w:r>
        <w:rPr>
          <w:rFonts w:ascii="Calibri" w:hAnsi="Calibri"/>
          <w:color w:val="000000"/>
          <w:sz w:val="24"/>
        </w:rPr>
        <w:t xml:space="preserve"> These narratives teach us invaluable lessons about the complexities of human nature, the challenges of governance, and the impact of decisions made in the corridors of power</w:t>
      </w:r>
      <w:r w:rsidR="005341CF">
        <w:rPr>
          <w:rFonts w:ascii="Calibri" w:hAnsi="Calibri"/>
          <w:color w:val="000000"/>
          <w:sz w:val="24"/>
        </w:rPr>
        <w:t>.</w:t>
      </w:r>
      <w:r>
        <w:rPr>
          <w:rFonts w:ascii="Calibri" w:hAnsi="Calibri"/>
          <w:color w:val="000000"/>
          <w:sz w:val="24"/>
        </w:rPr>
        <w:t xml:space="preserve"> By examining historical events, we can gain insights into the causes and consequences of societal shifts, conflicts, and triumphs</w:t>
      </w:r>
      <w:r w:rsidR="005341CF">
        <w:rPr>
          <w:rFonts w:ascii="Calibri" w:hAnsi="Calibri"/>
          <w:color w:val="000000"/>
          <w:sz w:val="24"/>
        </w:rPr>
        <w:t>.</w:t>
      </w:r>
      <w:r>
        <w:rPr>
          <w:rFonts w:ascii="Calibri" w:hAnsi="Calibri"/>
          <w:color w:val="000000"/>
          <w:sz w:val="24"/>
        </w:rPr>
        <w:br/>
      </w:r>
      <w:r>
        <w:rPr>
          <w:rFonts w:ascii="Calibri" w:hAnsi="Calibri"/>
          <w:color w:val="000000"/>
          <w:sz w:val="24"/>
        </w:rPr>
        <w:br/>
        <w:t>Politics, the art of governing, is a dynamic and often contentious realm</w:t>
      </w:r>
      <w:r w:rsidR="005341CF">
        <w:rPr>
          <w:rFonts w:ascii="Calibri" w:hAnsi="Calibri"/>
          <w:color w:val="000000"/>
          <w:sz w:val="24"/>
        </w:rPr>
        <w:t>.</w:t>
      </w:r>
      <w:r>
        <w:rPr>
          <w:rFonts w:ascii="Calibri" w:hAnsi="Calibri"/>
          <w:color w:val="000000"/>
          <w:sz w:val="24"/>
        </w:rPr>
        <w:t xml:space="preserve"> It involves the interplay of power, interests, and ideologies</w:t>
      </w:r>
      <w:r w:rsidR="005341CF">
        <w:rPr>
          <w:rFonts w:ascii="Calibri" w:hAnsi="Calibri"/>
          <w:color w:val="000000"/>
          <w:sz w:val="24"/>
        </w:rPr>
        <w:t>.</w:t>
      </w:r>
      <w:r>
        <w:rPr>
          <w:rFonts w:ascii="Calibri" w:hAnsi="Calibri"/>
          <w:color w:val="000000"/>
          <w:sz w:val="24"/>
        </w:rPr>
        <w:t xml:space="preserve"> We witness political actors engage in debates, negotiations, and compromises to shape policies and influence outcomes</w:t>
      </w:r>
      <w:r w:rsidR="005341CF">
        <w:rPr>
          <w:rFonts w:ascii="Calibri" w:hAnsi="Calibri"/>
          <w:color w:val="000000"/>
          <w:sz w:val="24"/>
        </w:rPr>
        <w:t>.</w:t>
      </w:r>
      <w:r>
        <w:rPr>
          <w:rFonts w:ascii="Calibri" w:hAnsi="Calibri"/>
          <w:color w:val="000000"/>
          <w:sz w:val="24"/>
        </w:rPr>
        <w:t xml:space="preserve"> The study of politics helps us understand how institutions and processes are designed to serve the public interest, how leaders emerge and exercise authority, and how citizens participate in shaping their own governance</w:t>
      </w:r>
      <w:r w:rsidR="005341CF">
        <w:rPr>
          <w:rFonts w:ascii="Calibri" w:hAnsi="Calibri"/>
          <w:color w:val="000000"/>
          <w:sz w:val="24"/>
        </w:rPr>
        <w:t>.</w:t>
      </w:r>
      <w:r>
        <w:rPr>
          <w:rFonts w:ascii="Calibri" w:hAnsi="Calibri"/>
          <w:color w:val="000000"/>
          <w:sz w:val="24"/>
        </w:rPr>
        <w:br/>
      </w:r>
      <w:r>
        <w:rPr>
          <w:rFonts w:ascii="Calibri" w:hAnsi="Calibri"/>
          <w:color w:val="000000"/>
          <w:sz w:val="24"/>
        </w:rPr>
        <w:br/>
        <w:t>Government, the institutional framework through which political power is exercised, is a fundamental aspect of modern society</w:t>
      </w:r>
      <w:r w:rsidR="005341CF">
        <w:rPr>
          <w:rFonts w:ascii="Calibri" w:hAnsi="Calibri"/>
          <w:color w:val="000000"/>
          <w:sz w:val="24"/>
        </w:rPr>
        <w:t>.</w:t>
      </w:r>
      <w:r>
        <w:rPr>
          <w:rFonts w:ascii="Calibri" w:hAnsi="Calibri"/>
          <w:color w:val="000000"/>
          <w:sz w:val="24"/>
        </w:rPr>
        <w:t xml:space="preserve"> Governments provide essential services, regulate various aspects of life, and play a critical role in shaping the economic, social, and cultural fabric of nations</w:t>
      </w:r>
      <w:r w:rsidR="005341CF">
        <w:rPr>
          <w:rFonts w:ascii="Calibri" w:hAnsi="Calibri"/>
          <w:color w:val="000000"/>
          <w:sz w:val="24"/>
        </w:rPr>
        <w:t>.</w:t>
      </w:r>
      <w:r>
        <w:rPr>
          <w:rFonts w:ascii="Calibri" w:hAnsi="Calibri"/>
          <w:color w:val="000000"/>
          <w:sz w:val="24"/>
        </w:rPr>
        <w:t xml:space="preserve"> By examining the structures, functions, and challenges of government, we gain a deeper appreciation for the complexities of public policy, the role of law and justice, and the importance of accountability and transparency</w:t>
      </w:r>
      <w:r w:rsidR="005341C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 xml:space="preserve">The exploration of history, politics, and government equips us with the knowledge and </w:t>
      </w:r>
      <w:r>
        <w:rPr>
          <w:rFonts w:ascii="Calibri" w:hAnsi="Calibri"/>
          <w:color w:val="000000"/>
          <w:sz w:val="24"/>
        </w:rPr>
        <w:lastRenderedPageBreak/>
        <w:t>skills necessary to navigate the complexities of the modern world</w:t>
      </w:r>
      <w:r w:rsidR="005341CF">
        <w:rPr>
          <w:rFonts w:ascii="Calibri" w:hAnsi="Calibri"/>
          <w:color w:val="000000"/>
          <w:sz w:val="24"/>
        </w:rPr>
        <w:t>.</w:t>
      </w:r>
      <w:r>
        <w:rPr>
          <w:rFonts w:ascii="Calibri" w:hAnsi="Calibri"/>
          <w:color w:val="000000"/>
          <w:sz w:val="24"/>
        </w:rPr>
        <w:t xml:space="preserve"> By understanding the past, we gain perspective on the present</w:t>
      </w:r>
      <w:r w:rsidR="005341CF">
        <w:rPr>
          <w:rFonts w:ascii="Calibri" w:hAnsi="Calibri"/>
          <w:color w:val="000000"/>
          <w:sz w:val="24"/>
        </w:rPr>
        <w:t>.</w:t>
      </w:r>
      <w:r>
        <w:rPr>
          <w:rFonts w:ascii="Calibri" w:hAnsi="Calibri"/>
          <w:color w:val="000000"/>
          <w:sz w:val="24"/>
        </w:rPr>
        <w:t xml:space="preserve"> By analyzing political dynamics, we develop informed opinions and engage in meaningful civic discourse</w:t>
      </w:r>
      <w:r w:rsidR="005341CF">
        <w:rPr>
          <w:rFonts w:ascii="Calibri" w:hAnsi="Calibri"/>
          <w:color w:val="000000"/>
          <w:sz w:val="24"/>
        </w:rPr>
        <w:t>.</w:t>
      </w:r>
      <w:r>
        <w:rPr>
          <w:rFonts w:ascii="Calibri" w:hAnsi="Calibri"/>
          <w:color w:val="000000"/>
          <w:sz w:val="24"/>
        </w:rPr>
        <w:t xml:space="preserve"> By examining the workings of government, we become responsible citizens who can hold our leaders accountable and work towards positive change</w:t>
      </w:r>
      <w:r w:rsidR="005341C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These disciplines also foster critical thinking, analytical skills, and effective communication, essential tools for success in various fields and endeavors</w:t>
      </w:r>
      <w:r w:rsidR="005341CF">
        <w:rPr>
          <w:rFonts w:ascii="Calibri" w:hAnsi="Calibri"/>
          <w:color w:val="000000"/>
          <w:sz w:val="24"/>
        </w:rPr>
        <w:t>.</w:t>
      </w:r>
      <w:r>
        <w:rPr>
          <w:rFonts w:ascii="Calibri" w:hAnsi="Calibri"/>
          <w:color w:val="000000"/>
          <w:sz w:val="24"/>
        </w:rPr>
        <w:t xml:space="preserve"> Whether pursuing a career in public service, business, law, or any other arena, a solid foundation in history, politics, and government provides a valuable toolkit for navigating the challenges and opportunities of the 21st century</w:t>
      </w:r>
      <w:r w:rsidR="005341CF">
        <w:rPr>
          <w:rFonts w:ascii="Calibri" w:hAnsi="Calibri"/>
          <w:color w:val="000000"/>
          <w:sz w:val="24"/>
        </w:rPr>
        <w:t>.</w:t>
      </w:r>
      <w:r>
        <w:rPr>
          <w:rFonts w:ascii="Calibri" w:hAnsi="Calibri"/>
          <w:color w:val="000000"/>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5341CF">
        <w:rPr>
          <w:rFonts w:ascii="Calibri" w:hAnsi="Calibri"/>
          <w:color w:val="000000"/>
          <w:sz w:val="24"/>
        </w:rPr>
        <w:t>.</w:t>
      </w:r>
    </w:p>
    <w:p w:rsidR="00EC3025" w:rsidRDefault="00A1796B">
      <w:r>
        <w:rPr>
          <w:rFonts w:ascii="Calibri" w:hAnsi="Calibri"/>
          <w:color w:val="000000"/>
          <w:sz w:val="28"/>
        </w:rPr>
        <w:t>Summary</w:t>
      </w:r>
    </w:p>
    <w:p w:rsidR="00EC3025" w:rsidRDefault="00A1796B">
      <w:r>
        <w:rPr>
          <w:rFonts w:ascii="Calibri" w:hAnsi="Calibri"/>
          <w:color w:val="000000"/>
        </w:rPr>
        <w:t>History, politics, and government are intertwined disciplines that offer insights into the human experience, the exercise of power, and the structures that govern our societies</w:t>
      </w:r>
      <w:r w:rsidR="005341CF">
        <w:rPr>
          <w:rFonts w:ascii="Calibri" w:hAnsi="Calibri"/>
          <w:color w:val="000000"/>
        </w:rPr>
        <w:t>.</w:t>
      </w:r>
      <w:r>
        <w:rPr>
          <w:rFonts w:ascii="Calibri" w:hAnsi="Calibri"/>
          <w:color w:val="000000"/>
        </w:rPr>
        <w:t xml:space="preserve"> By studying these subjects, we gain a deeper understanding of the past, present, and future, while developing critical thinking, analytical skills, and effective communication</w:t>
      </w:r>
      <w:r w:rsidR="005341CF">
        <w:rPr>
          <w:rFonts w:ascii="Calibri" w:hAnsi="Calibri"/>
          <w:color w:val="000000"/>
        </w:rPr>
        <w:t>.</w:t>
      </w:r>
      <w:r>
        <w:rPr>
          <w:rFonts w:ascii="Calibri" w:hAnsi="Calibri"/>
          <w:color w:val="000000"/>
        </w:rPr>
        <w:t xml:space="preserve"> This knowledge equips us to navigate the complexities of the modern world, engage in informed civic discourse, hold our leaders accountable, and work towards positive change</w:t>
      </w:r>
      <w:r w:rsidR="005341CF">
        <w:rPr>
          <w:rFonts w:ascii="Calibri" w:hAnsi="Calibri"/>
          <w:color w:val="000000"/>
        </w:rPr>
        <w:t>.</w:t>
      </w:r>
      <w:r>
        <w:rPr>
          <w:rFonts w:ascii="Calibri" w:hAnsi="Calibri"/>
          <w:color w:val="000000"/>
        </w:rPr>
        <w:t xml:space="preserve"> The interconnectedness of history, politics, and government highlights the importance of a comprehensive approach to understanding and shaping the world around us</w:t>
      </w:r>
      <w:r w:rsidR="005341CF">
        <w:rPr>
          <w:rFonts w:ascii="Calibri" w:hAnsi="Calibri"/>
          <w:color w:val="000000"/>
        </w:rPr>
        <w:t>.</w:t>
      </w:r>
    </w:p>
    <w:p w:rsidR="00EC3025" w:rsidRDefault="00EC3025"/>
    <w:sectPr w:rsidR="00EC30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783562">
    <w:abstractNumId w:val="8"/>
  </w:num>
  <w:num w:numId="2" w16cid:durableId="1488202045">
    <w:abstractNumId w:val="6"/>
  </w:num>
  <w:num w:numId="3" w16cid:durableId="699282613">
    <w:abstractNumId w:val="5"/>
  </w:num>
  <w:num w:numId="4" w16cid:durableId="1485201976">
    <w:abstractNumId w:val="4"/>
  </w:num>
  <w:num w:numId="5" w16cid:durableId="1424106295">
    <w:abstractNumId w:val="7"/>
  </w:num>
  <w:num w:numId="6" w16cid:durableId="424228077">
    <w:abstractNumId w:val="3"/>
  </w:num>
  <w:num w:numId="7" w16cid:durableId="1906067546">
    <w:abstractNumId w:val="2"/>
  </w:num>
  <w:num w:numId="8" w16cid:durableId="1258713603">
    <w:abstractNumId w:val="1"/>
  </w:num>
  <w:num w:numId="9" w16cid:durableId="45410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41CF"/>
    <w:rsid w:val="00A1796B"/>
    <w:rsid w:val="00AA1D8D"/>
    <w:rsid w:val="00B47730"/>
    <w:rsid w:val="00CB0664"/>
    <w:rsid w:val="00EC30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