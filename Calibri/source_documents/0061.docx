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C04" w:rsidRDefault="00387C28">
      <w:pPr>
        <w:jc w:val="center"/>
      </w:pPr>
      <w:r>
        <w:rPr>
          <w:rFonts w:ascii="Calibri" w:hAnsi="Calibri"/>
          <w:color w:val="000000"/>
          <w:sz w:val="44"/>
        </w:rPr>
        <w:t>Government: A Powerful Framework for Societal Harmony</w:t>
      </w:r>
    </w:p>
    <w:p w:rsidR="00502C04" w:rsidRDefault="00387C2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22DF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Jane Maxwell</w:t>
      </w:r>
    </w:p>
    <w:p w:rsidR="00502C04" w:rsidRDefault="00387C28">
      <w:pPr>
        <w:jc w:val="center"/>
      </w:pPr>
      <w:r>
        <w:rPr>
          <w:rFonts w:ascii="Calibri" w:hAnsi="Calibri"/>
          <w:color w:val="000000"/>
          <w:sz w:val="32"/>
        </w:rPr>
        <w:t>janemaxwell@educationhub</w:t>
      </w:r>
      <w:r w:rsidR="00522DF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02C04" w:rsidRDefault="00502C04"/>
    <w:p w:rsidR="00502C04" w:rsidRDefault="00387C28">
      <w:r>
        <w:rPr>
          <w:rFonts w:ascii="Calibri" w:hAnsi="Calibri"/>
          <w:color w:val="000000"/>
          <w:sz w:val="24"/>
        </w:rPr>
        <w:t>In the vast tapestry of human existence, governments stand as intricate mechanisms that orchestrate the rhythm of our collective lives</w:t>
      </w:r>
      <w:r w:rsidR="00522D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symphony of voices, governments blend diverse perspectives, harmonizing them into a coherent narrative that shapes the destiny of nations</w:t>
      </w:r>
      <w:r w:rsidR="00522D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interplay of power, policy, and people has captivated scholars, inspiring debates and driving societal transformations throughout history</w:t>
      </w:r>
      <w:r w:rsidR="00522D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complexities of government unveils a profound understanding of the forces that shape our world and empower us as active participants in its governance</w:t>
      </w:r>
      <w:r w:rsidR="00522D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Governments, in essence, are the conglomerates of institutions and processes that exercise authority over a defined territory and its population</w:t>
      </w:r>
      <w:r w:rsidR="00522D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embody the collective will of a society, articulating its aspirations, safeguarding its rights, and ensuring its stability</w:t>
      </w:r>
      <w:r w:rsidR="00522D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a delicate balance of power, governments mediate competing interests, resolve conflicts, and chart a course for progress</w:t>
      </w:r>
      <w:r w:rsidR="00522D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principles of democracy, representation, and accountability form the cornerstone of modern governance, empowering citizens to shape their own destiny and hold their leaders responsible for their actions</w:t>
      </w:r>
      <w:r w:rsidR="00522D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functions of government are as multifaceted as the tapestry of human existence itself</w:t>
      </w:r>
      <w:r w:rsidR="00522D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providing essential services like education, healthcare, and infrastructure to regulating economic activities and upholding law and order, governments touch every aspect of our lives</w:t>
      </w:r>
      <w:r w:rsidR="00522D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nurture our aspirations, safeguard our rights, and strive to create a just and equitable society for all</w:t>
      </w:r>
      <w:r w:rsidR="00522D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advocating for the marginalized, promoting sustainable development, or navigating the complexities of international diplomacy, governments bear the immense responsibility of shaping a better future for their citizens</w:t>
      </w:r>
      <w:r w:rsidR="00522DF4">
        <w:rPr>
          <w:rFonts w:ascii="Calibri" w:hAnsi="Calibri"/>
          <w:color w:val="000000"/>
          <w:sz w:val="24"/>
        </w:rPr>
        <w:t>.</w:t>
      </w:r>
    </w:p>
    <w:p w:rsidR="00502C04" w:rsidRDefault="00387C28">
      <w:r>
        <w:rPr>
          <w:rFonts w:ascii="Calibri" w:hAnsi="Calibri"/>
          <w:color w:val="000000"/>
          <w:sz w:val="28"/>
        </w:rPr>
        <w:t>Summary</w:t>
      </w:r>
    </w:p>
    <w:p w:rsidR="00502C04" w:rsidRDefault="00387C28">
      <w:r>
        <w:rPr>
          <w:rFonts w:ascii="Calibri" w:hAnsi="Calibri"/>
          <w:color w:val="000000"/>
        </w:rPr>
        <w:lastRenderedPageBreak/>
        <w:t>In essence, government is the symphony of power, policy, and people that orchestrates the rhythm of societal life</w:t>
      </w:r>
      <w:r w:rsidR="00522D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embodies the collective will, articulates aspirations, and ensures stability</w:t>
      </w:r>
      <w:r w:rsidR="00522D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Rooted in democracy, representation, and accountability, governments fulfill multifaceted roles, ranging from providing essential services to regulating economic activities and upholding law and order</w:t>
      </w:r>
      <w:r w:rsidR="00522D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intricate interplay of power and responsibility within governments shapes our world and empowers us as active participants in its governance</w:t>
      </w:r>
      <w:r w:rsidR="00522DF4">
        <w:rPr>
          <w:rFonts w:ascii="Calibri" w:hAnsi="Calibri"/>
          <w:color w:val="000000"/>
        </w:rPr>
        <w:t>.</w:t>
      </w:r>
    </w:p>
    <w:p w:rsidR="00502C04" w:rsidRDefault="00502C04"/>
    <w:sectPr w:rsidR="00502C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4490293">
    <w:abstractNumId w:val="8"/>
  </w:num>
  <w:num w:numId="2" w16cid:durableId="842860880">
    <w:abstractNumId w:val="6"/>
  </w:num>
  <w:num w:numId="3" w16cid:durableId="581187343">
    <w:abstractNumId w:val="5"/>
  </w:num>
  <w:num w:numId="4" w16cid:durableId="207572101">
    <w:abstractNumId w:val="4"/>
  </w:num>
  <w:num w:numId="5" w16cid:durableId="1933392370">
    <w:abstractNumId w:val="7"/>
  </w:num>
  <w:num w:numId="6" w16cid:durableId="1987661245">
    <w:abstractNumId w:val="3"/>
  </w:num>
  <w:num w:numId="7" w16cid:durableId="706108385">
    <w:abstractNumId w:val="2"/>
  </w:num>
  <w:num w:numId="8" w16cid:durableId="1417744009">
    <w:abstractNumId w:val="1"/>
  </w:num>
  <w:num w:numId="9" w16cid:durableId="132266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C28"/>
    <w:rsid w:val="00502C04"/>
    <w:rsid w:val="00522D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