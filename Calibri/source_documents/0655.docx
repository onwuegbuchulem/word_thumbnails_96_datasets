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95F" w:rsidRDefault="00B220E3">
      <w:pPr>
        <w:jc w:val="center"/>
      </w:pPr>
      <w:r>
        <w:rPr>
          <w:rFonts w:ascii="Calibri" w:hAnsi="Calibri"/>
          <w:color w:val="000000"/>
          <w:sz w:val="44"/>
        </w:rPr>
        <w:t>Our Nation, Our Government: A Foundation of Unity</w:t>
      </w:r>
    </w:p>
    <w:p w:rsidR="0058595F" w:rsidRDefault="00B220E3">
      <w:pPr>
        <w:pStyle w:val="NoSpacing"/>
        <w:jc w:val="center"/>
      </w:pPr>
      <w:r>
        <w:rPr>
          <w:rFonts w:ascii="Calibri" w:hAnsi="Calibri"/>
          <w:color w:val="000000"/>
          <w:sz w:val="36"/>
        </w:rPr>
        <w:t>Margaret Lee</w:t>
      </w:r>
    </w:p>
    <w:p w:rsidR="0058595F" w:rsidRDefault="00B220E3">
      <w:pPr>
        <w:jc w:val="center"/>
      </w:pPr>
      <w:r>
        <w:rPr>
          <w:rFonts w:ascii="Calibri" w:hAnsi="Calibri"/>
          <w:color w:val="000000"/>
          <w:sz w:val="32"/>
        </w:rPr>
        <w:t>margaret</w:t>
      </w:r>
      <w:r w:rsidR="00D229CD">
        <w:rPr>
          <w:rFonts w:ascii="Calibri" w:hAnsi="Calibri"/>
          <w:color w:val="000000"/>
          <w:sz w:val="32"/>
        </w:rPr>
        <w:t>.</w:t>
      </w:r>
      <w:r>
        <w:rPr>
          <w:rFonts w:ascii="Calibri" w:hAnsi="Calibri"/>
          <w:color w:val="000000"/>
          <w:sz w:val="32"/>
        </w:rPr>
        <w:t>lee</w:t>
      </w:r>
      <w:r w:rsidR="00D229CD">
        <w:rPr>
          <w:rFonts w:ascii="Calibri" w:hAnsi="Calibri"/>
          <w:color w:val="000000"/>
          <w:sz w:val="32"/>
        </w:rPr>
        <w:t>.</w:t>
      </w:r>
      <w:r>
        <w:rPr>
          <w:rFonts w:ascii="Calibri" w:hAnsi="Calibri"/>
          <w:color w:val="000000"/>
          <w:sz w:val="32"/>
        </w:rPr>
        <w:t>8291@gmail</w:t>
      </w:r>
      <w:r w:rsidR="00D229CD">
        <w:rPr>
          <w:rFonts w:ascii="Calibri" w:hAnsi="Calibri"/>
          <w:color w:val="000000"/>
          <w:sz w:val="32"/>
        </w:rPr>
        <w:t>.</w:t>
      </w:r>
      <w:r>
        <w:rPr>
          <w:rFonts w:ascii="Calibri" w:hAnsi="Calibri"/>
          <w:color w:val="000000"/>
          <w:sz w:val="32"/>
        </w:rPr>
        <w:t>com</w:t>
      </w:r>
    </w:p>
    <w:p w:rsidR="0058595F" w:rsidRDefault="0058595F"/>
    <w:p w:rsidR="0058595F" w:rsidRDefault="00B220E3">
      <w:r>
        <w:rPr>
          <w:rFonts w:ascii="Calibri" w:hAnsi="Calibri"/>
          <w:color w:val="000000"/>
          <w:sz w:val="24"/>
        </w:rPr>
        <w:t>In the tapestry of human history, governments have played a pivotal role in shaping societies and guiding their destinies</w:t>
      </w:r>
      <w:r w:rsidR="00D229CD">
        <w:rPr>
          <w:rFonts w:ascii="Calibri" w:hAnsi="Calibri"/>
          <w:color w:val="000000"/>
          <w:sz w:val="24"/>
        </w:rPr>
        <w:t>.</w:t>
      </w:r>
      <w:r>
        <w:rPr>
          <w:rFonts w:ascii="Calibri" w:hAnsi="Calibri"/>
          <w:color w:val="000000"/>
          <w:sz w:val="24"/>
        </w:rPr>
        <w:t xml:space="preserve"> As budding citizens of our great nation, it is essential for us to grasp the intricate workings of our government, for it is the foundation upon which our unity, rights, and responsibilities rest</w:t>
      </w:r>
      <w:r w:rsidR="00D229CD">
        <w:rPr>
          <w:rFonts w:ascii="Calibri" w:hAnsi="Calibri"/>
          <w:color w:val="000000"/>
          <w:sz w:val="24"/>
        </w:rPr>
        <w:t>.</w:t>
      </w:r>
      <w:r>
        <w:rPr>
          <w:rFonts w:ascii="Calibri" w:hAnsi="Calibri"/>
          <w:color w:val="000000"/>
          <w:sz w:val="24"/>
        </w:rPr>
        <w:t xml:space="preserve"> Embarking on this journey of exploration, we will unravel the complexities of governance, uncovering the mechanisms that ensure the smooth functioning of our democracy</w:t>
      </w:r>
      <w:r w:rsidR="00D229CD">
        <w:rPr>
          <w:rFonts w:ascii="Calibri" w:hAnsi="Calibri"/>
          <w:color w:val="000000"/>
          <w:sz w:val="24"/>
        </w:rPr>
        <w:t>.</w:t>
      </w:r>
      <w:r>
        <w:rPr>
          <w:rFonts w:ascii="Calibri" w:hAnsi="Calibri"/>
          <w:color w:val="000000"/>
          <w:sz w:val="24"/>
        </w:rPr>
        <w:br/>
      </w:r>
      <w:r>
        <w:rPr>
          <w:rFonts w:ascii="Calibri" w:hAnsi="Calibri"/>
          <w:color w:val="000000"/>
          <w:sz w:val="24"/>
        </w:rPr>
        <w:br/>
        <w:t>Our government serves as the embodiment of our collective will, a manifestation of the shared values and aspirations that bind us together as a nation</w:t>
      </w:r>
      <w:r w:rsidR="00D229CD">
        <w:rPr>
          <w:rFonts w:ascii="Calibri" w:hAnsi="Calibri"/>
          <w:color w:val="000000"/>
          <w:sz w:val="24"/>
        </w:rPr>
        <w:t>.</w:t>
      </w:r>
      <w:r>
        <w:rPr>
          <w:rFonts w:ascii="Calibri" w:hAnsi="Calibri"/>
          <w:color w:val="000000"/>
          <w:sz w:val="24"/>
        </w:rPr>
        <w:t xml:space="preserve"> It is a delicate balance of power, a symphony of institutions and processes, each playing its part in upholding the principles upon which our nation was founded</w:t>
      </w:r>
      <w:r w:rsidR="00D229CD">
        <w:rPr>
          <w:rFonts w:ascii="Calibri" w:hAnsi="Calibri"/>
          <w:color w:val="000000"/>
          <w:sz w:val="24"/>
        </w:rPr>
        <w:t>.</w:t>
      </w:r>
      <w:r>
        <w:rPr>
          <w:rFonts w:ascii="Calibri" w:hAnsi="Calibri"/>
          <w:color w:val="000000"/>
          <w:sz w:val="24"/>
        </w:rPr>
        <w:br/>
      </w:r>
      <w:r>
        <w:rPr>
          <w:rFonts w:ascii="Calibri" w:hAnsi="Calibri"/>
          <w:color w:val="000000"/>
          <w:sz w:val="24"/>
        </w:rPr>
        <w:br/>
        <w:t>The intricate machinery of government, with its intricate system of checks and balances, ensures that no single entity holds absolute power</w:t>
      </w:r>
      <w:r w:rsidR="00D229CD">
        <w:rPr>
          <w:rFonts w:ascii="Calibri" w:hAnsi="Calibri"/>
          <w:color w:val="000000"/>
          <w:sz w:val="24"/>
        </w:rPr>
        <w:t>.</w:t>
      </w:r>
      <w:r>
        <w:rPr>
          <w:rFonts w:ascii="Calibri" w:hAnsi="Calibri"/>
          <w:color w:val="000000"/>
          <w:sz w:val="24"/>
        </w:rPr>
        <w:t xml:space="preserve"> It is a testament to the wisdom of our forefathers, who recognized the importance of preventing tyranny and safeguarding the rights of individuals</w:t>
      </w:r>
      <w:r w:rsidR="00D229CD">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legislative branch, a cornerstone of our democratic system, holds the power to enact laws that shape our society</w:t>
      </w:r>
      <w:r w:rsidR="00D229CD">
        <w:rPr>
          <w:rFonts w:ascii="Calibri" w:hAnsi="Calibri"/>
          <w:color w:val="000000"/>
          <w:sz w:val="24"/>
        </w:rPr>
        <w:t>.</w:t>
      </w:r>
      <w:r>
        <w:rPr>
          <w:rFonts w:ascii="Calibri" w:hAnsi="Calibri"/>
          <w:color w:val="000000"/>
          <w:sz w:val="24"/>
        </w:rPr>
        <w:t xml:space="preserve"> Comprising two chambers, the House of Representatives and the Senate, it provides a platform for diverse voices to be heard, ensuring that the interests of all citizens are taken into account</w:t>
      </w:r>
      <w:r w:rsidR="00D229CD">
        <w:rPr>
          <w:rFonts w:ascii="Calibri" w:hAnsi="Calibri"/>
          <w:color w:val="000000"/>
          <w:sz w:val="24"/>
        </w:rPr>
        <w:t>.</w:t>
      </w:r>
      <w:r>
        <w:rPr>
          <w:rFonts w:ascii="Calibri" w:hAnsi="Calibri"/>
          <w:color w:val="000000"/>
          <w:sz w:val="24"/>
        </w:rPr>
        <w:br/>
      </w:r>
      <w:r>
        <w:rPr>
          <w:rFonts w:ascii="Calibri" w:hAnsi="Calibri"/>
          <w:color w:val="000000"/>
          <w:sz w:val="24"/>
        </w:rPr>
        <w:br/>
        <w:t>The executive branch, led by the President, is responsible for implementing the laws passed by the legislature</w:t>
      </w:r>
      <w:r w:rsidR="00D229CD">
        <w:rPr>
          <w:rFonts w:ascii="Calibri" w:hAnsi="Calibri"/>
          <w:color w:val="000000"/>
          <w:sz w:val="24"/>
        </w:rPr>
        <w:t>.</w:t>
      </w:r>
      <w:r>
        <w:rPr>
          <w:rFonts w:ascii="Calibri" w:hAnsi="Calibri"/>
          <w:color w:val="000000"/>
          <w:sz w:val="24"/>
        </w:rPr>
        <w:t xml:space="preserve"> The President, acting as the head of state and government, also represents our nation on the global stage, conducting diplomacy and negotiating treaties with other countries</w:t>
      </w:r>
      <w:r w:rsidR="00D229CD">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The judicial branch, the guardian of justice, interprets the laws enacted by the legislature and ensures that they are applied fairly and impartially</w:t>
      </w:r>
      <w:r w:rsidR="00D229CD">
        <w:rPr>
          <w:rFonts w:ascii="Calibri" w:hAnsi="Calibri"/>
          <w:color w:val="000000"/>
          <w:sz w:val="24"/>
        </w:rPr>
        <w:t>.</w:t>
      </w:r>
      <w:r>
        <w:rPr>
          <w:rFonts w:ascii="Calibri" w:hAnsi="Calibri"/>
          <w:color w:val="000000"/>
          <w:sz w:val="24"/>
        </w:rPr>
        <w:t xml:space="preserve"> Comprising the Supreme Court and lower courts, it plays a crucial role in upholding the Constitution, safeguarding individual rights, and resolving disputes</w:t>
      </w:r>
      <w:r w:rsidR="00D229CD">
        <w:rPr>
          <w:rFonts w:ascii="Calibri" w:hAnsi="Calibri"/>
          <w:color w:val="000000"/>
          <w:sz w:val="24"/>
        </w:rPr>
        <w:t>.</w:t>
      </w:r>
      <w:r>
        <w:rPr>
          <w:rFonts w:ascii="Calibri" w:hAnsi="Calibri"/>
          <w:color w:val="000000"/>
          <w:sz w:val="24"/>
        </w:rPr>
        <w:br/>
      </w:r>
      <w:r>
        <w:rPr>
          <w:rFonts w:ascii="Calibri" w:hAnsi="Calibri"/>
          <w:color w:val="000000"/>
          <w:sz w:val="24"/>
        </w:rPr>
        <w:br/>
        <w:t>Beyond these three branches, our government also encompasses a vast network of agencies and departments, each tasked with specific responsibilities that affect our daily lives</w:t>
      </w:r>
      <w:r w:rsidR="00D229CD">
        <w:rPr>
          <w:rFonts w:ascii="Calibri" w:hAnsi="Calibri"/>
          <w:color w:val="000000"/>
          <w:sz w:val="24"/>
        </w:rPr>
        <w:t>.</w:t>
      </w:r>
      <w:r>
        <w:rPr>
          <w:rFonts w:ascii="Calibri" w:hAnsi="Calibri"/>
          <w:color w:val="000000"/>
          <w:sz w:val="24"/>
        </w:rPr>
        <w:t xml:space="preserve"> From regulating commerce to managing healthcare, these agencies work tirelessly to ensure the smooth functioning of our society</w:t>
      </w:r>
      <w:r w:rsidR="00D229CD">
        <w:rPr>
          <w:rFonts w:ascii="Calibri" w:hAnsi="Calibri"/>
          <w:color w:val="000000"/>
          <w:sz w:val="24"/>
        </w:rPr>
        <w:t>.</w:t>
      </w:r>
    </w:p>
    <w:p w:rsidR="0058595F" w:rsidRDefault="00B220E3">
      <w:r>
        <w:rPr>
          <w:rFonts w:ascii="Calibri" w:hAnsi="Calibri"/>
          <w:color w:val="000000"/>
          <w:sz w:val="28"/>
        </w:rPr>
        <w:t>Summary</w:t>
      </w:r>
    </w:p>
    <w:p w:rsidR="0058595F" w:rsidRDefault="00B220E3">
      <w:r>
        <w:rPr>
          <w:rFonts w:ascii="Calibri" w:hAnsi="Calibri"/>
          <w:color w:val="000000"/>
        </w:rPr>
        <w:t>In conclusion, our government is an intricate and dynamic entity, a reflection of the complex and ever-evolving fabric of our nation</w:t>
      </w:r>
      <w:r w:rsidR="00D229CD">
        <w:rPr>
          <w:rFonts w:ascii="Calibri" w:hAnsi="Calibri"/>
          <w:color w:val="000000"/>
        </w:rPr>
        <w:t>.</w:t>
      </w:r>
      <w:r>
        <w:rPr>
          <w:rFonts w:ascii="Calibri" w:hAnsi="Calibri"/>
          <w:color w:val="000000"/>
        </w:rPr>
        <w:t xml:space="preserve"> It is through the collective efforts and wisdom of our elected officials, civil servants, and engaged citizens that our democracy thrives</w:t>
      </w:r>
      <w:r w:rsidR="00D229CD">
        <w:rPr>
          <w:rFonts w:ascii="Calibri" w:hAnsi="Calibri"/>
          <w:color w:val="000000"/>
        </w:rPr>
        <w:t>.</w:t>
      </w:r>
      <w:r>
        <w:rPr>
          <w:rFonts w:ascii="Calibri" w:hAnsi="Calibri"/>
          <w:color w:val="000000"/>
        </w:rPr>
        <w:t xml:space="preserve"> To be an informed and active participant in our democracy, it is vital that we understand the workings of our government, its history, and the values upon which it is built</w:t>
      </w:r>
      <w:r w:rsidR="00D229CD">
        <w:rPr>
          <w:rFonts w:ascii="Calibri" w:hAnsi="Calibri"/>
          <w:color w:val="000000"/>
        </w:rPr>
        <w:t>.</w:t>
      </w:r>
      <w:r>
        <w:rPr>
          <w:rFonts w:ascii="Calibri" w:hAnsi="Calibri"/>
          <w:color w:val="000000"/>
        </w:rPr>
        <w:t xml:space="preserve"> For in the tapestry of governance, every thread, every voice, contributes to the beauty and strength of our nation</w:t>
      </w:r>
      <w:r w:rsidR="00D229CD">
        <w:rPr>
          <w:rFonts w:ascii="Calibri" w:hAnsi="Calibri"/>
          <w:color w:val="000000"/>
        </w:rPr>
        <w:t>.</w:t>
      </w:r>
    </w:p>
    <w:p w:rsidR="0058595F" w:rsidRDefault="0058595F"/>
    <w:sectPr w:rsidR="00585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6215854">
    <w:abstractNumId w:val="8"/>
  </w:num>
  <w:num w:numId="2" w16cid:durableId="2093383534">
    <w:abstractNumId w:val="6"/>
  </w:num>
  <w:num w:numId="3" w16cid:durableId="455561769">
    <w:abstractNumId w:val="5"/>
  </w:num>
  <w:num w:numId="4" w16cid:durableId="1115640187">
    <w:abstractNumId w:val="4"/>
  </w:num>
  <w:num w:numId="5" w16cid:durableId="293096292">
    <w:abstractNumId w:val="7"/>
  </w:num>
  <w:num w:numId="6" w16cid:durableId="1242301250">
    <w:abstractNumId w:val="3"/>
  </w:num>
  <w:num w:numId="7" w16cid:durableId="925579413">
    <w:abstractNumId w:val="2"/>
  </w:num>
  <w:num w:numId="8" w16cid:durableId="675889557">
    <w:abstractNumId w:val="1"/>
  </w:num>
  <w:num w:numId="9" w16cid:durableId="136105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595F"/>
    <w:rsid w:val="00AA1D8D"/>
    <w:rsid w:val="00B220E3"/>
    <w:rsid w:val="00B47730"/>
    <w:rsid w:val="00CB0664"/>
    <w:rsid w:val="00D229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