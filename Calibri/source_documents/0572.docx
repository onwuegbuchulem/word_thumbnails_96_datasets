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670" w:rsidRDefault="006F5A55">
      <w:pPr>
        <w:jc w:val="center"/>
      </w:pPr>
      <w:r>
        <w:rPr>
          <w:rFonts w:ascii="Calibri" w:hAnsi="Calibri"/>
          <w:color w:val="000000"/>
          <w:sz w:val="44"/>
        </w:rPr>
        <w:t>A Journey into the Labyrinth of Government: Understanding the Dynamics of Power</w:t>
      </w:r>
    </w:p>
    <w:p w:rsidR="00204670" w:rsidRDefault="006F5A5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C2BE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Bethany Crane</w:t>
      </w:r>
    </w:p>
    <w:p w:rsidR="00204670" w:rsidRDefault="006F5A55">
      <w:pPr>
        <w:jc w:val="center"/>
      </w:pPr>
      <w:r>
        <w:rPr>
          <w:rFonts w:ascii="Calibri" w:hAnsi="Calibri"/>
          <w:color w:val="000000"/>
          <w:sz w:val="32"/>
        </w:rPr>
        <w:t>bcranenoteducator@eduworld</w:t>
      </w:r>
      <w:r w:rsidR="00BC2BE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204670" w:rsidRDefault="00204670"/>
    <w:p w:rsidR="00204670" w:rsidRDefault="006F5A55">
      <w:r>
        <w:rPr>
          <w:rFonts w:ascii="Calibri" w:hAnsi="Calibri"/>
          <w:color w:val="000000"/>
          <w:sz w:val="24"/>
        </w:rPr>
        <w:t>Government, an intricate tapestry of laws, institutions, and processes, weaves together the fabric of our societies</w:t>
      </w:r>
      <w:r w:rsidR="00BC2B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complex labyrinth, an enigmatic enigma, a dynamic symphony of power, shaping our daily lives in myriad ways</w:t>
      </w:r>
      <w:r w:rsidR="00BC2B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mysterious dance, government holds the key to understanding how societies function, the intricate interplay of forces that dictate our destinies</w:t>
      </w:r>
      <w:r w:rsidR="00BC2B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discourse seeks to illuminate the enigmatic world of government, unraveling its intricate complexities and revealing the profound impact it has on our lives</w:t>
      </w:r>
      <w:r w:rsidR="00BC2B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intricate mechanisms of government reveals a system of rules and regulations that govern our behaviors, ensuring order and stability within society</w:t>
      </w:r>
      <w:r w:rsidR="00BC2B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structures that allocate power and authority, shaping the distribution of resources and decision-making processes</w:t>
      </w:r>
      <w:r w:rsidR="00BC2B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history, we witness the evolution of diverse systems, each reflecting the values, aspirations, and conflicts within societies</w:t>
      </w:r>
      <w:r w:rsidR="00BC2B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civilizations to modern democracies, government has been a defining characteristic of human organization, standing as a symbol of our collective efforts to coexist peacefully and productively</w:t>
      </w:r>
      <w:r w:rsidR="00BC2B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 intertwines with our daily lives, influencing our access to essential services like education, healthcare, and infrastructure</w:t>
      </w:r>
      <w:r w:rsidR="00BC2B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our economic well-being through taxation and regulations, impacting our employment opportunities and financial security</w:t>
      </w:r>
      <w:r w:rsidR="00BC2B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it plays a pivotal role in addressing pressing societal issues, from climate change to social inequality, reflecting the collective priorities and challenges we face as a global community</w:t>
      </w:r>
      <w:r w:rsidR="00BC2B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intricacies of government empowers us to engage actively in civic discourse, to hold leaders accountable, and to shape the policies that affect our lives</w:t>
      </w:r>
      <w:r w:rsidR="00BC2BE4">
        <w:rPr>
          <w:rFonts w:ascii="Calibri" w:hAnsi="Calibri"/>
          <w:color w:val="000000"/>
          <w:sz w:val="24"/>
        </w:rPr>
        <w:t>.</w:t>
      </w:r>
    </w:p>
    <w:p w:rsidR="00204670" w:rsidRDefault="006F5A55">
      <w:r>
        <w:rPr>
          <w:rFonts w:ascii="Calibri" w:hAnsi="Calibri"/>
          <w:color w:val="000000"/>
          <w:sz w:val="28"/>
        </w:rPr>
        <w:t>Summary</w:t>
      </w:r>
    </w:p>
    <w:p w:rsidR="00204670" w:rsidRDefault="006F5A55">
      <w:r>
        <w:rPr>
          <w:rFonts w:ascii="Calibri" w:hAnsi="Calibri"/>
          <w:color w:val="000000"/>
        </w:rPr>
        <w:t>In this essay, we embarked on a journey into the labyrinth of government, unveiling its enigmatic complexities and profound impact on our lives</w:t>
      </w:r>
      <w:r w:rsidR="00BC2BE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the mechanisms that govern </w:t>
      </w:r>
      <w:r>
        <w:rPr>
          <w:rFonts w:ascii="Calibri" w:hAnsi="Calibri"/>
          <w:color w:val="000000"/>
        </w:rPr>
        <w:lastRenderedPageBreak/>
        <w:t>our behaviors, we delved into the structures that allocate power and authority, and witnessed the evolution of diverse systems throughout history</w:t>
      </w:r>
      <w:r w:rsidR="00BC2BE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examined the interplay of government and our daily lives, recognizing its influence on essential services, economic well-being, and societal issues</w:t>
      </w:r>
      <w:r w:rsidR="00BC2BE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illuminating the intricate tapestry of government, we empower ourselves to engage actively in civic discourse, shaping the policies that affect our lives and collectively navigating the challenges that lie ahead</w:t>
      </w:r>
      <w:r w:rsidR="00BC2BE4">
        <w:rPr>
          <w:rFonts w:ascii="Calibri" w:hAnsi="Calibri"/>
          <w:color w:val="000000"/>
        </w:rPr>
        <w:t>.</w:t>
      </w:r>
    </w:p>
    <w:p w:rsidR="00204670" w:rsidRDefault="00204670"/>
    <w:sectPr w:rsidR="002046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758300">
    <w:abstractNumId w:val="8"/>
  </w:num>
  <w:num w:numId="2" w16cid:durableId="1147863931">
    <w:abstractNumId w:val="6"/>
  </w:num>
  <w:num w:numId="3" w16cid:durableId="2045323354">
    <w:abstractNumId w:val="5"/>
  </w:num>
  <w:num w:numId="4" w16cid:durableId="405684464">
    <w:abstractNumId w:val="4"/>
  </w:num>
  <w:num w:numId="5" w16cid:durableId="995651768">
    <w:abstractNumId w:val="7"/>
  </w:num>
  <w:num w:numId="6" w16cid:durableId="1953707330">
    <w:abstractNumId w:val="3"/>
  </w:num>
  <w:num w:numId="7" w16cid:durableId="1975988208">
    <w:abstractNumId w:val="2"/>
  </w:num>
  <w:num w:numId="8" w16cid:durableId="1224878027">
    <w:abstractNumId w:val="1"/>
  </w:num>
  <w:num w:numId="9" w16cid:durableId="132365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670"/>
    <w:rsid w:val="0029639D"/>
    <w:rsid w:val="00326F90"/>
    <w:rsid w:val="006F5A55"/>
    <w:rsid w:val="00AA1D8D"/>
    <w:rsid w:val="00B47730"/>
    <w:rsid w:val="00BC2B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