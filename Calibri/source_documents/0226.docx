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6BD" w:rsidRDefault="00E4358C">
      <w:pPr>
        <w:jc w:val="center"/>
      </w:pPr>
      <w:r>
        <w:rPr>
          <w:rFonts w:ascii="Calibri" w:hAnsi="Calibri"/>
          <w:color w:val="000000"/>
          <w:sz w:val="44"/>
        </w:rPr>
        <w:t>The Art of Expression: Exploring Human Creativity Through the Arts</w:t>
      </w:r>
    </w:p>
    <w:p w:rsidR="00F806BD" w:rsidRDefault="00E4358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Jones</w:t>
      </w:r>
    </w:p>
    <w:p w:rsidR="00F806BD" w:rsidRDefault="00E4358C">
      <w:pPr>
        <w:jc w:val="center"/>
      </w:pPr>
      <w:r>
        <w:rPr>
          <w:rFonts w:ascii="Calibri" w:hAnsi="Calibri"/>
          <w:color w:val="000000"/>
          <w:sz w:val="32"/>
        </w:rPr>
        <w:t>ejones(at)hs</w:t>
      </w:r>
      <w:r w:rsidR="00F24C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806BD" w:rsidRDefault="00F806BD"/>
    <w:p w:rsidR="00F806BD" w:rsidRDefault="00E4358C">
      <w:r>
        <w:rPr>
          <w:rFonts w:ascii="Calibri" w:hAnsi="Calibri"/>
          <w:color w:val="000000"/>
          <w:sz w:val="24"/>
        </w:rPr>
        <w:t>In the annals of human civilization, there lies a realm where imagination, emotion, and expression converge to weave a tapestry of beauty and meaning: the realm of the arts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cultures and time, humans have harnessed the power of art to communicate, explore ideas, and transcend the boundaries of reality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Art, in its myriad forms, invites us to delve into the depths of the human experience, unlocking hidden truths, stirring emotions, and inspiring thought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shall embark on a journey to unveil the significance of the arts in shaping human lives and societies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Firstly, art serves as a universal language that transcends cultural and linguistic barriers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possesses the remarkable ability to bridge gaps, connect people from diverse backgrounds, and foster a sense of shared humanity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art, we find a common ground where differences dissolve, and unity prevails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is a potent force for self-expression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individuals with an outlet to articulate their innermost thoughts, feelings, and experiences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art possesses the transformative power to inspire positive change in individuals and societies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raise awareness, spark conversations, and mobilize individuals to action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question authority, expose oppression, and provide a platform for the marginalized to voice their concerns</w:t>
      </w:r>
      <w:r w:rsidR="00F24C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art has been </w:t>
      </w:r>
      <w:r>
        <w:rPr>
          <w:rFonts w:ascii="Calibri" w:hAnsi="Calibri"/>
          <w:color w:val="000000"/>
          <w:sz w:val="24"/>
        </w:rPr>
        <w:lastRenderedPageBreak/>
        <w:t>an instrumental force in shaping political, social, and cultural movements, contributing to the advancement of human rights, equality, and justice</w:t>
      </w:r>
      <w:r w:rsidR="00F24CC9">
        <w:rPr>
          <w:rFonts w:ascii="Calibri" w:hAnsi="Calibri"/>
          <w:color w:val="000000"/>
          <w:sz w:val="24"/>
        </w:rPr>
        <w:t>.</w:t>
      </w:r>
    </w:p>
    <w:p w:rsidR="00F806BD" w:rsidRDefault="00E4358C">
      <w:r>
        <w:rPr>
          <w:rFonts w:ascii="Calibri" w:hAnsi="Calibri"/>
          <w:color w:val="000000"/>
          <w:sz w:val="28"/>
        </w:rPr>
        <w:t>Summary</w:t>
      </w:r>
    </w:p>
    <w:p w:rsidR="00F806BD" w:rsidRDefault="00E4358C">
      <w:r>
        <w:rPr>
          <w:rFonts w:ascii="Calibri" w:hAnsi="Calibri"/>
          <w:color w:val="000000"/>
        </w:rPr>
        <w:t>In conclusion, the arts play a vital role in human lives and societies, transcending cultural and linguistic barriers, providing a medium for self-expression, and inspiring positive change</w:t>
      </w:r>
      <w:r w:rsidR="00F24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connects people, fosters empathy, and allows individuals to explore the depths of their own emotions and experiences</w:t>
      </w:r>
      <w:r w:rsidR="00F24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F24C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is not merely a luxury, but an essential component of what makes us human, reminding us of our capacity for imagination, empathy, and the pursuit of a more meaningful and fulfilling existence</w:t>
      </w:r>
      <w:r w:rsidR="00F24CC9">
        <w:rPr>
          <w:rFonts w:ascii="Calibri" w:hAnsi="Calibri"/>
          <w:color w:val="000000"/>
        </w:rPr>
        <w:t>.</w:t>
      </w:r>
    </w:p>
    <w:p w:rsidR="00F806BD" w:rsidRDefault="00F806BD"/>
    <w:sectPr w:rsidR="00F806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701262">
    <w:abstractNumId w:val="8"/>
  </w:num>
  <w:num w:numId="2" w16cid:durableId="1555774816">
    <w:abstractNumId w:val="6"/>
  </w:num>
  <w:num w:numId="3" w16cid:durableId="1595211940">
    <w:abstractNumId w:val="5"/>
  </w:num>
  <w:num w:numId="4" w16cid:durableId="751925187">
    <w:abstractNumId w:val="4"/>
  </w:num>
  <w:num w:numId="5" w16cid:durableId="721827795">
    <w:abstractNumId w:val="7"/>
  </w:num>
  <w:num w:numId="6" w16cid:durableId="1511682187">
    <w:abstractNumId w:val="3"/>
  </w:num>
  <w:num w:numId="7" w16cid:durableId="1459880172">
    <w:abstractNumId w:val="2"/>
  </w:num>
  <w:num w:numId="8" w16cid:durableId="2026204275">
    <w:abstractNumId w:val="1"/>
  </w:num>
  <w:num w:numId="9" w16cid:durableId="14869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358C"/>
    <w:rsid w:val="00F24CC9"/>
    <w:rsid w:val="00F806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