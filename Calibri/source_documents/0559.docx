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C7A" w:rsidRDefault="00A77AF6">
      <w:pPr>
        <w:jc w:val="center"/>
      </w:pPr>
      <w:r>
        <w:rPr>
          <w:rFonts w:ascii="Calibri" w:hAnsi="Calibri"/>
          <w:color w:val="000000"/>
          <w:sz w:val="44"/>
        </w:rPr>
        <w:t>Embarking on an Intellectual Voyage: A Journey Through the Myriad Worlds of Knowledge</w:t>
      </w:r>
    </w:p>
    <w:p w:rsidR="008B5C7A" w:rsidRDefault="00A77A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Annabelle Clairborne</w:t>
      </w:r>
    </w:p>
    <w:p w:rsidR="008B5C7A" w:rsidRDefault="00A77AF6">
      <w:pPr>
        <w:jc w:val="center"/>
      </w:pPr>
      <w:r>
        <w:rPr>
          <w:rFonts w:ascii="Calibri" w:hAnsi="Calibri"/>
          <w:color w:val="000000"/>
          <w:sz w:val="32"/>
        </w:rPr>
        <w:t>annabelle</w:t>
      </w:r>
      <w:r w:rsidR="006F50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clairborne07@eduworld</w:t>
      </w:r>
      <w:r w:rsidR="006F50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B5C7A" w:rsidRDefault="008B5C7A"/>
    <w:p w:rsidR="008B5C7A" w:rsidRDefault="00A77AF6">
      <w:r>
        <w:rPr>
          <w:rFonts w:ascii="Calibri" w:hAnsi="Calibri"/>
          <w:color w:val="000000"/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me on this extraordinary odyssey, where knowledge is our compass and discovery awaits us at every turn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journey begins with Mathematics, the language of the universe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elegant equations and universal truths, Mathematics offers a glimpse into the fundamental order that underpins our reality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precise calculations that govern the cosmos to the intricate patterns found in nature, Mathematics unveils the hidden harmonies of existence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art of transformation, delves into the realm of matter at its most fundamental level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discipline reveals how atoms and molecules interact, shaping the properties of substances around us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wonder of alchemy as elements dance in a molecular waltz, creating a symphony of chemical reactions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world of Biology, we encounter the marvel of living organisms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tapestry of cellular processes to the dazzling diversity of life forms, Biology uncovers the secrets of life's origins and mechanisms</w:t>
      </w:r>
      <w:r w:rsidR="006F50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vibrant ecosystems that teem with wonder, unravel the mysteries of genetics, and marvel at the resilience and adaptability of living beings</w:t>
      </w:r>
      <w:r w:rsidR="006F506E">
        <w:rPr>
          <w:rFonts w:ascii="Calibri" w:hAnsi="Calibri"/>
          <w:color w:val="000000"/>
          <w:sz w:val="24"/>
        </w:rPr>
        <w:t>.</w:t>
      </w:r>
    </w:p>
    <w:p w:rsidR="008B5C7A" w:rsidRDefault="00A77AF6">
      <w:r>
        <w:rPr>
          <w:rFonts w:ascii="Calibri" w:hAnsi="Calibri"/>
          <w:color w:val="000000"/>
          <w:sz w:val="28"/>
        </w:rPr>
        <w:t>Summary</w:t>
      </w:r>
    </w:p>
    <w:p w:rsidR="008B5C7A" w:rsidRDefault="00A77AF6">
      <w:r>
        <w:rPr>
          <w:rFonts w:ascii="Calibri" w:hAnsi="Calibri"/>
          <w:color w:val="000000"/>
        </w:rPr>
        <w:t>In this essay, we embarked on a journey through a myriad of disciplines that hold the keys to understanding our world</w:t>
      </w:r>
      <w:r w:rsidR="006F50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realm of Mathematics, discovering the universal truths and elegant equations that govern the cosmos</w:t>
      </w:r>
      <w:r w:rsidR="006F50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unfolded before us, revealing </w:t>
      </w:r>
      <w:r>
        <w:rPr>
          <w:rFonts w:ascii="Calibri" w:hAnsi="Calibri"/>
          <w:color w:val="000000"/>
        </w:rPr>
        <w:lastRenderedPageBreak/>
        <w:t>the captivating art of transformation and the intricate interactions of matter</w:t>
      </w:r>
      <w:r w:rsidR="006F50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captivated us with its exploration of living organisms, unraveling the mysteries of life's origins and mechanisms</w:t>
      </w:r>
      <w:r w:rsidR="006F50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Government, History, and Politics unveiled the complexities of human society, power, and governance</w:t>
      </w:r>
      <w:r w:rsidR="006F50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Arts, we explored the tapestry of human creativity, self-expression, and interpretation</w:t>
      </w:r>
      <w:r w:rsidR="006F50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discipline enriched our understanding of the world and illuminated the myriad facets of human existence</w:t>
      </w:r>
      <w:r w:rsidR="006F506E">
        <w:rPr>
          <w:rFonts w:ascii="Calibri" w:hAnsi="Calibri"/>
          <w:color w:val="000000"/>
        </w:rPr>
        <w:t>.</w:t>
      </w:r>
    </w:p>
    <w:p w:rsidR="008B5C7A" w:rsidRDefault="008B5C7A"/>
    <w:sectPr w:rsidR="008B5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887644">
    <w:abstractNumId w:val="8"/>
  </w:num>
  <w:num w:numId="2" w16cid:durableId="108401394">
    <w:abstractNumId w:val="6"/>
  </w:num>
  <w:num w:numId="3" w16cid:durableId="2124036802">
    <w:abstractNumId w:val="5"/>
  </w:num>
  <w:num w:numId="4" w16cid:durableId="968588465">
    <w:abstractNumId w:val="4"/>
  </w:num>
  <w:num w:numId="5" w16cid:durableId="299648440">
    <w:abstractNumId w:val="7"/>
  </w:num>
  <w:num w:numId="6" w16cid:durableId="1700888060">
    <w:abstractNumId w:val="3"/>
  </w:num>
  <w:num w:numId="7" w16cid:durableId="1034841323">
    <w:abstractNumId w:val="2"/>
  </w:num>
  <w:num w:numId="8" w16cid:durableId="1159148853">
    <w:abstractNumId w:val="1"/>
  </w:num>
  <w:num w:numId="9" w16cid:durableId="118436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06E"/>
    <w:rsid w:val="008B5C7A"/>
    <w:rsid w:val="00A77A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