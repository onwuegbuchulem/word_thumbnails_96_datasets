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353" w:rsidRDefault="00922639">
      <w:pPr>
        <w:jc w:val="center"/>
      </w:pPr>
      <w:r>
        <w:rPr>
          <w:rFonts w:ascii="Calibri" w:hAnsi="Calibri"/>
          <w:color w:val="000000"/>
          <w:sz w:val="44"/>
        </w:rPr>
        <w:t>The Fascinating Realm of Cells: Microscopic Worlds</w:t>
      </w:r>
    </w:p>
    <w:p w:rsidR="007A2353" w:rsidRDefault="0092263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D55D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Alecia Marshall</w:t>
      </w:r>
    </w:p>
    <w:p w:rsidR="007A2353" w:rsidRDefault="00922639">
      <w:pPr>
        <w:jc w:val="center"/>
      </w:pPr>
      <w:r>
        <w:rPr>
          <w:rFonts w:ascii="Calibri" w:hAnsi="Calibri"/>
          <w:color w:val="000000"/>
          <w:sz w:val="32"/>
        </w:rPr>
        <w:t>alecia</w:t>
      </w:r>
      <w:r w:rsidR="003D55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marshall@educator</w:t>
      </w:r>
      <w:r w:rsidR="003D55D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A2353" w:rsidRDefault="007A2353"/>
    <w:p w:rsidR="007A2353" w:rsidRDefault="00922639">
      <w:r>
        <w:rPr>
          <w:rFonts w:ascii="Calibri" w:hAnsi="Calibri"/>
          <w:color w:val="000000"/>
          <w:sz w:val="24"/>
        </w:rPr>
        <w:t>The realm of cells is vast, teeming with countless microscopic worlds that hold the secrets of life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tiny, intricate structures are the foundation of all living things, from the towering redwood to the minuscule bacterium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these minute boundaries, cells perform complex symphonies of biochemical reactions, carrying out functions that sustain life and support growth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diversity of cells is staggering, ranging from simple prokaryotes, like bacteria, to intricate eukaryotes, such as animal and plant cells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cell type is uniquely specialized, adapted to perform specific tasks essential for the survival of the organism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exquisite symphony of cells working in concert underscores the intricate complexity of life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cells has revolutionized our understanding of biology and medicine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has led to breakthroughs in treating diseases, developing new drugs, and understanding the genetic basis of inheritance</w:t>
      </w:r>
      <w:r w:rsidR="003D55D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cells continues to unlock mysteries, pushing the boundaries of biological knowledge and offering hope for new treatments and therapies</w:t>
      </w:r>
      <w:r w:rsidR="003D55D2">
        <w:rPr>
          <w:rFonts w:ascii="Calibri" w:hAnsi="Calibri"/>
          <w:color w:val="000000"/>
          <w:sz w:val="24"/>
        </w:rPr>
        <w:t>.</w:t>
      </w:r>
    </w:p>
    <w:p w:rsidR="007A2353" w:rsidRDefault="00922639">
      <w:r>
        <w:rPr>
          <w:rFonts w:ascii="Calibri" w:hAnsi="Calibri"/>
          <w:color w:val="000000"/>
          <w:sz w:val="28"/>
        </w:rPr>
        <w:t>Summary</w:t>
      </w:r>
    </w:p>
    <w:p w:rsidR="007A2353" w:rsidRDefault="00922639">
      <w:r>
        <w:rPr>
          <w:rFonts w:ascii="Calibri" w:hAnsi="Calibri"/>
          <w:color w:val="000000"/>
        </w:rPr>
        <w:t>The microscopic world of cells is a captivating realm of intricate structures and processes that hold the secrets of life</w:t>
      </w:r>
      <w:r w:rsidR="003D55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simplest prokaryotes to the complex eukaryotes, each cell is a finely tuned machine, performing specialized tasks essential for the survival of the organism</w:t>
      </w:r>
      <w:r w:rsidR="003D55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cells has revolutionized biology and medicine, leading to groundbreaking </w:t>
      </w:r>
      <w:r>
        <w:rPr>
          <w:rFonts w:ascii="Calibri" w:hAnsi="Calibri"/>
          <w:color w:val="000000"/>
        </w:rPr>
        <w:lastRenderedPageBreak/>
        <w:t>discoveries that have improved our understanding of diseases, genetics, and treatments</w:t>
      </w:r>
      <w:r w:rsidR="003D55D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fascinating realm of cells, we unlock the mysteries of life and pave the way for new advancements in healthcare and biological knowledge</w:t>
      </w:r>
      <w:r w:rsidR="003D55D2">
        <w:rPr>
          <w:rFonts w:ascii="Calibri" w:hAnsi="Calibri"/>
          <w:color w:val="000000"/>
        </w:rPr>
        <w:t>.</w:t>
      </w:r>
    </w:p>
    <w:p w:rsidR="007A2353" w:rsidRDefault="007A2353"/>
    <w:sectPr w:rsidR="007A23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927448">
    <w:abstractNumId w:val="8"/>
  </w:num>
  <w:num w:numId="2" w16cid:durableId="253633806">
    <w:abstractNumId w:val="6"/>
  </w:num>
  <w:num w:numId="3" w16cid:durableId="473106978">
    <w:abstractNumId w:val="5"/>
  </w:num>
  <w:num w:numId="4" w16cid:durableId="1764497277">
    <w:abstractNumId w:val="4"/>
  </w:num>
  <w:num w:numId="5" w16cid:durableId="181474297">
    <w:abstractNumId w:val="7"/>
  </w:num>
  <w:num w:numId="6" w16cid:durableId="1406957482">
    <w:abstractNumId w:val="3"/>
  </w:num>
  <w:num w:numId="7" w16cid:durableId="155583698">
    <w:abstractNumId w:val="2"/>
  </w:num>
  <w:num w:numId="8" w16cid:durableId="1140419910">
    <w:abstractNumId w:val="1"/>
  </w:num>
  <w:num w:numId="9" w16cid:durableId="114963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5D2"/>
    <w:rsid w:val="007A2353"/>
    <w:rsid w:val="009226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