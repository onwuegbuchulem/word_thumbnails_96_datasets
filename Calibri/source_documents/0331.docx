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BD4" w:rsidRDefault="0057612E">
      <w:pPr>
        <w:jc w:val="center"/>
      </w:pPr>
      <w:r>
        <w:rPr>
          <w:rFonts w:ascii="Calibri" w:hAnsi="Calibri"/>
          <w:color w:val="000000"/>
          <w:sz w:val="44"/>
        </w:rPr>
        <w:t>Exploring the World's Enigmatic Pathways: An Introduction to Chemistry</w:t>
      </w:r>
    </w:p>
    <w:p w:rsidR="00DD6BD4" w:rsidRDefault="005761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809F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Jacob Walker</w:t>
      </w:r>
    </w:p>
    <w:p w:rsidR="00DD6BD4" w:rsidRDefault="0057612E">
      <w:pPr>
        <w:jc w:val="center"/>
      </w:pPr>
      <w:r>
        <w:rPr>
          <w:rFonts w:ascii="Calibri" w:hAnsi="Calibri"/>
          <w:color w:val="000000"/>
          <w:sz w:val="32"/>
        </w:rPr>
        <w:t>walkerj@wilberforce</w:t>
      </w:r>
      <w:r w:rsidR="000809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D6BD4" w:rsidRDefault="00DD6BD4"/>
    <w:p w:rsidR="00DD6BD4" w:rsidRDefault="0057612E">
      <w:r>
        <w:rPr>
          <w:rFonts w:ascii="Calibri" w:hAnsi="Calibri"/>
          <w:color w:val="000000"/>
          <w:sz w:val="24"/>
        </w:rPr>
        <w:t>Chemistry, the study of matter and its changes at the molecular level, stands as an enigma of transformation, uncovering the secrets hidden within the universe of substances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in its essence, is the art of understanding the world through elements and compounds, unlocking their potential and harnessing their power to shape advancements in medicine, technology, and everyday life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chemistry is an interplay of energy and structure, a choreographed dance between molecules and atoms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intricate bonding patterns and molecular arrangements, chemistry unveils the rules governing their motion and reactivity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deciphering a symphony, chemists identify patterns and harmonies in chemical reactions, unravelling the secrets of their energy and reactivity</w:t>
      </w:r>
      <w:r w:rsidR="000809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rhythm and melodies of matter, illuminating the stage for a dance of molecules</w:t>
      </w:r>
      <w:r w:rsidR="000809F4">
        <w:rPr>
          <w:rFonts w:ascii="Calibri" w:hAnsi="Calibri"/>
          <w:color w:val="000000"/>
          <w:sz w:val="24"/>
        </w:rPr>
        <w:t>.</w:t>
      </w:r>
    </w:p>
    <w:p w:rsidR="00DD6BD4" w:rsidRDefault="0057612E">
      <w:r>
        <w:rPr>
          <w:rFonts w:ascii="Calibri" w:hAnsi="Calibri"/>
          <w:color w:val="000000"/>
          <w:sz w:val="28"/>
        </w:rPr>
        <w:t>Summary</w:t>
      </w:r>
    </w:p>
    <w:p w:rsidR="00DD6BD4" w:rsidRDefault="0057612E">
      <w:r>
        <w:rPr>
          <w:rFonts w:ascii="Calibri" w:hAnsi="Calibri"/>
          <w:color w:val="000000"/>
        </w:rPr>
        <w:t>Chemistry, the study of matter and changes at a molecular level, is an enigma of transformation</w:t>
      </w:r>
      <w:r w:rsidR="000809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Chemists unravel the mysteries of matter through scientific methods and unravel the wonders embedded within elements and compounds</w:t>
      </w:r>
      <w:r w:rsidR="000809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enables advancements in medicine, technology, and everyday life by orchestrating reactions between atoms and molecules to form </w:t>
      </w:r>
      <w:r>
        <w:rPr>
          <w:rFonts w:ascii="Calibri" w:hAnsi="Calibri"/>
          <w:color w:val="000000"/>
        </w:rPr>
        <w:lastRenderedPageBreak/>
        <w:t>new substances and understanding patterns of energy and structure</w:t>
      </w:r>
      <w:r w:rsidR="000809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illuminates the intricacies of the microscopic world and the rhythmic ballet of molecules, revealing the universe's framework and helping unlock the secrets of the universe</w:t>
      </w:r>
      <w:r w:rsidR="000809F4">
        <w:rPr>
          <w:rFonts w:ascii="Calibri" w:hAnsi="Calibri"/>
          <w:color w:val="000000"/>
        </w:rPr>
        <w:t>.</w:t>
      </w:r>
    </w:p>
    <w:p w:rsidR="00DD6BD4" w:rsidRDefault="00DD6BD4"/>
    <w:sectPr w:rsidR="00DD6B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65393">
    <w:abstractNumId w:val="8"/>
  </w:num>
  <w:num w:numId="2" w16cid:durableId="346443733">
    <w:abstractNumId w:val="6"/>
  </w:num>
  <w:num w:numId="3" w16cid:durableId="1835336911">
    <w:abstractNumId w:val="5"/>
  </w:num>
  <w:num w:numId="4" w16cid:durableId="2145653601">
    <w:abstractNumId w:val="4"/>
  </w:num>
  <w:num w:numId="5" w16cid:durableId="1779449362">
    <w:abstractNumId w:val="7"/>
  </w:num>
  <w:num w:numId="6" w16cid:durableId="651369747">
    <w:abstractNumId w:val="3"/>
  </w:num>
  <w:num w:numId="7" w16cid:durableId="931006945">
    <w:abstractNumId w:val="2"/>
  </w:num>
  <w:num w:numId="8" w16cid:durableId="2119257934">
    <w:abstractNumId w:val="1"/>
  </w:num>
  <w:num w:numId="9" w16cid:durableId="119114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9F4"/>
    <w:rsid w:val="0015074B"/>
    <w:rsid w:val="0029639D"/>
    <w:rsid w:val="00326F90"/>
    <w:rsid w:val="0057612E"/>
    <w:rsid w:val="00AA1D8D"/>
    <w:rsid w:val="00B47730"/>
    <w:rsid w:val="00CB0664"/>
    <w:rsid w:val="00DD6B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