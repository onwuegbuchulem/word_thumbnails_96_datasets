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1C6B" w:rsidRDefault="007C4AC3">
      <w:pPr>
        <w:jc w:val="center"/>
      </w:pPr>
      <w:r>
        <w:rPr>
          <w:rFonts w:ascii="Calibri" w:hAnsi="Calibri"/>
          <w:color w:val="000000"/>
          <w:sz w:val="44"/>
        </w:rPr>
        <w:t>Delving into the Marvelous World of Chemistry: A Journey of Discovery and Transformation</w:t>
      </w:r>
    </w:p>
    <w:p w:rsidR="00D01C6B" w:rsidRDefault="007C4AC3">
      <w:pPr>
        <w:pStyle w:val="NoSpacing"/>
        <w:jc w:val="center"/>
      </w:pPr>
      <w:r>
        <w:rPr>
          <w:rFonts w:ascii="Calibri" w:hAnsi="Calibri"/>
          <w:color w:val="000000"/>
          <w:sz w:val="36"/>
        </w:rPr>
        <w:t>Dr</w:t>
      </w:r>
      <w:r w:rsidR="00286A9E">
        <w:rPr>
          <w:rFonts w:ascii="Calibri" w:hAnsi="Calibri"/>
          <w:color w:val="000000"/>
          <w:sz w:val="36"/>
        </w:rPr>
        <w:t>.</w:t>
      </w:r>
      <w:r>
        <w:rPr>
          <w:rFonts w:ascii="Calibri" w:hAnsi="Calibri"/>
          <w:color w:val="000000"/>
          <w:sz w:val="36"/>
        </w:rPr>
        <w:t xml:space="preserve"> Susan Stevens</w:t>
      </w:r>
    </w:p>
    <w:p w:rsidR="00D01C6B" w:rsidRDefault="007C4AC3">
      <w:pPr>
        <w:jc w:val="center"/>
      </w:pPr>
      <w:r>
        <w:rPr>
          <w:rFonts w:ascii="Calibri" w:hAnsi="Calibri"/>
          <w:color w:val="000000"/>
          <w:sz w:val="32"/>
        </w:rPr>
        <w:t>susanstevensphds@gmail</w:t>
      </w:r>
      <w:r w:rsidR="00286A9E">
        <w:rPr>
          <w:rFonts w:ascii="Calibri" w:hAnsi="Calibri"/>
          <w:color w:val="000000"/>
          <w:sz w:val="32"/>
        </w:rPr>
        <w:t>.</w:t>
      </w:r>
      <w:r>
        <w:rPr>
          <w:rFonts w:ascii="Calibri" w:hAnsi="Calibri"/>
          <w:color w:val="000000"/>
          <w:sz w:val="32"/>
        </w:rPr>
        <w:t>com</w:t>
      </w:r>
    </w:p>
    <w:p w:rsidR="00D01C6B" w:rsidRDefault="00D01C6B"/>
    <w:p w:rsidR="00D01C6B" w:rsidRDefault="007C4AC3">
      <w:r>
        <w:rPr>
          <w:rFonts w:ascii="Calibri" w:hAnsi="Calibri"/>
          <w:color w:val="000000"/>
          <w:sz w:val="24"/>
        </w:rPr>
        <w:t>In the vast realm of science, chemistry stands as a captivating force, unveiling the mysteries of matter and its remarkable transformations</w:t>
      </w:r>
      <w:r w:rsidR="00286A9E">
        <w:rPr>
          <w:rFonts w:ascii="Calibri" w:hAnsi="Calibri"/>
          <w:color w:val="000000"/>
          <w:sz w:val="24"/>
        </w:rPr>
        <w:t>.</w:t>
      </w:r>
      <w:r>
        <w:rPr>
          <w:rFonts w:ascii="Calibri" w:hAnsi="Calibri"/>
          <w:color w:val="000000"/>
          <w:sz w:val="24"/>
        </w:rPr>
        <w:t xml:space="preserve"> Embark with us on a captivating journey to unravel the enigmatic symphony of atoms and molecules, delving into the wonders of this dynamic field</w:t>
      </w:r>
      <w:r w:rsidR="00286A9E">
        <w:rPr>
          <w:rFonts w:ascii="Calibri" w:hAnsi="Calibri"/>
          <w:color w:val="000000"/>
          <w:sz w:val="24"/>
        </w:rPr>
        <w:t>.</w:t>
      </w:r>
      <w:r>
        <w:rPr>
          <w:rFonts w:ascii="Calibri" w:hAnsi="Calibri"/>
          <w:color w:val="000000"/>
          <w:sz w:val="24"/>
        </w:rPr>
        <w:t xml:space="preserve"> Chemistry permeates every aspect of our existence, from the air we breathe to the food we consume, orchestrating the symphony of life with unparalleled precision</w:t>
      </w:r>
      <w:r w:rsidR="00286A9E">
        <w:rPr>
          <w:rFonts w:ascii="Calibri" w:hAnsi="Calibri"/>
          <w:color w:val="000000"/>
          <w:sz w:val="24"/>
        </w:rPr>
        <w:t>.</w:t>
      </w:r>
      <w:r>
        <w:rPr>
          <w:rFonts w:ascii="Calibri" w:hAnsi="Calibri"/>
          <w:color w:val="000000"/>
          <w:sz w:val="24"/>
        </w:rPr>
        <w:t xml:space="preserve"> It unlocks the secrets hidden within the microscopic realm, revealing the essence of substances and their intricate interactions</w:t>
      </w:r>
      <w:r w:rsidR="00286A9E">
        <w:rPr>
          <w:rFonts w:ascii="Calibri" w:hAnsi="Calibri"/>
          <w:color w:val="000000"/>
          <w:sz w:val="24"/>
        </w:rPr>
        <w:t>.</w:t>
      </w:r>
      <w:r>
        <w:rPr>
          <w:rFonts w:ascii="Calibri" w:hAnsi="Calibri"/>
          <w:color w:val="000000"/>
          <w:sz w:val="24"/>
        </w:rPr>
        <w:t xml:space="preserve"> As we venture together into the world of chemistry, prepare to be captivated by the elegance and ingenuity with which matter transforms, revealing the profound interconnectedness of all things</w:t>
      </w:r>
      <w:r w:rsidR="00286A9E">
        <w:rPr>
          <w:rFonts w:ascii="Calibri" w:hAnsi="Calibri"/>
          <w:color w:val="000000"/>
          <w:sz w:val="24"/>
        </w:rPr>
        <w:t>.</w:t>
      </w:r>
      <w:r>
        <w:rPr>
          <w:rFonts w:ascii="Calibri" w:hAnsi="Calibri"/>
          <w:color w:val="000000"/>
          <w:sz w:val="24"/>
        </w:rPr>
        <w:br/>
      </w:r>
      <w:r>
        <w:rPr>
          <w:rFonts w:ascii="Calibri" w:hAnsi="Calibri"/>
          <w:color w:val="000000"/>
          <w:sz w:val="24"/>
        </w:rPr>
        <w:br/>
        <w:t>Chemistry, the science of change, captivates with its breathtaking spectacles of transformation</w:t>
      </w:r>
      <w:r w:rsidR="00286A9E">
        <w:rPr>
          <w:rFonts w:ascii="Calibri" w:hAnsi="Calibri"/>
          <w:color w:val="000000"/>
          <w:sz w:val="24"/>
        </w:rPr>
        <w:t>.</w:t>
      </w:r>
      <w:r>
        <w:rPr>
          <w:rFonts w:ascii="Calibri" w:hAnsi="Calibri"/>
          <w:color w:val="000000"/>
          <w:sz w:val="24"/>
        </w:rPr>
        <w:t xml:space="preserve"> Witness the metamorphosis of substances, as they dance from one form to another, releasing vibrant hues and unleashing potent energies</w:t>
      </w:r>
      <w:r w:rsidR="00286A9E">
        <w:rPr>
          <w:rFonts w:ascii="Calibri" w:hAnsi="Calibri"/>
          <w:color w:val="000000"/>
          <w:sz w:val="24"/>
        </w:rPr>
        <w:t>.</w:t>
      </w:r>
      <w:r>
        <w:rPr>
          <w:rFonts w:ascii="Calibri" w:hAnsi="Calibri"/>
          <w:color w:val="000000"/>
          <w:sz w:val="24"/>
        </w:rPr>
        <w:t xml:space="preserve"> Whether it's the fiery combustion of fuels propelling rockets into the cosmos or the delicate synthesis of life-saving pharmaceuticals, chemistry orchestrates these transformations with exquisite precision</w:t>
      </w:r>
      <w:r w:rsidR="00286A9E">
        <w:rPr>
          <w:rFonts w:ascii="Calibri" w:hAnsi="Calibri"/>
          <w:color w:val="000000"/>
          <w:sz w:val="24"/>
        </w:rPr>
        <w:t>.</w:t>
      </w:r>
      <w:r>
        <w:rPr>
          <w:rFonts w:ascii="Calibri" w:hAnsi="Calibri"/>
          <w:color w:val="000000"/>
          <w:sz w:val="24"/>
        </w:rPr>
        <w:t xml:space="preserve"> By delving into its intricacies, we unravel the mysteries of matter, uncovering its hidden patterns and unlocking its boundless potential</w:t>
      </w:r>
      <w:r w:rsidR="00286A9E">
        <w:rPr>
          <w:rFonts w:ascii="Calibri" w:hAnsi="Calibri"/>
          <w:color w:val="000000"/>
          <w:sz w:val="24"/>
        </w:rPr>
        <w:t>.</w:t>
      </w:r>
      <w:r>
        <w:rPr>
          <w:rFonts w:ascii="Calibri" w:hAnsi="Calibri"/>
          <w:color w:val="000000"/>
          <w:sz w:val="24"/>
        </w:rPr>
        <w:br/>
      </w:r>
      <w:r>
        <w:rPr>
          <w:rFonts w:ascii="Calibri" w:hAnsi="Calibri"/>
          <w:color w:val="000000"/>
          <w:sz w:val="24"/>
        </w:rPr>
        <w:br/>
        <w:t>In chemistry, we embark on a quest to understand not just what matter is but also how it behaves</w:t>
      </w:r>
      <w:r w:rsidR="00286A9E">
        <w:rPr>
          <w:rFonts w:ascii="Calibri" w:hAnsi="Calibri"/>
          <w:color w:val="000000"/>
          <w:sz w:val="24"/>
        </w:rPr>
        <w:t>.</w:t>
      </w:r>
      <w:r>
        <w:rPr>
          <w:rFonts w:ascii="Calibri" w:hAnsi="Calibri"/>
          <w:color w:val="000000"/>
          <w:sz w:val="24"/>
        </w:rPr>
        <w:t xml:space="preserve"> We decipher the enigmatic language of chemical reactions, unraveling the underlying principles that govern their interactions</w:t>
      </w:r>
      <w:r w:rsidR="00286A9E">
        <w:rPr>
          <w:rFonts w:ascii="Calibri" w:hAnsi="Calibri"/>
          <w:color w:val="000000"/>
          <w:sz w:val="24"/>
        </w:rPr>
        <w:t>.</w:t>
      </w:r>
      <w:r>
        <w:rPr>
          <w:rFonts w:ascii="Calibri" w:hAnsi="Calibri"/>
          <w:color w:val="000000"/>
          <w:sz w:val="24"/>
        </w:rPr>
        <w:t xml:space="preserve"> From the explosive reactions of fireworks illuminating the night sky to the controlled reactions within living cells fueling life's processes, chemistry unveils the symphony of molecular motion, energy transfer, and intricate equilibrium</w:t>
      </w:r>
      <w:r w:rsidR="00286A9E">
        <w:rPr>
          <w:rFonts w:ascii="Calibri" w:hAnsi="Calibri"/>
          <w:color w:val="000000"/>
          <w:sz w:val="24"/>
        </w:rPr>
        <w:t>.</w:t>
      </w:r>
    </w:p>
    <w:p w:rsidR="00D01C6B" w:rsidRDefault="007C4AC3">
      <w:r>
        <w:rPr>
          <w:rFonts w:ascii="Calibri" w:hAnsi="Calibri"/>
          <w:color w:val="000000"/>
          <w:sz w:val="28"/>
        </w:rPr>
        <w:t>Summary</w:t>
      </w:r>
    </w:p>
    <w:p w:rsidR="00D01C6B" w:rsidRDefault="007C4AC3">
      <w:r>
        <w:rPr>
          <w:rFonts w:ascii="Calibri" w:hAnsi="Calibri"/>
          <w:color w:val="000000"/>
        </w:rPr>
        <w:t>Chemistry, a mesmerizing realm of discovery and transformation, captivates the imagination with its intricate symphony of matter</w:t>
      </w:r>
      <w:r w:rsidR="00286A9E">
        <w:rPr>
          <w:rFonts w:ascii="Calibri" w:hAnsi="Calibri"/>
          <w:color w:val="000000"/>
        </w:rPr>
        <w:t>.</w:t>
      </w:r>
      <w:r>
        <w:rPr>
          <w:rFonts w:ascii="Calibri" w:hAnsi="Calibri"/>
          <w:color w:val="000000"/>
        </w:rPr>
        <w:t xml:space="preserve"> It unveils the secrets of substances, orchestrating </w:t>
      </w:r>
      <w:r>
        <w:rPr>
          <w:rFonts w:ascii="Calibri" w:hAnsi="Calibri"/>
          <w:color w:val="000000"/>
        </w:rPr>
        <w:lastRenderedPageBreak/>
        <w:t>breathtaking spectacles of change</w:t>
      </w:r>
      <w:r w:rsidR="00286A9E">
        <w:rPr>
          <w:rFonts w:ascii="Calibri" w:hAnsi="Calibri"/>
          <w:color w:val="000000"/>
        </w:rPr>
        <w:t>.</w:t>
      </w:r>
      <w:r>
        <w:rPr>
          <w:rFonts w:ascii="Calibri" w:hAnsi="Calibri"/>
          <w:color w:val="000000"/>
        </w:rPr>
        <w:t xml:space="preserve"> Through chemistry, we decipher the enigmatic language of reactions, unraveling the underlying principles governing molecular interactions</w:t>
      </w:r>
      <w:r w:rsidR="00286A9E">
        <w:rPr>
          <w:rFonts w:ascii="Calibri" w:hAnsi="Calibri"/>
          <w:color w:val="000000"/>
        </w:rPr>
        <w:t>.</w:t>
      </w:r>
      <w:r>
        <w:rPr>
          <w:rFonts w:ascii="Calibri" w:hAnsi="Calibri"/>
          <w:color w:val="000000"/>
        </w:rPr>
        <w:t xml:space="preserve"> From the fiery combustion of fuels to the delicate synthesis of pharmaceuticals, chemistry permeates every aspect of our existence, revealing the interconnectedness of all things</w:t>
      </w:r>
      <w:r w:rsidR="00286A9E">
        <w:rPr>
          <w:rFonts w:ascii="Calibri" w:hAnsi="Calibri"/>
          <w:color w:val="000000"/>
        </w:rPr>
        <w:t>.</w:t>
      </w:r>
      <w:r>
        <w:rPr>
          <w:rFonts w:ascii="Calibri" w:hAnsi="Calibri"/>
          <w:color w:val="000000"/>
        </w:rPr>
        <w:t xml:space="preserve"> With each new discovery and each transformation, chemistry continues to redefine our understanding of the world around us, unlocking boundless possibilities for advancements in science, technology, and medicine</w:t>
      </w:r>
      <w:r w:rsidR="00286A9E">
        <w:rPr>
          <w:rFonts w:ascii="Calibri" w:hAnsi="Calibri"/>
          <w:color w:val="000000"/>
        </w:rPr>
        <w:t>.</w:t>
      </w:r>
    </w:p>
    <w:p w:rsidR="00D01C6B" w:rsidRDefault="00D01C6B"/>
    <w:sectPr w:rsidR="00D01C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0330486">
    <w:abstractNumId w:val="8"/>
  </w:num>
  <w:num w:numId="2" w16cid:durableId="467669555">
    <w:abstractNumId w:val="6"/>
  </w:num>
  <w:num w:numId="3" w16cid:durableId="905140232">
    <w:abstractNumId w:val="5"/>
  </w:num>
  <w:num w:numId="4" w16cid:durableId="1945840733">
    <w:abstractNumId w:val="4"/>
  </w:num>
  <w:num w:numId="5" w16cid:durableId="804274736">
    <w:abstractNumId w:val="7"/>
  </w:num>
  <w:num w:numId="6" w16cid:durableId="1585341227">
    <w:abstractNumId w:val="3"/>
  </w:num>
  <w:num w:numId="7" w16cid:durableId="1782141012">
    <w:abstractNumId w:val="2"/>
  </w:num>
  <w:num w:numId="8" w16cid:durableId="1814254450">
    <w:abstractNumId w:val="1"/>
  </w:num>
  <w:num w:numId="9" w16cid:durableId="1953970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6A9E"/>
    <w:rsid w:val="0029639D"/>
    <w:rsid w:val="00326F90"/>
    <w:rsid w:val="007C4AC3"/>
    <w:rsid w:val="00AA1D8D"/>
    <w:rsid w:val="00B47730"/>
    <w:rsid w:val="00CB0664"/>
    <w:rsid w:val="00D01C6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2024-01-15T18:02:00Z</dcterms:modified>
  <cp:category/>
</cp:coreProperties>
</file>