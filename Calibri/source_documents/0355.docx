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EA9" w:rsidRDefault="00EE5FCF">
      <w:pPr>
        <w:jc w:val="center"/>
      </w:pPr>
      <w:r>
        <w:rPr>
          <w:rFonts w:ascii="Calibri" w:hAnsi="Calibri"/>
          <w:color w:val="000000"/>
          <w:sz w:val="44"/>
        </w:rPr>
        <w:t>The Fascinating Interactions of Life: Biology and Medicine</w:t>
      </w:r>
    </w:p>
    <w:p w:rsidR="00D03EA9" w:rsidRDefault="00EE5FC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8244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Richards</w:t>
      </w:r>
    </w:p>
    <w:p w:rsidR="00D03EA9" w:rsidRDefault="00EE5FCF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F8244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richards@education</w:t>
      </w:r>
      <w:r w:rsidR="00F8244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03EA9" w:rsidRDefault="00D03EA9"/>
    <w:p w:rsidR="00D03EA9" w:rsidRDefault="00EE5FCF">
      <w:r>
        <w:rPr>
          <w:rFonts w:ascii="Calibri" w:hAnsi="Calibri"/>
          <w:color w:val="000000"/>
          <w:sz w:val="24"/>
        </w:rPr>
        <w:t>The intricate interplay of life is a captivating realm where biology and medicine intertwine, revealing the marvels of the human body and its remarkable resilience</w:t>
      </w:r>
      <w:r w:rsidR="00F82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Biology, the study of living organisms, unveils the fundamental principles governing life processes and their intricate connections</w:t>
      </w:r>
      <w:r w:rsidR="00F82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Medicine, on the other hand, delves into the practical application of this knowledge to prevent, diagnose, and treat diseases, ensuring human health and well-being</w:t>
      </w:r>
      <w:r w:rsidR="00F82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Together, these disciplines form an indispensable alliance in our quest to comprehend the mysteries of life</w:t>
      </w:r>
      <w:r w:rsidR="00F82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intricate mechanisms underlying the functioning of living organisms</w:t>
      </w:r>
      <w:r w:rsidR="00F82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exploring the cellular and molecular foundations of life, biologists uncover the secrets of how organisms develop, adapt, and maintain homeostasis</w:t>
      </w:r>
      <w:r w:rsidR="00F82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knowledge lays the groundwork for understanding the complex interactions between organisms and their environment, including the delicate balance of ecosystems</w:t>
      </w:r>
      <w:r w:rsidR="00F82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dissections, microscope observations, and advanced genetic analysis, biologists unravel the intricacies of life processes, unraveling the mysteries of evolution and genetics</w:t>
      </w:r>
      <w:r w:rsidR="00F82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marvels of biology not only deepens our appreciation for the natural world but also paves the way for breakthroughs in medicine</w:t>
      </w:r>
      <w:r w:rsidR="00F82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 is the practical manifestation of biological knowledge, translating scientific discoveries into tangible improvements in healthcare</w:t>
      </w:r>
      <w:r w:rsidR="00F82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advancements in understanding biological processes have led to the development of vaccines, antibiotics, and countless life-saving treatments</w:t>
      </w:r>
      <w:r w:rsidR="00F82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art of medicine combines scientific knowledge with empathy and compassion, embodying the profound responsibility of preserving and restoring human life</w:t>
      </w:r>
      <w:r w:rsidR="00F824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Medical professionals dedicate themselves to alleviating suffering, providing solace to the sick, and promoting well-being, relying on their extensive knowledge of biology to unravel the enigmatic patterns of diseases and find effective cures</w:t>
      </w:r>
      <w:r w:rsidR="00F82446">
        <w:rPr>
          <w:rFonts w:ascii="Calibri" w:hAnsi="Calibri"/>
          <w:color w:val="000000"/>
          <w:sz w:val="24"/>
        </w:rPr>
        <w:t>.</w:t>
      </w:r>
    </w:p>
    <w:p w:rsidR="00D03EA9" w:rsidRDefault="00EE5FCF">
      <w:r>
        <w:rPr>
          <w:rFonts w:ascii="Calibri" w:hAnsi="Calibri"/>
          <w:color w:val="000000"/>
          <w:sz w:val="28"/>
        </w:rPr>
        <w:t>Summary</w:t>
      </w:r>
    </w:p>
    <w:p w:rsidR="00D03EA9" w:rsidRDefault="00EE5FCF">
      <w:r>
        <w:rPr>
          <w:rFonts w:ascii="Calibri" w:hAnsi="Calibri"/>
          <w:color w:val="000000"/>
        </w:rPr>
        <w:lastRenderedPageBreak/>
        <w:t>Biology and medicine form a powerful alliance, providing profound insights into the nature of life and enabling the advancement of human health</w:t>
      </w:r>
      <w:r w:rsidR="00F8244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unveils the fundamental principles governing life processes, while medicine translates this knowledge into practical interventions to prevent, diagnose, and treat diseases</w:t>
      </w:r>
      <w:r w:rsidR="00F8244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relentless pursuit of knowledge in these fields continues to broaden our understanding of life's complexities and enhance our ability to protect and preserve human well-being</w:t>
      </w:r>
      <w:r w:rsidR="00F8244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symbiosis between biology and medicine is a testament to the transformative power of exploring the delicate balance of life</w:t>
      </w:r>
      <w:r w:rsidR="00F82446">
        <w:rPr>
          <w:rFonts w:ascii="Calibri" w:hAnsi="Calibri"/>
          <w:color w:val="000000"/>
        </w:rPr>
        <w:t>.</w:t>
      </w:r>
    </w:p>
    <w:p w:rsidR="00D03EA9" w:rsidRDefault="00D03EA9"/>
    <w:sectPr w:rsidR="00D03E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979599">
    <w:abstractNumId w:val="8"/>
  </w:num>
  <w:num w:numId="2" w16cid:durableId="1550338809">
    <w:abstractNumId w:val="6"/>
  </w:num>
  <w:num w:numId="3" w16cid:durableId="1112017226">
    <w:abstractNumId w:val="5"/>
  </w:num>
  <w:num w:numId="4" w16cid:durableId="1013295">
    <w:abstractNumId w:val="4"/>
  </w:num>
  <w:num w:numId="5" w16cid:durableId="664556198">
    <w:abstractNumId w:val="7"/>
  </w:num>
  <w:num w:numId="6" w16cid:durableId="1379012559">
    <w:abstractNumId w:val="3"/>
  </w:num>
  <w:num w:numId="7" w16cid:durableId="1239553603">
    <w:abstractNumId w:val="2"/>
  </w:num>
  <w:num w:numId="8" w16cid:durableId="1514222323">
    <w:abstractNumId w:val="1"/>
  </w:num>
  <w:num w:numId="9" w16cid:durableId="138556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03EA9"/>
    <w:rsid w:val="00EE5FCF"/>
    <w:rsid w:val="00F824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