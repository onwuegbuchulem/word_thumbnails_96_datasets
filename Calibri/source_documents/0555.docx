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3495" w:rsidRDefault="00655225">
      <w:pPr>
        <w:jc w:val="center"/>
      </w:pPr>
      <w:r>
        <w:rPr>
          <w:rFonts w:ascii="Calibri" w:hAnsi="Calibri"/>
          <w:color w:val="000000"/>
          <w:sz w:val="44"/>
        </w:rPr>
        <w:t>Unveiling the Secrets of Chemistry: A Journey into the World of Atoms and Molecules</w:t>
      </w:r>
    </w:p>
    <w:p w:rsidR="002D3495" w:rsidRDefault="00655225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Mr</w:t>
      </w:r>
      <w:r w:rsidR="00936243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Theodore White</w:t>
      </w:r>
    </w:p>
    <w:p w:rsidR="002D3495" w:rsidRDefault="00655225">
      <w:pPr>
        <w:jc w:val="center"/>
      </w:pPr>
      <w:r>
        <w:rPr>
          <w:rFonts w:ascii="Calibri" w:hAnsi="Calibri"/>
          <w:color w:val="000000"/>
          <w:sz w:val="32"/>
        </w:rPr>
        <w:t>theodore</w:t>
      </w:r>
      <w:r w:rsidR="00936243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white@schoolmail</w:t>
      </w:r>
      <w:r w:rsidR="00936243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2D3495" w:rsidRDefault="002D3495"/>
    <w:p w:rsidR="002D3495" w:rsidRDefault="00655225">
      <w:r>
        <w:rPr>
          <w:rFonts w:ascii="Calibri" w:hAnsi="Calibri"/>
          <w:color w:val="000000"/>
          <w:sz w:val="24"/>
        </w:rPr>
        <w:t>Chemistry unveils the intricate world of atoms and molecules, revealing the fundamental nature of matter and its transformations</w:t>
      </w:r>
      <w:r w:rsidR="0093624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discover the language of chemical reactions, their remarkable diversity, and intriguing outcomes</w:t>
      </w:r>
      <w:r w:rsidR="0093624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Progressing through the spectrum of elements, we encounter their unique properties and the forces that govern their interactions</w:t>
      </w:r>
      <w:r w:rsidR="0093624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Understanding chemistry empowers us to appreciate the mechanisms of life, the wonders of materials, and the significance of matter in our universe</w:t>
      </w:r>
      <w:r w:rsidR="0093624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Venturing deeper, we explore the intricate tapestry of chemical bonding, the forces that bind atoms together to form compounds</w:t>
      </w:r>
      <w:r w:rsidR="0093624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unravel the mysteries of molecular geometry, comprehending how it influences the physical properties of substances</w:t>
      </w:r>
      <w:r w:rsidR="0093624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delve into chemical reactions, we uncover the concepts of energy, spontaneity, and equilibrium, guiding us through the symphony of chemical change</w:t>
      </w:r>
      <w:r w:rsidR="0093624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study of chemistry captivates our imaginations, stimulating our curiosity and fueling our desire to unravel the enigma of the universe</w:t>
      </w:r>
      <w:r w:rsidR="0093624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Unweaving the fabric of life, chemistry reveals the complexity of biochemistry</w:t>
      </w:r>
      <w:r w:rsidR="0093624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decipher the structure and function of biomolecules, the building blocks of living organisms</w:t>
      </w:r>
      <w:r w:rsidR="0093624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dance of molecules within cells orchestrates the intricate symphony of life</w:t>
      </w:r>
      <w:r w:rsidR="0093624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synthesis of proteins to the intricate pathways of cellular respiration, chemistry provides an indispensable framework for understanding the intricate processes of life</w:t>
      </w:r>
      <w:r w:rsidR="0093624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empowers us to confront global challenges such as drug discoveries and epidemics, paving the way for scientific breakthroughs that can transform our lives</w:t>
      </w:r>
      <w:r w:rsidR="00936243">
        <w:rPr>
          <w:rFonts w:ascii="Calibri" w:hAnsi="Calibri"/>
          <w:color w:val="000000"/>
          <w:sz w:val="24"/>
        </w:rPr>
        <w:t>.</w:t>
      </w:r>
    </w:p>
    <w:p w:rsidR="002D3495" w:rsidRDefault="00655225">
      <w:r>
        <w:rPr>
          <w:rFonts w:ascii="Calibri" w:hAnsi="Calibri"/>
          <w:color w:val="000000"/>
          <w:sz w:val="28"/>
        </w:rPr>
        <w:t>Summary</w:t>
      </w:r>
    </w:p>
    <w:p w:rsidR="002D3495" w:rsidRDefault="00655225">
      <w:r>
        <w:rPr>
          <w:rFonts w:ascii="Calibri" w:hAnsi="Calibri"/>
          <w:color w:val="000000"/>
        </w:rPr>
        <w:t>Chemistry, the exploration of the world of atoms and molecules, unveils the fundamental nature of matter and its transformations</w:t>
      </w:r>
      <w:r w:rsidR="0093624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Investigating chemical reactions, we decipher the language of matter's interactions</w:t>
      </w:r>
      <w:r w:rsidR="0093624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Unraveling the enigma of chemical bonding and molecular geometry, we comprehend the forces that shape the fabric of our universe</w:t>
      </w:r>
      <w:r w:rsidR="0093624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chemistry, we decode the </w:t>
      </w:r>
      <w:r>
        <w:rPr>
          <w:rFonts w:ascii="Calibri" w:hAnsi="Calibri"/>
          <w:color w:val="000000"/>
        </w:rPr>
        <w:lastRenderedPageBreak/>
        <w:t>intricate dance of biochemistry, the foundation of life itself</w:t>
      </w:r>
      <w:r w:rsidR="0093624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study of chemistry empowers us to understand the complexities of our surroundings and to tackle global challenges, propelling us toward scientific advancements that benefit humanity</w:t>
      </w:r>
      <w:r w:rsidR="00936243">
        <w:rPr>
          <w:rFonts w:ascii="Calibri" w:hAnsi="Calibri"/>
          <w:color w:val="000000"/>
        </w:rPr>
        <w:t>.</w:t>
      </w:r>
    </w:p>
    <w:p w:rsidR="002D3495" w:rsidRDefault="002D3495"/>
    <w:sectPr w:rsidR="002D34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722854">
    <w:abstractNumId w:val="8"/>
  </w:num>
  <w:num w:numId="2" w16cid:durableId="1009017226">
    <w:abstractNumId w:val="6"/>
  </w:num>
  <w:num w:numId="3" w16cid:durableId="61761071">
    <w:abstractNumId w:val="5"/>
  </w:num>
  <w:num w:numId="4" w16cid:durableId="2016227379">
    <w:abstractNumId w:val="4"/>
  </w:num>
  <w:num w:numId="5" w16cid:durableId="1052269431">
    <w:abstractNumId w:val="7"/>
  </w:num>
  <w:num w:numId="6" w16cid:durableId="2129541122">
    <w:abstractNumId w:val="3"/>
  </w:num>
  <w:num w:numId="7" w16cid:durableId="985861537">
    <w:abstractNumId w:val="2"/>
  </w:num>
  <w:num w:numId="8" w16cid:durableId="1702318762">
    <w:abstractNumId w:val="1"/>
  </w:num>
  <w:num w:numId="9" w16cid:durableId="1559366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3495"/>
    <w:rsid w:val="00326F90"/>
    <w:rsid w:val="00655225"/>
    <w:rsid w:val="0093624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2024-01-15T18:05:00Z</dcterms:modified>
  <cp:category/>
</cp:coreProperties>
</file>