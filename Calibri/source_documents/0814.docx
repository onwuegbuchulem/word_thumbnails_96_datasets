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C6B" w:rsidRDefault="00852E4F">
      <w:pPr>
        <w:jc w:val="center"/>
      </w:pPr>
      <w:r>
        <w:rPr>
          <w:rFonts w:ascii="Calibri" w:hAnsi="Calibri"/>
          <w:color w:val="000000"/>
          <w:sz w:val="44"/>
        </w:rPr>
        <w:t>Uncovering the Artistic Expression: A Journey Through Visual Arts</w:t>
      </w:r>
    </w:p>
    <w:p w:rsidR="00B02C6B" w:rsidRDefault="00852E4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C85B9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Gilbert</w:t>
      </w:r>
    </w:p>
    <w:p w:rsidR="00B02C6B" w:rsidRDefault="00852E4F">
      <w:pPr>
        <w:jc w:val="center"/>
      </w:pPr>
      <w:r>
        <w:rPr>
          <w:rFonts w:ascii="Calibri" w:hAnsi="Calibri"/>
          <w:color w:val="000000"/>
          <w:sz w:val="32"/>
        </w:rPr>
        <w:t>agilbert@hischool</w:t>
      </w:r>
      <w:r w:rsidR="00C85B9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02C6B" w:rsidRDefault="00B02C6B"/>
    <w:p w:rsidR="00B02C6B" w:rsidRDefault="00852E4F">
      <w:r>
        <w:rPr>
          <w:rFonts w:ascii="Calibri" w:hAnsi="Calibri"/>
          <w:color w:val="000000"/>
          <w:sz w:val="24"/>
        </w:rPr>
        <w:t>Embarking on an awe-inspiring odyssey through the ever-evolving universe of visual arts, we unveil the captivating realm where creativity and imagination reign supreme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enigmatic tapestry of art history, we traverse diverse civilizations and eras, exploring the captivating narratives woven into each artistic masterpiece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techniques and methodologies employed by artists, we appreciate the intricacies of their creative processes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C85B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C85B94">
        <w:rPr>
          <w:rFonts w:ascii="Calibri" w:hAnsi="Calibri"/>
          <w:color w:val="000000"/>
          <w:sz w:val="24"/>
        </w:rPr>
        <w:t>.</w:t>
      </w:r>
    </w:p>
    <w:p w:rsidR="00B02C6B" w:rsidRDefault="00852E4F">
      <w:r>
        <w:rPr>
          <w:rFonts w:ascii="Calibri" w:hAnsi="Calibri"/>
          <w:color w:val="000000"/>
          <w:sz w:val="28"/>
        </w:rPr>
        <w:t>Summary</w:t>
      </w:r>
    </w:p>
    <w:p w:rsidR="00B02C6B" w:rsidRDefault="00852E4F">
      <w:r>
        <w:rPr>
          <w:rFonts w:ascii="Calibri" w:hAnsi="Calibri"/>
          <w:color w:val="000000"/>
        </w:rPr>
        <w:t>Visual arts stand as a testament to the boundless capacities of human expression, transcending linguistic boundaries and offering unique insights into the human experience</w:t>
      </w:r>
      <w:r w:rsidR="00C85B9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C85B9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Visual arts illuminate the complexities of human history and culture, providing a window into the aspirations, beliefs, and struggles of diverse societies across time</w:t>
      </w:r>
      <w:r w:rsidR="00C85B94">
        <w:rPr>
          <w:rFonts w:ascii="Calibri" w:hAnsi="Calibri"/>
          <w:color w:val="000000"/>
        </w:rPr>
        <w:t>.</w:t>
      </w:r>
    </w:p>
    <w:p w:rsidR="00B02C6B" w:rsidRDefault="00B02C6B"/>
    <w:sectPr w:rsidR="00B02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366029">
    <w:abstractNumId w:val="8"/>
  </w:num>
  <w:num w:numId="2" w16cid:durableId="1018771813">
    <w:abstractNumId w:val="6"/>
  </w:num>
  <w:num w:numId="3" w16cid:durableId="485247123">
    <w:abstractNumId w:val="5"/>
  </w:num>
  <w:num w:numId="4" w16cid:durableId="267615755">
    <w:abstractNumId w:val="4"/>
  </w:num>
  <w:num w:numId="5" w16cid:durableId="1275358957">
    <w:abstractNumId w:val="7"/>
  </w:num>
  <w:num w:numId="6" w16cid:durableId="1816679804">
    <w:abstractNumId w:val="3"/>
  </w:num>
  <w:num w:numId="7" w16cid:durableId="196698934">
    <w:abstractNumId w:val="2"/>
  </w:num>
  <w:num w:numId="8" w16cid:durableId="916280540">
    <w:abstractNumId w:val="1"/>
  </w:num>
  <w:num w:numId="9" w16cid:durableId="18116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E4F"/>
    <w:rsid w:val="00AA1D8D"/>
    <w:rsid w:val="00B02C6B"/>
    <w:rsid w:val="00B47730"/>
    <w:rsid w:val="00C85B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