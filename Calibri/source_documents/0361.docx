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34A5" w:rsidRDefault="00DE00D7">
      <w:pPr>
        <w:jc w:val="center"/>
      </w:pPr>
      <w:r>
        <w:rPr>
          <w:rFonts w:ascii="Calibri" w:hAnsi="Calibri"/>
          <w:color w:val="000000"/>
          <w:sz w:val="44"/>
        </w:rPr>
        <w:t>Unraveling the Symphony of Life: A Journey Through Biology</w:t>
      </w:r>
    </w:p>
    <w:p w:rsidR="00EA34A5" w:rsidRDefault="00DE00D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BE4FA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Sarah Williams</w:t>
      </w:r>
    </w:p>
    <w:p w:rsidR="00EA34A5" w:rsidRDefault="00DE00D7">
      <w:pPr>
        <w:jc w:val="center"/>
      </w:pPr>
      <w:r>
        <w:rPr>
          <w:rFonts w:ascii="Calibri" w:hAnsi="Calibri"/>
          <w:color w:val="000000"/>
          <w:sz w:val="32"/>
        </w:rPr>
        <w:t>seri</w:t>
      </w:r>
      <w:r w:rsidR="00BE4FA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williams125@gmail</w:t>
      </w:r>
      <w:r w:rsidR="00BE4FA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EA34A5" w:rsidRDefault="00EA34A5"/>
    <w:p w:rsidR="00EA34A5" w:rsidRDefault="00DE00D7">
      <w:r>
        <w:rPr>
          <w:rFonts w:ascii="Calibri" w:hAnsi="Calibri"/>
          <w:color w:val="000000"/>
          <w:sz w:val="24"/>
        </w:rPr>
        <w:t>Journey into the captivating realm of Biology, a subject that intertwines with life's intricate processes, unraveling the symphony of existence</w:t>
      </w:r>
      <w:r w:rsidR="00BE4F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unveils the enigma of how organisms live, grow, and adapt to their surroundings</w:t>
      </w:r>
      <w:r w:rsidR="00BE4F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Join us on an expedition to explore the tapestry of biological diversity, revealing the fundamental principles that govern the natural world</w:t>
      </w:r>
      <w:r w:rsidR="00BE4F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Delve into the depths of cellular biology and discover the foundation of life itself</w:t>
      </w:r>
      <w:r w:rsidR="00BE4F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intricate mechanisms that orchestrate the functions of cells, the basic units of all living organisms</w:t>
      </w:r>
      <w:r w:rsidR="00BE4F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Journey through the fascinating world of genetics, uncovering the codes of life that create the blueprint for every living thing</w:t>
      </w:r>
      <w:r w:rsidR="00BE4F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Trace the lineage of species and unravel the tales of evolution, revealing the connections that weave together all life forms</w:t>
      </w:r>
      <w:r w:rsidR="00BE4F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Venture into the dynamic realm of ecology, where interconnections and interactions weave a complex symphony of life</w:t>
      </w:r>
      <w:r w:rsidR="00BE4F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communities of organisms that inhabit diverse ecosystems, revealing how species interact and adapt to their surroundings</w:t>
      </w:r>
      <w:r w:rsidR="00BE4F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Investigate the delicate balance between organisms and their environment, uncovering the intricate dance of interdependence</w:t>
      </w:r>
      <w:r w:rsidR="00BE4F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this exploration, you'll gain a profound appreciation for the intricacy and beauty of life's diversity</w:t>
      </w:r>
      <w:r w:rsidR="00BE4FAB">
        <w:rPr>
          <w:rFonts w:ascii="Calibri" w:hAnsi="Calibri"/>
          <w:color w:val="000000"/>
          <w:sz w:val="24"/>
        </w:rPr>
        <w:t>.</w:t>
      </w:r>
    </w:p>
    <w:p w:rsidR="00EA34A5" w:rsidRDefault="00DE00D7">
      <w:r>
        <w:rPr>
          <w:rFonts w:ascii="Calibri" w:hAnsi="Calibri"/>
          <w:color w:val="000000"/>
          <w:sz w:val="28"/>
        </w:rPr>
        <w:t>Summary</w:t>
      </w:r>
    </w:p>
    <w:p w:rsidR="00EA34A5" w:rsidRDefault="00DE00D7">
      <w:r>
        <w:rPr>
          <w:rFonts w:ascii="Calibri" w:hAnsi="Calibri"/>
          <w:color w:val="000000"/>
        </w:rPr>
        <w:t>Biology is an awe-inspiring subject that delves into the mysteries of life, unraveling the intricate symphony of existence</w:t>
      </w:r>
      <w:r w:rsidR="00BE4FA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foundations of cellular biology to the connections that weave together diverse ecosystems, this field offers a captivating journey of discovery</w:t>
      </w:r>
      <w:r w:rsidR="00BE4FA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unveils the enigma of life's mechanisms, inspiring awe and curiosity about the natural world</w:t>
      </w:r>
      <w:r w:rsidR="00BE4FAB">
        <w:rPr>
          <w:rFonts w:ascii="Calibri" w:hAnsi="Calibri"/>
          <w:color w:val="000000"/>
        </w:rPr>
        <w:t>.</w:t>
      </w:r>
    </w:p>
    <w:p w:rsidR="00EA34A5" w:rsidRDefault="00EA34A5"/>
    <w:sectPr w:rsidR="00EA34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6718753">
    <w:abstractNumId w:val="8"/>
  </w:num>
  <w:num w:numId="2" w16cid:durableId="1237401995">
    <w:abstractNumId w:val="6"/>
  </w:num>
  <w:num w:numId="3" w16cid:durableId="1816026639">
    <w:abstractNumId w:val="5"/>
  </w:num>
  <w:num w:numId="4" w16cid:durableId="1745255480">
    <w:abstractNumId w:val="4"/>
  </w:num>
  <w:num w:numId="5" w16cid:durableId="208764802">
    <w:abstractNumId w:val="7"/>
  </w:num>
  <w:num w:numId="6" w16cid:durableId="1475370195">
    <w:abstractNumId w:val="3"/>
  </w:num>
  <w:num w:numId="7" w16cid:durableId="1448502213">
    <w:abstractNumId w:val="2"/>
  </w:num>
  <w:num w:numId="8" w16cid:durableId="425425773">
    <w:abstractNumId w:val="1"/>
  </w:num>
  <w:num w:numId="9" w16cid:durableId="1322806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E4FAB"/>
    <w:rsid w:val="00CB0664"/>
    <w:rsid w:val="00DE00D7"/>
    <w:rsid w:val="00EA34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2024-01-15T18:01:00Z</dcterms:modified>
  <cp:category/>
</cp:coreProperties>
</file>