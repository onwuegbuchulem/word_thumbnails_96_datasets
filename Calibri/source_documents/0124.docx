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438" w:rsidRDefault="00075FDC">
      <w:pPr>
        <w:jc w:val="center"/>
      </w:pPr>
      <w:r>
        <w:rPr>
          <w:rFonts w:ascii="Calibri" w:hAnsi="Calibri"/>
          <w:color w:val="000000"/>
          <w:sz w:val="44"/>
        </w:rPr>
        <w:t>Exploring the Realm of Genetics: Unraveling the Secrets of Life</w:t>
      </w:r>
    </w:p>
    <w:p w:rsidR="00643438" w:rsidRDefault="00075FD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A326F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Watson</w:t>
      </w:r>
    </w:p>
    <w:p w:rsidR="00643438" w:rsidRDefault="00075FDC">
      <w:pPr>
        <w:jc w:val="center"/>
      </w:pPr>
      <w:r>
        <w:rPr>
          <w:rFonts w:ascii="Calibri" w:hAnsi="Calibri"/>
          <w:color w:val="000000"/>
          <w:sz w:val="32"/>
        </w:rPr>
        <w:t>emily</w:t>
      </w:r>
      <w:r w:rsidR="00A326F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watson@schoolofbiology</w:t>
      </w:r>
      <w:r w:rsidR="00A326F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643438" w:rsidRDefault="00643438"/>
    <w:p w:rsidR="00643438" w:rsidRDefault="00075FDC">
      <w:r>
        <w:rPr>
          <w:rFonts w:ascii="Calibri" w:hAnsi="Calibri"/>
          <w:color w:val="000000"/>
          <w:sz w:val="24"/>
        </w:rPr>
        <w:t>In the intricate tapestry of life, genetics holds the key to understanding the symphony of inheritance</w:t>
      </w:r>
      <w:r w:rsidR="00A326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dance of molecules to the vast canvas of biodiversity, this field unveils the enigmatic secrets of life</w:t>
      </w:r>
      <w:r w:rsidR="00A326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blueprint of organisms, unravelling the mysteries of how traits and characteristics are passed down through generations</w:t>
      </w:r>
      <w:r w:rsidR="00A326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heart of genetics lies the study of DNA, the molecule of life</w:t>
      </w:r>
      <w:r w:rsidR="00A326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DNA, with its double helix structure, acts as a blueprint for all living organisms</w:t>
      </w:r>
      <w:r w:rsidR="00A326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contains the genetic instructions that determine an organism's traits and characteristics</w:t>
      </w:r>
      <w:r w:rsidR="00A326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DNA and its interactions has led to groundbreaking discoveries in fields ranging from medicine to agriculture</w:t>
      </w:r>
      <w:r w:rsidR="00A326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Genetics also explores the intricate world of gene expression</w:t>
      </w:r>
      <w:r w:rsidR="00A326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Genes, which are segments of DNA, contain the instructions for making proteins</w:t>
      </w:r>
      <w:r w:rsidR="00A326F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how genes are expressed and regulated is essential for comprehending a wide range of biological processes, from development and growth to disease and evolution</w:t>
      </w:r>
      <w:r w:rsidR="00A326F7">
        <w:rPr>
          <w:rFonts w:ascii="Calibri" w:hAnsi="Calibri"/>
          <w:color w:val="000000"/>
          <w:sz w:val="24"/>
        </w:rPr>
        <w:t>.</w:t>
      </w:r>
    </w:p>
    <w:p w:rsidR="00643438" w:rsidRDefault="00075FDC">
      <w:r>
        <w:rPr>
          <w:rFonts w:ascii="Calibri" w:hAnsi="Calibri"/>
          <w:color w:val="000000"/>
          <w:sz w:val="28"/>
        </w:rPr>
        <w:t>Summary</w:t>
      </w:r>
    </w:p>
    <w:p w:rsidR="00643438" w:rsidRDefault="00075FDC">
      <w:r>
        <w:rPr>
          <w:rFonts w:ascii="Calibri" w:hAnsi="Calibri"/>
          <w:color w:val="000000"/>
        </w:rPr>
        <w:t>Genetics holds the key to unraveling the mysteries of life, from the intricate dance of DNA to the wonders of biodiversity</w:t>
      </w:r>
      <w:r w:rsidR="00A326F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DNA and gene expression, this field uncovers the secrets of inheritance, variation, and biological processes</w:t>
      </w:r>
      <w:r w:rsidR="00A326F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Genetics has revolutionized our understanding of life and continues to drive advancements in medicine, agriculture, and biotechnology</w:t>
      </w:r>
      <w:r w:rsidR="00A326F7">
        <w:rPr>
          <w:rFonts w:ascii="Calibri" w:hAnsi="Calibri"/>
          <w:color w:val="000000"/>
        </w:rPr>
        <w:t>.</w:t>
      </w:r>
    </w:p>
    <w:p w:rsidR="00643438" w:rsidRDefault="00643438"/>
    <w:sectPr w:rsidR="006434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708267">
    <w:abstractNumId w:val="8"/>
  </w:num>
  <w:num w:numId="2" w16cid:durableId="1479878178">
    <w:abstractNumId w:val="6"/>
  </w:num>
  <w:num w:numId="3" w16cid:durableId="1721007331">
    <w:abstractNumId w:val="5"/>
  </w:num>
  <w:num w:numId="4" w16cid:durableId="1402370171">
    <w:abstractNumId w:val="4"/>
  </w:num>
  <w:num w:numId="5" w16cid:durableId="126634166">
    <w:abstractNumId w:val="7"/>
  </w:num>
  <w:num w:numId="6" w16cid:durableId="492063628">
    <w:abstractNumId w:val="3"/>
  </w:num>
  <w:num w:numId="7" w16cid:durableId="168183767">
    <w:abstractNumId w:val="2"/>
  </w:num>
  <w:num w:numId="8" w16cid:durableId="216598686">
    <w:abstractNumId w:val="1"/>
  </w:num>
  <w:num w:numId="9" w16cid:durableId="153249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FDC"/>
    <w:rsid w:val="0015074B"/>
    <w:rsid w:val="0029639D"/>
    <w:rsid w:val="00326F90"/>
    <w:rsid w:val="00643438"/>
    <w:rsid w:val="00A326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