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24B" w:rsidRDefault="003875BC">
      <w:pPr>
        <w:jc w:val="center"/>
      </w:pPr>
      <w:r>
        <w:rPr>
          <w:rFonts w:ascii="Calibri" w:hAnsi="Calibri"/>
          <w:color w:val="000000"/>
          <w:sz w:val="44"/>
        </w:rPr>
        <w:t>Exploring the Wonders of Life: An Introduction to Biology</w:t>
      </w:r>
    </w:p>
    <w:p w:rsidR="0035124B" w:rsidRDefault="003875B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2412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Grace Williams</w:t>
      </w:r>
    </w:p>
    <w:p w:rsidR="0035124B" w:rsidRDefault="003875BC">
      <w:pPr>
        <w:jc w:val="center"/>
      </w:pPr>
      <w:r>
        <w:rPr>
          <w:rFonts w:ascii="Calibri" w:hAnsi="Calibri"/>
          <w:color w:val="000000"/>
          <w:sz w:val="32"/>
        </w:rPr>
        <w:t>gwilliams@bioedu</w:t>
      </w:r>
      <w:r w:rsidR="0042412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5124B" w:rsidRDefault="0035124B"/>
    <w:p w:rsidR="0035124B" w:rsidRDefault="003875BC">
      <w:r>
        <w:rPr>
          <w:rFonts w:ascii="Calibri" w:hAnsi="Calibri"/>
          <w:color w:val="000000"/>
          <w:sz w:val="24"/>
        </w:rPr>
        <w:t>In the vast tapestry of disciplines, biology stands as a testament to the intricate beauty and profound mysteries that lie within the living world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complexities of life demand our attention, beckoning us to explore the fundamental processes that govern the existence of all living organisms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mysteries of biology holds immense significance for humanity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advancements in this field have revolutionized medicine, agriculture, and our understanding of our place in the cosmos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comprehending the mechanisms of disease and developing innovative treatments, biology empowers us to combat illness and enhance our well-being</w:t>
      </w:r>
      <w:r w:rsidR="0042412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42412E">
        <w:rPr>
          <w:rFonts w:ascii="Calibri" w:hAnsi="Calibri"/>
          <w:color w:val="000000"/>
          <w:sz w:val="24"/>
        </w:rPr>
        <w:t>.</w:t>
      </w:r>
    </w:p>
    <w:p w:rsidR="0035124B" w:rsidRDefault="003875BC">
      <w:r>
        <w:rPr>
          <w:rFonts w:ascii="Calibri" w:hAnsi="Calibri"/>
          <w:color w:val="000000"/>
          <w:sz w:val="28"/>
        </w:rPr>
        <w:t>Summary</w:t>
      </w:r>
    </w:p>
    <w:p w:rsidR="0035124B" w:rsidRDefault="003875BC">
      <w:r>
        <w:rPr>
          <w:rFonts w:ascii="Calibri" w:hAnsi="Calibri"/>
          <w:color w:val="000000"/>
        </w:rPr>
        <w:t>Biology, the study of life, unveils the intricacies and wonders of living organisms</w:t>
      </w:r>
      <w:r w:rsidR="004241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a vast array of disciplines, ranging from molecular processes to the diversity of species and ecosystems</w:t>
      </w:r>
      <w:r w:rsidR="004241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secrets of life, biology has transformed medicine, agriculture, and our comprehension of the universe</w:t>
      </w:r>
      <w:r w:rsidR="0042412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pursuit continues to unveil invaluable insights, providing solutions to global challenges and fostering a deeper appreciation for the extraordinary tapestry of life</w:t>
      </w:r>
      <w:r w:rsidR="0042412E">
        <w:rPr>
          <w:rFonts w:ascii="Calibri" w:hAnsi="Calibri"/>
          <w:color w:val="000000"/>
        </w:rPr>
        <w:t>.</w:t>
      </w:r>
    </w:p>
    <w:p w:rsidR="0035124B" w:rsidRDefault="0035124B"/>
    <w:sectPr w:rsidR="003512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609898">
    <w:abstractNumId w:val="8"/>
  </w:num>
  <w:num w:numId="2" w16cid:durableId="865605923">
    <w:abstractNumId w:val="6"/>
  </w:num>
  <w:num w:numId="3" w16cid:durableId="177893809">
    <w:abstractNumId w:val="5"/>
  </w:num>
  <w:num w:numId="4" w16cid:durableId="1141000058">
    <w:abstractNumId w:val="4"/>
  </w:num>
  <w:num w:numId="5" w16cid:durableId="1947082989">
    <w:abstractNumId w:val="7"/>
  </w:num>
  <w:num w:numId="6" w16cid:durableId="428697982">
    <w:abstractNumId w:val="3"/>
  </w:num>
  <w:num w:numId="7" w16cid:durableId="664623962">
    <w:abstractNumId w:val="2"/>
  </w:num>
  <w:num w:numId="8" w16cid:durableId="862786962">
    <w:abstractNumId w:val="1"/>
  </w:num>
  <w:num w:numId="9" w16cid:durableId="14636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24B"/>
    <w:rsid w:val="003875BC"/>
    <w:rsid w:val="004241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