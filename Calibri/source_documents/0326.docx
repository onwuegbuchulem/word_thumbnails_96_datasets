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911" w:rsidRDefault="00775D10">
      <w:pPr>
        <w:jc w:val="center"/>
      </w:pPr>
      <w:r>
        <w:rPr>
          <w:rFonts w:ascii="Calibri" w:hAnsi="Calibri"/>
          <w:color w:val="000000"/>
          <w:sz w:val="44"/>
        </w:rPr>
        <w:t>Chemistry: A World of Molecules and Reactions</w:t>
      </w:r>
    </w:p>
    <w:p w:rsidR="00211911" w:rsidRDefault="00775D1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27A6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Kimberly Young</w:t>
      </w:r>
    </w:p>
    <w:p w:rsidR="00211911" w:rsidRDefault="00775D10">
      <w:pPr>
        <w:jc w:val="center"/>
      </w:pPr>
      <w:r>
        <w:rPr>
          <w:rFonts w:ascii="Calibri" w:hAnsi="Calibri"/>
          <w:color w:val="000000"/>
          <w:sz w:val="32"/>
        </w:rPr>
        <w:t>kyyoung@highlandschools</w:t>
      </w:r>
      <w:r w:rsidR="00F27A6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11911" w:rsidRDefault="00211911"/>
    <w:p w:rsidR="00211911" w:rsidRDefault="00775D10">
      <w:r>
        <w:rPr>
          <w:rFonts w:ascii="Calibri" w:hAnsi="Calibri"/>
          <w:color w:val="000000"/>
          <w:sz w:val="24"/>
        </w:rPr>
        <w:t>Chemistry, an integral field of science, explores the nature of matter and its interactions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this realm unveils the fundamental building blocks of the universe: molecules and atoms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principles and applications, chemistry plays a pivotal role in understanding various phenomena observed in the natural world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fundamental principles of chemistry enables us to unravel the secrets of molecular behavior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far-reaching impact extends beyond the laboratory walls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F27A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encompass agriculture, energy production, and environmental protection, showcasing the diverse contributions chemistry makes to society</w:t>
      </w:r>
      <w:r w:rsidR="00F27A6A">
        <w:rPr>
          <w:rFonts w:ascii="Calibri" w:hAnsi="Calibri"/>
          <w:color w:val="000000"/>
          <w:sz w:val="24"/>
        </w:rPr>
        <w:t>.</w:t>
      </w:r>
    </w:p>
    <w:p w:rsidR="00211911" w:rsidRDefault="00775D10">
      <w:r>
        <w:rPr>
          <w:rFonts w:ascii="Calibri" w:hAnsi="Calibri"/>
          <w:color w:val="000000"/>
          <w:sz w:val="28"/>
        </w:rPr>
        <w:t>Summary</w:t>
      </w:r>
    </w:p>
    <w:p w:rsidR="00211911" w:rsidRDefault="00775D10">
      <w:r>
        <w:rPr>
          <w:rFonts w:ascii="Calibri" w:hAnsi="Calibri"/>
          <w:color w:val="000000"/>
        </w:rPr>
        <w:t>Venturing into the captivating realm of chemistry, we discover the fundamental principles that govern the nature of matter and its interactions</w:t>
      </w:r>
      <w:r w:rsidR="00F27A6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unveiling the secrets of molecular behavior and chemical reactions, chemistry enables us to understand various phenomena in the world around us</w:t>
      </w:r>
      <w:r w:rsidR="00F27A6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permeate numerous fields, from medicine and energy production to material science and environmental protection, underscoring its vital role in shaping our world</w:t>
      </w:r>
      <w:r w:rsidR="00F27A6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continues to inspire and challenge, offering boundless possibilities for exploration and innovation</w:t>
      </w:r>
      <w:r w:rsidR="00F27A6A">
        <w:rPr>
          <w:rFonts w:ascii="Calibri" w:hAnsi="Calibri"/>
          <w:color w:val="000000"/>
        </w:rPr>
        <w:t>.</w:t>
      </w:r>
    </w:p>
    <w:p w:rsidR="00211911" w:rsidRDefault="00211911"/>
    <w:sectPr w:rsidR="00211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43790">
    <w:abstractNumId w:val="8"/>
  </w:num>
  <w:num w:numId="2" w16cid:durableId="1098869785">
    <w:abstractNumId w:val="6"/>
  </w:num>
  <w:num w:numId="3" w16cid:durableId="233784861">
    <w:abstractNumId w:val="5"/>
  </w:num>
  <w:num w:numId="4" w16cid:durableId="627853046">
    <w:abstractNumId w:val="4"/>
  </w:num>
  <w:num w:numId="5" w16cid:durableId="1697731769">
    <w:abstractNumId w:val="7"/>
  </w:num>
  <w:num w:numId="6" w16cid:durableId="331226402">
    <w:abstractNumId w:val="3"/>
  </w:num>
  <w:num w:numId="7" w16cid:durableId="1110005408">
    <w:abstractNumId w:val="2"/>
  </w:num>
  <w:num w:numId="8" w16cid:durableId="1425372730">
    <w:abstractNumId w:val="1"/>
  </w:num>
  <w:num w:numId="9" w16cid:durableId="165591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911"/>
    <w:rsid w:val="0029639D"/>
    <w:rsid w:val="00326F90"/>
    <w:rsid w:val="00775D10"/>
    <w:rsid w:val="00AA1D8D"/>
    <w:rsid w:val="00B47730"/>
    <w:rsid w:val="00CB0664"/>
    <w:rsid w:val="00F27A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