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0EF" w:rsidRDefault="00B3201A">
      <w:pPr>
        <w:jc w:val="center"/>
      </w:pPr>
      <w:r>
        <w:rPr>
          <w:rFonts w:ascii="Calibri" w:hAnsi="Calibri"/>
          <w:color w:val="000000"/>
          <w:sz w:val="44"/>
        </w:rPr>
        <w:t>Navigating the Enigma of Chemistry: Unraveling the Symphony of Elements</w:t>
      </w:r>
    </w:p>
    <w:p w:rsidR="002670EF" w:rsidRDefault="00B3201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Andrew McCarthy</w:t>
      </w:r>
    </w:p>
    <w:p w:rsidR="002670EF" w:rsidRDefault="00B3201A">
      <w:pPr>
        <w:jc w:val="center"/>
      </w:pPr>
      <w:r>
        <w:rPr>
          <w:rFonts w:ascii="Calibri" w:hAnsi="Calibri"/>
          <w:color w:val="000000"/>
          <w:sz w:val="32"/>
        </w:rPr>
        <w:t>andrew</w:t>
      </w:r>
      <w:r w:rsidR="002108A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mccarthy@valid</w:t>
      </w:r>
      <w:r w:rsidR="002108A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670EF" w:rsidRDefault="002670EF"/>
    <w:p w:rsidR="002670EF" w:rsidRDefault="00B3201A">
      <w:r>
        <w:rPr>
          <w:rFonts w:ascii="Calibri" w:hAnsi="Calibri"/>
          <w:color w:val="000000"/>
          <w:sz w:val="24"/>
        </w:rPr>
        <w:t>In the vast tapestry of science, Chemistry stands as a captivating realm, inviting us to unravel the enigmatic symphony of elements that orchestrate the world around us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through the enigmatic realm of molecules, where atoms dance in intricate patterns, shaping the very fabric of our reality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symphony of elements, a harmonious blend of particles that unite to form the intricate tapestry of life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hues of flowers to the intricate mechanisms of human cells, Chemistry weaves together the fabric of our existence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delves into the captivating enigma of change, where substances undergo transformations, revealing the dynamic nature of matter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2108A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the fluidity of our surroundings, where elements continuously rearrange themselves, giving rise to new substances and phenomena</w:t>
      </w:r>
      <w:r w:rsidR="002108A6">
        <w:rPr>
          <w:rFonts w:ascii="Calibri" w:hAnsi="Calibri"/>
          <w:color w:val="000000"/>
          <w:sz w:val="24"/>
        </w:rPr>
        <w:t>.</w:t>
      </w:r>
    </w:p>
    <w:p w:rsidR="002670EF" w:rsidRDefault="00B3201A">
      <w:r>
        <w:rPr>
          <w:rFonts w:ascii="Calibri" w:hAnsi="Calibri"/>
          <w:color w:val="000000"/>
          <w:sz w:val="28"/>
        </w:rPr>
        <w:t>Summary</w:t>
      </w:r>
    </w:p>
    <w:p w:rsidR="002670EF" w:rsidRDefault="00B3201A">
      <w:r>
        <w:rPr>
          <w:rFonts w:ascii="Calibri" w:hAnsi="Calibri"/>
          <w:color w:val="000000"/>
        </w:rPr>
        <w:t>In essence, Chemistry is the study of the composition, structure, properties, and change of matter</w:t>
      </w:r>
      <w:r w:rsidR="002108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investigation of elements, compounds, molecules, and atoms, as well as their interactions and transformations</w:t>
      </w:r>
      <w:r w:rsidR="002108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unravel the enigmatic symphony of elements, deciphering the intricate language of atoms and molecules to understand the world around us</w:t>
      </w:r>
      <w:r w:rsidR="002108A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2108A6">
        <w:rPr>
          <w:rFonts w:ascii="Calibri" w:hAnsi="Calibri"/>
          <w:color w:val="000000"/>
        </w:rPr>
        <w:t>.</w:t>
      </w:r>
    </w:p>
    <w:p w:rsidR="002670EF" w:rsidRDefault="002670EF"/>
    <w:sectPr w:rsidR="00267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10272">
    <w:abstractNumId w:val="8"/>
  </w:num>
  <w:num w:numId="2" w16cid:durableId="1533952812">
    <w:abstractNumId w:val="6"/>
  </w:num>
  <w:num w:numId="3" w16cid:durableId="170148165">
    <w:abstractNumId w:val="5"/>
  </w:num>
  <w:num w:numId="4" w16cid:durableId="464275749">
    <w:abstractNumId w:val="4"/>
  </w:num>
  <w:num w:numId="5" w16cid:durableId="907111777">
    <w:abstractNumId w:val="7"/>
  </w:num>
  <w:num w:numId="6" w16cid:durableId="370883159">
    <w:abstractNumId w:val="3"/>
  </w:num>
  <w:num w:numId="7" w16cid:durableId="2128766512">
    <w:abstractNumId w:val="2"/>
  </w:num>
  <w:num w:numId="8" w16cid:durableId="1304503910">
    <w:abstractNumId w:val="1"/>
  </w:num>
  <w:num w:numId="9" w16cid:durableId="5852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8A6"/>
    <w:rsid w:val="002670EF"/>
    <w:rsid w:val="0029639D"/>
    <w:rsid w:val="00326F90"/>
    <w:rsid w:val="00AA1D8D"/>
    <w:rsid w:val="00B320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