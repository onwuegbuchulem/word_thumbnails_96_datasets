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5A5" w:rsidRDefault="00AD1C6E">
      <w:pPr>
        <w:jc w:val="center"/>
      </w:pPr>
      <w:r>
        <w:rPr>
          <w:rFonts w:ascii="Calibri" w:hAnsi="Calibri"/>
          <w:color w:val="000000"/>
          <w:sz w:val="44"/>
        </w:rPr>
        <w:t>The Astounding World of Chemistry: Unveiling the Secrets of Matter</w:t>
      </w:r>
    </w:p>
    <w:p w:rsidR="005B05A5" w:rsidRDefault="00AD1C6E">
      <w:pPr>
        <w:pStyle w:val="NoSpacing"/>
        <w:jc w:val="center"/>
      </w:pPr>
      <w:r>
        <w:rPr>
          <w:rFonts w:ascii="Calibri" w:hAnsi="Calibri"/>
          <w:color w:val="000000"/>
          <w:sz w:val="36"/>
        </w:rPr>
        <w:t>Dr</w:t>
      </w:r>
      <w:r w:rsidR="007B6F12">
        <w:rPr>
          <w:rFonts w:ascii="Calibri" w:hAnsi="Calibri"/>
          <w:color w:val="000000"/>
          <w:sz w:val="36"/>
        </w:rPr>
        <w:t>.</w:t>
      </w:r>
      <w:r>
        <w:rPr>
          <w:rFonts w:ascii="Calibri" w:hAnsi="Calibri"/>
          <w:color w:val="000000"/>
          <w:sz w:val="36"/>
        </w:rPr>
        <w:t xml:space="preserve"> Karen Matthews</w:t>
      </w:r>
    </w:p>
    <w:p w:rsidR="005B05A5" w:rsidRDefault="00AD1C6E">
      <w:pPr>
        <w:jc w:val="center"/>
      </w:pPr>
      <w:r>
        <w:rPr>
          <w:rFonts w:ascii="Calibri" w:hAnsi="Calibri"/>
          <w:color w:val="000000"/>
          <w:sz w:val="32"/>
        </w:rPr>
        <w:t>karen</w:t>
      </w:r>
      <w:r w:rsidR="007B6F12">
        <w:rPr>
          <w:rFonts w:ascii="Calibri" w:hAnsi="Calibri"/>
          <w:color w:val="000000"/>
          <w:sz w:val="32"/>
        </w:rPr>
        <w:t>.</w:t>
      </w:r>
      <w:r>
        <w:rPr>
          <w:rFonts w:ascii="Calibri" w:hAnsi="Calibri"/>
          <w:color w:val="000000"/>
          <w:sz w:val="32"/>
        </w:rPr>
        <w:t>matthews123@xyzschool</w:t>
      </w:r>
      <w:r w:rsidR="007B6F12">
        <w:rPr>
          <w:rFonts w:ascii="Calibri" w:hAnsi="Calibri"/>
          <w:color w:val="000000"/>
          <w:sz w:val="32"/>
        </w:rPr>
        <w:t>.</w:t>
      </w:r>
      <w:r>
        <w:rPr>
          <w:rFonts w:ascii="Calibri" w:hAnsi="Calibri"/>
          <w:color w:val="000000"/>
          <w:sz w:val="32"/>
        </w:rPr>
        <w:t>edu</w:t>
      </w:r>
    </w:p>
    <w:p w:rsidR="005B05A5" w:rsidRDefault="005B05A5"/>
    <w:p w:rsidR="005B05A5" w:rsidRDefault="00AD1C6E">
      <w:r>
        <w:rPr>
          <w:rFonts w:ascii="Calibri" w:hAnsi="Calibri"/>
          <w:color w:val="000000"/>
          <w:sz w:val="24"/>
        </w:rPr>
        <w:t>Chemistry, the study of matter and its properties, holds the key to understanding the intricate workings of the world around us</w:t>
      </w:r>
      <w:r w:rsidR="007B6F12">
        <w:rPr>
          <w:rFonts w:ascii="Calibri" w:hAnsi="Calibri"/>
          <w:color w:val="000000"/>
          <w:sz w:val="24"/>
        </w:rPr>
        <w:t>.</w:t>
      </w:r>
      <w:r>
        <w:rPr>
          <w:rFonts w:ascii="Calibri" w:hAnsi="Calibri"/>
          <w:color w:val="000000"/>
          <w:sz w:val="24"/>
        </w:rPr>
        <w:t xml:space="preserve"> From the air we breathe to the food we consume, from medicines that heal us to materials that shape our lives, chemistry plays a pivotal role in every aspect of our existence</w:t>
      </w:r>
      <w:r w:rsidR="007B6F12">
        <w:rPr>
          <w:rFonts w:ascii="Calibri" w:hAnsi="Calibri"/>
          <w:color w:val="000000"/>
          <w:sz w:val="24"/>
        </w:rPr>
        <w:t>.</w:t>
      </w:r>
      <w:r>
        <w:rPr>
          <w:rFonts w:ascii="Calibri" w:hAnsi="Calibri"/>
          <w:color w:val="000000"/>
          <w:sz w:val="24"/>
        </w:rPr>
        <w:t xml:space="preserve"> Join us on an enthralling journey to unravel the captivating secrets of chemistry and discover the profound impact it has on our lives</w:t>
      </w:r>
      <w:r w:rsidR="007B6F12">
        <w:rPr>
          <w:rFonts w:ascii="Calibri" w:hAnsi="Calibri"/>
          <w:color w:val="000000"/>
          <w:sz w:val="24"/>
        </w:rPr>
        <w:t>.</w:t>
      </w:r>
      <w:r>
        <w:rPr>
          <w:rFonts w:ascii="Calibri" w:hAnsi="Calibri"/>
          <w:color w:val="000000"/>
          <w:sz w:val="24"/>
        </w:rPr>
        <w:br/>
      </w:r>
      <w:r>
        <w:rPr>
          <w:rFonts w:ascii="Calibri" w:hAnsi="Calibri"/>
          <w:color w:val="000000"/>
          <w:sz w:val="24"/>
        </w:rPr>
        <w:br/>
        <w:t>As we delve into the realm of chemistry, we'll explore the fundamental building blocks of matter, the elements, and how they combine to form countless molecules and compounds</w:t>
      </w:r>
      <w:r w:rsidR="007B6F12">
        <w:rPr>
          <w:rFonts w:ascii="Calibri" w:hAnsi="Calibri"/>
          <w:color w:val="000000"/>
          <w:sz w:val="24"/>
        </w:rPr>
        <w:t>.</w:t>
      </w:r>
      <w:r>
        <w:rPr>
          <w:rFonts w:ascii="Calibri" w:hAnsi="Calibri"/>
          <w:color w:val="000000"/>
          <w:sz w:val="24"/>
        </w:rPr>
        <w:t xml:space="preserve"> We'll investigate the intricate relationships between structure and properties, uncovering the fascinating ways in which the arrangement of atoms determines a substance's characteristics</w:t>
      </w:r>
      <w:r w:rsidR="007B6F12">
        <w:rPr>
          <w:rFonts w:ascii="Calibri" w:hAnsi="Calibri"/>
          <w:color w:val="000000"/>
          <w:sz w:val="24"/>
        </w:rPr>
        <w:t>.</w:t>
      </w:r>
      <w:r>
        <w:rPr>
          <w:rFonts w:ascii="Calibri" w:hAnsi="Calibri"/>
          <w:color w:val="000000"/>
          <w:sz w:val="24"/>
        </w:rPr>
        <w:t xml:space="preserve"> Through hands-on experiments and engaging demonstrations, we'll witness the captivating transformations that chemicals undergo, marveling at the intricate ballet of atoms and molecules</w:t>
      </w:r>
      <w:r w:rsidR="007B6F12">
        <w:rPr>
          <w:rFonts w:ascii="Calibri" w:hAnsi="Calibri"/>
          <w:color w:val="000000"/>
          <w:sz w:val="24"/>
        </w:rPr>
        <w:t>.</w:t>
      </w:r>
      <w:r>
        <w:rPr>
          <w:rFonts w:ascii="Calibri" w:hAnsi="Calibri"/>
          <w:color w:val="000000"/>
          <w:sz w:val="24"/>
        </w:rPr>
        <w:br/>
      </w:r>
      <w:r>
        <w:rPr>
          <w:rFonts w:ascii="Calibri" w:hAnsi="Calibri"/>
          <w:color w:val="000000"/>
          <w:sz w:val="24"/>
        </w:rPr>
        <w:br/>
        <w:t>Chemistry doesn't just exist in isolation</w:t>
      </w:r>
      <w:r w:rsidR="007B6F12">
        <w:rPr>
          <w:rFonts w:ascii="Calibri" w:hAnsi="Calibri"/>
          <w:color w:val="000000"/>
          <w:sz w:val="24"/>
        </w:rPr>
        <w:t>.</w:t>
      </w:r>
      <w:r>
        <w:rPr>
          <w:rFonts w:ascii="Calibri" w:hAnsi="Calibri"/>
          <w:color w:val="000000"/>
          <w:sz w:val="24"/>
        </w:rPr>
        <w:t xml:space="preserve"> It intertwines with other disciplines, forming an intricate tapestry of knowledge</w:t>
      </w:r>
      <w:r w:rsidR="007B6F12">
        <w:rPr>
          <w:rFonts w:ascii="Calibri" w:hAnsi="Calibri"/>
          <w:color w:val="000000"/>
          <w:sz w:val="24"/>
        </w:rPr>
        <w:t>.</w:t>
      </w:r>
      <w:r>
        <w:rPr>
          <w:rFonts w:ascii="Calibri" w:hAnsi="Calibri"/>
          <w:color w:val="000000"/>
          <w:sz w:val="24"/>
        </w:rPr>
        <w:t xml:space="preserve"> In our exploration, we'll discover how chemistry underpins biology, enabling life's processes, and how it intersects with medicine, leading to the development of innovative treatments and drugs</w:t>
      </w:r>
      <w:r w:rsidR="007B6F12">
        <w:rPr>
          <w:rFonts w:ascii="Calibri" w:hAnsi="Calibri"/>
          <w:color w:val="000000"/>
          <w:sz w:val="24"/>
        </w:rPr>
        <w:t>.</w:t>
      </w:r>
      <w:r>
        <w:rPr>
          <w:rFonts w:ascii="Calibri" w:hAnsi="Calibri"/>
          <w:color w:val="000000"/>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7B6F12">
        <w:rPr>
          <w:rFonts w:ascii="Calibri" w:hAnsi="Calibri"/>
          <w:color w:val="000000"/>
          <w:sz w:val="24"/>
        </w:rPr>
        <w:t>.</w:t>
      </w:r>
    </w:p>
    <w:p w:rsidR="005B05A5" w:rsidRDefault="00AD1C6E">
      <w:r>
        <w:rPr>
          <w:rFonts w:ascii="Calibri" w:hAnsi="Calibri"/>
          <w:color w:val="000000"/>
          <w:sz w:val="28"/>
        </w:rPr>
        <w:t>Summary</w:t>
      </w:r>
    </w:p>
    <w:p w:rsidR="005B05A5" w:rsidRDefault="00AD1C6E">
      <w:r>
        <w:rPr>
          <w:rFonts w:ascii="Calibri" w:hAnsi="Calibri"/>
          <w:color w:val="000000"/>
        </w:rPr>
        <w:t>Chemistry, the study of matter and its properties, unveils the captivating secrets of the world around us</w:t>
      </w:r>
      <w:r w:rsidR="007B6F12">
        <w:rPr>
          <w:rFonts w:ascii="Calibri" w:hAnsi="Calibri"/>
          <w:color w:val="000000"/>
        </w:rPr>
        <w:t>.</w:t>
      </w:r>
      <w:r>
        <w:rPr>
          <w:rFonts w:ascii="Calibri" w:hAnsi="Calibri"/>
          <w:color w:val="000000"/>
        </w:rPr>
        <w:t xml:space="preserve"> Through an exploration of the elements, their interactions, and their applications, we gain a profound understanding of the intricate relationships between structure and properties, and the transformative nature of chemical reactions</w:t>
      </w:r>
      <w:r w:rsidR="007B6F12">
        <w:rPr>
          <w:rFonts w:ascii="Calibri" w:hAnsi="Calibri"/>
          <w:color w:val="000000"/>
        </w:rPr>
        <w:t>.</w:t>
      </w:r>
      <w:r>
        <w:rPr>
          <w:rFonts w:ascii="Calibri" w:hAnsi="Calibri"/>
          <w:color w:val="000000"/>
        </w:rPr>
        <w:t xml:space="preserve"> Chemistry's impact extends far beyond the laboratory, intertwining with biology, medicine, the arts, and our planet, shaping our lives in </w:t>
      </w:r>
      <w:r>
        <w:rPr>
          <w:rFonts w:ascii="Calibri" w:hAnsi="Calibri"/>
          <w:color w:val="000000"/>
        </w:rPr>
        <w:lastRenderedPageBreak/>
        <w:t>innumerable ways</w:t>
      </w:r>
      <w:r w:rsidR="007B6F12">
        <w:rPr>
          <w:rFonts w:ascii="Calibri" w:hAnsi="Calibri"/>
          <w:color w:val="000000"/>
        </w:rPr>
        <w:t>.</w:t>
      </w:r>
      <w:r>
        <w:rPr>
          <w:rFonts w:ascii="Calibri" w:hAnsi="Calibri"/>
          <w:color w:val="000000"/>
        </w:rPr>
        <w:t xml:space="preserve"> By delving into the realm of chemistry, we embark on a journey of discovery, unlocking the secrets of matter and gaining a deeper appreciation for the remarkable world we inhabit</w:t>
      </w:r>
      <w:r w:rsidR="007B6F12">
        <w:rPr>
          <w:rFonts w:ascii="Calibri" w:hAnsi="Calibri"/>
          <w:color w:val="000000"/>
        </w:rPr>
        <w:t>.</w:t>
      </w:r>
    </w:p>
    <w:p w:rsidR="005B05A5" w:rsidRDefault="005B05A5"/>
    <w:sectPr w:rsidR="005B05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163957">
    <w:abstractNumId w:val="8"/>
  </w:num>
  <w:num w:numId="2" w16cid:durableId="683366072">
    <w:abstractNumId w:val="6"/>
  </w:num>
  <w:num w:numId="3" w16cid:durableId="551698254">
    <w:abstractNumId w:val="5"/>
  </w:num>
  <w:num w:numId="4" w16cid:durableId="365715353">
    <w:abstractNumId w:val="4"/>
  </w:num>
  <w:num w:numId="5" w16cid:durableId="1554273050">
    <w:abstractNumId w:val="7"/>
  </w:num>
  <w:num w:numId="6" w16cid:durableId="855657282">
    <w:abstractNumId w:val="3"/>
  </w:num>
  <w:num w:numId="7" w16cid:durableId="217279684">
    <w:abstractNumId w:val="2"/>
  </w:num>
  <w:num w:numId="8" w16cid:durableId="1777751297">
    <w:abstractNumId w:val="1"/>
  </w:num>
  <w:num w:numId="9" w16cid:durableId="127246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5A5"/>
    <w:rsid w:val="007B6F12"/>
    <w:rsid w:val="00AA1D8D"/>
    <w:rsid w:val="00AD1C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