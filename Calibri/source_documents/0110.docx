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5772" w:rsidRDefault="008D0F6A">
      <w:pPr>
        <w:jc w:val="center"/>
      </w:pPr>
      <w:r>
        <w:rPr>
          <w:rFonts w:ascii="Calibri" w:hAnsi="Calibri"/>
          <w:color w:val="000000"/>
          <w:sz w:val="44"/>
        </w:rPr>
        <w:t>Science: A Journey into the Wonders of the Natural World</w:t>
      </w:r>
    </w:p>
    <w:p w:rsidR="00885772" w:rsidRDefault="008D0F6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Harriet James</w:t>
      </w:r>
    </w:p>
    <w:p w:rsidR="00885772" w:rsidRDefault="008D0F6A">
      <w:pPr>
        <w:jc w:val="center"/>
      </w:pPr>
      <w:r>
        <w:rPr>
          <w:rFonts w:ascii="Calibri" w:hAnsi="Calibri"/>
          <w:color w:val="000000"/>
          <w:sz w:val="32"/>
        </w:rPr>
        <w:t>harriette</w:t>
      </w:r>
      <w:r w:rsidR="00B6325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james55@mail</w:t>
      </w:r>
      <w:r w:rsidR="00B6325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school</w:t>
      </w:r>
      <w:r w:rsidR="00B6325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885772" w:rsidRDefault="00885772"/>
    <w:p w:rsidR="00885772" w:rsidRDefault="008D0F6A">
      <w:r>
        <w:rPr>
          <w:rFonts w:ascii="Calibri" w:hAnsi="Calibri"/>
          <w:color w:val="000000"/>
          <w:sz w:val="24"/>
        </w:rPr>
        <w:t>Science, an enthralling realm where curiosity collides with knowledge, invites us to unravel the secrets of the universe</w:t>
      </w:r>
      <w:r w:rsidR="00B632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scientific odyssey, we traverse three captivating disciplines: chemistry, biology, and medicine</w:t>
      </w:r>
      <w:r w:rsidR="00B632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fields intertwine like vibrant threads in a cosmic tapestry, weaving a symphony of life and matter</w:t>
      </w:r>
      <w:r w:rsidR="00B632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Chemistry, the study of matter and its interactions, delves into the structure of substances, revealing the intricate dance of atoms and molecules</w:t>
      </w:r>
      <w:r w:rsidR="00B632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Biology, the exploration of life, unveils the marvels of living organisms from their cellular foundations to the intricate ecosystems that sustain them</w:t>
      </w:r>
      <w:r w:rsidR="00B632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Lastly, medicine, the art of healing and preventing illness, merges science and compassion, striving to alleviate suffering and enhance human well-being</w:t>
      </w:r>
      <w:r w:rsidR="00B632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vast expanse of chemistry, we discover the building blocks of the universe, exploring the properties and behaviors of elements and compounds</w:t>
      </w:r>
      <w:r w:rsidR="00B632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formation of bonds between atoms to the transformation of substances, chemistry unlocks the secrets of chemical reactions, revealing the enigmatic language of matter</w:t>
      </w:r>
      <w:r w:rsidR="00B632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experiment, we decipher a piece of the puzzle, unraveling the mysteries that govern the interactions between substances</w:t>
      </w:r>
      <w:r w:rsidR="00B632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Biology, a science of such profound elegance, paints a vibrant portrait of life's incredible diversity and intricacy</w:t>
      </w:r>
      <w:r w:rsidR="00B632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microscopic world of cells to the grand symphony of ecosystems, biology reveals the interconnectedness of all living things</w:t>
      </w:r>
      <w:r w:rsidR="00B632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unravel the complexity of DNA, we unlock the secrets of heredity and the evolution of species</w:t>
      </w:r>
      <w:r w:rsidR="00B632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delve into the intricacies of organisms, from the structure of proteins to the functioning of organ systems, unraveling the symphony of life that sustains our planet</w:t>
      </w:r>
      <w:r w:rsidR="00B632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Medicine, a noble pursuit driven by compassion and scientific rigor, stands as a testament to humanity's enduring quest to alleviate suffering and enhance well-being</w:t>
      </w:r>
      <w:r w:rsidR="00B632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field blends scientific knowledge with clinical expertise, empowering us to diagnose and treat diseases, alleviate pain, and prolong life</w:t>
      </w:r>
      <w:r w:rsidR="00B632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development of </w:t>
      </w:r>
      <w:r>
        <w:rPr>
          <w:rFonts w:ascii="Calibri" w:hAnsi="Calibri"/>
          <w:color w:val="000000"/>
          <w:sz w:val="24"/>
        </w:rPr>
        <w:lastRenderedPageBreak/>
        <w:t>vaccines to the advancements in surgical techniques, medicine has transformed our understanding of health and disease, improving the quality of life for countless individuals</w:t>
      </w:r>
      <w:r w:rsidR="00B63250">
        <w:rPr>
          <w:rFonts w:ascii="Calibri" w:hAnsi="Calibri"/>
          <w:color w:val="000000"/>
          <w:sz w:val="24"/>
        </w:rPr>
        <w:t>.</w:t>
      </w:r>
    </w:p>
    <w:p w:rsidR="00885772" w:rsidRDefault="008D0F6A">
      <w:r>
        <w:rPr>
          <w:rFonts w:ascii="Calibri" w:hAnsi="Calibri"/>
          <w:color w:val="000000"/>
          <w:sz w:val="28"/>
        </w:rPr>
        <w:t>Summary</w:t>
      </w:r>
    </w:p>
    <w:p w:rsidR="00885772" w:rsidRDefault="008D0F6A">
      <w:r>
        <w:rPr>
          <w:rFonts w:ascii="Calibri" w:hAnsi="Calibri"/>
          <w:color w:val="000000"/>
        </w:rPr>
        <w:t>Science, encompassing chemistry, biology, and medicine, offers an awe-inspiring journey into the wonders of the natural world</w:t>
      </w:r>
      <w:r w:rsidR="00B6325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unveils the secrets of matter, revealing the intricate dance of atoms and molecules</w:t>
      </w:r>
      <w:r w:rsidR="00B6325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paints a vibrant portrait of life's diversity and complexity, from the cellular level to the grandeur of ecosystems</w:t>
      </w:r>
      <w:r w:rsidR="00B6325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Medicine, guided by compassion and scientific rigor, stands as a beacon of hope in our quest to alleviate suffering and enhance human well-being</w:t>
      </w:r>
      <w:r w:rsidR="00B6325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science, we embark on an inspiring voyage of discovery, expanding our understanding of the universe and improving the lives of countless individuals</w:t>
      </w:r>
      <w:r w:rsidR="00B63250">
        <w:rPr>
          <w:rFonts w:ascii="Calibri" w:hAnsi="Calibri"/>
          <w:color w:val="000000"/>
        </w:rPr>
        <w:t>.</w:t>
      </w:r>
    </w:p>
    <w:p w:rsidR="00885772" w:rsidRDefault="00885772"/>
    <w:sectPr w:rsidR="00885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5327969">
    <w:abstractNumId w:val="8"/>
  </w:num>
  <w:num w:numId="2" w16cid:durableId="1027563262">
    <w:abstractNumId w:val="6"/>
  </w:num>
  <w:num w:numId="3" w16cid:durableId="1272513038">
    <w:abstractNumId w:val="5"/>
  </w:num>
  <w:num w:numId="4" w16cid:durableId="1628929058">
    <w:abstractNumId w:val="4"/>
  </w:num>
  <w:num w:numId="5" w16cid:durableId="352271980">
    <w:abstractNumId w:val="7"/>
  </w:num>
  <w:num w:numId="6" w16cid:durableId="659357918">
    <w:abstractNumId w:val="3"/>
  </w:num>
  <w:num w:numId="7" w16cid:durableId="694119281">
    <w:abstractNumId w:val="2"/>
  </w:num>
  <w:num w:numId="8" w16cid:durableId="1675495260">
    <w:abstractNumId w:val="1"/>
  </w:num>
  <w:num w:numId="9" w16cid:durableId="125798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5772"/>
    <w:rsid w:val="008D0F6A"/>
    <w:rsid w:val="00AA1D8D"/>
    <w:rsid w:val="00B47730"/>
    <w:rsid w:val="00B6325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2024-01-15T17:56:00Z</dcterms:modified>
  <cp:category/>
</cp:coreProperties>
</file>