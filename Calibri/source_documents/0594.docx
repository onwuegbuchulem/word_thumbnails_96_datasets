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AE2" w:rsidRDefault="005A6FE2">
      <w:pPr>
        <w:jc w:val="center"/>
      </w:pPr>
      <w:r>
        <w:rPr>
          <w:rFonts w:ascii="Calibri" w:hAnsi="Calibri"/>
          <w:color w:val="000000"/>
          <w:sz w:val="44"/>
        </w:rPr>
        <w:t>Delving into the Realm of Biology: Exploring the Wonders of Life</w:t>
      </w:r>
    </w:p>
    <w:p w:rsidR="001B6AE2" w:rsidRDefault="005A6FE2">
      <w:pPr>
        <w:pStyle w:val="NoSpacing"/>
        <w:jc w:val="center"/>
      </w:pPr>
      <w:r>
        <w:rPr>
          <w:rFonts w:ascii="Calibri" w:hAnsi="Calibri"/>
          <w:color w:val="000000"/>
          <w:sz w:val="36"/>
        </w:rPr>
        <w:t>Dr</w:t>
      </w:r>
      <w:r w:rsidR="002669F9">
        <w:rPr>
          <w:rFonts w:ascii="Calibri" w:hAnsi="Calibri"/>
          <w:color w:val="000000"/>
          <w:sz w:val="36"/>
        </w:rPr>
        <w:t>.</w:t>
      </w:r>
      <w:r>
        <w:rPr>
          <w:rFonts w:ascii="Calibri" w:hAnsi="Calibri"/>
          <w:color w:val="000000"/>
          <w:sz w:val="36"/>
        </w:rPr>
        <w:t xml:space="preserve"> Alex West</w:t>
      </w:r>
    </w:p>
    <w:p w:rsidR="001B6AE2" w:rsidRDefault="005A6FE2">
      <w:pPr>
        <w:jc w:val="center"/>
      </w:pPr>
      <w:r>
        <w:rPr>
          <w:rFonts w:ascii="Calibri" w:hAnsi="Calibri"/>
          <w:color w:val="000000"/>
          <w:sz w:val="32"/>
        </w:rPr>
        <w:t>alexwest@highschoolbiology</w:t>
      </w:r>
      <w:r w:rsidR="002669F9">
        <w:rPr>
          <w:rFonts w:ascii="Calibri" w:hAnsi="Calibri"/>
          <w:color w:val="000000"/>
          <w:sz w:val="32"/>
        </w:rPr>
        <w:t>.</w:t>
      </w:r>
      <w:r>
        <w:rPr>
          <w:rFonts w:ascii="Calibri" w:hAnsi="Calibri"/>
          <w:color w:val="000000"/>
          <w:sz w:val="32"/>
        </w:rPr>
        <w:t>edu</w:t>
      </w:r>
    </w:p>
    <w:p w:rsidR="001B6AE2" w:rsidRDefault="001B6AE2"/>
    <w:p w:rsidR="001B6AE2" w:rsidRDefault="005A6FE2">
      <w:r>
        <w:rPr>
          <w:rFonts w:ascii="Calibri" w:hAnsi="Calibri"/>
          <w:color w:val="000000"/>
          <w:sz w:val="24"/>
        </w:rPr>
        <w:t>Biology, the study of life, unveils the intricate workings of the world around us</w:t>
      </w:r>
      <w:r w:rsidR="002669F9">
        <w:rPr>
          <w:rFonts w:ascii="Calibri" w:hAnsi="Calibri"/>
          <w:color w:val="000000"/>
          <w:sz w:val="24"/>
        </w:rPr>
        <w:t>.</w:t>
      </w:r>
      <w:r>
        <w:rPr>
          <w:rFonts w:ascii="Calibri" w:hAnsi="Calibri"/>
          <w:color w:val="000000"/>
          <w:sz w:val="24"/>
        </w:rPr>
        <w:t xml:space="preserve"> From the microscopic marvels of cells to the majestic splendor of ecosystems, biology unravels the mysteries of life's diversity, complexity, and interconnectedness</w:t>
      </w:r>
      <w:r w:rsidR="002669F9">
        <w:rPr>
          <w:rFonts w:ascii="Calibri" w:hAnsi="Calibri"/>
          <w:color w:val="000000"/>
          <w:sz w:val="24"/>
        </w:rPr>
        <w:t>.</w:t>
      </w:r>
      <w:r>
        <w:rPr>
          <w:rFonts w:ascii="Calibri" w:hAnsi="Calibri"/>
          <w:color w:val="000000"/>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2669F9">
        <w:rPr>
          <w:rFonts w:ascii="Calibri" w:hAnsi="Calibri"/>
          <w:color w:val="000000"/>
          <w:sz w:val="24"/>
        </w:rPr>
        <w:t>.</w:t>
      </w:r>
      <w:r>
        <w:rPr>
          <w:rFonts w:ascii="Calibri" w:hAnsi="Calibri"/>
          <w:color w:val="000000"/>
          <w:sz w:val="24"/>
        </w:rPr>
        <w:br/>
      </w:r>
      <w:r>
        <w:rPr>
          <w:rFonts w:ascii="Calibri" w:hAnsi="Calibri"/>
          <w:color w:val="000000"/>
          <w:sz w:val="24"/>
        </w:rPr>
        <w:br/>
        <w:t>In our exploration of the fundamentals of life, we will uncover the building blocks of all living organisms: cells</w:t>
      </w:r>
      <w:r w:rsidR="002669F9">
        <w:rPr>
          <w:rFonts w:ascii="Calibri" w:hAnsi="Calibri"/>
          <w:color w:val="000000"/>
          <w:sz w:val="24"/>
        </w:rPr>
        <w:t>.</w:t>
      </w:r>
      <w:r>
        <w:rPr>
          <w:rFonts w:ascii="Calibri" w:hAnsi="Calibri"/>
          <w:color w:val="000000"/>
          <w:sz w:val="24"/>
        </w:rPr>
        <w:t xml:space="preserve"> These minuscule entities, though invisible to the naked eye, orchestrate a symphony of life, carrying out essential functions that sustain organisms</w:t>
      </w:r>
      <w:r w:rsidR="002669F9">
        <w:rPr>
          <w:rFonts w:ascii="Calibri" w:hAnsi="Calibri"/>
          <w:color w:val="000000"/>
          <w:sz w:val="24"/>
        </w:rPr>
        <w:t>.</w:t>
      </w:r>
      <w:r>
        <w:rPr>
          <w:rFonts w:ascii="Calibri" w:hAnsi="Calibri"/>
          <w:color w:val="000000"/>
          <w:sz w:val="24"/>
        </w:rPr>
        <w:t xml:space="preserve"> We will delve into the intricate structures of cells, unraveling the mysteries of their organelles, and understanding how they work together to maintain life</w:t>
      </w:r>
      <w:r w:rsidR="002669F9">
        <w:rPr>
          <w:rFonts w:ascii="Calibri" w:hAnsi="Calibri"/>
          <w:color w:val="000000"/>
          <w:sz w:val="24"/>
        </w:rPr>
        <w:t>.</w:t>
      </w:r>
      <w:r>
        <w:rPr>
          <w:rFonts w:ascii="Calibri" w:hAnsi="Calibri"/>
          <w:color w:val="000000"/>
          <w:sz w:val="24"/>
        </w:rPr>
        <w:br/>
      </w:r>
      <w:r>
        <w:rPr>
          <w:rFonts w:ascii="Calibri" w:hAnsi="Calibri"/>
          <w:color w:val="000000"/>
          <w:sz w:val="24"/>
        </w:rPr>
        <w:br/>
        <w:t>Next, we shall embark on a voyage through the captivating world of heredity</w:t>
      </w:r>
      <w:r w:rsidR="002669F9">
        <w:rPr>
          <w:rFonts w:ascii="Calibri" w:hAnsi="Calibri"/>
          <w:color w:val="000000"/>
          <w:sz w:val="24"/>
        </w:rPr>
        <w:t>.</w:t>
      </w:r>
      <w:r>
        <w:rPr>
          <w:rFonts w:ascii="Calibri" w:hAnsi="Calibri"/>
          <w:color w:val="000000"/>
          <w:sz w:val="24"/>
        </w:rPr>
        <w:t xml:space="preserve"> We will uncover the mechanisms by which genetic information is passed from generation to generation, determining the traits that organisms inherit</w:t>
      </w:r>
      <w:r w:rsidR="002669F9">
        <w:rPr>
          <w:rFonts w:ascii="Calibri" w:hAnsi="Calibri"/>
          <w:color w:val="000000"/>
          <w:sz w:val="24"/>
        </w:rPr>
        <w:t>.</w:t>
      </w:r>
      <w:r>
        <w:rPr>
          <w:rFonts w:ascii="Calibri" w:hAnsi="Calibri"/>
          <w:color w:val="000000"/>
          <w:sz w:val="24"/>
        </w:rPr>
        <w:t xml:space="preserve"> Through the study of genetics, we will unravel the secrets of inheritance, exploring the patterns of genetic variation, and comprehending the role of DNA in shaping the diversity of life</w:t>
      </w:r>
      <w:r w:rsidR="002669F9">
        <w:rPr>
          <w:rFonts w:ascii="Calibri" w:hAnsi="Calibri"/>
          <w:color w:val="000000"/>
          <w:sz w:val="24"/>
        </w:rPr>
        <w:t>.</w:t>
      </w:r>
      <w:r>
        <w:rPr>
          <w:rFonts w:ascii="Calibri" w:hAnsi="Calibri"/>
          <w:color w:val="000000"/>
          <w:sz w:val="24"/>
        </w:rPr>
        <w:br/>
      </w:r>
      <w:r>
        <w:rPr>
          <w:rFonts w:ascii="Calibri" w:hAnsi="Calibri"/>
          <w:color w:val="000000"/>
          <w:sz w:val="24"/>
        </w:rPr>
        <w:br/>
        <w:t>Our journey will then lead us to the dynamic realm of ecology, where we will explore the intricate relationships between organisms and their environment</w:t>
      </w:r>
      <w:r w:rsidR="002669F9">
        <w:rPr>
          <w:rFonts w:ascii="Calibri" w:hAnsi="Calibri"/>
          <w:color w:val="000000"/>
          <w:sz w:val="24"/>
        </w:rPr>
        <w:t>.</w:t>
      </w:r>
      <w:r>
        <w:rPr>
          <w:rFonts w:ascii="Calibri" w:hAnsi="Calibri"/>
          <w:color w:val="000000"/>
          <w:sz w:val="24"/>
        </w:rPr>
        <w:t xml:space="preserve"> We shall uncover the secrets of ecosystems, understanding how living things interact with each other and with their physical surroundings</w:t>
      </w:r>
      <w:r w:rsidR="002669F9">
        <w:rPr>
          <w:rFonts w:ascii="Calibri" w:hAnsi="Calibri"/>
          <w:color w:val="000000"/>
          <w:sz w:val="24"/>
        </w:rPr>
        <w:t>.</w:t>
      </w:r>
      <w:r>
        <w:rPr>
          <w:rFonts w:ascii="Calibri" w:hAnsi="Calibri"/>
          <w:color w:val="000000"/>
          <w:sz w:val="24"/>
        </w:rPr>
        <w:t xml:space="preserve"> We will delve into the fascinating world of biodiversity, discovering the vast array of life forms that inhabit our planet and exploring the delicate balance that sustains these ecosystems</w:t>
      </w:r>
      <w:r w:rsidR="002669F9">
        <w:rPr>
          <w:rFonts w:ascii="Calibri" w:hAnsi="Calibri"/>
          <w:color w:val="000000"/>
          <w:sz w:val="24"/>
        </w:rPr>
        <w:t>.</w:t>
      </w:r>
    </w:p>
    <w:p w:rsidR="001B6AE2" w:rsidRDefault="005A6FE2">
      <w:r>
        <w:rPr>
          <w:rFonts w:ascii="Calibri" w:hAnsi="Calibri"/>
          <w:color w:val="000000"/>
          <w:sz w:val="28"/>
        </w:rPr>
        <w:t>Summary</w:t>
      </w:r>
    </w:p>
    <w:p w:rsidR="001B6AE2" w:rsidRDefault="005A6FE2">
      <w:r>
        <w:rPr>
          <w:rFonts w:ascii="Calibri" w:hAnsi="Calibri"/>
          <w:color w:val="000000"/>
        </w:rPr>
        <w:t>Biology, the study of life, unveils the intricacies of the natural world, revealing the wonders of life's diversity, complexity, and interconnectedness</w:t>
      </w:r>
      <w:r w:rsidR="002669F9">
        <w:rPr>
          <w:rFonts w:ascii="Calibri" w:hAnsi="Calibri"/>
          <w:color w:val="000000"/>
        </w:rPr>
        <w:t>.</w:t>
      </w:r>
      <w:r>
        <w:rPr>
          <w:rFonts w:ascii="Calibri" w:hAnsi="Calibri"/>
          <w:color w:val="000000"/>
        </w:rPr>
        <w:t xml:space="preserve"> Through our exploration of the </w:t>
      </w:r>
      <w:r>
        <w:rPr>
          <w:rFonts w:ascii="Calibri" w:hAnsi="Calibri"/>
          <w:color w:val="000000"/>
        </w:rPr>
        <w:lastRenderedPageBreak/>
        <w:t>fundamentals of life, the mechanisms of heredity, and the dynamics of ecology, we gain a profound understanding of the living world</w:t>
      </w:r>
      <w:r w:rsidR="002669F9">
        <w:rPr>
          <w:rFonts w:ascii="Calibri" w:hAnsi="Calibri"/>
          <w:color w:val="000000"/>
        </w:rPr>
        <w:t>.</w:t>
      </w:r>
      <w:r>
        <w:rPr>
          <w:rFonts w:ascii="Calibri" w:hAnsi="Calibri"/>
          <w:color w:val="000000"/>
        </w:rPr>
        <w:t xml:space="preserve"> Biology unveils the secrets of life, inspiring us with its boundless mysteries and empowering us with the knowledge to safeguard the delicate balance of nature</w:t>
      </w:r>
      <w:r w:rsidR="002669F9">
        <w:rPr>
          <w:rFonts w:ascii="Calibri" w:hAnsi="Calibri"/>
          <w:color w:val="000000"/>
        </w:rPr>
        <w:t>.</w:t>
      </w:r>
    </w:p>
    <w:p w:rsidR="001B6AE2" w:rsidRDefault="001B6AE2"/>
    <w:sectPr w:rsidR="001B6A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826234">
    <w:abstractNumId w:val="8"/>
  </w:num>
  <w:num w:numId="2" w16cid:durableId="405954494">
    <w:abstractNumId w:val="6"/>
  </w:num>
  <w:num w:numId="3" w16cid:durableId="1804932207">
    <w:abstractNumId w:val="5"/>
  </w:num>
  <w:num w:numId="4" w16cid:durableId="771970677">
    <w:abstractNumId w:val="4"/>
  </w:num>
  <w:num w:numId="5" w16cid:durableId="627662945">
    <w:abstractNumId w:val="7"/>
  </w:num>
  <w:num w:numId="6" w16cid:durableId="110246841">
    <w:abstractNumId w:val="3"/>
  </w:num>
  <w:num w:numId="7" w16cid:durableId="705374713">
    <w:abstractNumId w:val="2"/>
  </w:num>
  <w:num w:numId="8" w16cid:durableId="1259479836">
    <w:abstractNumId w:val="1"/>
  </w:num>
  <w:num w:numId="9" w16cid:durableId="167340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AE2"/>
    <w:rsid w:val="002669F9"/>
    <w:rsid w:val="0029639D"/>
    <w:rsid w:val="00326F90"/>
    <w:rsid w:val="005A6F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