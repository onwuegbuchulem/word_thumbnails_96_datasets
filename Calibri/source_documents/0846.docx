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1C37" w:rsidRDefault="00E06D09">
      <w:pPr>
        <w:jc w:val="center"/>
      </w:pPr>
      <w:r>
        <w:rPr>
          <w:rFonts w:ascii="Calibri" w:hAnsi="Calibri"/>
          <w:color w:val="000000"/>
          <w:sz w:val="44"/>
        </w:rPr>
        <w:t>Unveiling the Realm of Mathematics: Logic, Patterns, and Applications</w:t>
      </w:r>
    </w:p>
    <w:p w:rsidR="00601C37" w:rsidRDefault="00E06D0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Elena Richards</w:t>
      </w:r>
    </w:p>
    <w:p w:rsidR="00601C37" w:rsidRDefault="00E06D09">
      <w:pPr>
        <w:jc w:val="center"/>
      </w:pPr>
      <w:r>
        <w:rPr>
          <w:rFonts w:ascii="Calibri" w:hAnsi="Calibri"/>
          <w:color w:val="000000"/>
          <w:sz w:val="32"/>
        </w:rPr>
        <w:t>erichards@privatemath</w:t>
      </w:r>
      <w:r w:rsidR="00A448C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academy</w:t>
      </w:r>
    </w:p>
    <w:p w:rsidR="00601C37" w:rsidRDefault="00601C37"/>
    <w:p w:rsidR="00601C37" w:rsidRDefault="00E06D09">
      <w:r>
        <w:rPr>
          <w:rFonts w:ascii="Calibri" w:hAnsi="Calibri"/>
          <w:color w:val="000000"/>
          <w:sz w:val="24"/>
        </w:rPr>
        <w:t>Mathematics, the language of the universe, invites us to explore the intricate dance of numbers, patterns, and logic</w:t>
      </w:r>
      <w:r w:rsidR="00A448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subject that has captivated thinkers throughout history, unveiling hidden truths and empowering us to make sense of the world around us</w:t>
      </w:r>
      <w:r w:rsidR="00A448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earliest civilizations to modern-day advancements, mathematics has shaped our understanding of everything from astronomy to architecture</w:t>
      </w:r>
      <w:r w:rsidR="00A448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exploration, we will delve into the beauty and significance of mathematics, unraveling its fundamental concepts, applications, and the profound impact it has on our daily lives</w:t>
      </w:r>
      <w:r w:rsidR="00A448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is a universal language that transcends cultures and time</w:t>
      </w:r>
      <w:r w:rsidR="00A448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symbols and equations form a tapestry of abstract ideas that have enabled humanity to delve into the complexities of existence</w:t>
      </w:r>
      <w:r w:rsidR="00A448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it's unraveling the mysteries of the cosmos, predicting weather patterns, or analyzing complex data sets, mathematics provides the tools to understand and navigate our world</w:t>
      </w:r>
      <w:r w:rsidR="00A448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its logical structure and precise calculations, mathematics empowers us to make informed decisions, solve problems, and create innovative solutions</w:t>
      </w:r>
      <w:r w:rsidR="00A448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 discipline that sharpens our critical thinking skills, fostering a rational and analytical approach to life's challenges</w:t>
      </w:r>
      <w:r w:rsidR="00A448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extends beyond theoretical calculations; it infuses our everyday experiences in countless ways</w:t>
      </w:r>
      <w:r w:rsidR="00A448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rhythms of music to the patterns in nature, mathematics reveals the underlying order and harmony of the universe</w:t>
      </w:r>
      <w:r w:rsidR="00A448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it's designing bridges, developing medical treatments, or predicting economic trends, mathematics plays a vital role in shaping our world</w:t>
      </w:r>
      <w:r w:rsidR="00A448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mastering its principles, we gain the ability to predict, control, and manipulate our environment, unlocking unprecedented possibilities for human progress</w:t>
      </w:r>
      <w:r w:rsidR="00A448CF">
        <w:rPr>
          <w:rFonts w:ascii="Calibri" w:hAnsi="Calibri"/>
          <w:color w:val="000000"/>
          <w:sz w:val="24"/>
        </w:rPr>
        <w:t>.</w:t>
      </w:r>
    </w:p>
    <w:p w:rsidR="00601C37" w:rsidRDefault="00E06D09">
      <w:r>
        <w:rPr>
          <w:rFonts w:ascii="Calibri" w:hAnsi="Calibri"/>
          <w:color w:val="000000"/>
          <w:sz w:val="28"/>
        </w:rPr>
        <w:lastRenderedPageBreak/>
        <w:t>Summary</w:t>
      </w:r>
    </w:p>
    <w:p w:rsidR="00601C37" w:rsidRDefault="00E06D09">
      <w:r>
        <w:rPr>
          <w:rFonts w:ascii="Calibri" w:hAnsi="Calibri"/>
          <w:color w:val="000000"/>
        </w:rPr>
        <w:t>Mathematics is a powerful tool that helps us understand and interact with the world around us</w:t>
      </w:r>
      <w:r w:rsidR="00A448C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subject that has fascinated thinkers throughout history, leading to groundbreaking discoveries and advancements in various fields</w:t>
      </w:r>
      <w:r w:rsidR="00A448C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its ability to reveal hidden truths to its practical applications in our daily lives, mathematics empowers us to make informed decisions, solve complex problems, and create innovative solutions</w:t>
      </w:r>
      <w:r w:rsidR="00A448C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its logical structure and precise calculations, mathematics provides a window into the intricate workings of the universe, shaping our understanding of everything from the cosmos to human behavior</w:t>
      </w:r>
      <w:r w:rsidR="00A448CF">
        <w:rPr>
          <w:rFonts w:ascii="Calibri" w:hAnsi="Calibri"/>
          <w:color w:val="000000"/>
        </w:rPr>
        <w:t>.</w:t>
      </w:r>
    </w:p>
    <w:p w:rsidR="00601C37" w:rsidRDefault="00601C37"/>
    <w:sectPr w:rsidR="00601C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2059159">
    <w:abstractNumId w:val="8"/>
  </w:num>
  <w:num w:numId="2" w16cid:durableId="1601256670">
    <w:abstractNumId w:val="6"/>
  </w:num>
  <w:num w:numId="3" w16cid:durableId="1491798049">
    <w:abstractNumId w:val="5"/>
  </w:num>
  <w:num w:numId="4" w16cid:durableId="563445341">
    <w:abstractNumId w:val="4"/>
  </w:num>
  <w:num w:numId="5" w16cid:durableId="1459110458">
    <w:abstractNumId w:val="7"/>
  </w:num>
  <w:num w:numId="6" w16cid:durableId="987248975">
    <w:abstractNumId w:val="3"/>
  </w:num>
  <w:num w:numId="7" w16cid:durableId="1066878659">
    <w:abstractNumId w:val="2"/>
  </w:num>
  <w:num w:numId="8" w16cid:durableId="465318168">
    <w:abstractNumId w:val="1"/>
  </w:num>
  <w:num w:numId="9" w16cid:durableId="1710178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1C37"/>
    <w:rsid w:val="00A448CF"/>
    <w:rsid w:val="00AA1D8D"/>
    <w:rsid w:val="00B47730"/>
    <w:rsid w:val="00CB0664"/>
    <w:rsid w:val="00E06D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2024-01-15T18:12:00Z</dcterms:modified>
  <cp:category/>
</cp:coreProperties>
</file>