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048" w:rsidRDefault="007C20D4">
      <w:pPr>
        <w:jc w:val="center"/>
      </w:pPr>
      <w:r>
        <w:rPr>
          <w:rFonts w:ascii="Calibri" w:hAnsi="Calibri"/>
          <w:color w:val="000000"/>
          <w:sz w:val="44"/>
        </w:rPr>
        <w:t>The Allure of Numbers: A Mathematical Journey through Patterns, Equations, and Problem Solving</w:t>
      </w:r>
    </w:p>
    <w:p w:rsidR="00580048" w:rsidRDefault="007C20D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Hayes</w:t>
      </w:r>
    </w:p>
    <w:p w:rsidR="00580048" w:rsidRDefault="007C20D4">
      <w:pPr>
        <w:jc w:val="center"/>
      </w:pPr>
      <w:r>
        <w:rPr>
          <w:rFonts w:ascii="Calibri" w:hAnsi="Calibri"/>
          <w:color w:val="000000"/>
          <w:sz w:val="32"/>
        </w:rPr>
        <w:t>eleanorhayes789@protonmail</w:t>
      </w:r>
      <w:r w:rsidR="001972F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80048" w:rsidRDefault="00580048"/>
    <w:p w:rsidR="00580048" w:rsidRDefault="007C20D4">
      <w:r>
        <w:rPr>
          <w:rFonts w:ascii="Calibri" w:hAnsi="Calibri"/>
          <w:color w:val="000000"/>
          <w:sz w:val="24"/>
        </w:rPr>
        <w:t>In the realm of human knowledge, mathematics stands as a beacon of precision, logic, and elegance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of patterns, equations, and problem solving that has captivated curious minds for centuries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of numbers, mathematics unveils the underlying order in our universe, guiding us through the complexities of modern life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beauty lies in its universality, transcending cultural boundaries and connecting individuals across time and space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tapestry of mathematics, patterns emerge as fundamental building blocks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mesmerizing symmetry of snowflakes to the Fibonacci sequence found in nature's spirals, patterns reveal a hidden order that governs the universe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Equations, the lifeblood of mathematics, provide a concise and powerful way to express complex relationships between quantities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allow us to model real-world phenomena, from the trajectory of a projectile to the intricate dynamics of weather systems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Equations encode the essence of mathematical truths, revealing hidden connections and unlocking the secrets of the universe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Problem solving, the ultimate test of mathematical prowess, challenges us to apply our knowledge and skills to untangle complex and perplexing situations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problems come in various forms, from brain-teasers and puzzles to real-world challenges that require creative and analytical thinking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Solving problems not only sharpens our minds and develops our problem-solving skills but also instills a sense of accomplishment and satisfaction</w:t>
      </w:r>
      <w:r w:rsidR="001972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1972FE">
        <w:rPr>
          <w:rFonts w:ascii="Calibri" w:hAnsi="Calibri"/>
          <w:color w:val="000000"/>
          <w:sz w:val="24"/>
        </w:rPr>
        <w:t>.</w:t>
      </w:r>
    </w:p>
    <w:p w:rsidR="00580048" w:rsidRDefault="007C20D4">
      <w:r>
        <w:rPr>
          <w:rFonts w:ascii="Calibri" w:hAnsi="Calibri"/>
          <w:color w:val="000000"/>
          <w:sz w:val="28"/>
        </w:rPr>
        <w:t>Summary</w:t>
      </w:r>
    </w:p>
    <w:p w:rsidR="00580048" w:rsidRDefault="007C20D4">
      <w:r>
        <w:rPr>
          <w:rFonts w:ascii="Calibri" w:hAnsi="Calibri"/>
          <w:color w:val="000000"/>
        </w:rPr>
        <w:t>Mathematics is a vast and captivating field of study that encompasses patterns, equations, and problem solving</w:t>
      </w:r>
      <w:r w:rsidR="001972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1972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1972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journey that continues to inspire and intrigue, inviting us to explore the hidden depths of the universe and unlock the secrets it holds</w:t>
      </w:r>
      <w:r w:rsidR="001972FE">
        <w:rPr>
          <w:rFonts w:ascii="Calibri" w:hAnsi="Calibri"/>
          <w:color w:val="000000"/>
        </w:rPr>
        <w:t>.</w:t>
      </w:r>
    </w:p>
    <w:p w:rsidR="00580048" w:rsidRDefault="00580048"/>
    <w:sectPr w:rsidR="005800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322341">
    <w:abstractNumId w:val="8"/>
  </w:num>
  <w:num w:numId="2" w16cid:durableId="834687307">
    <w:abstractNumId w:val="6"/>
  </w:num>
  <w:num w:numId="3" w16cid:durableId="166403684">
    <w:abstractNumId w:val="5"/>
  </w:num>
  <w:num w:numId="4" w16cid:durableId="319501097">
    <w:abstractNumId w:val="4"/>
  </w:num>
  <w:num w:numId="5" w16cid:durableId="2006736480">
    <w:abstractNumId w:val="7"/>
  </w:num>
  <w:num w:numId="6" w16cid:durableId="1515143006">
    <w:abstractNumId w:val="3"/>
  </w:num>
  <w:num w:numId="7" w16cid:durableId="1018045846">
    <w:abstractNumId w:val="2"/>
  </w:num>
  <w:num w:numId="8" w16cid:durableId="1289627781">
    <w:abstractNumId w:val="1"/>
  </w:num>
  <w:num w:numId="9" w16cid:durableId="74018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2FE"/>
    <w:rsid w:val="0029639D"/>
    <w:rsid w:val="00326F90"/>
    <w:rsid w:val="00580048"/>
    <w:rsid w:val="007C20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