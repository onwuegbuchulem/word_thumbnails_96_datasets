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94A" w:rsidRDefault="00141531">
      <w:pPr>
        <w:jc w:val="center"/>
      </w:pPr>
      <w:r>
        <w:rPr>
          <w:rFonts w:ascii="Calibri" w:hAnsi="Calibri"/>
          <w:color w:val="000000"/>
          <w:sz w:val="44"/>
        </w:rPr>
        <w:t>The Vital Role of Government in Society</w:t>
      </w:r>
    </w:p>
    <w:p w:rsidR="0073294A" w:rsidRDefault="0014153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Benjamin R</w:t>
      </w:r>
      <w:r w:rsidR="00E8103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Alexander</w:t>
      </w:r>
    </w:p>
    <w:p w:rsidR="0073294A" w:rsidRDefault="00141531">
      <w:pPr>
        <w:jc w:val="center"/>
      </w:pPr>
      <w:r>
        <w:rPr>
          <w:rFonts w:ascii="Calibri" w:hAnsi="Calibri"/>
          <w:color w:val="000000"/>
          <w:sz w:val="32"/>
        </w:rPr>
        <w:t>examples@email</w:t>
      </w:r>
      <w:r w:rsidR="00E8103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xyz</w:t>
      </w:r>
    </w:p>
    <w:p w:rsidR="0073294A" w:rsidRDefault="0073294A"/>
    <w:p w:rsidR="0073294A" w:rsidRDefault="00141531">
      <w:r>
        <w:rPr>
          <w:rFonts w:ascii="Calibri" w:hAnsi="Calibri"/>
          <w:color w:val="000000"/>
          <w:sz w:val="24"/>
        </w:rPr>
        <w:t>Government plays an integral part in the fabric of any society by establishing order, stability, and direction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functions as the foundation upon which a community thrives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establishment of laws and policies, a government ensures the protection of its citizens' rights and interests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regulates economic activity, facilitates trade, and provides access to essential services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significance of government lies in its ability to work as a cohesive unit for the common welfare, promoting progress and stability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 acts as an arbitrator, mediating disputes and resolving conflicts peacefully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the necessary infrastructure and services that underpin modern life, such as education, transportation, and healthcare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government actively engages in international relations, fostering cooperation among nations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undeniable that government's role is multifaceted and indispensable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Government: The Cornerstone of Social Order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 serves as the cornerstone of social order by enforcing laws and upholding justice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effective governance, it maintains peace and security within its borders, protecting life and property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 efficient justice system, overseen by the government, guarantees equal rights and opportunities for all citizens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through legislation and regulation, government controls economic activities, preventing exploitation and ensuring fair competition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result is a stable and predictable economic environment conducive to growth and development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well-structured government system also addresses social welfare concerns by implementing programs that support the vulnerable and marginalized members of society, contributing to overall harmony and unity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Government: Catalyst for Progress and Stability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 is a catalyst for progress and stability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invests in infrastructure, such as roads, bridges, and energy networks, which are essential for economic development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promotes technological innovation by supporting research, fostering an environment that encourages creativity and invention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setting educational standards and ensuring </w:t>
      </w:r>
      <w:r>
        <w:rPr>
          <w:rFonts w:ascii="Calibri" w:hAnsi="Calibri"/>
          <w:color w:val="000000"/>
          <w:sz w:val="24"/>
        </w:rPr>
        <w:lastRenderedPageBreak/>
        <w:t>access to quality education, government prepares future generations to meet the challenges of the ever-changing world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government engages in international cooperation, promoting peace, security, and sustainable development across borders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Such initiatives facilitate cultural exchange and economic integration, creating opportunities for collaboration and growth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Government: Advancing the Common Good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 exists to advance the common good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ensures the provision of essential services, such as education, healthcare, and welfare, to all citizens, regardless of their background or circumstances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progressive policies, government promotes social justice, reducing poverty and inequality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protects the environment by implementing regulations and policies that ensure sustainable resource management and combat pollution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 also supports the arts and culture, promoting a vibrant and diverse society that fosters creativity and innovation</w:t>
      </w:r>
      <w:r w:rsidR="00E810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Ultimately, government's overarching goal is to create a society where every individual can reach their full potential and contribute to the collective prosperity and well-being of the nation</w:t>
      </w:r>
      <w:r w:rsidR="00E81038">
        <w:rPr>
          <w:rFonts w:ascii="Calibri" w:hAnsi="Calibri"/>
          <w:color w:val="000000"/>
          <w:sz w:val="24"/>
        </w:rPr>
        <w:t>.</w:t>
      </w:r>
    </w:p>
    <w:p w:rsidR="0073294A" w:rsidRDefault="00141531">
      <w:r>
        <w:rPr>
          <w:rFonts w:ascii="Calibri" w:hAnsi="Calibri"/>
          <w:color w:val="000000"/>
          <w:sz w:val="28"/>
        </w:rPr>
        <w:t>Summary</w:t>
      </w:r>
    </w:p>
    <w:p w:rsidR="0073294A" w:rsidRDefault="00141531">
      <w:r>
        <w:rPr>
          <w:rFonts w:ascii="Calibri" w:hAnsi="Calibri"/>
          <w:color w:val="000000"/>
        </w:rPr>
        <w:t>In essence, government plays a vital role in society by establishing order, stability, and direction</w:t>
      </w:r>
      <w:r w:rsidR="00E810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protects citizens' rights, regulates economic activity, provides essential services, and promotes the common good</w:t>
      </w:r>
      <w:r w:rsidR="00E810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Government also acts as a catalyst for progress, investing in infrastructure, education, and innovation, and engaging in international cooperation</w:t>
      </w:r>
      <w:r w:rsidR="00E810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advancing the common good, government creates a society where all individuals can reach their full potential and contribute to a prosperous and harmonious nation</w:t>
      </w:r>
      <w:r w:rsidR="00E81038">
        <w:rPr>
          <w:rFonts w:ascii="Calibri" w:hAnsi="Calibri"/>
          <w:color w:val="000000"/>
        </w:rPr>
        <w:t>.</w:t>
      </w:r>
    </w:p>
    <w:p w:rsidR="0073294A" w:rsidRDefault="0073294A"/>
    <w:sectPr w:rsidR="007329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287490">
    <w:abstractNumId w:val="8"/>
  </w:num>
  <w:num w:numId="2" w16cid:durableId="1513295541">
    <w:abstractNumId w:val="6"/>
  </w:num>
  <w:num w:numId="3" w16cid:durableId="408695597">
    <w:abstractNumId w:val="5"/>
  </w:num>
  <w:num w:numId="4" w16cid:durableId="938490644">
    <w:abstractNumId w:val="4"/>
  </w:num>
  <w:num w:numId="5" w16cid:durableId="909967774">
    <w:abstractNumId w:val="7"/>
  </w:num>
  <w:num w:numId="6" w16cid:durableId="2116712419">
    <w:abstractNumId w:val="3"/>
  </w:num>
  <w:num w:numId="7" w16cid:durableId="1421684129">
    <w:abstractNumId w:val="2"/>
  </w:num>
  <w:num w:numId="8" w16cid:durableId="2016764059">
    <w:abstractNumId w:val="1"/>
  </w:num>
  <w:num w:numId="9" w16cid:durableId="3037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531"/>
    <w:rsid w:val="0015074B"/>
    <w:rsid w:val="0029639D"/>
    <w:rsid w:val="00326F90"/>
    <w:rsid w:val="0073294A"/>
    <w:rsid w:val="00AA1D8D"/>
    <w:rsid w:val="00B47730"/>
    <w:rsid w:val="00CB0664"/>
    <w:rsid w:val="00E810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