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68A" w:rsidRDefault="00A81F07">
      <w:pPr>
        <w:jc w:val="center"/>
      </w:pPr>
      <w:r>
        <w:rPr>
          <w:rFonts w:ascii="Calibri" w:hAnsi="Calibri"/>
          <w:color w:val="000000"/>
          <w:sz w:val="44"/>
        </w:rPr>
        <w:t>Arts: A Symphony of Human Creativity</w:t>
      </w:r>
    </w:p>
    <w:p w:rsidR="00AC668A" w:rsidRDefault="00A81F0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Hannah Mitchell</w:t>
      </w:r>
    </w:p>
    <w:p w:rsidR="00AC668A" w:rsidRDefault="00A81F07">
      <w:pPr>
        <w:jc w:val="center"/>
      </w:pPr>
      <w:r>
        <w:rPr>
          <w:rFonts w:ascii="Calibri" w:hAnsi="Calibri"/>
          <w:color w:val="000000"/>
          <w:sz w:val="32"/>
        </w:rPr>
        <w:t>hannah</w:t>
      </w:r>
      <w:r w:rsidR="00DC140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mitchell@evansville</w:t>
      </w:r>
      <w:r w:rsidR="00DC140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C668A" w:rsidRDefault="00AC668A"/>
    <w:p w:rsidR="00AC668A" w:rsidRDefault="00A81F07">
      <w:r>
        <w:rPr>
          <w:rFonts w:ascii="Calibri" w:hAnsi="Calibri"/>
          <w:color w:val="000000"/>
          <w:sz w:val="24"/>
        </w:rPr>
        <w:t>In the vast spectrum of human endeavors, Arts occupies a sublime realm where imagination and talent unite to conjure extraordinary experiences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ethereal beauty of music to the intricate strokes of a painting upon a blank canvas, Arts traverse the boundaries of time and space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sphere of Arts, music transcends the limitations of words and paints upon the easel of our soul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generations envision the colors of life through the canvases of artists, we witness the reflection of our own experiences and aspirations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realm of visual and auditory expressions, literature transports us to distant lands of fancy and imagination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pages of novels and the verses of poetry, worlds unlock themselves, characters come alive, and untold stories unfold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DC14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DC1402">
        <w:rPr>
          <w:rFonts w:ascii="Calibri" w:hAnsi="Calibri"/>
          <w:color w:val="000000"/>
          <w:sz w:val="24"/>
        </w:rPr>
        <w:t>.</w:t>
      </w:r>
    </w:p>
    <w:p w:rsidR="00AC668A" w:rsidRDefault="00A81F07">
      <w:r>
        <w:rPr>
          <w:rFonts w:ascii="Calibri" w:hAnsi="Calibri"/>
          <w:color w:val="000000"/>
          <w:sz w:val="28"/>
        </w:rPr>
        <w:t>Summary</w:t>
      </w:r>
    </w:p>
    <w:p w:rsidR="00AC668A" w:rsidRDefault="00A81F07">
      <w:r>
        <w:rPr>
          <w:rFonts w:ascii="Calibri" w:hAnsi="Calibri"/>
          <w:color w:val="000000"/>
        </w:rPr>
        <w:t>Henceforth, Arts emerges as an echo of human ingenuity and a kaleidoscope of human experiences</w:t>
      </w:r>
      <w:r w:rsidR="00DC14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generations, it has served as a celestial compass, inspiring, challenging, and comforting us</w:t>
      </w:r>
      <w:r w:rsidR="00DC14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the realm of Arts, we find solace, meaning and inspiration</w:t>
      </w:r>
      <w:r w:rsidR="00DC14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within the brushstrokes, melodies, words and movements that we discover our fragments of our own creed, and through them, we connect with the universal essence of being</w:t>
      </w:r>
      <w:r w:rsidR="00DC14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Commemorating the Arts truly invites us to revere the extraordinary beauty in the ordinary aspects of life</w:t>
      </w:r>
      <w:r w:rsidR="00DC1402">
        <w:rPr>
          <w:rFonts w:ascii="Calibri" w:hAnsi="Calibri"/>
          <w:color w:val="000000"/>
        </w:rPr>
        <w:t>.</w:t>
      </w:r>
    </w:p>
    <w:p w:rsidR="00AC668A" w:rsidRDefault="00AC668A"/>
    <w:sectPr w:rsidR="00AC6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675552">
    <w:abstractNumId w:val="8"/>
  </w:num>
  <w:num w:numId="2" w16cid:durableId="586765727">
    <w:abstractNumId w:val="6"/>
  </w:num>
  <w:num w:numId="3" w16cid:durableId="2010982917">
    <w:abstractNumId w:val="5"/>
  </w:num>
  <w:num w:numId="4" w16cid:durableId="1835607785">
    <w:abstractNumId w:val="4"/>
  </w:num>
  <w:num w:numId="5" w16cid:durableId="1593127789">
    <w:abstractNumId w:val="7"/>
  </w:num>
  <w:num w:numId="6" w16cid:durableId="71514941">
    <w:abstractNumId w:val="3"/>
  </w:num>
  <w:num w:numId="7" w16cid:durableId="1032002238">
    <w:abstractNumId w:val="2"/>
  </w:num>
  <w:num w:numId="8" w16cid:durableId="1694652664">
    <w:abstractNumId w:val="1"/>
  </w:num>
  <w:num w:numId="9" w16cid:durableId="2027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1F07"/>
    <w:rsid w:val="00AA1D8D"/>
    <w:rsid w:val="00AC668A"/>
    <w:rsid w:val="00B47730"/>
    <w:rsid w:val="00CB0664"/>
    <w:rsid w:val="00DC1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