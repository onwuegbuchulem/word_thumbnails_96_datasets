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F08" w:rsidRDefault="00360D25">
      <w:pPr>
        <w:jc w:val="center"/>
      </w:pPr>
      <w:r>
        <w:rPr>
          <w:rFonts w:ascii="Calibri" w:hAnsi="Calibri"/>
          <w:color w:val="000000"/>
          <w:sz w:val="44"/>
        </w:rPr>
        <w:t>Unfolding the Enigmatic Symphony of Mathematics</w:t>
      </w:r>
    </w:p>
    <w:p w:rsidR="00F86F08" w:rsidRDefault="00360D2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33CB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Mark Stevens</w:t>
      </w:r>
    </w:p>
    <w:p w:rsidR="00F86F08" w:rsidRDefault="00360D25">
      <w:pPr>
        <w:jc w:val="center"/>
      </w:pPr>
      <w:r>
        <w:rPr>
          <w:rFonts w:ascii="Calibri" w:hAnsi="Calibri"/>
          <w:color w:val="000000"/>
          <w:sz w:val="32"/>
        </w:rPr>
        <w:t>mark</w:t>
      </w:r>
      <w:r w:rsidR="00533CB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stevens@hsd</w:t>
      </w:r>
      <w:r w:rsidR="00533CB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86F08" w:rsidRDefault="00F86F08"/>
    <w:p w:rsidR="00F86F08" w:rsidRDefault="00360D25">
      <w:r>
        <w:rPr>
          <w:rFonts w:ascii="Calibri" w:hAnsi="Calibri"/>
          <w:color w:val="000000"/>
          <w:sz w:val="24"/>
        </w:rPr>
        <w:t>Within the vast realm of human knowledge, Mathematics reigns supreme as a symphony of abstract beauty and profound utility</w:t>
      </w:r>
      <w:r w:rsidR="00533C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realm where numbers, shapes, and patterns dance in intricate harmony, revealing the underlying order that governs our universe</w:t>
      </w:r>
      <w:r w:rsidR="00533C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533C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through the annals of mathematical history, where we witness the birth of brilliant minds who dared to explore the unknown</w:t>
      </w:r>
      <w:r w:rsidR="00533C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to modern-day prodigies, these visionaries pushed the boundaries of understanding and illuminated new dimensions of thought</w:t>
      </w:r>
      <w:r w:rsidR="00533C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discoveries and theories have shaped our perception of reality, transforming the world around us</w:t>
      </w:r>
      <w:r w:rsidR="00533C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Enter the captivating realm of numbers, where integers, fractions, decimals, and complex numbers play their unique roles</w:t>
      </w:r>
      <w:r w:rsidR="00533C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elegance of algebraic equations, where variables dance in dynamic relationships, unraveling hidden patterns and revealing profound truths</w:t>
      </w:r>
      <w:r w:rsidR="00533CB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fascinating world of geometry, where shapes and their properties create a visual tapestry of beauty and symmetry</w:t>
      </w:r>
      <w:r w:rsidR="00533CBB">
        <w:rPr>
          <w:rFonts w:ascii="Calibri" w:hAnsi="Calibri"/>
          <w:color w:val="000000"/>
          <w:sz w:val="24"/>
        </w:rPr>
        <w:t>.</w:t>
      </w:r>
    </w:p>
    <w:p w:rsidR="00F86F08" w:rsidRDefault="00360D25">
      <w:r>
        <w:rPr>
          <w:rFonts w:ascii="Calibri" w:hAnsi="Calibri"/>
          <w:color w:val="000000"/>
          <w:sz w:val="28"/>
        </w:rPr>
        <w:t>Summary</w:t>
      </w:r>
    </w:p>
    <w:p w:rsidR="00F86F08" w:rsidRDefault="00360D25">
      <w:r>
        <w:rPr>
          <w:rFonts w:ascii="Calibri" w:hAnsi="Calibri"/>
          <w:color w:val="000000"/>
        </w:rPr>
        <w:t>In this literary expedition, we embarked on a journey to decipher the enigmatic symphony of mathematics, unveiling its captivating facets and intricate workings</w:t>
      </w:r>
      <w:r w:rsidR="00533C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dawn of civilization to the frontiers of modern thought, mathematicians have unraveled mysteries, illuminated new dimensions of understanding, and shaped our perception of reality</w:t>
      </w:r>
      <w:r w:rsidR="00533C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language of mathematics, with its universal symbols and precise syntax, has enabled us to describe the world around us and predict its behavior</w:t>
      </w:r>
      <w:r w:rsidR="00533CB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it's balancing budgets, designing skyscrapers, or unraveling the secrets of the universe, mathematics remains an indispensable tool, guiding us towards a deeper comprehension of the cosmos and enriching our lives with its practical applications</w:t>
      </w:r>
      <w:r w:rsidR="00533CBB">
        <w:rPr>
          <w:rFonts w:ascii="Calibri" w:hAnsi="Calibri"/>
          <w:color w:val="000000"/>
        </w:rPr>
        <w:t>.</w:t>
      </w:r>
    </w:p>
    <w:p w:rsidR="00F86F08" w:rsidRDefault="00F86F08"/>
    <w:sectPr w:rsidR="00F86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412597">
    <w:abstractNumId w:val="8"/>
  </w:num>
  <w:num w:numId="2" w16cid:durableId="7223939">
    <w:abstractNumId w:val="6"/>
  </w:num>
  <w:num w:numId="3" w16cid:durableId="123040113">
    <w:abstractNumId w:val="5"/>
  </w:num>
  <w:num w:numId="4" w16cid:durableId="182326100">
    <w:abstractNumId w:val="4"/>
  </w:num>
  <w:num w:numId="5" w16cid:durableId="530923023">
    <w:abstractNumId w:val="7"/>
  </w:num>
  <w:num w:numId="6" w16cid:durableId="283196620">
    <w:abstractNumId w:val="3"/>
  </w:num>
  <w:num w:numId="7" w16cid:durableId="589584076">
    <w:abstractNumId w:val="2"/>
  </w:num>
  <w:num w:numId="8" w16cid:durableId="1703508941">
    <w:abstractNumId w:val="1"/>
  </w:num>
  <w:num w:numId="9" w16cid:durableId="173751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D25"/>
    <w:rsid w:val="00533CBB"/>
    <w:rsid w:val="00AA1D8D"/>
    <w:rsid w:val="00B47730"/>
    <w:rsid w:val="00CB0664"/>
    <w:rsid w:val="00F86F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