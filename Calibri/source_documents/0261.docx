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733" w:rsidRDefault="00967168">
      <w:pPr>
        <w:jc w:val="center"/>
      </w:pPr>
      <w:r>
        <w:rPr>
          <w:rFonts w:ascii="Calibri" w:hAnsi="Calibri"/>
          <w:color w:val="000000"/>
          <w:sz w:val="44"/>
        </w:rPr>
        <w:t>Unveiling the Secrets of Life: A Journey Through Biology and Medicine</w:t>
      </w:r>
    </w:p>
    <w:p w:rsidR="00901733" w:rsidRDefault="009671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072C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Lydia Mitchell</w:t>
      </w:r>
    </w:p>
    <w:p w:rsidR="00901733" w:rsidRDefault="00967168">
      <w:pPr>
        <w:jc w:val="center"/>
      </w:pPr>
      <w:r>
        <w:rPr>
          <w:rFonts w:ascii="Calibri" w:hAnsi="Calibri"/>
          <w:color w:val="000000"/>
          <w:sz w:val="32"/>
        </w:rPr>
        <w:t>lydiamitchellphd@gmail</w:t>
      </w:r>
      <w:r w:rsidR="005072C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01733" w:rsidRDefault="00901733"/>
    <w:p w:rsidR="00901733" w:rsidRDefault="00967168">
      <w:r>
        <w:rPr>
          <w:rFonts w:ascii="Calibri" w:hAnsi="Calibri"/>
          <w:color w:val="000000"/>
          <w:sz w:val="24"/>
        </w:rPr>
        <w:t>The realm of biology and medicine stands as an expansive and intricate subject, inviting exploration into the very essence of life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extends its reach into the microscopic realm, uncovering the wonders of cells, the basic units of life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drawing upon biological insights, emerges as a guardian of human health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the causes and mechanisms of diseases, unraveling their complexities to pave the way for targeted interventions and therapies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dedication of medical researchers and practitioners translates biological discoveries into life-saving treatments, vaccines, and preventive strategies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intertwined journey through biology and medicine offers a lens to comprehend the intricacies of life, appreciate our place within the vast tapestry of existence, and harness our knowledge to improve human health</w:t>
      </w:r>
      <w:r w:rsidR="005072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odyssey, may we cultivate a profound appreciation for the wonders of life and a commitment to preserving its delicate balance</w:t>
      </w:r>
      <w:r w:rsidR="005072C8">
        <w:rPr>
          <w:rFonts w:ascii="Calibri" w:hAnsi="Calibri"/>
          <w:color w:val="000000"/>
          <w:sz w:val="24"/>
        </w:rPr>
        <w:t>.</w:t>
      </w:r>
    </w:p>
    <w:p w:rsidR="00901733" w:rsidRDefault="00967168">
      <w:r>
        <w:rPr>
          <w:rFonts w:ascii="Calibri" w:hAnsi="Calibri"/>
          <w:color w:val="000000"/>
          <w:sz w:val="28"/>
        </w:rPr>
        <w:lastRenderedPageBreak/>
        <w:t>Summary</w:t>
      </w:r>
    </w:p>
    <w:p w:rsidR="00901733" w:rsidRDefault="00967168">
      <w:r>
        <w:rPr>
          <w:rFonts w:ascii="Calibri" w:hAnsi="Calibri"/>
          <w:color w:val="000000"/>
        </w:rPr>
        <w:t>Biology and medicine intertwine to illuminate the intricacies of life and guide our quest for healing and well-being</w:t>
      </w:r>
      <w:r w:rsidR="005072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marvels of living organisms, from microscopic cells to diverse ecosystems</w:t>
      </w:r>
      <w:r w:rsidR="005072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Medicine harnesses this knowledge to combat diseases, promote health, and extend human longevity</w:t>
      </w:r>
      <w:r w:rsidR="005072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twin disciplines hold immense promise for unraveling the secrets of life and improving human existence</w:t>
      </w:r>
      <w:r w:rsidR="005072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embark on this journey, may we foster a deep reverence for life and its boundless mysteries</w:t>
      </w:r>
      <w:r w:rsidR="005072C8">
        <w:rPr>
          <w:rFonts w:ascii="Calibri" w:hAnsi="Calibri"/>
          <w:color w:val="000000"/>
        </w:rPr>
        <w:t>.</w:t>
      </w:r>
    </w:p>
    <w:p w:rsidR="00901733" w:rsidRDefault="00901733"/>
    <w:sectPr w:rsidR="00901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609214">
    <w:abstractNumId w:val="8"/>
  </w:num>
  <w:num w:numId="2" w16cid:durableId="1450198265">
    <w:abstractNumId w:val="6"/>
  </w:num>
  <w:num w:numId="3" w16cid:durableId="427308073">
    <w:abstractNumId w:val="5"/>
  </w:num>
  <w:num w:numId="4" w16cid:durableId="889537764">
    <w:abstractNumId w:val="4"/>
  </w:num>
  <w:num w:numId="5" w16cid:durableId="450050441">
    <w:abstractNumId w:val="7"/>
  </w:num>
  <w:num w:numId="6" w16cid:durableId="885333011">
    <w:abstractNumId w:val="3"/>
  </w:num>
  <w:num w:numId="7" w16cid:durableId="121308840">
    <w:abstractNumId w:val="2"/>
  </w:num>
  <w:num w:numId="8" w16cid:durableId="2048483075">
    <w:abstractNumId w:val="1"/>
  </w:num>
  <w:num w:numId="9" w16cid:durableId="132377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2C8"/>
    <w:rsid w:val="00901733"/>
    <w:rsid w:val="009671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