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74F" w:rsidRDefault="006E555D">
      <w:pPr>
        <w:jc w:val="center"/>
      </w:pPr>
      <w:r>
        <w:rPr>
          <w:rFonts w:ascii="Calibri" w:hAnsi="Calibri"/>
          <w:color w:val="000000"/>
          <w:sz w:val="44"/>
        </w:rPr>
        <w:t>Through the Lens of Diversity: Navigating the Complexities of Multicultural Literature</w:t>
      </w:r>
    </w:p>
    <w:p w:rsidR="00B3374F" w:rsidRDefault="006E555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6157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Bennett</w:t>
      </w:r>
    </w:p>
    <w:p w:rsidR="00B3374F" w:rsidRDefault="006E555D">
      <w:pPr>
        <w:jc w:val="center"/>
      </w:pPr>
      <w:r>
        <w:rPr>
          <w:rFonts w:ascii="Calibri" w:hAnsi="Calibri"/>
          <w:color w:val="000000"/>
          <w:sz w:val="32"/>
        </w:rPr>
        <w:t>oliviabennett@valid</w:t>
      </w:r>
      <w:r w:rsidR="0066157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3374F" w:rsidRDefault="00B3374F"/>
    <w:p w:rsidR="00B3374F" w:rsidRDefault="006E555D">
      <w:r>
        <w:rPr>
          <w:rFonts w:ascii="Calibri" w:hAnsi="Calibri"/>
          <w:color w:val="000000"/>
          <w:sz w:val="24"/>
        </w:rPr>
        <w:t>Embarking on a literary journey through the rich landscapes of multicultural literature invites us into a realm of kaleidoscopic experiences waiting to be unraveled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tapestry woven with vibrant threads, these diverse texts unveil facets of human existence often veiled from our own unique vantage points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 world characterized by ever-evolving societal norms, the study of multicultural literature grants us the opportunity to engage in thoughtful examinations of the human condition across diverse cultural contexts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embarking on a literary odyssey through diverse perspectives, we cultivate an inclusive and nuanced understanding of the human spirit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Multicultural literature acts as a mirror reflecting the complexities and commonalities shared by all members of our global community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fostering a deeper awareness of different cultures, we cultivate global citizens who actively seek understanding among diverse groups of people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analyze and interpret these literary offerings, we transcend mere appreciation and venture into actively dismantling barriers erected by prejudice, stereotypes, and narrow-mindedness</w:t>
      </w:r>
      <w:r w:rsidR="00661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profound lessons encapsulated </w:t>
      </w:r>
      <w:r>
        <w:rPr>
          <w:rFonts w:ascii="Calibri" w:hAnsi="Calibri"/>
          <w:color w:val="000000"/>
          <w:sz w:val="24"/>
        </w:rPr>
        <w:lastRenderedPageBreak/>
        <w:t>within multicultural literature empower us to manifest a world united by empathy, tolerance, and an unwavering commitment to social justice</w:t>
      </w:r>
      <w:r w:rsidR="00661572">
        <w:rPr>
          <w:rFonts w:ascii="Calibri" w:hAnsi="Calibri"/>
          <w:color w:val="000000"/>
          <w:sz w:val="24"/>
        </w:rPr>
        <w:t>.</w:t>
      </w:r>
    </w:p>
    <w:p w:rsidR="00B3374F" w:rsidRDefault="006E555D">
      <w:r>
        <w:rPr>
          <w:rFonts w:ascii="Calibri" w:hAnsi="Calibri"/>
          <w:color w:val="000000"/>
          <w:sz w:val="28"/>
        </w:rPr>
        <w:t>Summary</w:t>
      </w:r>
    </w:p>
    <w:p w:rsidR="00B3374F" w:rsidRDefault="006E555D">
      <w:r>
        <w:rPr>
          <w:rFonts w:ascii="Calibri" w:hAnsi="Calibri"/>
          <w:color w:val="000000"/>
        </w:rPr>
        <w:t>Through captivating explorations of multicultural literature, we gain invaluable insights into the intricate threads that weave together the fabric of human experience</w:t>
      </w:r>
      <w:r w:rsidR="006615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genre unveils a panorama of diverse perspectives, fostering empathy, challenging societal norms, and cultivating a universal understanding of the human spirit</w:t>
      </w:r>
      <w:r w:rsidR="006615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traverse these literary landscapes, we unearth the beauty of our collective existence and work towards building a more inclusive and tolerant world</w:t>
      </w:r>
      <w:r w:rsidR="00661572">
        <w:rPr>
          <w:rFonts w:ascii="Calibri" w:hAnsi="Calibri"/>
          <w:color w:val="000000"/>
        </w:rPr>
        <w:t>.</w:t>
      </w:r>
    </w:p>
    <w:p w:rsidR="00B3374F" w:rsidRDefault="00B3374F"/>
    <w:sectPr w:rsidR="00B33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878781">
    <w:abstractNumId w:val="8"/>
  </w:num>
  <w:num w:numId="2" w16cid:durableId="1190070576">
    <w:abstractNumId w:val="6"/>
  </w:num>
  <w:num w:numId="3" w16cid:durableId="1593389362">
    <w:abstractNumId w:val="5"/>
  </w:num>
  <w:num w:numId="4" w16cid:durableId="21326445">
    <w:abstractNumId w:val="4"/>
  </w:num>
  <w:num w:numId="5" w16cid:durableId="1071468481">
    <w:abstractNumId w:val="7"/>
  </w:num>
  <w:num w:numId="6" w16cid:durableId="1709064887">
    <w:abstractNumId w:val="3"/>
  </w:num>
  <w:num w:numId="7" w16cid:durableId="1180390771">
    <w:abstractNumId w:val="2"/>
  </w:num>
  <w:num w:numId="8" w16cid:durableId="1913274662">
    <w:abstractNumId w:val="1"/>
  </w:num>
  <w:num w:numId="9" w16cid:durableId="9964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572"/>
    <w:rsid w:val="006E555D"/>
    <w:rsid w:val="00AA1D8D"/>
    <w:rsid w:val="00B3374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