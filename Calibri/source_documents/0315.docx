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A48" w:rsidRDefault="00E8076B">
      <w:pPr>
        <w:jc w:val="center"/>
      </w:pPr>
      <w:r>
        <w:rPr>
          <w:rFonts w:ascii="Calibri" w:hAnsi="Calibri"/>
          <w:color w:val="000000"/>
          <w:sz w:val="44"/>
        </w:rPr>
        <w:t>Unveiling the Enigmatic Realm of Chemistry: A Journey into the Core of Matter and Reactions</w:t>
      </w:r>
    </w:p>
    <w:p w:rsidR="00D55A48" w:rsidRDefault="00E8076B">
      <w:pPr>
        <w:pStyle w:val="NoSpacing"/>
        <w:jc w:val="center"/>
      </w:pPr>
      <w:r>
        <w:rPr>
          <w:rFonts w:ascii="Calibri" w:hAnsi="Calibri"/>
          <w:color w:val="000000"/>
          <w:sz w:val="36"/>
        </w:rPr>
        <w:t>Rachel Hughes</w:t>
      </w:r>
    </w:p>
    <w:p w:rsidR="00D55A48" w:rsidRDefault="00E8076B">
      <w:pPr>
        <w:jc w:val="center"/>
      </w:pPr>
      <w:r>
        <w:rPr>
          <w:rFonts w:ascii="Calibri" w:hAnsi="Calibri"/>
          <w:color w:val="000000"/>
          <w:sz w:val="32"/>
        </w:rPr>
        <w:t>Rachel</w:t>
      </w:r>
      <w:r w:rsidR="001C4885">
        <w:rPr>
          <w:rFonts w:ascii="Calibri" w:hAnsi="Calibri"/>
          <w:color w:val="000000"/>
          <w:sz w:val="32"/>
        </w:rPr>
        <w:t>.</w:t>
      </w:r>
      <w:r>
        <w:rPr>
          <w:rFonts w:ascii="Calibri" w:hAnsi="Calibri"/>
          <w:color w:val="000000"/>
          <w:sz w:val="32"/>
        </w:rPr>
        <w:t>hughes@gmail</w:t>
      </w:r>
      <w:r w:rsidR="001C4885">
        <w:rPr>
          <w:rFonts w:ascii="Calibri" w:hAnsi="Calibri"/>
          <w:color w:val="000000"/>
          <w:sz w:val="32"/>
        </w:rPr>
        <w:t>.</w:t>
      </w:r>
      <w:r>
        <w:rPr>
          <w:rFonts w:ascii="Calibri" w:hAnsi="Calibri"/>
          <w:color w:val="000000"/>
          <w:sz w:val="32"/>
        </w:rPr>
        <w:t>com</w:t>
      </w:r>
    </w:p>
    <w:p w:rsidR="00D55A48" w:rsidRDefault="00D55A48"/>
    <w:p w:rsidR="00D55A48" w:rsidRDefault="00E8076B">
      <w:r>
        <w:rPr>
          <w:rFonts w:ascii="Calibri" w:hAnsi="Calibri"/>
          <w:color w:val="000000"/>
          <w:sz w:val="24"/>
        </w:rPr>
        <w:t>In the heart of every substance and the interactions that shape our world lies the enigmatic realm of chemistry, a captivating tapestry of particles, bonds, and reactions that orchestrate the very essence of matter</w:t>
      </w:r>
      <w:r w:rsidR="001C4885">
        <w:rPr>
          <w:rFonts w:ascii="Calibri" w:hAnsi="Calibri"/>
          <w:color w:val="000000"/>
          <w:sz w:val="24"/>
        </w:rPr>
        <w:t>.</w:t>
      </w:r>
      <w:r>
        <w:rPr>
          <w:rFonts w:ascii="Calibri" w:hAnsi="Calibri"/>
          <w:color w:val="000000"/>
          <w:sz w:val="24"/>
        </w:rPr>
        <w:t xml:space="preserve"> From the proverbial fire that enthralled ancient alchemists to the intricate structures of DNA that define life itself, chemistry weaves a symphony of transformation, revealing the fundamental building blocks of existence</w:t>
      </w:r>
      <w:r w:rsidR="001C4885">
        <w:rPr>
          <w:rFonts w:ascii="Calibri" w:hAnsi="Calibri"/>
          <w:color w:val="000000"/>
          <w:sz w:val="24"/>
        </w:rPr>
        <w:t>.</w:t>
      </w:r>
      <w:r>
        <w:rPr>
          <w:rFonts w:ascii="Calibri" w:hAnsi="Calibri"/>
          <w:color w:val="000000"/>
          <w:sz w:val="24"/>
        </w:rPr>
        <w:br/>
      </w:r>
      <w:r>
        <w:rPr>
          <w:rFonts w:ascii="Calibri" w:hAnsi="Calibri"/>
          <w:color w:val="000000"/>
          <w:sz w:val="24"/>
        </w:rPr>
        <w:br/>
        <w:t>Within this intricate dance of atoms and electrons, we delve into the mesmerizing world of chemical reactions, where substances undergo transformations, forging new bonds and architectures</w:t>
      </w:r>
      <w:r w:rsidR="001C4885">
        <w:rPr>
          <w:rFonts w:ascii="Calibri" w:hAnsi="Calibri"/>
          <w:color w:val="000000"/>
          <w:sz w:val="24"/>
        </w:rPr>
        <w:t>.</w:t>
      </w:r>
      <w:r>
        <w:rPr>
          <w:rFonts w:ascii="Calibri" w:hAnsi="Calibri"/>
          <w:color w:val="000000"/>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1C4885">
        <w:rPr>
          <w:rFonts w:ascii="Calibri" w:hAnsi="Calibri"/>
          <w:color w:val="000000"/>
          <w:sz w:val="24"/>
        </w:rPr>
        <w:t>.</w:t>
      </w:r>
      <w:r>
        <w:rPr>
          <w:rFonts w:ascii="Calibri" w:hAnsi="Calibri"/>
          <w:color w:val="000000"/>
          <w:sz w:val="24"/>
        </w:rPr>
        <w:br/>
      </w:r>
      <w:r>
        <w:rPr>
          <w:rFonts w:ascii="Calibri" w:hAnsi="Calibri"/>
          <w:color w:val="000000"/>
          <w:sz w:val="24"/>
        </w:rPr>
        <w:br/>
        <w:t>As we navigate the periodic table, unlocking the secrets held within each element's atomic number, we discover the periodic trends that govern their behaviors, unraveling the periodic tapestry of properties, reactivity, and bonding preferences</w:t>
      </w:r>
      <w:r w:rsidR="001C4885">
        <w:rPr>
          <w:rFonts w:ascii="Calibri" w:hAnsi="Calibri"/>
          <w:color w:val="000000"/>
          <w:sz w:val="24"/>
        </w:rPr>
        <w:t>.</w:t>
      </w:r>
      <w:r>
        <w:rPr>
          <w:rFonts w:ascii="Calibri" w:hAnsi="Calibri"/>
          <w:color w:val="000000"/>
          <w:sz w:val="24"/>
        </w:rPr>
        <w:t xml:space="preserve"> Whether it's the fiery dance of alkali metals in water or the noble stability of inert gases, each element adds a unique chapter to the grand narrative of chemistry</w:t>
      </w:r>
      <w:r w:rsidR="001C4885">
        <w:rPr>
          <w:rFonts w:ascii="Calibri" w:hAnsi="Calibri"/>
          <w:color w:val="000000"/>
          <w:sz w:val="24"/>
        </w:rPr>
        <w:t>.</w:t>
      </w:r>
    </w:p>
    <w:p w:rsidR="00D55A48" w:rsidRDefault="00E8076B">
      <w:r>
        <w:rPr>
          <w:rFonts w:ascii="Calibri" w:hAnsi="Calibri"/>
          <w:color w:val="000000"/>
          <w:sz w:val="28"/>
        </w:rPr>
        <w:t>Summary</w:t>
      </w:r>
    </w:p>
    <w:p w:rsidR="00D55A48" w:rsidRDefault="00E8076B">
      <w:r>
        <w:rPr>
          <w:rFonts w:ascii="Calibri" w:hAnsi="Calibri"/>
          <w:color w:val="000000"/>
        </w:rPr>
        <w:t>Chemistry, at its core, is the science of matter, reactions, and transformation, revealing the intricate workings of the world around us</w:t>
      </w:r>
      <w:r w:rsidR="001C4885">
        <w:rPr>
          <w:rFonts w:ascii="Calibri" w:hAnsi="Calibri"/>
          <w:color w:val="000000"/>
        </w:rPr>
        <w:t>.</w:t>
      </w:r>
      <w:r>
        <w:rPr>
          <w:rFonts w:ascii="Calibri" w:hAnsi="Calibri"/>
          <w:color w:val="000000"/>
        </w:rPr>
        <w:t xml:space="preserve"> Through the study of chemical bonding, 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1C4885">
        <w:rPr>
          <w:rFonts w:ascii="Calibri" w:hAnsi="Calibri"/>
          <w:color w:val="000000"/>
        </w:rPr>
        <w:t>.</w:t>
      </w:r>
    </w:p>
    <w:p w:rsidR="00D55A48" w:rsidRDefault="00D55A48"/>
    <w:sectPr w:rsidR="00D55A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832071">
    <w:abstractNumId w:val="8"/>
  </w:num>
  <w:num w:numId="2" w16cid:durableId="199437567">
    <w:abstractNumId w:val="6"/>
  </w:num>
  <w:num w:numId="3" w16cid:durableId="1654066055">
    <w:abstractNumId w:val="5"/>
  </w:num>
  <w:num w:numId="4" w16cid:durableId="252976898">
    <w:abstractNumId w:val="4"/>
  </w:num>
  <w:num w:numId="5" w16cid:durableId="1159228006">
    <w:abstractNumId w:val="7"/>
  </w:num>
  <w:num w:numId="6" w16cid:durableId="2114284423">
    <w:abstractNumId w:val="3"/>
  </w:num>
  <w:num w:numId="7" w16cid:durableId="940719994">
    <w:abstractNumId w:val="2"/>
  </w:num>
  <w:num w:numId="8" w16cid:durableId="193620647">
    <w:abstractNumId w:val="1"/>
  </w:num>
  <w:num w:numId="9" w16cid:durableId="166593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885"/>
    <w:rsid w:val="0029639D"/>
    <w:rsid w:val="00326F90"/>
    <w:rsid w:val="00AA1D8D"/>
    <w:rsid w:val="00B47730"/>
    <w:rsid w:val="00CB0664"/>
    <w:rsid w:val="00D55A48"/>
    <w:rsid w:val="00E80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