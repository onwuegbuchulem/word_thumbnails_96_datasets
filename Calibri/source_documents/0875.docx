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23E" w:rsidRDefault="003B3A0D">
      <w:pPr>
        <w:jc w:val="center"/>
      </w:pPr>
      <w:r>
        <w:rPr>
          <w:rFonts w:ascii="Calibri" w:hAnsi="Calibri"/>
          <w:color w:val="000000"/>
          <w:sz w:val="44"/>
        </w:rPr>
        <w:t>History: The Tapestry of Time</w:t>
      </w:r>
    </w:p>
    <w:p w:rsidR="0054223E" w:rsidRDefault="003B3A0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Alexander Thornton</w:t>
      </w:r>
    </w:p>
    <w:p w:rsidR="0054223E" w:rsidRDefault="003B3A0D">
      <w:pPr>
        <w:jc w:val="center"/>
      </w:pPr>
      <w:r>
        <w:rPr>
          <w:rFonts w:ascii="Calibri" w:hAnsi="Calibri"/>
          <w:color w:val="000000"/>
          <w:sz w:val="32"/>
        </w:rPr>
        <w:t>alex@schoolstaff</w:t>
      </w:r>
      <w:r w:rsidR="00012DD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54223E" w:rsidRDefault="0054223E"/>
    <w:p w:rsidR="0054223E" w:rsidRDefault="003B3A0D">
      <w:r>
        <w:rPr>
          <w:rFonts w:ascii="Calibri" w:hAnsi="Calibri"/>
          <w:color w:val="000000"/>
          <w:sz w:val="24"/>
        </w:rPr>
        <w:t>History is a dynamic and ever-evolving narrative of human civilization, a vast landscape of interconnected events, people, and ideas that have shaped the world we inhabit today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its core, history is a collective story of ambition, resilience, and innovation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witness the rise and fall of empires, the birth of new ideologies, and the indomitable spirit of individuals who dared to challenge the status quo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about the consequences of unchecked power, the fragility of peace, and the enduring legacy of human ingenuity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also offers a profound understanding of the human condition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exploration of different time periods, we gain insights into the motivations and aspirations of individuals from all walks of life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about the sacrifices made by ordinary people, the decisions that shaped the course of nations, and the profound impact of cultural exchange</w:t>
      </w:r>
      <w:r w:rsidR="00012DD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reminds us of our shared humanity, transcending boundaries of race, religion, and ethnicity</w:t>
      </w:r>
      <w:r w:rsidR="00012DD0">
        <w:rPr>
          <w:rFonts w:ascii="Calibri" w:hAnsi="Calibri"/>
          <w:color w:val="000000"/>
          <w:sz w:val="24"/>
        </w:rPr>
        <w:t>.</w:t>
      </w:r>
    </w:p>
    <w:p w:rsidR="0054223E" w:rsidRDefault="003B3A0D">
      <w:r>
        <w:rPr>
          <w:rFonts w:ascii="Calibri" w:hAnsi="Calibri"/>
          <w:color w:val="000000"/>
          <w:sz w:val="28"/>
        </w:rPr>
        <w:t>Summary</w:t>
      </w:r>
    </w:p>
    <w:p w:rsidR="0054223E" w:rsidRDefault="003B3A0D">
      <w:r>
        <w:rPr>
          <w:rFonts w:ascii="Calibri" w:hAnsi="Calibri"/>
          <w:color w:val="000000"/>
        </w:rPr>
        <w:t>In essence, history is a dynamic and multi-faceted discipline that encompasses a vast array of human experiences</w:t>
      </w:r>
      <w:r w:rsidR="00012D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studying history, we gain invaluable insights into the past, present, and future</w:t>
      </w:r>
      <w:r w:rsidR="00012D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teaches us about the interconnectedness of human societies, the challenges faced by our ancestors, and the lessons that can be learned from their triumphs and failures</w:t>
      </w:r>
      <w:r w:rsidR="00012DD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helps us understand the complexity of the world we live in and provides a foundation for making informed decisions about the future</w:t>
      </w:r>
      <w:r w:rsidR="00012DD0">
        <w:rPr>
          <w:rFonts w:ascii="Calibri" w:hAnsi="Calibri"/>
          <w:color w:val="000000"/>
        </w:rPr>
        <w:t>.</w:t>
      </w:r>
    </w:p>
    <w:p w:rsidR="0054223E" w:rsidRDefault="0054223E"/>
    <w:sectPr w:rsidR="005422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278551">
    <w:abstractNumId w:val="8"/>
  </w:num>
  <w:num w:numId="2" w16cid:durableId="1892225555">
    <w:abstractNumId w:val="6"/>
  </w:num>
  <w:num w:numId="3" w16cid:durableId="1019819287">
    <w:abstractNumId w:val="5"/>
  </w:num>
  <w:num w:numId="4" w16cid:durableId="2972327">
    <w:abstractNumId w:val="4"/>
  </w:num>
  <w:num w:numId="5" w16cid:durableId="1218978505">
    <w:abstractNumId w:val="7"/>
  </w:num>
  <w:num w:numId="6" w16cid:durableId="2015262455">
    <w:abstractNumId w:val="3"/>
  </w:num>
  <w:num w:numId="7" w16cid:durableId="1446577817">
    <w:abstractNumId w:val="2"/>
  </w:num>
  <w:num w:numId="8" w16cid:durableId="769618983">
    <w:abstractNumId w:val="1"/>
  </w:num>
  <w:num w:numId="9" w16cid:durableId="213706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DD0"/>
    <w:rsid w:val="00034616"/>
    <w:rsid w:val="0006063C"/>
    <w:rsid w:val="0015074B"/>
    <w:rsid w:val="0029639D"/>
    <w:rsid w:val="00326F90"/>
    <w:rsid w:val="003B3A0D"/>
    <w:rsid w:val="005422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