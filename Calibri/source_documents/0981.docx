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A90" w:rsidRDefault="005857EE">
      <w:pPr>
        <w:jc w:val="center"/>
      </w:pPr>
      <w:r>
        <w:rPr>
          <w:rFonts w:ascii="Calibri" w:hAnsi="Calibri"/>
          <w:color w:val="000000"/>
          <w:sz w:val="44"/>
        </w:rPr>
        <w:t>Science and Human Civilization: A Driving Force for Progress</w:t>
      </w:r>
    </w:p>
    <w:p w:rsidR="007D3A90" w:rsidRDefault="005857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Ralph Anderson</w:t>
      </w:r>
    </w:p>
    <w:p w:rsidR="007D3A90" w:rsidRDefault="005857EE">
      <w:pPr>
        <w:jc w:val="center"/>
      </w:pPr>
      <w:r>
        <w:rPr>
          <w:rFonts w:ascii="Calibri" w:hAnsi="Calibri"/>
          <w:color w:val="000000"/>
          <w:sz w:val="32"/>
        </w:rPr>
        <w:t>anderson</w:t>
      </w:r>
      <w:r w:rsidR="002C48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ralph@edumail</w:t>
      </w:r>
      <w:r w:rsidR="002C48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D3A90" w:rsidRDefault="007D3A90"/>
    <w:p w:rsidR="007D3A90" w:rsidRDefault="005857EE">
      <w:r>
        <w:rPr>
          <w:rFonts w:ascii="Calibri" w:hAnsi="Calibri"/>
          <w:color w:val="000000"/>
          <w:sz w:val="24"/>
        </w:rPr>
        <w:t>Science, a systematic study of natural phenomena, has been a driving force in shaping societies and cultures throughout history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transformed the way we live, work, and communicate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impact of science on human societies has been profound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understanding of the fundamental laws of nature has led to the development of technologies that have revolutionized various aspects of life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Scientific progress also underpins other fields and disciplines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led to discoveries in fields such as medicine, psychology, and economics, enabling us to understand and address complex societal challenges</w:t>
      </w:r>
      <w:r w:rsidR="002C48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2C489A">
        <w:rPr>
          <w:rFonts w:ascii="Calibri" w:hAnsi="Calibri"/>
          <w:color w:val="000000"/>
          <w:sz w:val="24"/>
        </w:rPr>
        <w:t>.</w:t>
      </w:r>
    </w:p>
    <w:p w:rsidR="007D3A90" w:rsidRDefault="005857EE">
      <w:r>
        <w:rPr>
          <w:rFonts w:ascii="Calibri" w:hAnsi="Calibri"/>
          <w:color w:val="000000"/>
          <w:sz w:val="28"/>
        </w:rPr>
        <w:t>Summary</w:t>
      </w:r>
    </w:p>
    <w:p w:rsidR="007D3A90" w:rsidRDefault="005857EE">
      <w:r>
        <w:rPr>
          <w:rFonts w:ascii="Calibri" w:hAnsi="Calibri"/>
          <w:color w:val="000000"/>
        </w:rPr>
        <w:t>Science's influence on human societies is undeniable</w:t>
      </w:r>
      <w:r w:rsidR="002C48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have transformed industries, improved health and well-being, and facilitated advancements in transportation, communication, and energy generation</w:t>
      </w:r>
      <w:r w:rsidR="002C48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changed the way we understand and interact with our environment</w:t>
      </w:r>
      <w:r w:rsidR="002C48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civilizations to modern times, science has shaped the foundation of human progress and continues to inspire innovation, propelling us towards a future filled with countless possibilities</w:t>
      </w:r>
      <w:r w:rsidR="002C489A">
        <w:rPr>
          <w:rFonts w:ascii="Calibri" w:hAnsi="Calibri"/>
          <w:color w:val="000000"/>
        </w:rPr>
        <w:t>.</w:t>
      </w:r>
    </w:p>
    <w:p w:rsidR="007D3A90" w:rsidRDefault="007D3A90"/>
    <w:sectPr w:rsidR="007D3A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144340">
    <w:abstractNumId w:val="8"/>
  </w:num>
  <w:num w:numId="2" w16cid:durableId="959143018">
    <w:abstractNumId w:val="6"/>
  </w:num>
  <w:num w:numId="3" w16cid:durableId="1034767704">
    <w:abstractNumId w:val="5"/>
  </w:num>
  <w:num w:numId="4" w16cid:durableId="235554379">
    <w:abstractNumId w:val="4"/>
  </w:num>
  <w:num w:numId="5" w16cid:durableId="483547152">
    <w:abstractNumId w:val="7"/>
  </w:num>
  <w:num w:numId="6" w16cid:durableId="1422337106">
    <w:abstractNumId w:val="3"/>
  </w:num>
  <w:num w:numId="7" w16cid:durableId="254872828">
    <w:abstractNumId w:val="2"/>
  </w:num>
  <w:num w:numId="8" w16cid:durableId="2018077421">
    <w:abstractNumId w:val="1"/>
  </w:num>
  <w:num w:numId="9" w16cid:durableId="123319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89A"/>
    <w:rsid w:val="00326F90"/>
    <w:rsid w:val="005857EE"/>
    <w:rsid w:val="007D3A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