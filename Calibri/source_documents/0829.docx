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8F3" w:rsidRDefault="009764FE">
      <w:pPr>
        <w:jc w:val="center"/>
      </w:pPr>
      <w:r>
        <w:rPr>
          <w:rFonts w:ascii="Calibri" w:hAnsi="Calibri"/>
          <w:color w:val="000000"/>
          <w:sz w:val="44"/>
        </w:rPr>
        <w:t>Unraveling the complexities of medicine</w:t>
      </w:r>
    </w:p>
    <w:p w:rsidR="000A18F3" w:rsidRDefault="009764FE">
      <w:pPr>
        <w:pStyle w:val="NoSpacing"/>
        <w:jc w:val="center"/>
      </w:pPr>
      <w:r>
        <w:rPr>
          <w:rFonts w:ascii="Calibri" w:hAnsi="Calibri"/>
          <w:color w:val="000000"/>
          <w:sz w:val="36"/>
        </w:rPr>
        <w:t>Dr</w:t>
      </w:r>
      <w:r w:rsidR="006F1035">
        <w:rPr>
          <w:rFonts w:ascii="Calibri" w:hAnsi="Calibri"/>
          <w:color w:val="000000"/>
          <w:sz w:val="36"/>
        </w:rPr>
        <w:t>.</w:t>
      </w:r>
      <w:r>
        <w:rPr>
          <w:rFonts w:ascii="Calibri" w:hAnsi="Calibri"/>
          <w:color w:val="000000"/>
          <w:sz w:val="36"/>
        </w:rPr>
        <w:t xml:space="preserve"> Amy Walters</w:t>
      </w:r>
    </w:p>
    <w:p w:rsidR="000A18F3" w:rsidRDefault="009764FE">
      <w:pPr>
        <w:jc w:val="center"/>
      </w:pPr>
      <w:r>
        <w:rPr>
          <w:rFonts w:ascii="Calibri" w:hAnsi="Calibri"/>
          <w:color w:val="000000"/>
          <w:sz w:val="32"/>
        </w:rPr>
        <w:t>awalters@hschool</w:t>
      </w:r>
      <w:r w:rsidR="006F1035">
        <w:rPr>
          <w:rFonts w:ascii="Calibri" w:hAnsi="Calibri"/>
          <w:color w:val="000000"/>
          <w:sz w:val="32"/>
        </w:rPr>
        <w:t>.</w:t>
      </w:r>
      <w:r>
        <w:rPr>
          <w:rFonts w:ascii="Calibri" w:hAnsi="Calibri"/>
          <w:color w:val="000000"/>
          <w:sz w:val="32"/>
        </w:rPr>
        <w:t>edu</w:t>
      </w:r>
    </w:p>
    <w:p w:rsidR="000A18F3" w:rsidRDefault="000A18F3"/>
    <w:p w:rsidR="000A18F3" w:rsidRDefault="009764FE">
      <w:r>
        <w:rPr>
          <w:rFonts w:ascii="Calibri" w:hAnsi="Calibri"/>
          <w:color w:val="000000"/>
          <w:sz w:val="24"/>
        </w:rPr>
        <w:t>Medicine, the field dedicated to preserving life and alleviating suffering, embarks upon a mission as both multifaceted and profound as the human body itself</w:t>
      </w:r>
      <w:r w:rsidR="006F1035">
        <w:rPr>
          <w:rFonts w:ascii="Calibri" w:hAnsi="Calibri"/>
          <w:color w:val="000000"/>
          <w:sz w:val="24"/>
        </w:rPr>
        <w:t>.</w:t>
      </w:r>
      <w:r>
        <w:rPr>
          <w:rFonts w:ascii="Calibri" w:hAnsi="Calibri"/>
          <w:color w:val="000000"/>
          <w:sz w:val="24"/>
        </w:rPr>
        <w:t xml:space="preserve"> Its practitioners, known as physicians, devote themselves to understanding the intricacies of anatomy, scrutinizing the intricate pathways of disease, and extending a healing hand to those in need</w:t>
      </w:r>
      <w:r w:rsidR="006F1035">
        <w:rPr>
          <w:rFonts w:ascii="Calibri" w:hAnsi="Calibri"/>
          <w:color w:val="000000"/>
          <w:sz w:val="24"/>
        </w:rPr>
        <w:t>.</w:t>
      </w:r>
      <w:r>
        <w:rPr>
          <w:rFonts w:ascii="Calibri" w:hAnsi="Calibri"/>
          <w:color w:val="000000"/>
          <w:sz w:val="24"/>
        </w:rPr>
        <w:t xml:space="preserve"> Through its extensive tapestry of specialization and ongoing scientific advancements, medicine weaves together science, compassion, and dedication, while continuously pushing the boundaries of human understanding</w:t>
      </w:r>
      <w:r w:rsidR="006F1035">
        <w:rPr>
          <w:rFonts w:ascii="Calibri" w:hAnsi="Calibri"/>
          <w:color w:val="000000"/>
          <w:sz w:val="24"/>
        </w:rPr>
        <w:t>.</w:t>
      </w:r>
      <w:r>
        <w:rPr>
          <w:rFonts w:ascii="Calibri" w:hAnsi="Calibri"/>
          <w:color w:val="000000"/>
          <w:sz w:val="24"/>
        </w:rPr>
        <w:br/>
      </w:r>
      <w:r>
        <w:rPr>
          <w:rFonts w:ascii="Calibri" w:hAnsi="Calibri"/>
          <w:color w:val="000000"/>
          <w:sz w:val="24"/>
        </w:rPr>
        <w:br/>
        <w:t>Within this intricate landscape lies a system of interconnected disciplines that seeks to unravel the complexities of the human condition</w:t>
      </w:r>
      <w:r w:rsidR="006F1035">
        <w:rPr>
          <w:rFonts w:ascii="Calibri" w:hAnsi="Calibri"/>
          <w:color w:val="000000"/>
          <w:sz w:val="24"/>
        </w:rPr>
        <w:t>.</w:t>
      </w:r>
      <w:r>
        <w:rPr>
          <w:rFonts w:ascii="Calibri" w:hAnsi="Calibri"/>
          <w:color w:val="000000"/>
          <w:sz w:val="24"/>
        </w:rPr>
        <w:t xml:space="preserve"> From biochemistry to physiology and pathology to pharmacology, each branch of medicine contributes its unique perspective, collaborating harmoniously to  paint a comprehensive picture of health and disease</w:t>
      </w:r>
      <w:r w:rsidR="006F1035">
        <w:rPr>
          <w:rFonts w:ascii="Calibri" w:hAnsi="Calibri"/>
          <w:color w:val="000000"/>
          <w:sz w:val="24"/>
        </w:rPr>
        <w:t>.</w:t>
      </w:r>
      <w:r>
        <w:rPr>
          <w:rFonts w:ascii="Calibri" w:hAnsi="Calibri"/>
          <w:color w:val="000000"/>
          <w:sz w:val="24"/>
        </w:rPr>
        <w:t xml:space="preserve"> As students embarking on this wondrous and demanding journey, we stand at the threshold of discovery, ready to delve into the intricacies of medicine, unraveling the mysteries that lie within</w:t>
      </w:r>
      <w:r w:rsidR="006F1035">
        <w:rPr>
          <w:rFonts w:ascii="Calibri" w:hAnsi="Calibri"/>
          <w:color w:val="000000"/>
          <w:sz w:val="24"/>
        </w:rPr>
        <w:t>.</w:t>
      </w:r>
      <w:r>
        <w:rPr>
          <w:rFonts w:ascii="Calibri" w:hAnsi="Calibri"/>
          <w:color w:val="000000"/>
          <w:sz w:val="24"/>
        </w:rPr>
        <w:br/>
      </w:r>
      <w:r>
        <w:rPr>
          <w:rFonts w:ascii="Calibri" w:hAnsi="Calibri"/>
          <w:color w:val="000000"/>
          <w:sz w:val="24"/>
        </w:rPr>
        <w:br/>
        <w:t>In our pursuit of knowledge, medicine presents us with boundless opportunities for exploration</w:t>
      </w:r>
      <w:r w:rsidR="006F1035">
        <w:rPr>
          <w:rFonts w:ascii="Calibri" w:hAnsi="Calibri"/>
          <w:color w:val="000000"/>
          <w:sz w:val="24"/>
        </w:rPr>
        <w:t>.</w:t>
      </w:r>
      <w:r>
        <w:rPr>
          <w:rFonts w:ascii="Calibri" w:hAnsi="Calibri"/>
          <w:color w:val="000000"/>
          <w:sz w:val="24"/>
        </w:rPr>
        <w:t xml:space="preserve"> We will unravel the enigmas of genetic coding,Jie Pou Xue De Jing Yi , the intricate workings of the immune system</w:t>
      </w:r>
      <w:r w:rsidR="006F1035">
        <w:rPr>
          <w:rFonts w:ascii="Calibri" w:hAnsi="Calibri"/>
          <w:color w:val="000000"/>
          <w:sz w:val="24"/>
        </w:rPr>
        <w:t>.</w:t>
      </w:r>
      <w:r>
        <w:rPr>
          <w:rFonts w:ascii="Calibri" w:hAnsi="Calibri"/>
          <w:color w:val="000000"/>
          <w:sz w:val="24"/>
        </w:rPr>
        <w:t xml:space="preserve"> We will witness the birth of medical innovations that transcend the boundaries of what we thought was possible</w:t>
      </w:r>
      <w:r w:rsidR="006F1035">
        <w:rPr>
          <w:rFonts w:ascii="Calibri" w:hAnsi="Calibri"/>
          <w:color w:val="000000"/>
          <w:sz w:val="24"/>
        </w:rPr>
        <w:t>.</w:t>
      </w:r>
      <w:r>
        <w:rPr>
          <w:rFonts w:ascii="Calibri" w:hAnsi="Calibri"/>
          <w:color w:val="000000"/>
          <w:sz w:val="24"/>
        </w:rPr>
        <w:t xml:space="preserve"> From ground-breaking treatments for previously incurable diseases to the advent of preventative therapies, we will witness medicine's transformative impact on human lives</w:t>
      </w:r>
      <w:r w:rsidR="006F1035">
        <w:rPr>
          <w:rFonts w:ascii="Calibri" w:hAnsi="Calibri"/>
          <w:color w:val="000000"/>
          <w:sz w:val="24"/>
        </w:rPr>
        <w:t>.</w:t>
      </w:r>
    </w:p>
    <w:p w:rsidR="000A18F3" w:rsidRDefault="009764FE">
      <w:r>
        <w:rPr>
          <w:rFonts w:ascii="Calibri" w:hAnsi="Calibri"/>
          <w:color w:val="000000"/>
          <w:sz w:val="28"/>
        </w:rPr>
        <w:t>Summary</w:t>
      </w:r>
    </w:p>
    <w:p w:rsidR="000A18F3" w:rsidRDefault="009764FE">
      <w:r>
        <w:rPr>
          <w:rFonts w:ascii="Calibri" w:hAnsi="Calibri"/>
          <w:color w:val="000000"/>
        </w:rPr>
        <w:t>Through our study of medicine, we will gain an unwavering respect for the resilience of the human body, the complexity of disease processes, and the eternal pursuit of well-being</w:t>
      </w:r>
      <w:r w:rsidR="006F1035">
        <w:rPr>
          <w:rFonts w:ascii="Calibri" w:hAnsi="Calibri"/>
          <w:color w:val="000000"/>
        </w:rPr>
        <w:t>.</w:t>
      </w:r>
      <w:r>
        <w:rPr>
          <w:rFonts w:ascii="Calibri" w:hAnsi="Calibri"/>
          <w:color w:val="000000"/>
        </w:rPr>
        <w:t xml:space="preserve"> We will unravel the intricate pathways of disease, investigate the potent mechanisms of treatment, and ponder the profound nature of patient care</w:t>
      </w:r>
      <w:r w:rsidR="006F1035">
        <w:rPr>
          <w:rFonts w:ascii="Calibri" w:hAnsi="Calibri"/>
          <w:color w:val="000000"/>
        </w:rPr>
        <w:t>.</w:t>
      </w:r>
      <w:r>
        <w:rPr>
          <w:rFonts w:ascii="Calibri" w:hAnsi="Calibri"/>
          <w:color w:val="000000"/>
        </w:rPr>
        <w:t xml:space="preserve"> With each discovery, we draw inspiration from the enduring legacy of medical pioneers, walking in their footsteps as we continue the journey toward alleviating suffering and extending the boundaries of human life</w:t>
      </w:r>
      <w:r w:rsidR="006F1035">
        <w:rPr>
          <w:rFonts w:ascii="Calibri" w:hAnsi="Calibri"/>
          <w:color w:val="000000"/>
        </w:rPr>
        <w:t>.</w:t>
      </w:r>
    </w:p>
    <w:p w:rsidR="000A18F3" w:rsidRDefault="000A18F3"/>
    <w:sectPr w:rsidR="000A18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011225">
    <w:abstractNumId w:val="8"/>
  </w:num>
  <w:num w:numId="2" w16cid:durableId="387412388">
    <w:abstractNumId w:val="6"/>
  </w:num>
  <w:num w:numId="3" w16cid:durableId="1922642932">
    <w:abstractNumId w:val="5"/>
  </w:num>
  <w:num w:numId="4" w16cid:durableId="1911580338">
    <w:abstractNumId w:val="4"/>
  </w:num>
  <w:num w:numId="5" w16cid:durableId="1076823506">
    <w:abstractNumId w:val="7"/>
  </w:num>
  <w:num w:numId="6" w16cid:durableId="1540124139">
    <w:abstractNumId w:val="3"/>
  </w:num>
  <w:num w:numId="7" w16cid:durableId="1280797917">
    <w:abstractNumId w:val="2"/>
  </w:num>
  <w:num w:numId="8" w16cid:durableId="1816677897">
    <w:abstractNumId w:val="1"/>
  </w:num>
  <w:num w:numId="9" w16cid:durableId="111332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8F3"/>
    <w:rsid w:val="0015074B"/>
    <w:rsid w:val="0029639D"/>
    <w:rsid w:val="00326F90"/>
    <w:rsid w:val="006F1035"/>
    <w:rsid w:val="009764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