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AB0" w:rsidRDefault="00C56C1E">
      <w:pPr>
        <w:jc w:val="center"/>
      </w:pPr>
      <w:r>
        <w:rPr>
          <w:rFonts w:ascii="Calibri" w:hAnsi="Calibri"/>
          <w:color w:val="000000"/>
          <w:sz w:val="44"/>
        </w:rPr>
        <w:t>Mysteries of History: Unveiling the Past</w:t>
      </w:r>
    </w:p>
    <w:p w:rsidR="007E5AB0" w:rsidRDefault="00C56C1E">
      <w:pPr>
        <w:pStyle w:val="NoSpacing"/>
        <w:jc w:val="center"/>
      </w:pPr>
      <w:r>
        <w:rPr>
          <w:rFonts w:ascii="Calibri" w:hAnsi="Calibri"/>
          <w:color w:val="000000"/>
          <w:sz w:val="36"/>
        </w:rPr>
        <w:t>John A</w:t>
      </w:r>
      <w:r w:rsidR="001E68C1">
        <w:rPr>
          <w:rFonts w:ascii="Calibri" w:hAnsi="Calibri"/>
          <w:color w:val="000000"/>
          <w:sz w:val="36"/>
        </w:rPr>
        <w:t>.</w:t>
      </w:r>
      <w:r>
        <w:rPr>
          <w:rFonts w:ascii="Calibri" w:hAnsi="Calibri"/>
          <w:color w:val="000000"/>
          <w:sz w:val="36"/>
        </w:rPr>
        <w:t xml:space="preserve"> Walker</w:t>
      </w:r>
    </w:p>
    <w:p w:rsidR="007E5AB0" w:rsidRDefault="00C56C1E">
      <w:pPr>
        <w:jc w:val="center"/>
      </w:pPr>
      <w:r>
        <w:rPr>
          <w:rFonts w:ascii="Calibri" w:hAnsi="Calibri"/>
          <w:color w:val="000000"/>
          <w:sz w:val="32"/>
        </w:rPr>
        <w:t>walker</w:t>
      </w:r>
      <w:r w:rsidR="001E68C1">
        <w:rPr>
          <w:rFonts w:ascii="Calibri" w:hAnsi="Calibri"/>
          <w:color w:val="000000"/>
          <w:sz w:val="32"/>
        </w:rPr>
        <w:t>.</w:t>
      </w:r>
      <w:r>
        <w:rPr>
          <w:rFonts w:ascii="Calibri" w:hAnsi="Calibri"/>
          <w:color w:val="000000"/>
          <w:sz w:val="32"/>
        </w:rPr>
        <w:t>history57@edunet</w:t>
      </w:r>
      <w:r w:rsidR="001E68C1">
        <w:rPr>
          <w:rFonts w:ascii="Calibri" w:hAnsi="Calibri"/>
          <w:color w:val="000000"/>
          <w:sz w:val="32"/>
        </w:rPr>
        <w:t>.</w:t>
      </w:r>
      <w:r>
        <w:rPr>
          <w:rFonts w:ascii="Calibri" w:hAnsi="Calibri"/>
          <w:color w:val="000000"/>
          <w:sz w:val="32"/>
        </w:rPr>
        <w:t>org</w:t>
      </w:r>
    </w:p>
    <w:p w:rsidR="007E5AB0" w:rsidRDefault="007E5AB0"/>
    <w:p w:rsidR="007E5AB0" w:rsidRDefault="00C56C1E">
      <w:r>
        <w:rPr>
          <w:rFonts w:ascii="Calibri" w:hAnsi="Calibri"/>
          <w:color w:val="000000"/>
          <w:sz w:val="24"/>
        </w:rPr>
        <w:t>History, a captivating subject that stretches from the dawn of humanity to the modern era, is filled with enigmas that ignite our curiosity and compel us to seek knowledge</w:t>
      </w:r>
      <w:r w:rsidR="001E68C1">
        <w:rPr>
          <w:rFonts w:ascii="Calibri" w:hAnsi="Calibri"/>
          <w:color w:val="000000"/>
          <w:sz w:val="24"/>
        </w:rPr>
        <w:t>.</w:t>
      </w:r>
      <w:r>
        <w:rPr>
          <w:rFonts w:ascii="Calibri" w:hAnsi="Calibri"/>
          <w:color w:val="000000"/>
          <w:sz w:val="24"/>
        </w:rPr>
        <w:t xml:space="preserve"> In this vast tapestry of events, from ancient civilizations to pivotal moments that shaped nations, there lie unanswered questions, tantalizing clues, and glimpses into the lives of those who came before us</w:t>
      </w:r>
      <w:r w:rsidR="001E68C1">
        <w:rPr>
          <w:rFonts w:ascii="Calibri" w:hAnsi="Calibri"/>
          <w:color w:val="000000"/>
          <w:sz w:val="24"/>
        </w:rPr>
        <w:t>.</w:t>
      </w:r>
      <w:r>
        <w:rPr>
          <w:rFonts w:ascii="Calibri" w:hAnsi="Calibri"/>
          <w:color w:val="000000"/>
          <w:sz w:val="24"/>
        </w:rPr>
        <w:t xml:space="preserve"> As historians, we embark on a thrilling journey to uncover the secrets of the past, piece together fragmented narratives, and shine a light on the hidden forces that have shaped our world</w:t>
      </w:r>
      <w:r w:rsidR="001E68C1">
        <w:rPr>
          <w:rFonts w:ascii="Calibri" w:hAnsi="Calibri"/>
          <w:color w:val="000000"/>
          <w:sz w:val="24"/>
        </w:rPr>
        <w:t>.</w:t>
      </w:r>
      <w:r>
        <w:rPr>
          <w:rFonts w:ascii="Calibri" w:hAnsi="Calibri"/>
          <w:color w:val="000000"/>
          <w:sz w:val="24"/>
        </w:rPr>
        <w:br/>
      </w:r>
      <w:r>
        <w:rPr>
          <w:rFonts w:ascii="Calibri" w:hAnsi="Calibri"/>
          <w:color w:val="000000"/>
          <w:sz w:val="24"/>
        </w:rPr>
        <w:br/>
        <w:t>Each era holds its own set of mysteries, ranging from the enigmatic disappearance of civilizations to the puzzling motives behind historical figures</w:t>
      </w:r>
      <w:r w:rsidR="001E68C1">
        <w:rPr>
          <w:rFonts w:ascii="Calibri" w:hAnsi="Calibri"/>
          <w:color w:val="000000"/>
          <w:sz w:val="24"/>
        </w:rPr>
        <w:t>.</w:t>
      </w:r>
      <w:r>
        <w:rPr>
          <w:rFonts w:ascii="Calibri" w:hAnsi="Calibri"/>
          <w:color w:val="000000"/>
          <w:sz w:val="24"/>
        </w:rPr>
        <w:t xml:space="preserve"> We delve into the lives of great leaders, seeking to understand their decisions and the impact of their actions on the course of history</w:t>
      </w:r>
      <w:r w:rsidR="001E68C1">
        <w:rPr>
          <w:rFonts w:ascii="Calibri" w:hAnsi="Calibri"/>
          <w:color w:val="000000"/>
          <w:sz w:val="24"/>
        </w:rPr>
        <w:t>.</w:t>
      </w:r>
      <w:r>
        <w:rPr>
          <w:rFonts w:ascii="Calibri" w:hAnsi="Calibri"/>
          <w:color w:val="000000"/>
          <w:sz w:val="24"/>
        </w:rPr>
        <w:t xml:space="preserve"> Legends and myths, passed down through generations, whisper of heroes and extraordinary events, inviting us to explore the boundaries between fact and fiction</w:t>
      </w:r>
      <w:r w:rsidR="001E68C1">
        <w:rPr>
          <w:rFonts w:ascii="Calibri" w:hAnsi="Calibri"/>
          <w:color w:val="000000"/>
          <w:sz w:val="24"/>
        </w:rPr>
        <w:t>.</w:t>
      </w:r>
      <w:r>
        <w:rPr>
          <w:rFonts w:ascii="Calibri" w:hAnsi="Calibri"/>
          <w:color w:val="000000"/>
          <w:sz w:val="24"/>
        </w:rPr>
        <w:t xml:space="preserve"> By examining primary sources, artifacts, and historical records, we strive to uncover the truth behind these stories, revealing the realities that shaped our perceptions of the past</w:t>
      </w:r>
      <w:r w:rsidR="001E68C1">
        <w:rPr>
          <w:rFonts w:ascii="Calibri" w:hAnsi="Calibri"/>
          <w:color w:val="000000"/>
          <w:sz w:val="24"/>
        </w:rPr>
        <w:t>.</w:t>
      </w:r>
      <w:r>
        <w:rPr>
          <w:rFonts w:ascii="Calibri" w:hAnsi="Calibri"/>
          <w:color w:val="000000"/>
          <w:sz w:val="24"/>
        </w:rPr>
        <w:br/>
      </w:r>
      <w:r>
        <w:rPr>
          <w:rFonts w:ascii="Calibri" w:hAnsi="Calibri"/>
          <w:color w:val="000000"/>
          <w:sz w:val="24"/>
        </w:rPr>
        <w:br/>
        <w:t>Furthermore, we ponder over the broader forces that shape historical developments</w:t>
      </w:r>
      <w:r w:rsidR="001E68C1">
        <w:rPr>
          <w:rFonts w:ascii="Calibri" w:hAnsi="Calibri"/>
          <w:color w:val="000000"/>
          <w:sz w:val="24"/>
        </w:rPr>
        <w:t>.</w:t>
      </w:r>
      <w:r>
        <w:rPr>
          <w:rFonts w:ascii="Calibri" w:hAnsi="Calibri"/>
          <w:color w:val="000000"/>
          <w:sz w:val="24"/>
        </w:rPr>
        <w:t xml:space="preserve"> Economic systems, political ideologies, and social movements have all played pivotal roles in shaping the world we live in today</w:t>
      </w:r>
      <w:r w:rsidR="001E68C1">
        <w:rPr>
          <w:rFonts w:ascii="Calibri" w:hAnsi="Calibri"/>
          <w:color w:val="000000"/>
          <w:sz w:val="24"/>
        </w:rPr>
        <w:t>.</w:t>
      </w:r>
      <w:r>
        <w:rPr>
          <w:rFonts w:ascii="Calibri" w:hAnsi="Calibri"/>
          <w:color w:val="000000"/>
          <w:sz w:val="24"/>
        </w:rPr>
        <w:t xml:space="preserve"> By analyzing these complex interactions, we gain insights into the factors that drive human behavior and societies</w:t>
      </w:r>
      <w:r w:rsidR="001E68C1">
        <w:rPr>
          <w:rFonts w:ascii="Calibri" w:hAnsi="Calibri"/>
          <w:color w:val="000000"/>
          <w:sz w:val="24"/>
        </w:rPr>
        <w:t>.</w:t>
      </w:r>
      <w:r>
        <w:rPr>
          <w:rFonts w:ascii="Calibri" w:hAnsi="Calibri"/>
          <w:color w:val="000000"/>
          <w:sz w:val="24"/>
        </w:rPr>
        <w:t xml:space="preserve"> By examining the interplay between individuals, institutions, and the environment, we strive to comprehend the intricate web of cause and effect that has led to our present circumstances</w:t>
      </w:r>
      <w:r w:rsidR="001E68C1">
        <w:rPr>
          <w:rFonts w:ascii="Calibri" w:hAnsi="Calibri"/>
          <w:color w:val="000000"/>
          <w:sz w:val="24"/>
        </w:rPr>
        <w:t>.</w:t>
      </w:r>
    </w:p>
    <w:p w:rsidR="007E5AB0" w:rsidRDefault="00C56C1E">
      <w:r>
        <w:rPr>
          <w:rFonts w:ascii="Calibri" w:hAnsi="Calibri"/>
          <w:color w:val="000000"/>
          <w:sz w:val="28"/>
        </w:rPr>
        <w:t>Summary</w:t>
      </w:r>
    </w:p>
    <w:p w:rsidR="007E5AB0" w:rsidRDefault="00C56C1E">
      <w:r>
        <w:rPr>
          <w:rFonts w:ascii="Calibri" w:hAnsi="Calibri"/>
          <w:color w:val="000000"/>
        </w:rPr>
        <w:t>History, with its captivating mysteries and unanswered questions, invites us to embark on a journey of discovery</w:t>
      </w:r>
      <w:r w:rsidR="001E68C1">
        <w:rPr>
          <w:rFonts w:ascii="Calibri" w:hAnsi="Calibri"/>
          <w:color w:val="000000"/>
        </w:rPr>
        <w:t>.</w:t>
      </w:r>
      <w:r>
        <w:rPr>
          <w:rFonts w:ascii="Calibri" w:hAnsi="Calibri"/>
          <w:color w:val="000000"/>
        </w:rPr>
        <w:t xml:space="preserve"> We explore the enigmatic desapareance of civilizations, delve into the motives behind historical figures, and seek to separate fact from fiction in legends and myths</w:t>
      </w:r>
      <w:r w:rsidR="001E68C1">
        <w:rPr>
          <w:rFonts w:ascii="Calibri" w:hAnsi="Calibri"/>
          <w:color w:val="000000"/>
        </w:rPr>
        <w:t>.</w:t>
      </w:r>
      <w:r>
        <w:rPr>
          <w:rFonts w:ascii="Calibri" w:hAnsi="Calibri"/>
          <w:color w:val="000000"/>
        </w:rPr>
        <w:t xml:space="preserve"> Beyond individual stories, we contemplate the broader forces that shape history, including  economic systems, political ideologies, and social movements</w:t>
      </w:r>
      <w:r w:rsidR="001E68C1">
        <w:rPr>
          <w:rFonts w:ascii="Calibri" w:hAnsi="Calibri"/>
          <w:color w:val="000000"/>
        </w:rPr>
        <w:t>.</w:t>
      </w:r>
      <w:r>
        <w:rPr>
          <w:rFonts w:ascii="Calibri" w:hAnsi="Calibri"/>
          <w:color w:val="000000"/>
        </w:rPr>
        <w:t xml:space="preserve"> By unveiling the secrets of the </w:t>
      </w:r>
      <w:r>
        <w:rPr>
          <w:rFonts w:ascii="Calibri" w:hAnsi="Calibri"/>
          <w:color w:val="000000"/>
        </w:rPr>
        <w:lastRenderedPageBreak/>
        <w:t>past, we gain insights into the human experience and the complex tapestry of events that have shaped our world today</w:t>
      </w:r>
      <w:r w:rsidR="001E68C1">
        <w:rPr>
          <w:rFonts w:ascii="Calibri" w:hAnsi="Calibri"/>
          <w:color w:val="000000"/>
        </w:rPr>
        <w:t>.</w:t>
      </w:r>
    </w:p>
    <w:p w:rsidR="007E5AB0" w:rsidRDefault="007E5AB0"/>
    <w:sectPr w:rsidR="007E5A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434582">
    <w:abstractNumId w:val="8"/>
  </w:num>
  <w:num w:numId="2" w16cid:durableId="1343817320">
    <w:abstractNumId w:val="6"/>
  </w:num>
  <w:num w:numId="3" w16cid:durableId="784615022">
    <w:abstractNumId w:val="5"/>
  </w:num>
  <w:num w:numId="4" w16cid:durableId="2093966707">
    <w:abstractNumId w:val="4"/>
  </w:num>
  <w:num w:numId="5" w16cid:durableId="100999233">
    <w:abstractNumId w:val="7"/>
  </w:num>
  <w:num w:numId="6" w16cid:durableId="57438729">
    <w:abstractNumId w:val="3"/>
  </w:num>
  <w:num w:numId="7" w16cid:durableId="1070812967">
    <w:abstractNumId w:val="2"/>
  </w:num>
  <w:num w:numId="8" w16cid:durableId="1944609152">
    <w:abstractNumId w:val="1"/>
  </w:num>
  <w:num w:numId="9" w16cid:durableId="16031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8C1"/>
    <w:rsid w:val="0029639D"/>
    <w:rsid w:val="00326F90"/>
    <w:rsid w:val="007E5AB0"/>
    <w:rsid w:val="00AA1D8D"/>
    <w:rsid w:val="00B47730"/>
    <w:rsid w:val="00C56C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