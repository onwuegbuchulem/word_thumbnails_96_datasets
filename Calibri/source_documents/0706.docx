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E03" w:rsidRDefault="00832662">
      <w:pPr>
        <w:jc w:val="center"/>
      </w:pPr>
      <w:r>
        <w:rPr>
          <w:rFonts w:ascii="Calibri" w:hAnsi="Calibri"/>
          <w:color w:val="000000"/>
          <w:sz w:val="44"/>
        </w:rPr>
        <w:t>A Kaleidoscope of Life: Harmony and Intricacy of Biology</w:t>
      </w:r>
    </w:p>
    <w:p w:rsidR="004A3E03" w:rsidRDefault="00832662">
      <w:pPr>
        <w:pStyle w:val="NoSpacing"/>
        <w:jc w:val="center"/>
      </w:pPr>
      <w:r>
        <w:rPr>
          <w:rFonts w:ascii="Calibri" w:hAnsi="Calibri"/>
          <w:color w:val="000000"/>
          <w:sz w:val="36"/>
        </w:rPr>
        <w:t>Emily Evans</w:t>
      </w:r>
    </w:p>
    <w:p w:rsidR="004A3E03" w:rsidRDefault="00832662">
      <w:pPr>
        <w:jc w:val="center"/>
      </w:pPr>
      <w:r>
        <w:rPr>
          <w:rFonts w:ascii="Calibri" w:hAnsi="Calibri"/>
          <w:color w:val="000000"/>
          <w:sz w:val="32"/>
        </w:rPr>
        <w:t>emily</w:t>
      </w:r>
      <w:r w:rsidR="00B01FD0">
        <w:rPr>
          <w:rFonts w:ascii="Calibri" w:hAnsi="Calibri"/>
          <w:color w:val="000000"/>
          <w:sz w:val="32"/>
        </w:rPr>
        <w:t>.</w:t>
      </w:r>
      <w:r>
        <w:rPr>
          <w:rFonts w:ascii="Calibri" w:hAnsi="Calibri"/>
          <w:color w:val="000000"/>
          <w:sz w:val="32"/>
        </w:rPr>
        <w:t>evans@highschool</w:t>
      </w:r>
      <w:r w:rsidR="00B01FD0">
        <w:rPr>
          <w:rFonts w:ascii="Calibri" w:hAnsi="Calibri"/>
          <w:color w:val="000000"/>
          <w:sz w:val="32"/>
        </w:rPr>
        <w:t>.</w:t>
      </w:r>
      <w:r>
        <w:rPr>
          <w:rFonts w:ascii="Calibri" w:hAnsi="Calibri"/>
          <w:color w:val="000000"/>
          <w:sz w:val="32"/>
        </w:rPr>
        <w:t>edu</w:t>
      </w:r>
    </w:p>
    <w:p w:rsidR="004A3E03" w:rsidRDefault="004A3E03"/>
    <w:p w:rsidR="004A3E03" w:rsidRDefault="00832662">
      <w:r>
        <w:rPr>
          <w:rFonts w:ascii="Calibri" w:hAnsi="Calibri"/>
          <w:color w:val="000000"/>
          <w:sz w:val="24"/>
        </w:rPr>
        <w:t>Exploring biology is akin to venturing into an intricately designed tapestry of life, where boundless discoveries await</w:t>
      </w:r>
      <w:r w:rsidR="00B01FD0">
        <w:rPr>
          <w:rFonts w:ascii="Calibri" w:hAnsi="Calibri"/>
          <w:color w:val="000000"/>
          <w:sz w:val="24"/>
        </w:rPr>
        <w:t>.</w:t>
      </w:r>
      <w:r>
        <w:rPr>
          <w:rFonts w:ascii="Calibri" w:hAnsi="Calibri"/>
          <w:color w:val="000000"/>
          <w:sz w:val="24"/>
        </w:rPr>
        <w:t xml:space="preserve"> Biology, a comprehensive study of living organisms, unveils the harmonized symphony of nature's inherent mysteries</w:t>
      </w:r>
      <w:r w:rsidR="00B01FD0">
        <w:rPr>
          <w:rFonts w:ascii="Calibri" w:hAnsi="Calibri"/>
          <w:color w:val="000000"/>
          <w:sz w:val="24"/>
        </w:rPr>
        <w:t>.</w:t>
      </w:r>
      <w:r>
        <w:rPr>
          <w:rFonts w:ascii="Calibri" w:hAnsi="Calibri"/>
          <w:color w:val="000000"/>
          <w:sz w:val="24"/>
        </w:rPr>
        <w:t xml:space="preserve"> Through the lens of its principles, we illuminate life's enigmatic threads that interweave into an awe-inspiring tapestry</w:t>
      </w:r>
      <w:r w:rsidR="00B01FD0">
        <w:rPr>
          <w:rFonts w:ascii="Calibri" w:hAnsi="Calibri"/>
          <w:color w:val="000000"/>
          <w:sz w:val="24"/>
        </w:rPr>
        <w:t>.</w:t>
      </w:r>
      <w:r>
        <w:rPr>
          <w:rFonts w:ascii="Calibri" w:hAnsi="Calibri"/>
          <w:color w:val="000000"/>
          <w:sz w:val="24"/>
        </w:rPr>
        <w:t xml:space="preserve"> As we probe deeper into the molecular machinations of cellular processes, we unravel the enigma of life's blueprints enshrined within DNA's delicate strands</w:t>
      </w:r>
      <w:r w:rsidR="00B01FD0">
        <w:rPr>
          <w:rFonts w:ascii="Calibri" w:hAnsi="Calibri"/>
          <w:color w:val="000000"/>
          <w:sz w:val="24"/>
        </w:rPr>
        <w:t>.</w:t>
      </w:r>
      <w:r>
        <w:rPr>
          <w:rFonts w:ascii="Calibri" w:hAnsi="Calibri"/>
          <w:color w:val="000000"/>
          <w:sz w:val="24"/>
        </w:rPr>
        <w:t xml:space="preserve"> By deciphering the genetic code, biology unlocks the secrets of heredity and evolution, revealing the intricate connections between life's kaleidoscopic tapestry</w:t>
      </w:r>
      <w:r w:rsidR="00B01FD0">
        <w:rPr>
          <w:rFonts w:ascii="Calibri" w:hAnsi="Calibri"/>
          <w:color w:val="000000"/>
          <w:sz w:val="24"/>
        </w:rPr>
        <w:t>.</w:t>
      </w:r>
      <w:r>
        <w:rPr>
          <w:rFonts w:ascii="Calibri" w:hAnsi="Calibri"/>
          <w:color w:val="000000"/>
          <w:sz w:val="24"/>
        </w:rPr>
        <w:t xml:space="preserve"> By examining ecosystems and unraveling the delicate balance of nature, biology unveils the intricate web of interdependence that sustains life</w:t>
      </w:r>
      <w:r w:rsidR="00B01FD0">
        <w:rPr>
          <w:rFonts w:ascii="Calibri" w:hAnsi="Calibri"/>
          <w:color w:val="000000"/>
          <w:sz w:val="24"/>
        </w:rPr>
        <w:t>.</w:t>
      </w:r>
      <w:r>
        <w:rPr>
          <w:rFonts w:ascii="Calibri" w:hAnsi="Calibri"/>
          <w:color w:val="000000"/>
          <w:sz w:val="24"/>
        </w:rPr>
        <w:t xml:space="preserve"> Every flourishing organism, every minute interaction, contributes to a complex network of interwoven relationships that define the symphony of life</w:t>
      </w:r>
      <w:r w:rsidR="00B01FD0">
        <w:rPr>
          <w:rFonts w:ascii="Calibri" w:hAnsi="Calibri"/>
          <w:color w:val="000000"/>
          <w:sz w:val="24"/>
        </w:rPr>
        <w:t>.</w:t>
      </w:r>
      <w:r>
        <w:rPr>
          <w:rFonts w:ascii="Calibri" w:hAnsi="Calibri"/>
          <w:color w:val="000000"/>
          <w:sz w:val="24"/>
        </w:rPr>
        <w:br/>
      </w:r>
      <w:r>
        <w:rPr>
          <w:rFonts w:ascii="Calibri" w:hAnsi="Calibri"/>
          <w:color w:val="000000"/>
          <w:sz w:val="24"/>
        </w:rPr>
        <w:br/>
        <w:t>From the intricate mechanisms of human physiology to the evolution of diverse species, biology orchestrates the harmony of life</w:t>
      </w:r>
      <w:r w:rsidR="00B01FD0">
        <w:rPr>
          <w:rFonts w:ascii="Calibri" w:hAnsi="Calibri"/>
          <w:color w:val="000000"/>
          <w:sz w:val="24"/>
        </w:rPr>
        <w:t>.</w:t>
      </w:r>
      <w:r>
        <w:rPr>
          <w:rFonts w:ascii="Calibri" w:hAnsi="Calibri"/>
          <w:color w:val="000000"/>
          <w:sz w:val="24"/>
        </w:rPr>
        <w:t xml:space="preserve"> We uncover the remarkable resilience of ecosystems, the intricate interdependency between organisms, and the indomitable spirit of life that persists amid adversity</w:t>
      </w:r>
      <w:r w:rsidR="00B01FD0">
        <w:rPr>
          <w:rFonts w:ascii="Calibri" w:hAnsi="Calibri"/>
          <w:color w:val="000000"/>
          <w:sz w:val="24"/>
        </w:rPr>
        <w:t>.</w:t>
      </w:r>
      <w:r>
        <w:rPr>
          <w:rFonts w:ascii="Calibri" w:hAnsi="Calibri"/>
          <w:color w:val="000000"/>
          <w:sz w:val="24"/>
        </w:rPr>
        <w:t xml:space="preserve"> As we delve into the microscopic realms of viruses and bacteria, we recognize both their potential for harm and their role in maintaining ecological equilibrium</w:t>
      </w:r>
      <w:r w:rsidR="00B01FD0">
        <w:rPr>
          <w:rFonts w:ascii="Calibri" w:hAnsi="Calibri"/>
          <w:color w:val="000000"/>
          <w:sz w:val="24"/>
        </w:rPr>
        <w:t>.</w:t>
      </w:r>
      <w:r>
        <w:rPr>
          <w:rFonts w:ascii="Calibri" w:hAnsi="Calibri"/>
          <w:color w:val="000000"/>
          <w:sz w:val="24"/>
        </w:rPr>
        <w:t xml:space="preserve"> Through the lenses of biology, we grasp the profound interconnectedness of life, where each organism occupies a niche in the intricate balance of nature</w:t>
      </w:r>
      <w:r w:rsidR="00B01FD0">
        <w:rPr>
          <w:rFonts w:ascii="Calibri" w:hAnsi="Calibri"/>
          <w:color w:val="000000"/>
          <w:sz w:val="24"/>
        </w:rPr>
        <w:t>.</w:t>
      </w:r>
      <w:r>
        <w:rPr>
          <w:rFonts w:ascii="Calibri" w:hAnsi="Calibri"/>
          <w:color w:val="000000"/>
          <w:sz w:val="24"/>
        </w:rPr>
        <w:br/>
      </w:r>
      <w:r>
        <w:rPr>
          <w:rFonts w:ascii="Calibri" w:hAnsi="Calibri"/>
          <w:color w:val="000000"/>
          <w:sz w:val="24"/>
        </w:rPr>
        <w:br/>
        <w:t>Biology, a vibrant and dynamic field, continuously yields ground-breaking discoveries that enrich our understanding of life's wonders and challenges</w:t>
      </w:r>
      <w:r w:rsidR="00B01FD0">
        <w:rPr>
          <w:rFonts w:ascii="Calibri" w:hAnsi="Calibri"/>
          <w:color w:val="000000"/>
          <w:sz w:val="24"/>
        </w:rPr>
        <w:t>.</w:t>
      </w:r>
      <w:r>
        <w:rPr>
          <w:rFonts w:ascii="Calibri" w:hAnsi="Calibri"/>
          <w:color w:val="000000"/>
          <w:sz w:val="24"/>
        </w:rPr>
        <w:t xml:space="preserve"> With every breakthrough, researchers unlock further dimensions of biology's enigmatic symphonies, inviting us to marvel at nature's versatility and the boundless potential of life's evolution</w:t>
      </w:r>
      <w:r w:rsidR="00B01FD0">
        <w:rPr>
          <w:rFonts w:ascii="Calibri" w:hAnsi="Calibri"/>
          <w:color w:val="000000"/>
          <w:sz w:val="24"/>
        </w:rPr>
        <w:t>.</w:t>
      </w:r>
      <w:r>
        <w:rPr>
          <w:rFonts w:ascii="Calibri" w:hAnsi="Calibri"/>
          <w:color w:val="000000"/>
          <w:sz w:val="24"/>
        </w:rPr>
        <w:t xml:space="preserve"> Biology prompts us to ponder life's grand narratives, to witness the rhythmic pulse of ecosystems, to comprehend the resilience of organisms, and to appreciate the breathtaking diversity of life on Earth</w:t>
      </w:r>
      <w:r w:rsidR="00B01FD0">
        <w:rPr>
          <w:rFonts w:ascii="Calibri" w:hAnsi="Calibri"/>
          <w:color w:val="000000"/>
          <w:sz w:val="24"/>
        </w:rPr>
        <w:t>.</w:t>
      </w:r>
    </w:p>
    <w:p w:rsidR="004A3E03" w:rsidRDefault="00832662">
      <w:r>
        <w:rPr>
          <w:rFonts w:ascii="Calibri" w:hAnsi="Calibri"/>
          <w:color w:val="000000"/>
          <w:sz w:val="28"/>
        </w:rPr>
        <w:lastRenderedPageBreak/>
        <w:t>Summary</w:t>
      </w:r>
    </w:p>
    <w:p w:rsidR="004A3E03" w:rsidRDefault="00832662">
      <w:r>
        <w:rPr>
          <w:rFonts w:ascii="Calibri" w:hAnsi="Calibri"/>
          <w:color w:val="000000"/>
        </w:rPr>
        <w:t>Biology presents a tapestry of life interwoven with intricate harmonies and mysteries</w:t>
      </w:r>
      <w:r w:rsidR="00B01FD0">
        <w:rPr>
          <w:rFonts w:ascii="Calibri" w:hAnsi="Calibri"/>
          <w:color w:val="000000"/>
        </w:rPr>
        <w:t>.</w:t>
      </w:r>
      <w:r>
        <w:rPr>
          <w:rFonts w:ascii="Calibri" w:hAnsi="Calibri"/>
          <w:color w:val="000000"/>
        </w:rPr>
        <w:t xml:space="preserve"> Through the exploration of cellular processes, genetic inheritance, ecosystems, and organisms' remarkable adaptations, biology unveils the symphony of life</w:t>
      </w:r>
      <w:r w:rsidR="00B01FD0">
        <w:rPr>
          <w:rFonts w:ascii="Calibri" w:hAnsi="Calibri"/>
          <w:color w:val="000000"/>
        </w:rPr>
        <w:t>.</w:t>
      </w:r>
      <w:r>
        <w:rPr>
          <w:rFonts w:ascii="Calibri" w:hAnsi="Calibri"/>
          <w:color w:val="000000"/>
        </w:rPr>
        <w:t xml:space="preserve"> Biology fosters an understanding of resilience, interconnectedness, and the delicate balance of nature, while prompting us to ponder life's grand narratives and the awe-inspiring diversity within nature's tapestry</w:t>
      </w:r>
      <w:r w:rsidR="00B01FD0">
        <w:rPr>
          <w:rFonts w:ascii="Calibri" w:hAnsi="Calibri"/>
          <w:color w:val="000000"/>
        </w:rPr>
        <w:t>.</w:t>
      </w:r>
    </w:p>
    <w:p w:rsidR="004A3E03" w:rsidRDefault="004A3E03"/>
    <w:sectPr w:rsidR="004A3E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4307818">
    <w:abstractNumId w:val="8"/>
  </w:num>
  <w:num w:numId="2" w16cid:durableId="907425727">
    <w:abstractNumId w:val="6"/>
  </w:num>
  <w:num w:numId="3" w16cid:durableId="204030704">
    <w:abstractNumId w:val="5"/>
  </w:num>
  <w:num w:numId="4" w16cid:durableId="1601640008">
    <w:abstractNumId w:val="4"/>
  </w:num>
  <w:num w:numId="5" w16cid:durableId="207185338">
    <w:abstractNumId w:val="7"/>
  </w:num>
  <w:num w:numId="6" w16cid:durableId="1298412963">
    <w:abstractNumId w:val="3"/>
  </w:num>
  <w:num w:numId="7" w16cid:durableId="1793474006">
    <w:abstractNumId w:val="2"/>
  </w:num>
  <w:num w:numId="8" w16cid:durableId="741676621">
    <w:abstractNumId w:val="1"/>
  </w:num>
  <w:num w:numId="9" w16cid:durableId="88062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E03"/>
    <w:rsid w:val="00832662"/>
    <w:rsid w:val="00AA1D8D"/>
    <w:rsid w:val="00B01FD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