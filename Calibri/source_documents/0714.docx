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2B96" w:rsidRDefault="00873113">
      <w:pPr>
        <w:jc w:val="center"/>
      </w:pPr>
      <w:r>
        <w:rPr>
          <w:rFonts w:ascii="Calibri" w:hAnsi="Calibri"/>
          <w:color w:val="000000"/>
          <w:sz w:val="44"/>
        </w:rPr>
        <w:t>Science and Art: Exploring the Intertwined World of Creativity and Rationality</w:t>
      </w:r>
    </w:p>
    <w:p w:rsidR="00F02B96" w:rsidRDefault="0087311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06AA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Thompson</w:t>
      </w:r>
    </w:p>
    <w:p w:rsidR="00F02B96" w:rsidRDefault="00873113">
      <w:pPr>
        <w:jc w:val="center"/>
      </w:pPr>
      <w:r>
        <w:rPr>
          <w:rFonts w:ascii="Calibri" w:hAnsi="Calibri"/>
          <w:color w:val="000000"/>
          <w:sz w:val="32"/>
        </w:rPr>
        <w:t>athompson@highbrookacademy</w:t>
      </w:r>
      <w:r w:rsidR="00806AA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F02B96" w:rsidRDefault="00F02B96"/>
    <w:p w:rsidR="00F02B96" w:rsidRDefault="00873113">
      <w:r>
        <w:rPr>
          <w:rFonts w:ascii="Calibri" w:hAnsi="Calibri"/>
          <w:color w:val="000000"/>
          <w:sz w:val="24"/>
        </w:rPr>
        <w:t>In the ever-evolving landscape of human knowledge, science and art stand as two distinct yet intimately connected domains</w:t>
      </w:r>
      <w:r w:rsidR="00806A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 one hand, science seeks to unravel the complexities of the natural world through meticulous observation, experimentation, and logical reasoning</w:t>
      </w:r>
      <w:r w:rsidR="00806A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 the other hand, art allows us to express our deepest emotions, perceptions, and experiences through various forms of creative expression</w:t>
      </w:r>
      <w:r w:rsidR="00806A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centuries, scientists and artists have embarked on parallel journeys, pushing the boundaries of knowledge and creativity in ways that complement and enrich one another</w:t>
      </w:r>
      <w:r w:rsidR="00806A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Science, in its pursuit of understanding, reveals the intricacies and patterns that govern the universe</w:t>
      </w:r>
      <w:r w:rsidR="00806A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scientific inquiry, we uncover the hidden laws of nature, unraveling the mysteries of life and the cosmos</w:t>
      </w:r>
      <w:r w:rsidR="00806A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 provides us with tools to explore the vastness of space, probe the depths of the ocean, and decipher the genetic code that shapes life</w:t>
      </w:r>
      <w:r w:rsidR="00806A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science alone cannot satisfy our innate desire for meaning and connection</w:t>
      </w:r>
      <w:r w:rsidR="00806A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Art, in its boundless creativity, transcends the limitations of logic and reason</w:t>
      </w:r>
      <w:r w:rsidR="00806A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us to perceive the world in new and unexpected ways, evoking emotions and stirring imaginations</w:t>
      </w:r>
      <w:r w:rsidR="00806A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can capture the essence of human experience, conveying joy, pain, love, and loss in a way that words often fail to do</w:t>
      </w:r>
      <w:r w:rsidR="00806A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allows us to contemplate our place in the universe, question societal norms, and explore the depths of our own consciousness</w:t>
      </w:r>
      <w:r w:rsidR="00806A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intersection of science and art has given rise to remarkable innovations and discoveries</w:t>
      </w:r>
      <w:r w:rsidR="00806A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scientific breakthroughs have inspired artistic creations, leading to masterpieces that reflect our understanding of the natural world</w:t>
      </w:r>
      <w:r w:rsidR="00806A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harmonious blending of scientific knowledge and artistic expression has yielded </w:t>
      </w:r>
      <w:r>
        <w:rPr>
          <w:rFonts w:ascii="Calibri" w:hAnsi="Calibri"/>
          <w:color w:val="000000"/>
          <w:sz w:val="24"/>
        </w:rPr>
        <w:lastRenderedPageBreak/>
        <w:t>stunning visuals, captivating performances, and thought-provoking installations that challenge our perceptions of reality</w:t>
      </w:r>
      <w:r w:rsidR="00806A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Conversely, art has influenced scientific exploration, igniting curiosity and leading to new hypotheses and theories</w:t>
      </w:r>
      <w:r w:rsidR="00806A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Leonardo da Vinci's anatomical sketches to the vibrant colors used in modern chemistry, art has served as a catalyst for scientific inquiry</w:t>
      </w:r>
      <w:r w:rsidR="00806A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interplay between science and art extends beyond individual disciplines</w:t>
      </w:r>
      <w:r w:rsidR="00806A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share a common foundation of observation, curiosity, and experimentation</w:t>
      </w:r>
      <w:r w:rsidR="00806A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Scientists and artists alike engage in a process of exploration and discovery, using their unique tools and methods to unravel mysteries and create new knowledge</w:t>
      </w:r>
      <w:r w:rsidR="00806AA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Both science and art require meticulous attention to detail, a willingness to challenge conventional wisdom, and an unwavering dedication to the pursuit of truth and beauty</w:t>
      </w:r>
      <w:r w:rsidR="00806AA7">
        <w:rPr>
          <w:rFonts w:ascii="Calibri" w:hAnsi="Calibri"/>
          <w:color w:val="000000"/>
          <w:sz w:val="24"/>
        </w:rPr>
        <w:t>.</w:t>
      </w:r>
    </w:p>
    <w:p w:rsidR="00F02B96" w:rsidRDefault="00873113">
      <w:r>
        <w:rPr>
          <w:rFonts w:ascii="Calibri" w:hAnsi="Calibri"/>
          <w:color w:val="000000"/>
          <w:sz w:val="28"/>
        </w:rPr>
        <w:t>Summary</w:t>
      </w:r>
    </w:p>
    <w:p w:rsidR="00F02B96" w:rsidRDefault="00873113">
      <w:r>
        <w:rPr>
          <w:rFonts w:ascii="Calibri" w:hAnsi="Calibri"/>
          <w:color w:val="000000"/>
        </w:rPr>
        <w:t>Science and art, though seemingly divergent fields, are inextricably linked in their pursuit of understanding and creativity</w:t>
      </w:r>
      <w:r w:rsidR="00806AA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feed off each other, inspiring and influencing one another in a continuous cycle of innovation</w:t>
      </w:r>
      <w:r w:rsidR="00806AA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fusion of science and art has resulted in groundbreaking discoveries, stunning creations, and a deeper appreciation for the wonders of our world</w:t>
      </w:r>
      <w:r w:rsidR="00806AA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embracing both rational thinking and imaginative expression, we can unlock the full potential of human understanding and create a society that values both scientific progress and artistic brilliance</w:t>
      </w:r>
      <w:r w:rsidR="00806AA7">
        <w:rPr>
          <w:rFonts w:ascii="Calibri" w:hAnsi="Calibri"/>
          <w:color w:val="000000"/>
        </w:rPr>
        <w:t>.</w:t>
      </w:r>
    </w:p>
    <w:p w:rsidR="00F02B96" w:rsidRDefault="00F02B96"/>
    <w:sectPr w:rsidR="00F02B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1383892">
    <w:abstractNumId w:val="8"/>
  </w:num>
  <w:num w:numId="2" w16cid:durableId="543834590">
    <w:abstractNumId w:val="6"/>
  </w:num>
  <w:num w:numId="3" w16cid:durableId="413403834">
    <w:abstractNumId w:val="5"/>
  </w:num>
  <w:num w:numId="4" w16cid:durableId="876085626">
    <w:abstractNumId w:val="4"/>
  </w:num>
  <w:num w:numId="5" w16cid:durableId="160434608">
    <w:abstractNumId w:val="7"/>
  </w:num>
  <w:num w:numId="6" w16cid:durableId="1322537297">
    <w:abstractNumId w:val="3"/>
  </w:num>
  <w:num w:numId="7" w16cid:durableId="76637389">
    <w:abstractNumId w:val="2"/>
  </w:num>
  <w:num w:numId="8" w16cid:durableId="2095586502">
    <w:abstractNumId w:val="1"/>
  </w:num>
  <w:num w:numId="9" w16cid:durableId="96542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6AA7"/>
    <w:rsid w:val="00873113"/>
    <w:rsid w:val="00AA1D8D"/>
    <w:rsid w:val="00B47730"/>
    <w:rsid w:val="00CB0664"/>
    <w:rsid w:val="00F02B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