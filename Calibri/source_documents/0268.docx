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0BF" w:rsidRDefault="00FD1A65">
      <w:pPr>
        <w:jc w:val="center"/>
      </w:pPr>
      <w:r>
        <w:rPr>
          <w:rFonts w:ascii="Calibri" w:hAnsi="Calibri"/>
          <w:color w:val="000000"/>
          <w:sz w:val="44"/>
        </w:rPr>
        <w:t>Unveiling the Symphony of Quantum Mechanics</w:t>
      </w:r>
    </w:p>
    <w:p w:rsidR="009F60BF" w:rsidRDefault="00FD1A65">
      <w:pPr>
        <w:pStyle w:val="NoSpacing"/>
        <w:jc w:val="center"/>
      </w:pPr>
      <w:r>
        <w:rPr>
          <w:rFonts w:ascii="Calibri" w:hAnsi="Calibri"/>
          <w:color w:val="000000"/>
          <w:sz w:val="36"/>
        </w:rPr>
        <w:t>Dr</w:t>
      </w:r>
      <w:r w:rsidR="00F06A45">
        <w:rPr>
          <w:rFonts w:ascii="Calibri" w:hAnsi="Calibri"/>
          <w:color w:val="000000"/>
          <w:sz w:val="36"/>
        </w:rPr>
        <w:t>.</w:t>
      </w:r>
      <w:r>
        <w:rPr>
          <w:rFonts w:ascii="Calibri" w:hAnsi="Calibri"/>
          <w:color w:val="000000"/>
          <w:sz w:val="36"/>
        </w:rPr>
        <w:t xml:space="preserve"> Emma Watson</w:t>
      </w:r>
    </w:p>
    <w:p w:rsidR="009F60BF" w:rsidRDefault="00FD1A65">
      <w:pPr>
        <w:jc w:val="center"/>
      </w:pPr>
      <w:r>
        <w:rPr>
          <w:rFonts w:ascii="Calibri" w:hAnsi="Calibri"/>
          <w:color w:val="000000"/>
          <w:sz w:val="32"/>
        </w:rPr>
        <w:t>emma</w:t>
      </w:r>
      <w:r w:rsidR="00F06A45">
        <w:rPr>
          <w:rFonts w:ascii="Calibri" w:hAnsi="Calibri"/>
          <w:color w:val="000000"/>
          <w:sz w:val="32"/>
        </w:rPr>
        <w:t>.</w:t>
      </w:r>
      <w:r>
        <w:rPr>
          <w:rFonts w:ascii="Calibri" w:hAnsi="Calibri"/>
          <w:color w:val="000000"/>
          <w:sz w:val="32"/>
        </w:rPr>
        <w:t>einstein@cosmos</w:t>
      </w:r>
      <w:r w:rsidR="00F06A45">
        <w:rPr>
          <w:rFonts w:ascii="Calibri" w:hAnsi="Calibri"/>
          <w:color w:val="000000"/>
          <w:sz w:val="32"/>
        </w:rPr>
        <w:t>.</w:t>
      </w:r>
      <w:r>
        <w:rPr>
          <w:rFonts w:ascii="Calibri" w:hAnsi="Calibri"/>
          <w:color w:val="000000"/>
          <w:sz w:val="32"/>
        </w:rPr>
        <w:t>edu</w:t>
      </w:r>
    </w:p>
    <w:p w:rsidR="009F60BF" w:rsidRDefault="009F60BF"/>
    <w:p w:rsidR="009F60BF" w:rsidRDefault="00FD1A65">
      <w:r>
        <w:rPr>
          <w:rFonts w:ascii="Calibri" w:hAnsi="Calibri"/>
          <w:color w:val="000000"/>
          <w:sz w:val="24"/>
        </w:rPr>
        <w:t>In the vast cosmos, there exists a universe of particles so small and mysterious, they dance to a rhythm that is mind-boggling, where the boundaries of reality blur, and the laws of physics seem to defy our intuition</w:t>
      </w:r>
      <w:r w:rsidR="00F06A45">
        <w:rPr>
          <w:rFonts w:ascii="Calibri" w:hAnsi="Calibri"/>
          <w:color w:val="000000"/>
          <w:sz w:val="24"/>
        </w:rPr>
        <w:t>.</w:t>
      </w:r>
      <w:r>
        <w:rPr>
          <w:rFonts w:ascii="Calibri" w:hAnsi="Calibri"/>
          <w:color w:val="000000"/>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F06A45">
        <w:rPr>
          <w:rFonts w:ascii="Calibri" w:hAnsi="Calibri"/>
          <w:color w:val="000000"/>
          <w:sz w:val="24"/>
        </w:rPr>
        <w:t>.</w:t>
      </w:r>
      <w:r>
        <w:rPr>
          <w:rFonts w:ascii="Calibri" w:hAnsi="Calibri"/>
          <w:color w:val="000000"/>
          <w:sz w:val="24"/>
        </w:rPr>
        <w:t xml:space="preserve"> Like a symphony conducted by the hand of uncertainty, quantum mechanics paints a tapestry of interconnectedness and entanglement, enchanting us with its elegance and challenging our understanding of the very fabric of existence</w:t>
      </w:r>
      <w:r w:rsidR="00F06A45">
        <w:rPr>
          <w:rFonts w:ascii="Calibri" w:hAnsi="Calibri"/>
          <w:color w:val="000000"/>
          <w:sz w:val="24"/>
        </w:rPr>
        <w:t>.</w:t>
      </w:r>
      <w:r>
        <w:rPr>
          <w:rFonts w:ascii="Calibri" w:hAnsi="Calibri"/>
          <w:color w:val="000000"/>
          <w:sz w:val="24"/>
        </w:rPr>
        <w:br/>
      </w:r>
      <w:r>
        <w:rPr>
          <w:rFonts w:ascii="Calibri" w:hAnsi="Calibri"/>
          <w:color w:val="000000"/>
          <w:sz w:val="24"/>
        </w:rPr>
        <w:b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F06A45">
        <w:rPr>
          <w:rFonts w:ascii="Calibri" w:hAnsi="Calibri"/>
          <w:color w:val="000000"/>
          <w:sz w:val="24"/>
        </w:rPr>
        <w:t>.</w:t>
      </w:r>
      <w:r>
        <w:rPr>
          <w:rFonts w:ascii="Calibri" w:hAnsi="Calibri"/>
          <w:color w:val="000000"/>
          <w:sz w:val="24"/>
        </w:rPr>
        <w:t xml:space="preserve"> It is a realm where the observer becomes an integral part of the observed, and the act of measurement collapses the wave function, determining the particle's fate from a probabilistic realm into a single, concrete reality</w:t>
      </w:r>
      <w:r w:rsidR="00F06A45">
        <w:rPr>
          <w:rFonts w:ascii="Calibri" w:hAnsi="Calibri"/>
          <w:color w:val="000000"/>
          <w:sz w:val="24"/>
        </w:rPr>
        <w:t>.</w:t>
      </w:r>
      <w:r>
        <w:rPr>
          <w:rFonts w:ascii="Calibri" w:hAnsi="Calibri"/>
          <w:color w:val="000000"/>
          <w:sz w:val="24"/>
        </w:rPr>
        <w:br/>
      </w:r>
      <w:r>
        <w:rPr>
          <w:rFonts w:ascii="Calibri" w:hAnsi="Calibri"/>
          <w:color w:val="000000"/>
          <w:sz w:val="24"/>
        </w:rPr>
        <w:br/>
        <w:t>Quantum entanglement, the heart of quantum mechanics, transports us to a realm of interconnectedness, where particles separated by vast distances share a common destiny, instantaneously influencing each other's properties</w:t>
      </w:r>
      <w:r w:rsidR="00F06A45">
        <w:rPr>
          <w:rFonts w:ascii="Calibri" w:hAnsi="Calibri"/>
          <w:color w:val="000000"/>
          <w:sz w:val="24"/>
        </w:rPr>
        <w:t>.</w:t>
      </w:r>
      <w:r>
        <w:rPr>
          <w:rFonts w:ascii="Calibri" w:hAnsi="Calibri"/>
          <w:color w:val="000000"/>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F06A45">
        <w:rPr>
          <w:rFonts w:ascii="Calibri" w:hAnsi="Calibri"/>
          <w:color w:val="000000"/>
          <w:sz w:val="24"/>
        </w:rPr>
        <w:t>.</w:t>
      </w:r>
      <w:r>
        <w:rPr>
          <w:rFonts w:ascii="Calibri" w:hAnsi="Calibri"/>
          <w:color w:val="000000"/>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F06A45">
        <w:rPr>
          <w:rFonts w:ascii="Calibri" w:hAnsi="Calibri"/>
          <w:color w:val="000000"/>
          <w:sz w:val="24"/>
        </w:rPr>
        <w:t>.</w:t>
      </w:r>
    </w:p>
    <w:p w:rsidR="009F60BF" w:rsidRDefault="00FD1A65">
      <w:r>
        <w:rPr>
          <w:rFonts w:ascii="Calibri" w:hAnsi="Calibri"/>
          <w:color w:val="000000"/>
          <w:sz w:val="28"/>
        </w:rPr>
        <w:t>Summary</w:t>
      </w:r>
    </w:p>
    <w:p w:rsidR="009F60BF" w:rsidRDefault="00FD1A65">
      <w:r>
        <w:rPr>
          <w:rFonts w:ascii="Calibri" w:hAnsi="Calibri"/>
          <w:color w:val="000000"/>
        </w:rPr>
        <w:lastRenderedPageBreak/>
        <w:t>Through this exploration, we gain a glimpse into the intricate and fascinating world of quantum mechanics, delving into the universe of subatomic particles and uncovering the peculiar properties that govern their behavior</w:t>
      </w:r>
      <w:r w:rsidR="00F06A45">
        <w:rPr>
          <w:rFonts w:ascii="Calibri" w:hAnsi="Calibri"/>
          <w:color w:val="000000"/>
        </w:rPr>
        <w:t>.</w:t>
      </w:r>
      <w:r>
        <w:rPr>
          <w:rFonts w:ascii="Calibri" w:hAnsi="Calibri"/>
          <w:color w:val="000000"/>
        </w:rPr>
        <w:t xml:space="preserve"> We witness the particles' uncanny ability to exist in multiple states simultaneously, their inexplicable interconnectedness through quantum entanglement, and the observer's profound influence on the observed</w:t>
      </w:r>
      <w:r w:rsidR="00F06A45">
        <w:rPr>
          <w:rFonts w:ascii="Calibri" w:hAnsi="Calibri"/>
          <w:color w:val="000000"/>
        </w:rPr>
        <w:t>.</w:t>
      </w:r>
      <w:r>
        <w:rPr>
          <w:rFonts w:ascii="Calibri" w:hAnsi="Calibri"/>
          <w:color w:val="000000"/>
        </w:rPr>
        <w:t xml:space="preserve"> Quantum mechanics challenges our classical understanding of reality, leaving us in awe of the vastness and complexity of the universe, while unlocking new frontiers of scientific discovery and technological innovation</w:t>
      </w:r>
      <w:r w:rsidR="00F06A45">
        <w:rPr>
          <w:rFonts w:ascii="Calibri" w:hAnsi="Calibri"/>
          <w:color w:val="000000"/>
        </w:rPr>
        <w:t>.</w:t>
      </w:r>
    </w:p>
    <w:p w:rsidR="009F60BF" w:rsidRDefault="009F60BF"/>
    <w:sectPr w:rsidR="009F60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175125">
    <w:abstractNumId w:val="8"/>
  </w:num>
  <w:num w:numId="2" w16cid:durableId="1241865352">
    <w:abstractNumId w:val="6"/>
  </w:num>
  <w:num w:numId="3" w16cid:durableId="1885094281">
    <w:abstractNumId w:val="5"/>
  </w:num>
  <w:num w:numId="4" w16cid:durableId="1719430879">
    <w:abstractNumId w:val="4"/>
  </w:num>
  <w:num w:numId="5" w16cid:durableId="16975905">
    <w:abstractNumId w:val="7"/>
  </w:num>
  <w:num w:numId="6" w16cid:durableId="971250683">
    <w:abstractNumId w:val="3"/>
  </w:num>
  <w:num w:numId="7" w16cid:durableId="1755854671">
    <w:abstractNumId w:val="2"/>
  </w:num>
  <w:num w:numId="8" w16cid:durableId="1152333557">
    <w:abstractNumId w:val="1"/>
  </w:num>
  <w:num w:numId="9" w16cid:durableId="214585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60BF"/>
    <w:rsid w:val="00AA1D8D"/>
    <w:rsid w:val="00B47730"/>
    <w:rsid w:val="00CB0664"/>
    <w:rsid w:val="00F06A45"/>
    <w:rsid w:val="00FC693F"/>
    <w:rsid w:val="00FD1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