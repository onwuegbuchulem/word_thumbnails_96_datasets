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DA4" w:rsidRDefault="007E4819">
      <w:pPr>
        <w:jc w:val="center"/>
      </w:pPr>
      <w:r>
        <w:rPr>
          <w:rFonts w:ascii="Calibri" w:hAnsi="Calibri"/>
          <w:color w:val="000000"/>
          <w:sz w:val="44"/>
        </w:rPr>
        <w:t>Exploring the Wonders of the Natural World: A Biological Journey</w:t>
      </w:r>
    </w:p>
    <w:p w:rsidR="00994DA4" w:rsidRDefault="007E481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22EB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994DA4" w:rsidRDefault="007E4819">
      <w:pPr>
        <w:jc w:val="center"/>
      </w:pPr>
      <w:r>
        <w:rPr>
          <w:rFonts w:ascii="Calibri" w:hAnsi="Calibri"/>
          <w:color w:val="000000"/>
          <w:sz w:val="32"/>
        </w:rPr>
        <w:t>ecarter@validmail</w:t>
      </w:r>
      <w:r w:rsidR="00822EB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94DA4" w:rsidRDefault="00994DA4"/>
    <w:p w:rsidR="00994DA4" w:rsidRDefault="007E4819">
      <w:r>
        <w:rPr>
          <w:rFonts w:ascii="Calibri" w:hAnsi="Calibri"/>
          <w:color w:val="000000"/>
          <w:sz w:val="24"/>
        </w:rPr>
        <w:t>Biology, the study of life, takes us on a captivating journey into the intricate world of living organisms</w:t>
      </w:r>
      <w:r w:rsidR="00822E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microscopic cells to the majestic creatures that roam the Earth's ecosystems, biology unravels the secrets of life's diversity, complexity, and resilience</w:t>
      </w:r>
      <w:r w:rsidR="00822E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Biologists seek to understand the fundamental processes that govern all life forms, from the intricate workings of DNA to the delicate balance of ecosystems</w:t>
      </w:r>
      <w:r w:rsidR="00822E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careful observation, experimentation, and analysis, they unravel the mysteries of life, shedding light on the remarkable diversity and unity of living beings</w:t>
      </w:r>
      <w:r w:rsidR="00822E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not merely a collection of facts and theories; it is a dynamic and ever-changing field, continuously evolving as new discoveries and insights emerge</w:t>
      </w:r>
      <w:r w:rsidR="00822E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scientists delve deeper into the realm of biology, they uncover new wonders and challenges, expanding our understanding of the natural world and inspiring us to appreciate its infinite complexity</w:t>
      </w:r>
      <w:r w:rsidR="00822E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not confined to laboratories and textbooks; it is all around us, in the vibrant tapestry of life that surrounds us</w:t>
      </w:r>
      <w:r w:rsidR="00822E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workings of our own bodies to the delicate balance of ecosystems, biology offers us a lens through which to understand the world we inhabit</w:t>
      </w:r>
      <w:r w:rsidR="00822E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By exploring the diverse realms of biology, we gain a profound appreciation for the interconnectedness of all living things</w:t>
      </w:r>
      <w:r w:rsidR="00822E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interdependence of species within ecosystems to the complex web of interactions that shape our planet, biology reveals the intricate symphony of life</w:t>
      </w:r>
      <w:r w:rsidR="00822E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The study of biology empowers us to make informed decisions about our environment, </w:t>
      </w:r>
      <w:r>
        <w:rPr>
          <w:rFonts w:ascii="Calibri" w:hAnsi="Calibri"/>
          <w:color w:val="000000"/>
          <w:sz w:val="24"/>
        </w:rPr>
        <w:lastRenderedPageBreak/>
        <w:t>our health, and our future</w:t>
      </w:r>
      <w:r w:rsidR="00822E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we are addressing issues such as climate change, biodiversity loss, or emerging diseases, a solid grounding in biology equips us with the knowledge and skills to navigate these complex challenges effectively</w:t>
      </w:r>
      <w:r w:rsidR="00822E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is not just a collection of facts and theories; it is a mindset, a way of thinking that encourages curiosity, critical thinking, and a deep appreciation for the wonders of the natural world</w:t>
      </w:r>
      <w:r w:rsidR="00822EB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journey of biological discovery, we cultivate a sense of awe and wonder, recognizing the immense privilege of being part of this incredible tapestry of life</w:t>
      </w:r>
      <w:r w:rsidR="00822EB1">
        <w:rPr>
          <w:rFonts w:ascii="Calibri" w:hAnsi="Calibri"/>
          <w:color w:val="000000"/>
          <w:sz w:val="24"/>
        </w:rPr>
        <w:t>.</w:t>
      </w:r>
    </w:p>
    <w:p w:rsidR="00994DA4" w:rsidRDefault="007E4819">
      <w:r>
        <w:rPr>
          <w:rFonts w:ascii="Calibri" w:hAnsi="Calibri"/>
          <w:color w:val="000000"/>
          <w:sz w:val="28"/>
        </w:rPr>
        <w:t>Summary</w:t>
      </w:r>
    </w:p>
    <w:p w:rsidR="00994DA4" w:rsidRDefault="007E4819">
      <w:r>
        <w:rPr>
          <w:rFonts w:ascii="Calibri" w:hAnsi="Calibri"/>
          <w:color w:val="000000"/>
        </w:rPr>
        <w:t>Biology is a captivating journey into the wonders of life, inviting us to unravel the intricate secrets of living organisms</w:t>
      </w:r>
      <w:r w:rsidR="00822E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careful observation, experimentation, and analysis, biologists seek to understand the fundamental processes that govern all life forms</w:t>
      </w:r>
      <w:r w:rsidR="00822E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empowers us to appreciate the diversity, complexity, and interconnectedness of life, inspiring us to make informed decisions about our environment, our health, and our future</w:t>
      </w:r>
      <w:r w:rsidR="00822EB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realm of biology, we cultivate a sense of awe and wonder, recognizing the immense privilege of being part of this incredible tapestry of life</w:t>
      </w:r>
      <w:r w:rsidR="00822EB1">
        <w:rPr>
          <w:rFonts w:ascii="Calibri" w:hAnsi="Calibri"/>
          <w:color w:val="000000"/>
        </w:rPr>
        <w:t>.</w:t>
      </w:r>
    </w:p>
    <w:p w:rsidR="00994DA4" w:rsidRDefault="00994DA4"/>
    <w:sectPr w:rsidR="00994D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147004">
    <w:abstractNumId w:val="8"/>
  </w:num>
  <w:num w:numId="2" w16cid:durableId="880632276">
    <w:abstractNumId w:val="6"/>
  </w:num>
  <w:num w:numId="3" w16cid:durableId="1502158826">
    <w:abstractNumId w:val="5"/>
  </w:num>
  <w:num w:numId="4" w16cid:durableId="1684630953">
    <w:abstractNumId w:val="4"/>
  </w:num>
  <w:num w:numId="5" w16cid:durableId="1765493649">
    <w:abstractNumId w:val="7"/>
  </w:num>
  <w:num w:numId="6" w16cid:durableId="801384226">
    <w:abstractNumId w:val="3"/>
  </w:num>
  <w:num w:numId="7" w16cid:durableId="729306119">
    <w:abstractNumId w:val="2"/>
  </w:num>
  <w:num w:numId="8" w16cid:durableId="367992986">
    <w:abstractNumId w:val="1"/>
  </w:num>
  <w:num w:numId="9" w16cid:durableId="56283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4819"/>
    <w:rsid w:val="00822EB1"/>
    <w:rsid w:val="00994D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