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BF2" w:rsidRDefault="003701F0">
      <w:pPr>
        <w:jc w:val="center"/>
      </w:pPr>
      <w:r>
        <w:rPr>
          <w:rFonts w:ascii="Calibri" w:hAnsi="Calibri"/>
          <w:color w:val="000000"/>
          <w:sz w:val="44"/>
        </w:rPr>
        <w:t>The Pillars of Progress: Understanding Mathematics, Chemistry, Biology, and Medicine</w:t>
      </w:r>
    </w:p>
    <w:p w:rsidR="00607BF2" w:rsidRDefault="003701F0">
      <w:pPr>
        <w:pStyle w:val="NoSpacing"/>
        <w:jc w:val="center"/>
      </w:pPr>
      <w:r>
        <w:rPr>
          <w:rFonts w:ascii="Calibri" w:hAnsi="Calibri"/>
          <w:color w:val="000000"/>
          <w:sz w:val="36"/>
        </w:rPr>
        <w:t>Noah Stein</w:t>
      </w:r>
    </w:p>
    <w:p w:rsidR="00607BF2" w:rsidRDefault="003701F0">
      <w:pPr>
        <w:jc w:val="center"/>
      </w:pPr>
      <w:r>
        <w:rPr>
          <w:rFonts w:ascii="Calibri" w:hAnsi="Calibri"/>
          <w:color w:val="000000"/>
          <w:sz w:val="32"/>
        </w:rPr>
        <w:t>n</w:t>
      </w:r>
      <w:r w:rsidR="00E476EC">
        <w:rPr>
          <w:rFonts w:ascii="Calibri" w:hAnsi="Calibri"/>
          <w:color w:val="000000"/>
          <w:sz w:val="32"/>
        </w:rPr>
        <w:t>.</w:t>
      </w:r>
      <w:r>
        <w:rPr>
          <w:rFonts w:ascii="Calibri" w:hAnsi="Calibri"/>
          <w:color w:val="000000"/>
          <w:sz w:val="32"/>
        </w:rPr>
        <w:t>stein@eduworld</w:t>
      </w:r>
      <w:r w:rsidR="00E476EC">
        <w:rPr>
          <w:rFonts w:ascii="Calibri" w:hAnsi="Calibri"/>
          <w:color w:val="000000"/>
          <w:sz w:val="32"/>
        </w:rPr>
        <w:t>.</w:t>
      </w:r>
      <w:r>
        <w:rPr>
          <w:rFonts w:ascii="Calibri" w:hAnsi="Calibri"/>
          <w:color w:val="000000"/>
          <w:sz w:val="32"/>
        </w:rPr>
        <w:t>org</w:t>
      </w:r>
    </w:p>
    <w:p w:rsidR="00607BF2" w:rsidRDefault="00607BF2"/>
    <w:p w:rsidR="00607BF2" w:rsidRDefault="003701F0">
      <w:r>
        <w:rPr>
          <w:rFonts w:ascii="Calibri" w:hAnsi="Calibri"/>
          <w:color w:val="000000"/>
          <w:sz w:val="24"/>
        </w:rPr>
        <w:t>In the fast-paced world we inhabit, where knowledge forms the cornerstone of progress, it is imperative for High School students to explore various subjects that shape our understanding of the world</w:t>
      </w:r>
      <w:r w:rsidR="00E476EC">
        <w:rPr>
          <w:rFonts w:ascii="Calibri" w:hAnsi="Calibri"/>
          <w:color w:val="000000"/>
          <w:sz w:val="24"/>
        </w:rPr>
        <w:t>.</w:t>
      </w:r>
      <w:r>
        <w:rPr>
          <w:rFonts w:ascii="Calibri" w:hAnsi="Calibri"/>
          <w:color w:val="000000"/>
          <w:sz w:val="24"/>
        </w:rPr>
        <w:t xml:space="preserve"> Mathematics, Chemistry, Biology, and Medicine stand as prominent pillars of this pursuit, offering invaluable insights into the intricacies of our universe and paving the way for a future marked by innovation and discovery</w:t>
      </w:r>
      <w:r w:rsidR="00E476EC">
        <w:rPr>
          <w:rFonts w:ascii="Calibri" w:hAnsi="Calibri"/>
          <w:color w:val="000000"/>
          <w:sz w:val="24"/>
        </w:rPr>
        <w:t>.</w:t>
      </w:r>
      <w:r>
        <w:rPr>
          <w:rFonts w:ascii="Calibri" w:hAnsi="Calibri"/>
          <w:color w:val="000000"/>
          <w:sz w:val="24"/>
        </w:rPr>
        <w:t xml:space="preserve"> These disciplines stand as frameworks through which we decipher the mysteries of life, unraveling the hidden codes that govern our existence</w:t>
      </w:r>
      <w:r w:rsidR="00E476EC">
        <w:rPr>
          <w:rFonts w:ascii="Calibri" w:hAnsi="Calibri"/>
          <w:color w:val="000000"/>
          <w:sz w:val="24"/>
        </w:rPr>
        <w:t>.</w:t>
      </w:r>
      <w:r>
        <w:rPr>
          <w:rFonts w:ascii="Calibri" w:hAnsi="Calibri"/>
          <w:color w:val="000000"/>
          <w:sz w:val="24"/>
        </w:rPr>
        <w:br/>
      </w:r>
      <w:r>
        <w:rPr>
          <w:rFonts w:ascii="Calibri" w:hAnsi="Calibri"/>
          <w:color w:val="000000"/>
          <w:sz w:val="24"/>
        </w:rPr>
        <w:br/>
        <w:t>Mathematics, with its universal language of numbers, equations, and algorithms, constitutes the bedrock of scientific inquiry, enabling us to quantify, analyze, and make sense of abstract concept</w:t>
      </w:r>
      <w:r w:rsidR="00E476EC">
        <w:rPr>
          <w:rFonts w:ascii="Calibri" w:hAnsi="Calibri"/>
          <w:color w:val="000000"/>
          <w:sz w:val="24"/>
        </w:rPr>
        <w:t>.</w:t>
      </w:r>
      <w:r>
        <w:rPr>
          <w:rFonts w:ascii="Calibri" w:hAnsi="Calibri"/>
          <w:color w:val="000000"/>
          <w:sz w:val="24"/>
        </w:rPr>
        <w:t xml:space="preserve"> It provides the foundation for comprehending complex phenomena, whether it be the mechanics of planetary motion, the intricacies of financial markets, or the patterns within large datasets</w:t>
      </w:r>
      <w:r w:rsidR="00E476EC">
        <w:rPr>
          <w:rFonts w:ascii="Calibri" w:hAnsi="Calibri"/>
          <w:color w:val="000000"/>
          <w:sz w:val="24"/>
        </w:rPr>
        <w:t>.</w:t>
      </w:r>
      <w:r>
        <w:rPr>
          <w:rFonts w:ascii="Calibri" w:hAnsi="Calibri"/>
          <w:color w:val="000000"/>
          <w:sz w:val="24"/>
        </w:rPr>
        <w:t xml:space="preserve"> As students delve into this realm, they acquire critical thinking skills, logical reasoning abilities, and problem-solving techniques that translate into success in diverse academic and professional endeavors</w:t>
      </w:r>
      <w:r w:rsidR="00E476EC">
        <w:rPr>
          <w:rFonts w:ascii="Calibri" w:hAnsi="Calibri"/>
          <w:color w:val="000000"/>
          <w:sz w:val="24"/>
        </w:rPr>
        <w:t>.</w:t>
      </w:r>
      <w:r>
        <w:rPr>
          <w:rFonts w:ascii="Calibri" w:hAnsi="Calibri"/>
          <w:color w:val="000000"/>
          <w:sz w:val="24"/>
        </w:rPr>
        <w:br/>
      </w:r>
      <w:r>
        <w:rPr>
          <w:rFonts w:ascii="Calibri" w:hAnsi="Calibri"/>
          <w:color w:val="000000"/>
          <w:sz w:val="24"/>
        </w:rPr>
        <w:br/>
        <w:t>Chemistry, the science of matter and its transformations, delves into the composition of substances, their interactions, and the energy changes that accompany such reactions</w:t>
      </w:r>
      <w:r w:rsidR="00E476EC">
        <w:rPr>
          <w:rFonts w:ascii="Calibri" w:hAnsi="Calibri"/>
          <w:color w:val="000000"/>
          <w:sz w:val="24"/>
        </w:rPr>
        <w:t>.</w:t>
      </w:r>
      <w:r>
        <w:rPr>
          <w:rFonts w:ascii="Calibri" w:hAnsi="Calibri"/>
          <w:color w:val="000000"/>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E476EC">
        <w:rPr>
          <w:rFonts w:ascii="Calibri" w:hAnsi="Calibri"/>
          <w:color w:val="000000"/>
          <w:sz w:val="24"/>
        </w:rPr>
        <w:t>.</w:t>
      </w:r>
      <w:r>
        <w:rPr>
          <w:rFonts w:ascii="Calibri" w:hAnsi="Calibri"/>
          <w:color w:val="000000"/>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E476EC">
        <w:rPr>
          <w:rFonts w:ascii="Calibri" w:hAnsi="Calibri"/>
          <w:color w:val="000000"/>
          <w:sz w:val="24"/>
        </w:rPr>
        <w:t>.</w:t>
      </w:r>
      <w:r>
        <w:rPr>
          <w:rFonts w:ascii="Calibri" w:hAnsi="Calibri"/>
          <w:color w:val="000000"/>
          <w:sz w:val="24"/>
        </w:rPr>
        <w:br/>
      </w:r>
      <w:r>
        <w:rPr>
          <w:rFonts w:ascii="Calibri" w:hAnsi="Calibri"/>
          <w:color w:val="000000"/>
          <w:sz w:val="24"/>
        </w:rPr>
        <w:br/>
        <w:t>Biology, the study of life and living organisms, encompasses a captivating odyssey through the incredible diversity of the living world</w:t>
      </w:r>
      <w:r w:rsidR="00E476EC">
        <w:rPr>
          <w:rFonts w:ascii="Calibri" w:hAnsi="Calibri"/>
          <w:color w:val="000000"/>
          <w:sz w:val="24"/>
        </w:rPr>
        <w:t>.</w:t>
      </w:r>
      <w:r>
        <w:rPr>
          <w:rFonts w:ascii="Calibri" w:hAnsi="Calibri"/>
          <w:color w:val="000000"/>
          <w:sz w:val="24"/>
        </w:rPr>
        <w:t xml:space="preserve"> From the cellular level to the vastness of ecosystems, biology unravels the blueprints of life, shedding light on the </w:t>
      </w:r>
      <w:r>
        <w:rPr>
          <w:rFonts w:ascii="Calibri" w:hAnsi="Calibri"/>
          <w:color w:val="000000"/>
          <w:sz w:val="24"/>
        </w:rPr>
        <w:lastRenderedPageBreak/>
        <w:t>intricacies of reproduction, growth, development, and the mechanisms that govern the functioning of organisms</w:t>
      </w:r>
      <w:r w:rsidR="00E476EC">
        <w:rPr>
          <w:rFonts w:ascii="Calibri" w:hAnsi="Calibri"/>
          <w:color w:val="000000"/>
          <w:sz w:val="24"/>
        </w:rPr>
        <w:t>.</w:t>
      </w:r>
      <w:r>
        <w:rPr>
          <w:rFonts w:ascii="Calibri" w:hAnsi="Calibri"/>
          <w:color w:val="000000"/>
          <w:sz w:val="24"/>
        </w:rPr>
        <w:t xml:space="preserve"> Students embarking on this path of discovery gain a profound appreciation for the interconnectedness of life, the resilience of nature, and the challenges facing our ecosystems</w:t>
      </w:r>
      <w:r w:rsidR="00E476EC">
        <w:rPr>
          <w:rFonts w:ascii="Calibri" w:hAnsi="Calibri"/>
          <w:color w:val="000000"/>
          <w:sz w:val="24"/>
        </w:rPr>
        <w:t>.</w:t>
      </w:r>
      <w:r>
        <w:rPr>
          <w:rFonts w:ascii="Calibri" w:hAnsi="Calibri"/>
          <w:color w:val="000000"/>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E476EC">
        <w:rPr>
          <w:rFonts w:ascii="Calibri" w:hAnsi="Calibri"/>
          <w:color w:val="000000"/>
          <w:sz w:val="24"/>
        </w:rPr>
        <w:t>.</w:t>
      </w:r>
    </w:p>
    <w:p w:rsidR="00607BF2" w:rsidRDefault="003701F0">
      <w:r>
        <w:rPr>
          <w:rFonts w:ascii="Calibri" w:hAnsi="Calibri"/>
          <w:color w:val="000000"/>
          <w:sz w:val="28"/>
        </w:rPr>
        <w:t>Summary</w:t>
      </w:r>
    </w:p>
    <w:p w:rsidR="00607BF2" w:rsidRDefault="003701F0">
      <w:r>
        <w:rPr>
          <w:rFonts w:ascii="Calibri" w:hAnsi="Calibri"/>
          <w:color w:val="000000"/>
        </w:rPr>
        <w:t>In the realm of academics, Mathematics, Chemistry, Biology, and Medicine stand tall as pillars of progress, offering students a gateway into the wonders of the universe</w:t>
      </w:r>
      <w:r w:rsidR="00E476EC">
        <w:rPr>
          <w:rFonts w:ascii="Calibri" w:hAnsi="Calibri"/>
          <w:color w:val="000000"/>
        </w:rPr>
        <w:t>.</w:t>
      </w:r>
      <w:r>
        <w:rPr>
          <w:rFonts w:ascii="Calibri" w:hAnsi="Calibri"/>
          <w:color w:val="000000"/>
        </w:rPr>
        <w:t xml:space="preserve"> Through Mathematics, they learn the language of science, enabling them to decipher the complexities of the world</w:t>
      </w:r>
      <w:r w:rsidR="00E476EC">
        <w:rPr>
          <w:rFonts w:ascii="Calibri" w:hAnsi="Calibri"/>
          <w:color w:val="000000"/>
        </w:rPr>
        <w:t>.</w:t>
      </w:r>
      <w:r>
        <w:rPr>
          <w:rFonts w:ascii="Calibri" w:hAnsi="Calibri"/>
          <w:color w:val="000000"/>
        </w:rPr>
        <w:t xml:space="preserve"> Chemistry reveals the composition and transformations of matter, inspiring them to innovate and create</w:t>
      </w:r>
      <w:r w:rsidR="00E476EC">
        <w:rPr>
          <w:rFonts w:ascii="Calibri" w:hAnsi="Calibri"/>
          <w:color w:val="000000"/>
        </w:rPr>
        <w:t>.</w:t>
      </w:r>
      <w:r>
        <w:rPr>
          <w:rFonts w:ascii="Calibri" w:hAnsi="Calibri"/>
          <w:color w:val="000000"/>
        </w:rPr>
        <w:t xml:space="preserve"> Biology unveils the intricate workings of life, fostering an appreciation for the beauty of nature</w:t>
      </w:r>
      <w:r w:rsidR="00E476EC">
        <w:rPr>
          <w:rFonts w:ascii="Calibri" w:hAnsi="Calibri"/>
          <w:color w:val="000000"/>
        </w:rPr>
        <w:t>.</w:t>
      </w:r>
      <w:r>
        <w:rPr>
          <w:rFonts w:ascii="Calibri" w:hAnsi="Calibri"/>
          <w:color w:val="000000"/>
        </w:rPr>
        <w:t xml:space="preserve"> These disciplines intertwine, shaping the world we live in and empowering students to drive progress and discovery</w:t>
      </w:r>
      <w:r w:rsidR="00E476EC">
        <w:rPr>
          <w:rFonts w:ascii="Calibri" w:hAnsi="Calibri"/>
          <w:color w:val="000000"/>
        </w:rPr>
        <w:t>.</w:t>
      </w:r>
    </w:p>
    <w:p w:rsidR="00607BF2" w:rsidRDefault="00607BF2"/>
    <w:sectPr w:rsidR="00607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717925">
    <w:abstractNumId w:val="8"/>
  </w:num>
  <w:num w:numId="2" w16cid:durableId="814762852">
    <w:abstractNumId w:val="6"/>
  </w:num>
  <w:num w:numId="3" w16cid:durableId="273943294">
    <w:abstractNumId w:val="5"/>
  </w:num>
  <w:num w:numId="4" w16cid:durableId="781461212">
    <w:abstractNumId w:val="4"/>
  </w:num>
  <w:num w:numId="5" w16cid:durableId="1906842085">
    <w:abstractNumId w:val="7"/>
  </w:num>
  <w:num w:numId="6" w16cid:durableId="917323357">
    <w:abstractNumId w:val="3"/>
  </w:num>
  <w:num w:numId="7" w16cid:durableId="1414471350">
    <w:abstractNumId w:val="2"/>
  </w:num>
  <w:num w:numId="8" w16cid:durableId="420876836">
    <w:abstractNumId w:val="1"/>
  </w:num>
  <w:num w:numId="9" w16cid:durableId="36864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1F0"/>
    <w:rsid w:val="00607BF2"/>
    <w:rsid w:val="00AA1D8D"/>
    <w:rsid w:val="00B47730"/>
    <w:rsid w:val="00CB0664"/>
    <w:rsid w:val="00E476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