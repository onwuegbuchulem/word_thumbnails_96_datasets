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646" w:rsidRDefault="00685BB5">
      <w:pPr>
        <w:jc w:val="center"/>
      </w:pPr>
      <w:r>
        <w:rPr>
          <w:rFonts w:ascii="Calibri" w:hAnsi="Calibri"/>
          <w:color w:val="000000"/>
          <w:sz w:val="44"/>
        </w:rPr>
        <w:t>Delving into the Marvels of Chemistry: A Journey of Discovery</w:t>
      </w:r>
    </w:p>
    <w:p w:rsidR="00CB2646" w:rsidRDefault="00685B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B0ED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Turner</w:t>
      </w:r>
    </w:p>
    <w:p w:rsidR="00CB2646" w:rsidRDefault="00685BB5">
      <w:pPr>
        <w:jc w:val="center"/>
      </w:pPr>
      <w:r>
        <w:rPr>
          <w:rFonts w:ascii="Calibri" w:hAnsi="Calibri"/>
          <w:color w:val="000000"/>
          <w:sz w:val="32"/>
        </w:rPr>
        <w:t>turner</w:t>
      </w:r>
      <w:r w:rsidR="000B0E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olivia@vhs</w:t>
      </w:r>
      <w:r w:rsidR="000B0E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B2646" w:rsidRDefault="00CB2646"/>
    <w:p w:rsidR="00CB2646" w:rsidRDefault="00685BB5">
      <w:r>
        <w:rPr>
          <w:rFonts w:ascii="Calibri" w:hAnsi="Calibri"/>
          <w:color w:val="000000"/>
          <w:sz w:val="24"/>
        </w:rPr>
        <w:t>Chemistry, the science that investigates the properties, composition, and behavior of matter, is often perceived as a daunting subject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Nonetheless, it lies at the heart of our world, governing everything from the food we eat to the materials we use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marvels of chemistry hold boundless potential for exciting exploration and profound discoveries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permeates every aspect of our existence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air we breathe, the water we drink, and the materials that encase us--all are governed by the intricate principles of chemistry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its mysteries, we unlock the secrets of how the world around us functions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grandest molecules, chemistry plays a pivotal role in orchestrating the symphony of life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Therefore, embarking on a journey through this captivating realm offers a profound comprehension of the very essence of existence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grants us the tools to manipulate and harness the elements, leading to transformative innovations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life-saving medicines to the creation of sustainable energy sources, chemistry's influence is undeniably pervasive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0B0E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0B0ED2">
        <w:rPr>
          <w:rFonts w:ascii="Calibri" w:hAnsi="Calibri"/>
          <w:color w:val="000000"/>
          <w:sz w:val="24"/>
        </w:rPr>
        <w:t>.</w:t>
      </w:r>
    </w:p>
    <w:p w:rsidR="00CB2646" w:rsidRDefault="00685BB5">
      <w:r>
        <w:rPr>
          <w:rFonts w:ascii="Calibri" w:hAnsi="Calibri"/>
          <w:color w:val="000000"/>
          <w:sz w:val="28"/>
        </w:rPr>
        <w:t>Summary</w:t>
      </w:r>
    </w:p>
    <w:p w:rsidR="00CB2646" w:rsidRDefault="00685BB5">
      <w:r>
        <w:rPr>
          <w:rFonts w:ascii="Calibri" w:hAnsi="Calibri"/>
          <w:color w:val="000000"/>
        </w:rPr>
        <w:t>Through the exploration of chemistry, we unravel the enigmas of our universe, gaining a profound appreciation for the world around us</w:t>
      </w:r>
      <w:r w:rsidR="000B0E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powerful tool that allows us to understand, manipulate, and harness the elements for the betterment of humanity</w:t>
      </w:r>
      <w:r w:rsidR="000B0E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with great power comes great responsibility</w:t>
      </w:r>
      <w:r w:rsidR="000B0E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complexities of chemistry, we must </w:t>
      </w:r>
      <w:r>
        <w:rPr>
          <w:rFonts w:ascii="Calibri" w:hAnsi="Calibri"/>
          <w:color w:val="000000"/>
        </w:rPr>
        <w:lastRenderedPageBreak/>
        <w:t>remain mindful of the impact our discoveries can have on the environment and our society</w:t>
      </w:r>
      <w:r w:rsidR="000B0E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Only by embracing this dual role can we ensure that chemistry continues to hold the promise of progress and a more sustainable future</w:t>
      </w:r>
      <w:r w:rsidR="000B0ED2">
        <w:rPr>
          <w:rFonts w:ascii="Calibri" w:hAnsi="Calibri"/>
          <w:color w:val="000000"/>
        </w:rPr>
        <w:t>.</w:t>
      </w:r>
    </w:p>
    <w:p w:rsidR="00CB2646" w:rsidRDefault="00CB2646"/>
    <w:sectPr w:rsidR="00CB2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71556">
    <w:abstractNumId w:val="8"/>
  </w:num>
  <w:num w:numId="2" w16cid:durableId="544830743">
    <w:abstractNumId w:val="6"/>
  </w:num>
  <w:num w:numId="3" w16cid:durableId="756098921">
    <w:abstractNumId w:val="5"/>
  </w:num>
  <w:num w:numId="4" w16cid:durableId="1587113680">
    <w:abstractNumId w:val="4"/>
  </w:num>
  <w:num w:numId="5" w16cid:durableId="119080689">
    <w:abstractNumId w:val="7"/>
  </w:num>
  <w:num w:numId="6" w16cid:durableId="250088172">
    <w:abstractNumId w:val="3"/>
  </w:num>
  <w:num w:numId="7" w16cid:durableId="723137253">
    <w:abstractNumId w:val="2"/>
  </w:num>
  <w:num w:numId="8" w16cid:durableId="421151066">
    <w:abstractNumId w:val="1"/>
  </w:num>
  <w:num w:numId="9" w16cid:durableId="24661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ED2"/>
    <w:rsid w:val="0015074B"/>
    <w:rsid w:val="0029639D"/>
    <w:rsid w:val="00326F90"/>
    <w:rsid w:val="00685BB5"/>
    <w:rsid w:val="00AA1D8D"/>
    <w:rsid w:val="00B47730"/>
    <w:rsid w:val="00CB0664"/>
    <w:rsid w:val="00CB2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