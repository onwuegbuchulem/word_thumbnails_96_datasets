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0B4F" w:rsidRDefault="00F17468">
      <w:pPr>
        <w:jc w:val="center"/>
      </w:pPr>
      <w:r>
        <w:rPr>
          <w:rFonts w:ascii="Calibri" w:hAnsi="Calibri"/>
          <w:color w:val="000000"/>
          <w:sz w:val="44"/>
        </w:rPr>
        <w:t>A Journey Through the Fascinating World of Mathematics</w:t>
      </w:r>
    </w:p>
    <w:p w:rsidR="00940B4F" w:rsidRDefault="00F1746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2C2F38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Mikaela Turner</w:t>
      </w:r>
    </w:p>
    <w:p w:rsidR="00940B4F" w:rsidRDefault="00F17468">
      <w:pPr>
        <w:jc w:val="center"/>
      </w:pPr>
      <w:r>
        <w:rPr>
          <w:rFonts w:ascii="Calibri" w:hAnsi="Calibri"/>
          <w:color w:val="000000"/>
          <w:sz w:val="32"/>
        </w:rPr>
        <w:t>mikaelaturner@school</w:t>
      </w:r>
      <w:r w:rsidR="002C2F3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940B4F" w:rsidRDefault="00940B4F"/>
    <w:p w:rsidR="00940B4F" w:rsidRDefault="00F17468">
      <w:r>
        <w:rPr>
          <w:rFonts w:ascii="Calibri" w:hAnsi="Calibri"/>
          <w:color w:val="000000"/>
          <w:sz w:val="24"/>
        </w:rPr>
        <w:t>Mathematics stands as a beacon of human intellectual achievement, a gateway to unlocking the complexities of the universe</w:t>
      </w:r>
      <w:r w:rsidR="002C2F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permeates every aspect of our existence, from the songs we sing to the machines we use</w:t>
      </w:r>
      <w:r w:rsidR="002C2F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will embark on a journey through the enchanting realm of mathematics, unveiling its wonders, exploring its rich history, and gaining insights into its applications</w:t>
      </w:r>
      <w:r w:rsidR="002C2F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Join us as we unravel the hidden patterns and symmetries, delve into the art of problem-solving, and appreciate the beauty that mathematics brings to our lives</w:t>
      </w:r>
      <w:r w:rsidR="002C2F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holds a unique place among human endeavors</w:t>
      </w:r>
      <w:r w:rsidR="002C2F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universality transcends cultural boundaries, uniting people from diverse backgrounds under a shared language of logic and reason</w:t>
      </w:r>
      <w:r w:rsidR="002C2F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foundations lie in the exploration of quantity, structure, and change, revealing the underlying order in the universe</w:t>
      </w:r>
      <w:r w:rsidR="002C2F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Throughout history, mathematicians have relentlessly pushed the frontiers of knowledge, expanding the boundaries of mathematics and unveiling new realms of understanding</w:t>
      </w:r>
      <w:r w:rsidR="002C2F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ancient Greeks to modern-day thinkers, mathematicians have sought to unravel the enigmas of existence through the lens of mathematics</w:t>
      </w:r>
      <w:r w:rsidR="002C2F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Pythagoras's theorem to Einstein's theory of relativity, humanity's quest for knowledge has been intricately intertwined with mathematical discoveries</w:t>
      </w:r>
      <w:r w:rsidR="002C2F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each era, mathematicians have confronted some of life's greatest challenges, from predicting celestial motions to designing efficient algorithms, propelling humanity forward</w:t>
      </w:r>
      <w:r w:rsidR="002C2F38">
        <w:rPr>
          <w:rFonts w:ascii="Calibri" w:hAnsi="Calibri"/>
          <w:color w:val="000000"/>
          <w:sz w:val="24"/>
        </w:rPr>
        <w:t>.</w:t>
      </w:r>
    </w:p>
    <w:p w:rsidR="00940B4F" w:rsidRDefault="00F17468">
      <w:r>
        <w:rPr>
          <w:rFonts w:ascii="Calibri" w:hAnsi="Calibri"/>
          <w:color w:val="000000"/>
          <w:sz w:val="28"/>
        </w:rPr>
        <w:t>Summary</w:t>
      </w:r>
    </w:p>
    <w:p w:rsidR="00940B4F" w:rsidRDefault="00F17468">
      <w:r>
        <w:rPr>
          <w:rFonts w:ascii="Calibri" w:hAnsi="Calibri"/>
          <w:color w:val="000000"/>
        </w:rPr>
        <w:t>Mathematics is a captivating discipline that unravels the patterns, symmetries, and structures of the universe</w:t>
      </w:r>
      <w:r w:rsidR="002C2F3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universal language and logical underpinnings have enabled civilizations to thrive, solve complex problems, and make sense of their surroundings</w:t>
      </w:r>
      <w:r w:rsidR="002C2F3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ancient times to the present day, mathematicians have explored the realms of quantity, structure, and change, expanding the boundaries of knowledge and fueling human progress</w:t>
      </w:r>
      <w:r w:rsidR="002C2F3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journey through the fascinating world of mathematics has illuminated its beauty, universality, and enduring </w:t>
      </w:r>
      <w:r>
        <w:rPr>
          <w:rFonts w:ascii="Calibri" w:hAnsi="Calibri"/>
          <w:color w:val="000000"/>
        </w:rPr>
        <w:lastRenderedPageBreak/>
        <w:t>significance</w:t>
      </w:r>
      <w:r w:rsidR="002C2F3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unlock the secrets of this enigmatic realm, we pave the way for new discoveries and a deeper understanding of the universe we inhabit</w:t>
      </w:r>
      <w:r w:rsidR="002C2F38">
        <w:rPr>
          <w:rFonts w:ascii="Calibri" w:hAnsi="Calibri"/>
          <w:color w:val="000000"/>
        </w:rPr>
        <w:t>.</w:t>
      </w:r>
    </w:p>
    <w:p w:rsidR="00940B4F" w:rsidRDefault="00940B4F"/>
    <w:sectPr w:rsidR="00940B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6548114">
    <w:abstractNumId w:val="8"/>
  </w:num>
  <w:num w:numId="2" w16cid:durableId="1764036092">
    <w:abstractNumId w:val="6"/>
  </w:num>
  <w:num w:numId="3" w16cid:durableId="567307099">
    <w:abstractNumId w:val="5"/>
  </w:num>
  <w:num w:numId="4" w16cid:durableId="84040158">
    <w:abstractNumId w:val="4"/>
  </w:num>
  <w:num w:numId="5" w16cid:durableId="1911767810">
    <w:abstractNumId w:val="7"/>
  </w:num>
  <w:num w:numId="6" w16cid:durableId="20907127">
    <w:abstractNumId w:val="3"/>
  </w:num>
  <w:num w:numId="7" w16cid:durableId="1754669296">
    <w:abstractNumId w:val="2"/>
  </w:num>
  <w:num w:numId="8" w16cid:durableId="408576919">
    <w:abstractNumId w:val="1"/>
  </w:num>
  <w:num w:numId="9" w16cid:durableId="1173910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2F38"/>
    <w:rsid w:val="00326F90"/>
    <w:rsid w:val="00940B4F"/>
    <w:rsid w:val="00AA1D8D"/>
    <w:rsid w:val="00B47730"/>
    <w:rsid w:val="00CB0664"/>
    <w:rsid w:val="00F174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2024-01-15T18:08:00Z</dcterms:modified>
  <cp:category/>
</cp:coreProperties>
</file>