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684" w:rsidRDefault="00872A8B">
      <w:pPr>
        <w:jc w:val="center"/>
      </w:pPr>
      <w:r>
        <w:rPr>
          <w:rFonts w:ascii="Calibri" w:hAnsi="Calibri"/>
          <w:color w:val="000000"/>
          <w:sz w:val="44"/>
        </w:rPr>
        <w:t>Exploring the World of Science: Delving into the Marvels of Biology, Chemistry, and Physics</w:t>
      </w:r>
    </w:p>
    <w:p w:rsidR="003C5684" w:rsidRDefault="00872A8B">
      <w:pPr>
        <w:pStyle w:val="NoSpacing"/>
        <w:jc w:val="center"/>
      </w:pPr>
      <w:r>
        <w:rPr>
          <w:rFonts w:ascii="Calibri" w:hAnsi="Calibri"/>
          <w:color w:val="000000"/>
          <w:sz w:val="36"/>
        </w:rPr>
        <w:t>Dr</w:t>
      </w:r>
      <w:r w:rsidR="00EF785C">
        <w:rPr>
          <w:rFonts w:ascii="Calibri" w:hAnsi="Calibri"/>
          <w:color w:val="000000"/>
          <w:sz w:val="36"/>
        </w:rPr>
        <w:t>.</w:t>
      </w:r>
      <w:r>
        <w:rPr>
          <w:rFonts w:ascii="Calibri" w:hAnsi="Calibri"/>
          <w:color w:val="000000"/>
          <w:sz w:val="36"/>
        </w:rPr>
        <w:t xml:space="preserve"> Jennifer Walker</w:t>
      </w:r>
    </w:p>
    <w:p w:rsidR="003C5684" w:rsidRDefault="00872A8B">
      <w:pPr>
        <w:jc w:val="center"/>
      </w:pPr>
      <w:r>
        <w:rPr>
          <w:rFonts w:ascii="Calibri" w:hAnsi="Calibri"/>
          <w:color w:val="000000"/>
          <w:sz w:val="32"/>
        </w:rPr>
        <w:t>jenniferwalkerphd@eduworld</w:t>
      </w:r>
      <w:r w:rsidR="00EF785C">
        <w:rPr>
          <w:rFonts w:ascii="Calibri" w:hAnsi="Calibri"/>
          <w:color w:val="000000"/>
          <w:sz w:val="32"/>
        </w:rPr>
        <w:t>.</w:t>
      </w:r>
      <w:r>
        <w:rPr>
          <w:rFonts w:ascii="Calibri" w:hAnsi="Calibri"/>
          <w:color w:val="000000"/>
          <w:sz w:val="32"/>
        </w:rPr>
        <w:t>org</w:t>
      </w:r>
    </w:p>
    <w:p w:rsidR="003C5684" w:rsidRDefault="003C5684"/>
    <w:p w:rsidR="003C5684" w:rsidRDefault="00872A8B">
      <w:r>
        <w:rPr>
          <w:rFonts w:ascii="Calibri" w:hAnsi="Calibri"/>
          <w:color w:val="000000"/>
          <w:sz w:val="24"/>
        </w:rPr>
        <w:t>Biology, Chemistry, and Physics lie at the heart of the scientific realm, each discipline unveiling the wonders of the natural world through meticulous observation and experimentation</w:t>
      </w:r>
      <w:r w:rsidR="00EF785C">
        <w:rPr>
          <w:rFonts w:ascii="Calibri" w:hAnsi="Calibri"/>
          <w:color w:val="000000"/>
          <w:sz w:val="24"/>
        </w:rPr>
        <w:t>.</w:t>
      </w:r>
      <w:r>
        <w:rPr>
          <w:rFonts w:ascii="Calibri" w:hAnsi="Calibri"/>
          <w:color w:val="000000"/>
          <w:sz w:val="24"/>
        </w:rPr>
        <w:t xml:space="preserve"> Biology delves into the intricate tapestry of life, unraveling the mysteries of living organisms</w:t>
      </w:r>
      <w:r w:rsidR="00EF785C">
        <w:rPr>
          <w:rFonts w:ascii="Calibri" w:hAnsi="Calibri"/>
          <w:color w:val="000000"/>
          <w:sz w:val="24"/>
        </w:rPr>
        <w:t>.</w:t>
      </w:r>
      <w:r>
        <w:rPr>
          <w:rFonts w:ascii="Calibri" w:hAnsi="Calibri"/>
          <w:color w:val="000000"/>
          <w:sz w:val="24"/>
        </w:rPr>
        <w:t xml:space="preserve"> Chemistry explores the composition of matter, unveiling the fundamental building blocks of the universe</w:t>
      </w:r>
      <w:r w:rsidR="00EF785C">
        <w:rPr>
          <w:rFonts w:ascii="Calibri" w:hAnsi="Calibri"/>
          <w:color w:val="000000"/>
          <w:sz w:val="24"/>
        </w:rPr>
        <w:t>.</w:t>
      </w:r>
      <w:r>
        <w:rPr>
          <w:rFonts w:ascii="Calibri" w:hAnsi="Calibri"/>
          <w:color w:val="000000"/>
          <w:sz w:val="24"/>
        </w:rPr>
        <w:t xml:space="preserve"> Physics uncovers the laws that govern motion, energy, and interactions, shaping the very fabric of our reality</w:t>
      </w:r>
      <w:r w:rsidR="00EF785C">
        <w:rPr>
          <w:rFonts w:ascii="Calibri" w:hAnsi="Calibri"/>
          <w:color w:val="000000"/>
          <w:sz w:val="24"/>
        </w:rPr>
        <w:t>.</w:t>
      </w:r>
      <w:r>
        <w:rPr>
          <w:rFonts w:ascii="Calibri" w:hAnsi="Calibri"/>
          <w:color w:val="000000"/>
          <w:sz w:val="24"/>
        </w:rPr>
        <w:t xml:space="preserve"> Together, these sciences weave a captivating symphony of knowledge, illuminating the enigmatic world we inhabit</w:t>
      </w:r>
      <w:r w:rsidR="00EF785C">
        <w:rPr>
          <w:rFonts w:ascii="Calibri" w:hAnsi="Calibri"/>
          <w:color w:val="000000"/>
          <w:sz w:val="24"/>
        </w:rPr>
        <w:t>.</w:t>
      </w:r>
      <w:r>
        <w:rPr>
          <w:rFonts w:ascii="Calibri" w:hAnsi="Calibri"/>
          <w:color w:val="000000"/>
          <w:sz w:val="24"/>
        </w:rPr>
        <w:t xml:space="preserve"> As we embark on a journey through these interconnected disciplines, we shall unravel the profound mysteries that shape our planet, our bodies, and the universe that envelops us</w:t>
      </w:r>
      <w:r w:rsidR="00EF785C">
        <w:rPr>
          <w:rFonts w:ascii="Calibri" w:hAnsi="Calibri"/>
          <w:color w:val="000000"/>
          <w:sz w:val="24"/>
        </w:rPr>
        <w:t>.</w:t>
      </w:r>
      <w:r>
        <w:rPr>
          <w:rFonts w:ascii="Calibri" w:hAnsi="Calibri"/>
          <w:color w:val="000000"/>
          <w:sz w:val="24"/>
        </w:rPr>
        <w:br/>
      </w:r>
      <w:r>
        <w:rPr>
          <w:rFonts w:ascii="Calibri" w:hAnsi="Calibri"/>
          <w:color w:val="000000"/>
          <w:sz w:val="24"/>
        </w:rPr>
        <w:br/>
        <w:t>In the realm of biology, we shall venture into the depths of cellular life, discovering the intricate dance of molecules that sustain our existence</w:t>
      </w:r>
      <w:r w:rsidR="00EF785C">
        <w:rPr>
          <w:rFonts w:ascii="Calibri" w:hAnsi="Calibri"/>
          <w:color w:val="000000"/>
          <w:sz w:val="24"/>
        </w:rPr>
        <w:t>.</w:t>
      </w:r>
      <w:r>
        <w:rPr>
          <w:rFonts w:ascii="Calibri" w:hAnsi="Calibri"/>
          <w:color w:val="000000"/>
          <w:sz w:val="24"/>
        </w:rPr>
        <w:t xml:space="preserve"> We shall uncover the secrets hidden within DNA, marveling at the blueprint that orchestrates the symphony of life</w:t>
      </w:r>
      <w:r w:rsidR="00EF785C">
        <w:rPr>
          <w:rFonts w:ascii="Calibri" w:hAnsi="Calibri"/>
          <w:color w:val="000000"/>
          <w:sz w:val="24"/>
        </w:rPr>
        <w:t>.</w:t>
      </w:r>
      <w:r>
        <w:rPr>
          <w:rFonts w:ascii="Calibri" w:hAnsi="Calibri"/>
          <w:color w:val="000000"/>
          <w:sz w:val="24"/>
        </w:rPr>
        <w:t xml:space="preserve"> Venturing further, we shall explore the fascinating adaptations that allow organisms to thrive in diverse and challenging environments, tracing the remarkable evolutionary saga that has shaped the diversity of species on Earth</w:t>
      </w:r>
      <w:r w:rsidR="00EF785C">
        <w:rPr>
          <w:rFonts w:ascii="Calibri" w:hAnsi="Calibri"/>
          <w:color w:val="000000"/>
          <w:sz w:val="24"/>
        </w:rPr>
        <w:t>.</w:t>
      </w:r>
      <w:r>
        <w:rPr>
          <w:rFonts w:ascii="Calibri" w:hAnsi="Calibri"/>
          <w:color w:val="000000"/>
          <w:sz w:val="24"/>
        </w:rPr>
        <w:t xml:space="preserve"> With each discovery, we inch closer to unraveling the enigmas that shroud the beauty and complexity of life</w:t>
      </w:r>
      <w:r w:rsidR="00EF785C">
        <w:rPr>
          <w:rFonts w:ascii="Calibri" w:hAnsi="Calibri"/>
          <w:color w:val="000000"/>
          <w:sz w:val="24"/>
        </w:rPr>
        <w:t>.</w:t>
      </w:r>
      <w:r>
        <w:rPr>
          <w:rFonts w:ascii="Calibri" w:hAnsi="Calibri"/>
          <w:color w:val="000000"/>
          <w:sz w:val="24"/>
        </w:rPr>
        <w:br/>
      </w:r>
      <w:r>
        <w:rPr>
          <w:rFonts w:ascii="Calibri" w:hAnsi="Calibri"/>
          <w:color w:val="000000"/>
          <w:sz w:val="24"/>
        </w:rPr>
        <w:br/>
        <w:t>Delving into the world of chemistry, we shall unmask the fundamental principles that govern the behavior of matter</w:t>
      </w:r>
      <w:r w:rsidR="00EF785C">
        <w:rPr>
          <w:rFonts w:ascii="Calibri" w:hAnsi="Calibri"/>
          <w:color w:val="000000"/>
          <w:sz w:val="24"/>
        </w:rPr>
        <w:t>.</w:t>
      </w:r>
      <w:r>
        <w:rPr>
          <w:rFonts w:ascii="Calibri" w:hAnsi="Calibri"/>
          <w:color w:val="000000"/>
          <w:sz w:val="24"/>
        </w:rPr>
        <w:t xml:space="preserve"> We shall investigate the properties of elements, the molecules they form, and the intricate reactions that transform one substance into another</w:t>
      </w:r>
      <w:r w:rsidR="00EF785C">
        <w:rPr>
          <w:rFonts w:ascii="Calibri" w:hAnsi="Calibri"/>
          <w:color w:val="000000"/>
          <w:sz w:val="24"/>
        </w:rPr>
        <w:t>.</w:t>
      </w:r>
      <w:r>
        <w:rPr>
          <w:rFonts w:ascii="Calibri" w:hAnsi="Calibri"/>
          <w:color w:val="000000"/>
          <w:sz w:val="24"/>
        </w:rPr>
        <w:t xml:space="preserve"> Through the lens of chemistry, we shall unravel the mysteries of chemical bonding, exploring the forces that hold atoms together and dictate their reactivity</w:t>
      </w:r>
      <w:r w:rsidR="00EF785C">
        <w:rPr>
          <w:rFonts w:ascii="Calibri" w:hAnsi="Calibri"/>
          <w:color w:val="000000"/>
          <w:sz w:val="24"/>
        </w:rPr>
        <w:t>.</w:t>
      </w:r>
      <w:r>
        <w:rPr>
          <w:rFonts w:ascii="Calibri" w:hAnsi="Calibri"/>
          <w:color w:val="000000"/>
          <w:sz w:val="24"/>
        </w:rPr>
        <w:t xml:space="preserve"> Furthermore, we shall explore the practical applications of chemistry in fields such as medicine, materials science, and energy production, marveling at the transformative impact of chemistry on our lives</w:t>
      </w:r>
      <w:r w:rsidR="00EF785C">
        <w:rPr>
          <w:rFonts w:ascii="Calibri" w:hAnsi="Calibri"/>
          <w:color w:val="000000"/>
          <w:sz w:val="24"/>
        </w:rPr>
        <w:t>.</w:t>
      </w:r>
      <w:r>
        <w:rPr>
          <w:rFonts w:ascii="Calibri" w:hAnsi="Calibri"/>
          <w:color w:val="000000"/>
          <w:sz w:val="24"/>
        </w:rPr>
        <w:br/>
      </w:r>
      <w:r>
        <w:rPr>
          <w:rFonts w:ascii="Calibri" w:hAnsi="Calibri"/>
          <w:color w:val="000000"/>
          <w:sz w:val="24"/>
        </w:rPr>
        <w:br/>
        <w:t xml:space="preserve">Venturing into the realm of physics, we shall unravel the intricate laws of motion, </w:t>
      </w:r>
      <w:r>
        <w:rPr>
          <w:rFonts w:ascii="Calibri" w:hAnsi="Calibri"/>
          <w:color w:val="000000"/>
          <w:sz w:val="24"/>
        </w:rPr>
        <w:lastRenderedPageBreak/>
        <w:t>energy, and interactions that govern the universe</w:t>
      </w:r>
      <w:r w:rsidR="00EF785C">
        <w:rPr>
          <w:rFonts w:ascii="Calibri" w:hAnsi="Calibri"/>
          <w:color w:val="000000"/>
          <w:sz w:val="24"/>
        </w:rPr>
        <w:t>.</w:t>
      </w:r>
      <w:r>
        <w:rPr>
          <w:rFonts w:ascii="Calibri" w:hAnsi="Calibri"/>
          <w:color w:val="000000"/>
          <w:sz w:val="24"/>
        </w:rPr>
        <w:t xml:space="preserve"> We shall dissect the forces that shape the cosmos, from the gravitational pull that binds celestial bodies to the electromagnetic interactions that govern atomic behavior</w:t>
      </w:r>
      <w:r w:rsidR="00EF785C">
        <w:rPr>
          <w:rFonts w:ascii="Calibri" w:hAnsi="Calibri"/>
          <w:color w:val="000000"/>
          <w:sz w:val="24"/>
        </w:rPr>
        <w:t>.</w:t>
      </w:r>
      <w:r>
        <w:rPr>
          <w:rFonts w:ascii="Calibri" w:hAnsi="Calibri"/>
          <w:color w:val="000000"/>
          <w:sz w:val="24"/>
        </w:rPr>
        <w:t xml:space="preserve"> Through physics, we shall uncover the secrets of light, electricity, and magnetism, tracing their profound implications on our understanding of the world</w:t>
      </w:r>
      <w:r w:rsidR="00EF785C">
        <w:rPr>
          <w:rFonts w:ascii="Calibri" w:hAnsi="Calibri"/>
          <w:color w:val="000000"/>
          <w:sz w:val="24"/>
        </w:rPr>
        <w:t>.</w:t>
      </w:r>
      <w:r>
        <w:rPr>
          <w:rFonts w:ascii="Calibri" w:hAnsi="Calibri"/>
          <w:color w:val="000000"/>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EF785C">
        <w:rPr>
          <w:rFonts w:ascii="Calibri" w:hAnsi="Calibri"/>
          <w:color w:val="000000"/>
          <w:sz w:val="24"/>
        </w:rPr>
        <w:t>.</w:t>
      </w:r>
    </w:p>
    <w:p w:rsidR="003C5684" w:rsidRDefault="00872A8B">
      <w:r>
        <w:rPr>
          <w:rFonts w:ascii="Calibri" w:hAnsi="Calibri"/>
          <w:color w:val="000000"/>
          <w:sz w:val="28"/>
        </w:rPr>
        <w:t>Summary</w:t>
      </w:r>
    </w:p>
    <w:p w:rsidR="003C5684" w:rsidRDefault="00872A8B">
      <w:r>
        <w:rPr>
          <w:rFonts w:ascii="Calibri" w:hAnsi="Calibri"/>
          <w:color w:val="000000"/>
        </w:rPr>
        <w:t>In this essay, we embarked on a captivating journey through the worlds of Biology, Chemistry, and Physics, unveiling the marvels that lie within each discipline</w:t>
      </w:r>
      <w:r w:rsidR="00EF785C">
        <w:rPr>
          <w:rFonts w:ascii="Calibri" w:hAnsi="Calibri"/>
          <w:color w:val="000000"/>
        </w:rPr>
        <w:t>.</w:t>
      </w:r>
      <w:r>
        <w:rPr>
          <w:rFonts w:ascii="Calibri" w:hAnsi="Calibri"/>
          <w:color w:val="000000"/>
        </w:rPr>
        <w:t xml:space="preserve"> From the intricate tapestry of life to the fundamental building blocks of matter and the enigmatic laws that govern the universe, we explored the profound mysteries that shape our planet, our bodies, and the cosmos that envelops us</w:t>
      </w:r>
      <w:r w:rsidR="00EF785C">
        <w:rPr>
          <w:rFonts w:ascii="Calibri" w:hAnsi="Calibri"/>
          <w:color w:val="000000"/>
        </w:rPr>
        <w:t>.</w:t>
      </w:r>
      <w:r>
        <w:rPr>
          <w:rFonts w:ascii="Calibri" w:hAnsi="Calibri"/>
          <w:color w:val="000000"/>
        </w:rPr>
        <w:t xml:space="preserve"> Through meticulous observation and experimentation, scientists unravel these enigmas, illuminating our understanding of the natural world and paving the way for transformative applications that enrich our lives</w:t>
      </w:r>
      <w:r w:rsidR="00EF785C">
        <w:rPr>
          <w:rFonts w:ascii="Calibri" w:hAnsi="Calibri"/>
          <w:color w:val="000000"/>
        </w:rPr>
        <w:t>.</w:t>
      </w:r>
      <w:r>
        <w:rPr>
          <w:rFonts w:ascii="Calibri" w:hAnsi="Calibri"/>
          <w:color w:val="000000"/>
        </w:rPr>
        <w:t xml:space="preserve"> As we continue to explore the vast frontiers of science, we stand poised to uncover even greater wonders, expanding the boundaries of human knowledge and shaping a future filled with boundless possibilities</w:t>
      </w:r>
      <w:r w:rsidR="00EF785C">
        <w:rPr>
          <w:rFonts w:ascii="Calibri" w:hAnsi="Calibri"/>
          <w:color w:val="000000"/>
        </w:rPr>
        <w:t>.</w:t>
      </w:r>
    </w:p>
    <w:p w:rsidR="003C5684" w:rsidRDefault="003C5684"/>
    <w:sectPr w:rsidR="003C56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087199">
    <w:abstractNumId w:val="8"/>
  </w:num>
  <w:num w:numId="2" w16cid:durableId="1888567188">
    <w:abstractNumId w:val="6"/>
  </w:num>
  <w:num w:numId="3" w16cid:durableId="349184999">
    <w:abstractNumId w:val="5"/>
  </w:num>
  <w:num w:numId="4" w16cid:durableId="2140495046">
    <w:abstractNumId w:val="4"/>
  </w:num>
  <w:num w:numId="5" w16cid:durableId="1495343640">
    <w:abstractNumId w:val="7"/>
  </w:num>
  <w:num w:numId="6" w16cid:durableId="239490388">
    <w:abstractNumId w:val="3"/>
  </w:num>
  <w:num w:numId="7" w16cid:durableId="1257713229">
    <w:abstractNumId w:val="2"/>
  </w:num>
  <w:num w:numId="8" w16cid:durableId="1137601759">
    <w:abstractNumId w:val="1"/>
  </w:num>
  <w:num w:numId="9" w16cid:durableId="129178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684"/>
    <w:rsid w:val="00872A8B"/>
    <w:rsid w:val="00AA1D8D"/>
    <w:rsid w:val="00B47730"/>
    <w:rsid w:val="00CB0664"/>
    <w:rsid w:val="00EF78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