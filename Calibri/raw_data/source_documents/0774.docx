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F20" w:rsidRDefault="00CC651C">
      <w:pPr>
        <w:jc w:val="center"/>
      </w:pPr>
      <w:r>
        <w:rPr>
          <w:rFonts w:ascii="Calibri" w:hAnsi="Calibri"/>
          <w:color w:val="000000"/>
          <w:sz w:val="44"/>
        </w:rPr>
        <w:t>The Realm of Sciences: Exploring the Wonders of Our World</w:t>
      </w:r>
    </w:p>
    <w:p w:rsidR="00ED2F20" w:rsidRDefault="00CC65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Walker</w:t>
      </w:r>
    </w:p>
    <w:p w:rsidR="00ED2F20" w:rsidRDefault="00CC651C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ED2F20" w:rsidRDefault="00ED2F20"/>
    <w:p w:rsidR="00ED2F20" w:rsidRDefault="00CC651C">
      <w:r>
        <w:rPr>
          <w:rFonts w:ascii="Calibri" w:hAnsi="Calibri"/>
          <w:color w:val="000000"/>
          <w:sz w:val="24"/>
        </w:rPr>
        <w:t>Natural sciences, an interdisciplinary field encompassing mathematics, chemistry, and biology, have profoundly shaped our understanding of the world around us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realm of sciences, we embark on a journey of discovery, where curiosity and exploration ignite the flame of knowledge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Mathematical Symphony:</w:t>
      </w:r>
      <w:r>
        <w:rPr>
          <w:rFonts w:ascii="Calibri" w:hAnsi="Calibri"/>
          <w:color w:val="000000"/>
          <w:sz w:val="24"/>
        </w:rPr>
        <w:br/>
        <w:t>Mathematics, the language of science, provides a framework for understanding the patterns and relationships that govern the universe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gain insights into the intricate workings of the cosmos, unraveling the symphony of numbers that shapes our existence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Enigmatic Chemistry of Matter:</w:t>
      </w:r>
      <w:r>
        <w:rPr>
          <w:rFonts w:ascii="Calibri" w:hAnsi="Calibri"/>
          <w:color w:val="000000"/>
          <w:sz w:val="24"/>
        </w:rPr>
        <w:br/>
        <w:t>Chemistry probes the enigmatic nature of matter, revealing the fundamental building blocks of our world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Tapestry of Life's Mysteries:</w:t>
      </w:r>
      <w:r>
        <w:rPr>
          <w:rFonts w:ascii="Calibri" w:hAnsi="Calibri"/>
          <w:color w:val="000000"/>
          <w:sz w:val="24"/>
        </w:rPr>
        <w:br/>
        <w:t>Biology delves into the intricate tapestry of life, exploring the astonishing diversity and interconnectedness of organisms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CB10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discoveries have revolutionized medicine, </w:t>
      </w:r>
      <w:r>
        <w:rPr>
          <w:rFonts w:ascii="Calibri" w:hAnsi="Calibri"/>
          <w:color w:val="000000"/>
          <w:sz w:val="24"/>
        </w:rPr>
        <w:lastRenderedPageBreak/>
        <w:t>agriculture, and conservation efforts, enhancing our understanding of the fragility and resilience of life on Earth</w:t>
      </w:r>
      <w:r w:rsidR="00CB10C7">
        <w:rPr>
          <w:rFonts w:ascii="Calibri" w:hAnsi="Calibri"/>
          <w:color w:val="000000"/>
          <w:sz w:val="24"/>
        </w:rPr>
        <w:t>.</w:t>
      </w:r>
    </w:p>
    <w:p w:rsidR="00ED2F20" w:rsidRDefault="00CC651C">
      <w:r>
        <w:rPr>
          <w:rFonts w:ascii="Calibri" w:hAnsi="Calibri"/>
          <w:color w:val="000000"/>
          <w:sz w:val="28"/>
        </w:rPr>
        <w:t>Summary</w:t>
      </w:r>
    </w:p>
    <w:p w:rsidR="00ED2F20" w:rsidRDefault="00CC651C">
      <w:r>
        <w:rPr>
          <w:rFonts w:ascii="Calibri" w:hAnsi="Calibri"/>
          <w:color w:val="000000"/>
        </w:rPr>
        <w:t>The realm of sciences encompasses a vast and ever-evolving tapestry of knowledge, beckoning us to explore the wonders of the natural world</w:t>
      </w:r>
      <w:r w:rsidR="00CB10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spirit of curiosity and inquiry, we unlock the secrets held within the mathematical symphony, the enigmatic chemistry of matter, and the intricate tapestry of life</w:t>
      </w:r>
      <w:r w:rsidR="00CB10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scientific understanding, we shape a future where innovation and discovery thrive, transforming our world for generations to come</w:t>
      </w:r>
      <w:r w:rsidR="00CB10C7">
        <w:rPr>
          <w:rFonts w:ascii="Calibri" w:hAnsi="Calibri"/>
          <w:color w:val="000000"/>
        </w:rPr>
        <w:t>.</w:t>
      </w:r>
    </w:p>
    <w:p w:rsidR="00ED2F20" w:rsidRDefault="00ED2F20"/>
    <w:sectPr w:rsidR="00ED2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223449">
    <w:abstractNumId w:val="8"/>
  </w:num>
  <w:num w:numId="2" w16cid:durableId="1598059851">
    <w:abstractNumId w:val="6"/>
  </w:num>
  <w:num w:numId="3" w16cid:durableId="511379034">
    <w:abstractNumId w:val="5"/>
  </w:num>
  <w:num w:numId="4" w16cid:durableId="1906798980">
    <w:abstractNumId w:val="4"/>
  </w:num>
  <w:num w:numId="5" w16cid:durableId="1227717397">
    <w:abstractNumId w:val="7"/>
  </w:num>
  <w:num w:numId="6" w16cid:durableId="1009021126">
    <w:abstractNumId w:val="3"/>
  </w:num>
  <w:num w:numId="7" w16cid:durableId="1742945431">
    <w:abstractNumId w:val="2"/>
  </w:num>
  <w:num w:numId="8" w16cid:durableId="1144006045">
    <w:abstractNumId w:val="1"/>
  </w:num>
  <w:num w:numId="9" w16cid:durableId="124101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10C7"/>
    <w:rsid w:val="00CC651C"/>
    <w:rsid w:val="00ED2F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