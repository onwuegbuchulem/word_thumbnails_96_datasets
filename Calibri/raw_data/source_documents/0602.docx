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146" w:rsidRDefault="0030156D">
      <w:pPr>
        <w:jc w:val="center"/>
      </w:pPr>
      <w:r>
        <w:rPr>
          <w:rFonts w:ascii="Calibri" w:hAnsi="Calibri"/>
          <w:color w:val="000000"/>
          <w:sz w:val="44"/>
        </w:rPr>
        <w:t>Exploring the Wonders of Mathematics: Unlocking the Secrets of Patterns and Numbers</w:t>
      </w:r>
    </w:p>
    <w:p w:rsidR="00770146" w:rsidRDefault="0030156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Cathy Jennings, M</w:t>
      </w:r>
      <w:r w:rsidR="001F0B8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>A</w:t>
      </w:r>
      <w:r w:rsidR="001F0B86">
        <w:rPr>
          <w:rFonts w:ascii="Calibri" w:hAnsi="Calibri"/>
          <w:color w:val="000000"/>
          <w:sz w:val="36"/>
        </w:rPr>
        <w:t>.</w:t>
      </w:r>
    </w:p>
    <w:p w:rsidR="00770146" w:rsidRDefault="0030156D">
      <w:pPr>
        <w:jc w:val="center"/>
      </w:pPr>
      <w:r>
        <w:rPr>
          <w:rFonts w:ascii="Calibri" w:hAnsi="Calibri"/>
          <w:color w:val="000000"/>
          <w:sz w:val="32"/>
        </w:rPr>
        <w:t>cathy</w:t>
      </w:r>
      <w:r w:rsidR="001F0B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jennings@schooldistrict</w:t>
      </w:r>
      <w:r w:rsidR="001F0B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70146" w:rsidRDefault="00770146"/>
    <w:p w:rsidR="00770146" w:rsidRDefault="0030156D">
      <w:r>
        <w:rPr>
          <w:rFonts w:ascii="Calibri" w:hAnsi="Calibri"/>
          <w:color w:val="000000"/>
          <w:sz w:val="24"/>
        </w:rPr>
        <w:t>The fascinating world of mathematics offers an enthralling journey of discovery into the intricacies of patterns, relationships, and numbers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this realm of complexity, we uncover the secrets of structure and order that govern the universe itself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geometry of nature's designs to the intricate logic of mathematical proofs, mathematics unveils fundamental truths about the world we inhabit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like a symphony of symbols, harmonizes the diverse elements of our reality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interplay of numbers, patterns emerge, revealing the underlying structure of the cosmos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Equations, with their delicate balance of symbols, become blueprints for understanding the universe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a musical composition captivates us with its harmonious melodies, mathematics enchants us with its elegant solutions and profound patterns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beauty of mathematics lies in its universality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transcends cultural, linguistic, and geographic boundaries, unifying humanity in a common pursuit of understanding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1F0B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1F0B86">
        <w:rPr>
          <w:rFonts w:ascii="Calibri" w:hAnsi="Calibri"/>
          <w:color w:val="000000"/>
          <w:sz w:val="24"/>
        </w:rPr>
        <w:t>.</w:t>
      </w:r>
    </w:p>
    <w:p w:rsidR="00770146" w:rsidRDefault="0030156D">
      <w:r>
        <w:rPr>
          <w:rFonts w:ascii="Calibri" w:hAnsi="Calibri"/>
          <w:color w:val="000000"/>
          <w:sz w:val="28"/>
        </w:rPr>
        <w:t>Summary</w:t>
      </w:r>
    </w:p>
    <w:p w:rsidR="00770146" w:rsidRDefault="0030156D">
      <w:r>
        <w:rPr>
          <w:rFonts w:ascii="Calibri" w:hAnsi="Calibri"/>
          <w:color w:val="000000"/>
        </w:rPr>
        <w:t>Mathematics, a realm of boundless exploration, invites us to unlock the secrets of patterns, relationships, and numbers</w:t>
      </w:r>
      <w:r w:rsidR="001F0B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intricate symphony of symbols reveals the underlying structure of our universe, unveiling fundamental truths about the world we inhabit</w:t>
      </w:r>
      <w:r w:rsidR="001F0B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Universally appealing, mathematics transcends borders, unifying humanity in a common quest for understanding</w:t>
      </w:r>
      <w:r w:rsidR="001F0B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tireless efforts of mathematicians, new frontiers of knowledge are uncovered, propelling us towards discoveries that expand our understanding of the cosmos and fuel our </w:t>
      </w:r>
      <w:r>
        <w:rPr>
          <w:rFonts w:ascii="Calibri" w:hAnsi="Calibri"/>
          <w:color w:val="000000"/>
        </w:rPr>
        <w:lastRenderedPageBreak/>
        <w:t>imagination</w:t>
      </w:r>
      <w:r w:rsidR="001F0B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Mathematics, with its elegance, abstraction, and universality, remains an enduring source of fascination, challenging us to unravel the enigmatic puzzles that await us</w:t>
      </w:r>
      <w:r w:rsidR="001F0B86">
        <w:rPr>
          <w:rFonts w:ascii="Calibri" w:hAnsi="Calibri"/>
          <w:color w:val="000000"/>
        </w:rPr>
        <w:t>.</w:t>
      </w:r>
    </w:p>
    <w:p w:rsidR="00770146" w:rsidRDefault="00770146"/>
    <w:sectPr w:rsidR="007701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396141">
    <w:abstractNumId w:val="8"/>
  </w:num>
  <w:num w:numId="2" w16cid:durableId="709495370">
    <w:abstractNumId w:val="6"/>
  </w:num>
  <w:num w:numId="3" w16cid:durableId="398792081">
    <w:abstractNumId w:val="5"/>
  </w:num>
  <w:num w:numId="4" w16cid:durableId="1715617666">
    <w:abstractNumId w:val="4"/>
  </w:num>
  <w:num w:numId="5" w16cid:durableId="392388151">
    <w:abstractNumId w:val="7"/>
  </w:num>
  <w:num w:numId="6" w16cid:durableId="1536967800">
    <w:abstractNumId w:val="3"/>
  </w:num>
  <w:num w:numId="7" w16cid:durableId="1006785845">
    <w:abstractNumId w:val="2"/>
  </w:num>
  <w:num w:numId="8" w16cid:durableId="806513426">
    <w:abstractNumId w:val="1"/>
  </w:num>
  <w:num w:numId="9" w16cid:durableId="142556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B86"/>
    <w:rsid w:val="0029639D"/>
    <w:rsid w:val="0030156D"/>
    <w:rsid w:val="00326F90"/>
    <w:rsid w:val="0077014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