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341" w:rsidRDefault="00B60321">
      <w:pPr>
        <w:jc w:val="center"/>
      </w:pPr>
      <w:r>
        <w:rPr>
          <w:rFonts w:ascii="Calibri" w:hAnsi="Calibri"/>
          <w:color w:val="000000"/>
          <w:sz w:val="44"/>
        </w:rPr>
        <w:t>Mathematics: The Art of Patterns Unveiled</w:t>
      </w:r>
    </w:p>
    <w:p w:rsidR="007B7341" w:rsidRDefault="00B6032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06B9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Camille Robinson</w:t>
      </w:r>
    </w:p>
    <w:p w:rsidR="007B7341" w:rsidRDefault="00B60321">
      <w:pPr>
        <w:jc w:val="center"/>
      </w:pPr>
      <w:r>
        <w:rPr>
          <w:rFonts w:ascii="Calibri" w:hAnsi="Calibri"/>
          <w:color w:val="000000"/>
          <w:sz w:val="32"/>
        </w:rPr>
        <w:t>camillerobinson@highschool</w:t>
      </w:r>
      <w:r w:rsidR="00806B9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B7341" w:rsidRDefault="007B7341"/>
    <w:p w:rsidR="007B7341" w:rsidRDefault="00B60321">
      <w:r>
        <w:rPr>
          <w:rFonts w:ascii="Calibri" w:hAnsi="Calibri"/>
          <w:color w:val="000000"/>
          <w:sz w:val="24"/>
        </w:rPr>
        <w:t>Mathematics, akin to a symphony of numbers and symbols, invites us on an intellectual adventure, where beauty and logic harmoniously intertwine</w:t>
      </w:r>
      <w:r w:rsidR="00806B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Babylonians and Egyptians who marveled at the patterns of the stars to the modern-day mathematicians delving into the enigmatic world of quantum physics, the allure of mathematics has captivated minds across time and civilizations</w:t>
      </w:r>
      <w:r w:rsidR="00806B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hidden complexities of the cosmos, mathematics unveils patterns and symmetries that govern the world around us</w:t>
      </w:r>
      <w:r w:rsidR="00806B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dance of celestial bodies, the rhythmic ebb and flow of tides, the mesmerizing spirals found in nature--all bear witness to the profound elegance of mathematical principles</w:t>
      </w:r>
      <w:r w:rsidR="00806B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mathematical odyssey, we not only unravel the mysteries of the universe but also cultivate critical thinking skills, problem-solving abilities, and a profound appreciation for the universe</w:t>
      </w:r>
      <w:r w:rsidR="00806B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like a master artist, paints the canvas of our world with patterns, harmony, and order</w:t>
      </w:r>
      <w:r w:rsidR="00806B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golden ratio in art and architecture to the Fibonacci sequence in biology, mathematics manifests itself in diverse and fascinating ways</w:t>
      </w:r>
      <w:r w:rsidR="00806B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exploration, we embark on a journey of discovery, unraveling the intricate connections between seemingly disparate fields, revealing the interconnectedness of the universe, and fostering a sense of unity and wonder</w:t>
      </w:r>
      <w:r w:rsidR="00806B9C">
        <w:rPr>
          <w:rFonts w:ascii="Calibri" w:hAnsi="Calibri"/>
          <w:color w:val="000000"/>
          <w:sz w:val="24"/>
        </w:rPr>
        <w:t>.</w:t>
      </w:r>
    </w:p>
    <w:p w:rsidR="007B7341" w:rsidRDefault="00B60321">
      <w:r>
        <w:rPr>
          <w:rFonts w:ascii="Calibri" w:hAnsi="Calibri"/>
          <w:color w:val="000000"/>
          <w:sz w:val="28"/>
        </w:rPr>
        <w:t>Summary</w:t>
      </w:r>
    </w:p>
    <w:p w:rsidR="007B7341" w:rsidRDefault="00B60321">
      <w:r>
        <w:rPr>
          <w:rFonts w:ascii="Calibri" w:hAnsi="Calibri"/>
          <w:color w:val="000000"/>
        </w:rPr>
        <w:t>Mathematics, an exquisite tapestry of patterns and logic, unveils the hidden order of the universe, inviting us to explore its intricate beauty and underlying harmonies</w:t>
      </w:r>
      <w:r w:rsidR="00806B9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embark on this mathematical adventure, we not only cultivate critical thinking and problem-solving skills but also deepen our appreciation for the elegance and interconnectedness of the world around us</w:t>
      </w:r>
      <w:r w:rsidR="00806B9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exploration of patterns, symmetries, and relationships equips us with the tools to decipher the enigmatic world of mathematics, unlocking its secrets and unraveling its captivating mysteries</w:t>
      </w:r>
      <w:r w:rsidR="00806B9C">
        <w:rPr>
          <w:rFonts w:ascii="Calibri" w:hAnsi="Calibri"/>
          <w:color w:val="000000"/>
        </w:rPr>
        <w:t>.</w:t>
      </w:r>
    </w:p>
    <w:p w:rsidR="007B7341" w:rsidRDefault="007B7341"/>
    <w:sectPr w:rsidR="007B73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445365">
    <w:abstractNumId w:val="8"/>
  </w:num>
  <w:num w:numId="2" w16cid:durableId="2017726339">
    <w:abstractNumId w:val="6"/>
  </w:num>
  <w:num w:numId="3" w16cid:durableId="2086608539">
    <w:abstractNumId w:val="5"/>
  </w:num>
  <w:num w:numId="4" w16cid:durableId="812672988">
    <w:abstractNumId w:val="4"/>
  </w:num>
  <w:num w:numId="5" w16cid:durableId="1737776925">
    <w:abstractNumId w:val="7"/>
  </w:num>
  <w:num w:numId="6" w16cid:durableId="1949267831">
    <w:abstractNumId w:val="3"/>
  </w:num>
  <w:num w:numId="7" w16cid:durableId="947930475">
    <w:abstractNumId w:val="2"/>
  </w:num>
  <w:num w:numId="8" w16cid:durableId="1937980513">
    <w:abstractNumId w:val="1"/>
  </w:num>
  <w:num w:numId="9" w16cid:durableId="162838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341"/>
    <w:rsid w:val="00806B9C"/>
    <w:rsid w:val="00AA1D8D"/>
    <w:rsid w:val="00B47730"/>
    <w:rsid w:val="00B603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