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775" w:rsidRDefault="00A26FAA">
      <w:pPr>
        <w:jc w:val="center"/>
      </w:pPr>
      <w:r>
        <w:rPr>
          <w:rFonts w:ascii="Calibri" w:hAnsi="Calibri"/>
          <w:color w:val="000000"/>
          <w:sz w:val="44"/>
        </w:rPr>
        <w:t>Delving into the Realm of Polymer Chemistry: From Creation to Application</w:t>
      </w:r>
    </w:p>
    <w:p w:rsidR="008A1775" w:rsidRDefault="00A26FA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A219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Erica Knight</w:t>
      </w:r>
    </w:p>
    <w:p w:rsidR="008A1775" w:rsidRDefault="00A26FAA">
      <w:pPr>
        <w:jc w:val="center"/>
      </w:pPr>
      <w:r>
        <w:rPr>
          <w:rFonts w:ascii="Calibri" w:hAnsi="Calibri"/>
          <w:color w:val="000000"/>
          <w:sz w:val="32"/>
        </w:rPr>
        <w:t>eknight@stark</w:t>
      </w:r>
      <w:r w:rsidR="003A219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A1775" w:rsidRDefault="008A1775"/>
    <w:p w:rsidR="008A1775" w:rsidRDefault="00A26FAA">
      <w:r>
        <w:rPr>
          <w:rFonts w:ascii="Calibri" w:hAnsi="Calibri"/>
          <w:color w:val="000000"/>
          <w:sz w:val="24"/>
        </w:rPr>
        <w:t>The captivating realm of Polymer Chemistry offers a comprehensive exploration into the engineering and manipulation of various synthetic or natural molecules, known as polymers</w:t>
      </w:r>
      <w:r w:rsidR="003A21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macromolecules are characterized by their colossal size and their capacity to exhibit unique physical and chemical attributes</w:t>
      </w:r>
      <w:r w:rsidR="003A21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this intricate field equips individuals with an unprecedented understanding of the properties of diverse polymeric materials, paving the way for manifold applications across various facets of modern life</w:t>
      </w:r>
      <w:r w:rsidR="003A21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profound impact of polymer chemistry, one can decipher the intricate connections between the molecular structure of polymers and their versatile functionalities</w:t>
      </w:r>
      <w:r w:rsidR="003A21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field provides the fundamental understanding necessary to create polymers with specific properties, enabling materials scientists to tailor polymeric materials for tailored performances</w:t>
      </w:r>
      <w:r w:rsidR="003A21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study unravels the intricate interactions between polymers and the surrounding environment, elucidating how external factors can influence the overall behavior of polymeric materials</w:t>
      </w:r>
      <w:r w:rsidR="003A21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practical applications of polymer chemistry unfolds a vast spectrum of industries that utilize these remarkable materials</w:t>
      </w:r>
      <w:r w:rsidR="003A21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ubiquitous plastics and fibers that permeate daily life to the high-performance materials found in cutting-edge technologies, polymers have revolutionized countless sectors</w:t>
      </w:r>
      <w:r w:rsidR="003A21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versatility has led to transformative advancements in fields such as medicine, electronics, and aerospace engineering, highlighting their indispensable role in driving innovation and improving human society</w:t>
      </w:r>
      <w:r w:rsidR="003A2191">
        <w:rPr>
          <w:rFonts w:ascii="Calibri" w:hAnsi="Calibri"/>
          <w:color w:val="000000"/>
          <w:sz w:val="24"/>
        </w:rPr>
        <w:t>.</w:t>
      </w:r>
    </w:p>
    <w:p w:rsidR="008A1775" w:rsidRDefault="00A26FAA">
      <w:r>
        <w:rPr>
          <w:rFonts w:ascii="Calibri" w:hAnsi="Calibri"/>
          <w:color w:val="000000"/>
          <w:sz w:val="28"/>
        </w:rPr>
        <w:t>Summary</w:t>
      </w:r>
    </w:p>
    <w:p w:rsidR="008A1775" w:rsidRDefault="00A26FAA">
      <w:r>
        <w:rPr>
          <w:rFonts w:ascii="Calibri" w:hAnsi="Calibri"/>
          <w:color w:val="000000"/>
        </w:rPr>
        <w:t>Polymer Chemistry stands as a cornerstone of advancing material science and engineering</w:t>
      </w:r>
      <w:r w:rsidR="003A21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delves into the intricate relationships between the molecular structure and properties of polymers, unveiling the means to create highly tailored polymeric materials</w:t>
      </w:r>
      <w:r w:rsidR="003A21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profound understanding derived from this academic discipline has enabled the development of an </w:t>
      </w:r>
      <w:r>
        <w:rPr>
          <w:rFonts w:ascii="Calibri" w:hAnsi="Calibri"/>
          <w:color w:val="000000"/>
        </w:rPr>
        <w:lastRenderedPageBreak/>
        <w:t>extensive range of materials with diverse applications, influencing countless industries</w:t>
      </w:r>
      <w:r w:rsidR="003A21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commonplace items like plastics and fibers to cutting-edge advancements in medical devices and nanotechnology, polymer chemistry continues to blaze a trail of transformation and innovation, shaping modern society in profound ways</w:t>
      </w:r>
      <w:r w:rsidR="003A2191">
        <w:rPr>
          <w:rFonts w:ascii="Calibri" w:hAnsi="Calibri"/>
          <w:color w:val="000000"/>
        </w:rPr>
        <w:t>.</w:t>
      </w:r>
    </w:p>
    <w:p w:rsidR="008A1775" w:rsidRDefault="008A1775"/>
    <w:sectPr w:rsidR="008A17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8945545">
    <w:abstractNumId w:val="8"/>
  </w:num>
  <w:num w:numId="2" w16cid:durableId="1060129312">
    <w:abstractNumId w:val="6"/>
  </w:num>
  <w:num w:numId="3" w16cid:durableId="1512797414">
    <w:abstractNumId w:val="5"/>
  </w:num>
  <w:num w:numId="4" w16cid:durableId="677661843">
    <w:abstractNumId w:val="4"/>
  </w:num>
  <w:num w:numId="5" w16cid:durableId="1048918046">
    <w:abstractNumId w:val="7"/>
  </w:num>
  <w:num w:numId="6" w16cid:durableId="1476264544">
    <w:abstractNumId w:val="3"/>
  </w:num>
  <w:num w:numId="7" w16cid:durableId="9335785">
    <w:abstractNumId w:val="2"/>
  </w:num>
  <w:num w:numId="8" w16cid:durableId="381369563">
    <w:abstractNumId w:val="1"/>
  </w:num>
  <w:num w:numId="9" w16cid:durableId="181772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191"/>
    <w:rsid w:val="008A1775"/>
    <w:rsid w:val="00A26F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