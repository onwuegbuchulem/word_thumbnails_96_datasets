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CB8" w:rsidRDefault="0033728A">
      <w:pPr>
        <w:jc w:val="center"/>
      </w:pPr>
      <w:r>
        <w:rPr>
          <w:rFonts w:ascii="Calibri" w:hAnsi="Calibri"/>
          <w:color w:val="000000"/>
          <w:sz w:val="44"/>
        </w:rPr>
        <w:t>Unraveling the Symphony of Life: An Exploration into the Wonders of Biology</w:t>
      </w:r>
    </w:p>
    <w:p w:rsidR="00680CB8" w:rsidRDefault="0033728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74A2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Lauren Spencer</w:t>
      </w:r>
    </w:p>
    <w:p w:rsidR="00680CB8" w:rsidRDefault="0033728A">
      <w:pPr>
        <w:jc w:val="center"/>
      </w:pPr>
      <w:r>
        <w:rPr>
          <w:rFonts w:ascii="Calibri" w:hAnsi="Calibri"/>
          <w:color w:val="000000"/>
          <w:sz w:val="32"/>
        </w:rPr>
        <w:t>lauren</w:t>
      </w:r>
      <w:r w:rsidR="00C74A2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spencer@scienceacademy</w:t>
      </w:r>
      <w:r w:rsidR="00C74A2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80CB8" w:rsidRDefault="00680CB8"/>
    <w:p w:rsidR="00680CB8" w:rsidRDefault="0033728A">
      <w:r>
        <w:rPr>
          <w:rFonts w:ascii="Calibri" w:hAnsi="Calibri"/>
          <w:color w:val="000000"/>
          <w:sz w:val="24"/>
        </w:rPr>
        <w:t>Biology, the study of life, invites us on an awe-inspiring odyssey into the intricacies of living systems</w:t>
      </w:r>
      <w:r w:rsidR="00C74A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cosmos within a single cell to the grand tapestry of ecosystems spanning the globe, biology unravels the symphony of life's extraordinary existence</w:t>
      </w:r>
      <w:r w:rsidR="00C74A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 of discovery, we delve into the fundamental principles that govern the living world, unlocking secrets that illuminate our place within the vast orchestra of life</w:t>
      </w:r>
      <w:r w:rsidR="00C74A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is an exploration of diversity, showcasing the astonishing array of organisms that inhabit our planet</w:t>
      </w:r>
      <w:r w:rsidR="00C74A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towering redwoods that have witnessed centuries to the microscopic marvels of bacteria, each species bears unique adaptations that enable them to thrive in their respective environments</w:t>
      </w:r>
      <w:r w:rsidR="00C74A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remarkable diversity serves as a testament to the boundless creativity of nature</w:t>
      </w:r>
      <w:r w:rsidR="00C74A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understanding of biology has undergone a profound transformation, fueled by technological advancements and scientific curiosity</w:t>
      </w:r>
      <w:r w:rsidR="00C74A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advent of microscopy has allowed us to peer into the inner sanctum of cells, revealing the intricate machinery of life</w:t>
      </w:r>
      <w:r w:rsidR="00C74A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Genetic sequencing has unveiled the blueprints of organisms, deciphering the language of inheritance</w:t>
      </w:r>
      <w:r w:rsidR="00C74A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the discovery of DNA has revolutionized our comprehension of the fundamental processes of life, heralding a new era of understanding</w:t>
      </w:r>
      <w:r w:rsidR="00C74A28">
        <w:rPr>
          <w:rFonts w:ascii="Calibri" w:hAnsi="Calibri"/>
          <w:color w:val="000000"/>
          <w:sz w:val="24"/>
        </w:rPr>
        <w:t>.</w:t>
      </w:r>
    </w:p>
    <w:p w:rsidR="00680CB8" w:rsidRDefault="0033728A">
      <w:r>
        <w:rPr>
          <w:rFonts w:ascii="Calibri" w:hAnsi="Calibri"/>
          <w:color w:val="000000"/>
          <w:sz w:val="28"/>
        </w:rPr>
        <w:t>Summary</w:t>
      </w:r>
    </w:p>
    <w:p w:rsidR="00680CB8" w:rsidRDefault="0033728A">
      <w:r>
        <w:rPr>
          <w:rFonts w:ascii="Calibri" w:hAnsi="Calibri"/>
          <w:color w:val="000000"/>
        </w:rPr>
        <w:t>Biology, in its boundless wonder, paints a vivid portrait of the living world, illuminating the intricate workings of organisms and ecosystems</w:t>
      </w:r>
      <w:r w:rsidR="00C74A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discipline that empowers us to appreciate the unity and diversity of life, while fostering an understanding of our interconnectedness with the natural world</w:t>
      </w:r>
      <w:r w:rsidR="00C74A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exploration, we gain insights into ourselves, our origins, and our place in the grand symphony of life</w:t>
      </w:r>
      <w:r w:rsidR="00C74A28">
        <w:rPr>
          <w:rFonts w:ascii="Calibri" w:hAnsi="Calibri"/>
          <w:color w:val="000000"/>
        </w:rPr>
        <w:t>.</w:t>
      </w:r>
    </w:p>
    <w:p w:rsidR="00680CB8" w:rsidRDefault="00680CB8"/>
    <w:sectPr w:rsidR="00680C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5764231">
    <w:abstractNumId w:val="8"/>
  </w:num>
  <w:num w:numId="2" w16cid:durableId="1369648737">
    <w:abstractNumId w:val="6"/>
  </w:num>
  <w:num w:numId="3" w16cid:durableId="921988352">
    <w:abstractNumId w:val="5"/>
  </w:num>
  <w:num w:numId="4" w16cid:durableId="2014256338">
    <w:abstractNumId w:val="4"/>
  </w:num>
  <w:num w:numId="5" w16cid:durableId="79496326">
    <w:abstractNumId w:val="7"/>
  </w:num>
  <w:num w:numId="6" w16cid:durableId="1640646077">
    <w:abstractNumId w:val="3"/>
  </w:num>
  <w:num w:numId="7" w16cid:durableId="538469092">
    <w:abstractNumId w:val="2"/>
  </w:num>
  <w:num w:numId="8" w16cid:durableId="453443590">
    <w:abstractNumId w:val="1"/>
  </w:num>
  <w:num w:numId="9" w16cid:durableId="93883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28A"/>
    <w:rsid w:val="00680CB8"/>
    <w:rsid w:val="00AA1D8D"/>
    <w:rsid w:val="00B47730"/>
    <w:rsid w:val="00C74A2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