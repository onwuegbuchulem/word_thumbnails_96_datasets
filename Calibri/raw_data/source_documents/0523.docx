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65A" w:rsidRDefault="001B336B">
      <w:pPr>
        <w:jc w:val="center"/>
      </w:pPr>
      <w:r>
        <w:rPr>
          <w:rFonts w:ascii="Calibri" w:hAnsi="Calibri"/>
          <w:color w:val="000000"/>
          <w:sz w:val="44"/>
        </w:rPr>
        <w:t>Delving into the World of Electromagnetism: Harnessing Energy and Understanding Its Impact</w:t>
      </w:r>
    </w:p>
    <w:p w:rsidR="0055365A" w:rsidRDefault="001B336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Alexander V</w:t>
      </w:r>
      <w:r w:rsidR="007A558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Harrison</w:t>
      </w:r>
    </w:p>
    <w:p w:rsidR="0055365A" w:rsidRDefault="001B336B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7A558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harrison@eduworld</w:t>
      </w:r>
      <w:r w:rsidR="007A558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5365A" w:rsidRDefault="0055365A"/>
    <w:p w:rsidR="0055365A" w:rsidRDefault="001B336B">
      <w:r>
        <w:rPr>
          <w:rFonts w:ascii="Calibri" w:hAnsi="Calibri"/>
          <w:color w:val="000000"/>
          <w:sz w:val="24"/>
        </w:rPr>
        <w:t>In the vast realm of science, electromagnetism stands as a captivating force, shaping our world in ways both profound and intricate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Essence of Electromagnetism: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Electromagnetism, at its core, is a captivating dance of electric and magnetic fields, intricately intertwined and inseparable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force, known as the electric force, governs the interactions between these charges, shaping their motion and behavior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the other hand, a magnetic field emerges from the movement of electric charges, either within a conductor or due to the spin of fundamental particles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Magnetic fields, in turn, exert a force on moving electric charges, guiding their path and influencing their trajectories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the Power of Electromagnetism: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Harnessing the potential of electromagnetism has revolutionized the way we produce, </w:t>
      </w:r>
      <w:r>
        <w:rPr>
          <w:rFonts w:ascii="Calibri" w:hAnsi="Calibri"/>
          <w:color w:val="000000"/>
          <w:sz w:val="24"/>
        </w:rPr>
        <w:lastRenderedPageBreak/>
        <w:t>transmit, and utilize energy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electricity generation, electromagnetism finds applications in diverse technologies that shape our modern world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realm of electromagnetism extends beyond energy production, reaching into the realm of communication and information transfer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Electromagnetism in Communication and Beyond: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Electromagnetism has played a pivotal role in fostering global communication and connecting people across vast distances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Radio waves, a form of electromagnetic radiation, carry signals through the air, allowing us to transmit and receive information over long ranges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Cellular networks leverage this technology to enable wireless communication, keeping us connected wherever we go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7A55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7A5585">
        <w:rPr>
          <w:rFonts w:ascii="Calibri" w:hAnsi="Calibri"/>
          <w:color w:val="000000"/>
          <w:sz w:val="24"/>
        </w:rPr>
        <w:t>.</w:t>
      </w:r>
    </w:p>
    <w:p w:rsidR="0055365A" w:rsidRDefault="001B336B">
      <w:r>
        <w:rPr>
          <w:rFonts w:ascii="Calibri" w:hAnsi="Calibri"/>
          <w:color w:val="000000"/>
          <w:sz w:val="28"/>
        </w:rPr>
        <w:t>Summary</w:t>
      </w:r>
    </w:p>
    <w:p w:rsidR="0055365A" w:rsidRDefault="001B336B">
      <w:r>
        <w:rPr>
          <w:rFonts w:ascii="Calibri" w:hAnsi="Calibri"/>
          <w:color w:val="000000"/>
        </w:rPr>
        <w:t>Electromagnetism, a captivating force of nature, governs the interactions between electric and magnetic fields</w:t>
      </w:r>
      <w:r w:rsidR="007A55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generation of electricity to the transmission of information, electromagnetism has revolutionized our world</w:t>
      </w:r>
      <w:r w:rsidR="007A55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underlie diverse technologies, from electric motors to wireless communication, transforming industries and shaping our daily lives</w:t>
      </w:r>
      <w:r w:rsidR="007A55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realm of medicine and scientific research, electromagnetism plays a vital role, enabling advancements in imaging and unveiling the mysteries of the universe</w:t>
      </w:r>
      <w:r w:rsidR="007A55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depths of electromagnetism, we unlock new possibilities and unravel its profound impact on our understanding of energy, technology, and the fundamental fabric of reality</w:t>
      </w:r>
      <w:r w:rsidR="007A5585">
        <w:rPr>
          <w:rFonts w:ascii="Calibri" w:hAnsi="Calibri"/>
          <w:color w:val="000000"/>
        </w:rPr>
        <w:t>.</w:t>
      </w:r>
    </w:p>
    <w:p w:rsidR="0055365A" w:rsidRDefault="0055365A"/>
    <w:sectPr w:rsidR="00553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483784">
    <w:abstractNumId w:val="8"/>
  </w:num>
  <w:num w:numId="2" w16cid:durableId="364215613">
    <w:abstractNumId w:val="6"/>
  </w:num>
  <w:num w:numId="3" w16cid:durableId="1163467461">
    <w:abstractNumId w:val="5"/>
  </w:num>
  <w:num w:numId="4" w16cid:durableId="68771628">
    <w:abstractNumId w:val="4"/>
  </w:num>
  <w:num w:numId="5" w16cid:durableId="2123838903">
    <w:abstractNumId w:val="7"/>
  </w:num>
  <w:num w:numId="6" w16cid:durableId="175385156">
    <w:abstractNumId w:val="3"/>
  </w:num>
  <w:num w:numId="7" w16cid:durableId="2131170503">
    <w:abstractNumId w:val="2"/>
  </w:num>
  <w:num w:numId="8" w16cid:durableId="870730150">
    <w:abstractNumId w:val="1"/>
  </w:num>
  <w:num w:numId="9" w16cid:durableId="107153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6B"/>
    <w:rsid w:val="0029639D"/>
    <w:rsid w:val="00326F90"/>
    <w:rsid w:val="0055365A"/>
    <w:rsid w:val="007A55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