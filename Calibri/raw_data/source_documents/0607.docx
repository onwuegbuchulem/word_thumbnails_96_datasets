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B22" w:rsidRDefault="004A6DB5">
      <w:pPr>
        <w:jc w:val="center"/>
      </w:pPr>
      <w:r>
        <w:rPr>
          <w:rFonts w:ascii="Calibri" w:hAnsi="Calibri"/>
          <w:color w:val="000000"/>
          <w:sz w:val="44"/>
        </w:rPr>
        <w:t>Mathematics: The Rhythm of the Universe</w:t>
      </w:r>
    </w:p>
    <w:p w:rsidR="004B6B22" w:rsidRDefault="004A6D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Wallace</w:t>
      </w:r>
    </w:p>
    <w:p w:rsidR="004B6B22" w:rsidRDefault="004A6DB5">
      <w:pPr>
        <w:jc w:val="center"/>
      </w:pPr>
      <w:r>
        <w:rPr>
          <w:rFonts w:ascii="Calibri" w:hAnsi="Calibri"/>
          <w:color w:val="000000"/>
          <w:sz w:val="32"/>
        </w:rPr>
        <w:t>swall20@apogee</w:t>
      </w:r>
      <w:r w:rsidR="00A40F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B6B22" w:rsidRDefault="004B6B22"/>
    <w:p w:rsidR="004B6B22" w:rsidRDefault="004A6DB5">
      <w:r>
        <w:rPr>
          <w:rFonts w:ascii="Calibri" w:hAnsi="Calibri"/>
          <w:color w:val="000000"/>
          <w:sz w:val="24"/>
        </w:rPr>
        <w:t>Mathematics has both fascinated and challenged humanity for centuries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universal language that underpins our understanding of the world and its workings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can decipher the secrets of nature, predict complex phenomena, and create awe-inspiring technologies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realm of mathematics, exploring its fundamental concepts, applications, and historical evolution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in its essence, is the science of patterns and relationships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history of mathematics is a narrative of continuous discovery, driven by inquisitive minds seeking to unveil the hidden harmonies of the universe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breakthrough has paved the way for new applications, expanding our understanding of the world and transforming our way of life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the bedrock of science and technology, providing the foundation for groundbreaking discoveries and technological advancements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model complex systems, analyze vast datasets, and develop innovative solutions to real-world problems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Mathematics has also played a profound role in music, art, and literature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Musical compositions rely on mathematical principles to create harmonious melodies, rhythms, and structures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in its purest form, is a language that transcends cultural boundaries, connecting minds across time and space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mysteries of the universe, mathematics continues to be our guiding light, illuminating the path toward understanding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Physicists rely on mathematical models to probe the depths of quantum mechanics and unravel the secrets of black holes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Cosmologists use mathematical equations to explore the origins and evolution of the cosmos</w:t>
      </w:r>
      <w:r w:rsidR="00A40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A40F84">
        <w:rPr>
          <w:rFonts w:ascii="Calibri" w:hAnsi="Calibri"/>
          <w:color w:val="000000"/>
          <w:sz w:val="24"/>
        </w:rPr>
        <w:t>.</w:t>
      </w:r>
    </w:p>
    <w:p w:rsidR="004B6B22" w:rsidRDefault="004A6DB5">
      <w:r>
        <w:rPr>
          <w:rFonts w:ascii="Calibri" w:hAnsi="Calibri"/>
          <w:color w:val="000000"/>
          <w:sz w:val="28"/>
        </w:rPr>
        <w:t>Summary</w:t>
      </w:r>
    </w:p>
    <w:p w:rsidR="004B6B22" w:rsidRDefault="004A6DB5">
      <w:r>
        <w:rPr>
          <w:rFonts w:ascii="Calibri" w:hAnsi="Calibri"/>
          <w:color w:val="000000"/>
        </w:rPr>
        <w:t>Mathematics, in its essence, is a universal language that underpins our understanding of the world and its workings</w:t>
      </w:r>
      <w:r w:rsidR="00A40F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tool for problem-solving, prediction, and discovery</w:t>
      </w:r>
      <w:r w:rsidR="00A40F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mathematics has driven scientific and technological advancements, revolutionized various fields of study, and profoundly influenced art, music, and literature</w:t>
      </w:r>
      <w:r w:rsidR="00A40F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universe, mathematics will remain our indispensable companion, guiding us toward a deeper comprehension of reality</w:t>
      </w:r>
      <w:r w:rsidR="00A40F84">
        <w:rPr>
          <w:rFonts w:ascii="Calibri" w:hAnsi="Calibri"/>
          <w:color w:val="000000"/>
        </w:rPr>
        <w:t>.</w:t>
      </w:r>
    </w:p>
    <w:p w:rsidR="004B6B22" w:rsidRDefault="004B6B22"/>
    <w:sectPr w:rsidR="004B6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427690">
    <w:abstractNumId w:val="8"/>
  </w:num>
  <w:num w:numId="2" w16cid:durableId="370619719">
    <w:abstractNumId w:val="6"/>
  </w:num>
  <w:num w:numId="3" w16cid:durableId="694422197">
    <w:abstractNumId w:val="5"/>
  </w:num>
  <w:num w:numId="4" w16cid:durableId="653947754">
    <w:abstractNumId w:val="4"/>
  </w:num>
  <w:num w:numId="5" w16cid:durableId="1104568908">
    <w:abstractNumId w:val="7"/>
  </w:num>
  <w:num w:numId="6" w16cid:durableId="417217114">
    <w:abstractNumId w:val="3"/>
  </w:num>
  <w:num w:numId="7" w16cid:durableId="986468930">
    <w:abstractNumId w:val="2"/>
  </w:num>
  <w:num w:numId="8" w16cid:durableId="870844107">
    <w:abstractNumId w:val="1"/>
  </w:num>
  <w:num w:numId="9" w16cid:durableId="122494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DB5"/>
    <w:rsid w:val="004B6B22"/>
    <w:rsid w:val="00A40F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