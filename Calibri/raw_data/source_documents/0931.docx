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B22" w:rsidRDefault="00471C00">
      <w:pPr>
        <w:jc w:val="center"/>
      </w:pPr>
      <w:r>
        <w:rPr>
          <w:rFonts w:ascii="Calibri" w:hAnsi="Calibri"/>
          <w:color w:val="000000"/>
          <w:sz w:val="44"/>
        </w:rPr>
        <w:t>Exploring the Enchanting Realm of Literature</w:t>
      </w:r>
    </w:p>
    <w:p w:rsidR="00C14B22" w:rsidRDefault="00471C0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Kingston</w:t>
      </w:r>
    </w:p>
    <w:p w:rsidR="00C14B22" w:rsidRDefault="00471C00">
      <w:pPr>
        <w:jc w:val="center"/>
      </w:pPr>
      <w:r>
        <w:rPr>
          <w:rFonts w:ascii="Calibri" w:hAnsi="Calibri"/>
          <w:color w:val="000000"/>
          <w:sz w:val="32"/>
        </w:rPr>
        <w:t>kingston</w:t>
      </w:r>
      <w:r w:rsidR="009D5DC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alex@edumail</w:t>
      </w:r>
      <w:r w:rsidR="009D5DC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14B22" w:rsidRDefault="00C14B22"/>
    <w:p w:rsidR="00C14B22" w:rsidRDefault="00471C00">
      <w:r>
        <w:rPr>
          <w:rFonts w:ascii="Calibri" w:hAnsi="Calibri"/>
          <w:color w:val="000000"/>
          <w:sz w:val="24"/>
        </w:rPr>
        <w:t>Adorned with the jewels of language and imagination, literature invites us on a journey to discover worlds beyond our tangible realm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paints vivid pictures, stirring our emotions, and asking profound questions that challenge our perceptions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tapestry woven from threads of history, culture, and human experience, literature stands as a testament to our enduring capacity for storytelling and exploration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epicheskie prikliucheniia of Odysseus or the introspective musings of Virginia Woolf, literature reflects the triumphs and tribulations of our shared human condition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enchanting realm of literature, exploring its profound impact on our lives and unveiling the secrets that lie within its pages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will embark on a voyage through literary history, tracing the evolution of writing from ancient scripts to modern masterpieces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encounter a diverse array of genres, from spellbinding fiction to thought-provoking nonfiction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Authors from every corner of the globe will share their unique perspectives, allowing us to see the world through their eyes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analyze these literary works, we will discover how literature shapes our understanding of ourselves, our communities, and the universe around us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cultivate critical thinking skills, enabling us to evaluate information and discern truth from fiction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learn to appreciate the beauty of language, reveling in the power of words to paint pictures and stir emotions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we will explore literature's enduring legacy and its relevance to our contemporary world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how literature influences our cultural values and beliefs, and how it plays a vital role in shaping our identities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investigate the ways in which literature can challenge societal norms, promote social justice, and foster empathy and understanding among people from diverse backgrounds</w:t>
      </w:r>
      <w:r w:rsidR="009D5D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with literature, we can become more informed, compassionate, and engaged citizens, contributing positively to our communities and the world at large</w:t>
      </w:r>
      <w:r w:rsidR="009D5DCA">
        <w:rPr>
          <w:rFonts w:ascii="Calibri" w:hAnsi="Calibri"/>
          <w:color w:val="000000"/>
          <w:sz w:val="24"/>
        </w:rPr>
        <w:t>.</w:t>
      </w:r>
    </w:p>
    <w:p w:rsidR="00C14B22" w:rsidRDefault="00471C00">
      <w:r>
        <w:rPr>
          <w:rFonts w:ascii="Calibri" w:hAnsi="Calibri"/>
          <w:color w:val="000000"/>
          <w:sz w:val="28"/>
        </w:rPr>
        <w:t>Summary</w:t>
      </w:r>
    </w:p>
    <w:p w:rsidR="00C14B22" w:rsidRDefault="00471C00">
      <w:r>
        <w:rPr>
          <w:rFonts w:ascii="Calibri" w:hAnsi="Calibri"/>
          <w:color w:val="000000"/>
        </w:rPr>
        <w:t>Literature invites us on a journey through time, culture, and human experience</w:t>
      </w:r>
      <w:r w:rsidR="009D5D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offers a profound exploration of our shared condition, unveiling truths and provoking deep thought</w:t>
      </w:r>
      <w:r w:rsidR="009D5D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From the birth of writing to the modern age, literature has shaped our understanding of ourselves, our communities, and the universe around us</w:t>
      </w:r>
      <w:r w:rsidR="009D5D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challenges our perceptions, inspires creativity, and cultivates critical thinking skills</w:t>
      </w:r>
      <w:r w:rsidR="009D5D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Literature has the power to change lives, fostering empathy, promoting social justice, and uniting people from all walks of life</w:t>
      </w:r>
      <w:r w:rsidR="009D5D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reflection of humanity's enduring capacity for storytelling and exploration, an enchanting realm that continues to captivate and inspire</w:t>
      </w:r>
      <w:r w:rsidR="009D5DCA">
        <w:rPr>
          <w:rFonts w:ascii="Calibri" w:hAnsi="Calibri"/>
          <w:color w:val="000000"/>
        </w:rPr>
        <w:t>.</w:t>
      </w:r>
    </w:p>
    <w:p w:rsidR="00C14B22" w:rsidRDefault="00C14B22"/>
    <w:sectPr w:rsidR="00C14B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308764">
    <w:abstractNumId w:val="8"/>
  </w:num>
  <w:num w:numId="2" w16cid:durableId="1283731586">
    <w:abstractNumId w:val="6"/>
  </w:num>
  <w:num w:numId="3" w16cid:durableId="2025091491">
    <w:abstractNumId w:val="5"/>
  </w:num>
  <w:num w:numId="4" w16cid:durableId="843320324">
    <w:abstractNumId w:val="4"/>
  </w:num>
  <w:num w:numId="5" w16cid:durableId="1190069841">
    <w:abstractNumId w:val="7"/>
  </w:num>
  <w:num w:numId="6" w16cid:durableId="1209881935">
    <w:abstractNumId w:val="3"/>
  </w:num>
  <w:num w:numId="7" w16cid:durableId="148253835">
    <w:abstractNumId w:val="2"/>
  </w:num>
  <w:num w:numId="8" w16cid:durableId="1192646249">
    <w:abstractNumId w:val="1"/>
  </w:num>
  <w:num w:numId="9" w16cid:durableId="79864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C00"/>
    <w:rsid w:val="009D5DCA"/>
    <w:rsid w:val="00AA1D8D"/>
    <w:rsid w:val="00B47730"/>
    <w:rsid w:val="00C14B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