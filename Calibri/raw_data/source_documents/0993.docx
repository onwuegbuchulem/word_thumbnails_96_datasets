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D81" w:rsidRDefault="0060701A">
      <w:pPr>
        <w:jc w:val="center"/>
      </w:pPr>
      <w:r>
        <w:rPr>
          <w:rFonts w:ascii="Calibri" w:hAnsi="Calibri"/>
          <w:color w:val="000000"/>
          <w:sz w:val="44"/>
        </w:rPr>
        <w:t>Unraveling the Enigmatic Symphony of Biology: Unveiling Life's Symphony</w:t>
      </w:r>
    </w:p>
    <w:p w:rsidR="00A06D81" w:rsidRDefault="0060701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Jacques Bernard</w:t>
      </w:r>
    </w:p>
    <w:p w:rsidR="00A06D81" w:rsidRDefault="0060701A">
      <w:pPr>
        <w:jc w:val="center"/>
      </w:pPr>
      <w:r>
        <w:rPr>
          <w:rFonts w:ascii="Calibri" w:hAnsi="Calibri"/>
          <w:color w:val="000000"/>
          <w:sz w:val="32"/>
        </w:rPr>
        <w:t>jbernard86@gmail</w:t>
      </w:r>
      <w:r w:rsidR="00E717C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A06D81" w:rsidRDefault="00A06D81"/>
    <w:p w:rsidR="00A06D81" w:rsidRDefault="0060701A">
      <w:r>
        <w:rPr>
          <w:rFonts w:ascii="Calibri" w:hAnsi="Calibri"/>
          <w:color w:val="000000"/>
          <w:sz w:val="24"/>
        </w:rPr>
        <w:t>In the realm of science, biology stands as an intricate enigma, a tapestry of interconnected phenomena that orchestrates the symphony of life</w:t>
      </w:r>
      <w:r w:rsidR="00E717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tiniest microbe to the colossal whale, the study of biology unveils the secrets of existence and unravels the enigmatic dance of living organisms</w:t>
      </w:r>
      <w:r w:rsidR="00E717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 embark on a journey through the fundamental principles, mesmerizing intricacies, and profound implications of biology, aiming to illuminate the complexities of life and inspire awe for nature's symphony</w:t>
      </w:r>
      <w:r w:rsidR="00E717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Biology, the scientific study of life, captivates us with its exquisite complexity and profound beauty</w:t>
      </w:r>
      <w:r w:rsidR="00E717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structure of a single cell to the harmonious functioning of entire ecosystems, biology offers a multifaceted lens through which we can comprehend the world around us</w:t>
      </w:r>
      <w:r w:rsidR="00E717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field encompasses a diverse array of subdisciplines, ranging from molecular biology, probing the mysteries of life at the atomic level, to ecology, unraveling the intricate relationships between organisms and their environment</w:t>
      </w:r>
      <w:r w:rsidR="00E717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its vast scope and impactful discoveries, biology has played a transformative role in shaping our understanding of the world</w:t>
      </w:r>
      <w:r w:rsidR="00E717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revolutionized medicine, leading to groundbreaking treatments and therapies that have improved countless lives</w:t>
      </w:r>
      <w:r w:rsidR="00E717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fueled agricultural advancements, increasing crop yields and ensuring food security for a growing population</w:t>
      </w:r>
      <w:r w:rsidR="00E717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has also illuminated the interconnectedness of life, highlighting the crucial role of biodiversity in maintaining ecological balance and showcasing the fragility of our planet</w:t>
      </w:r>
      <w:r w:rsidR="00E717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tapestry of biology, we discover the intricate mechanisms underlying life's processes, from photosynthesis, the sun-powered energy-generating machinery of plants, to the mesmerizing dance of cell division, the foundation of growth and reproduction</w:t>
      </w:r>
      <w:r w:rsidR="00E717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unravel the secrets of genetics, the blueprint of life, and explore the remarkable diversity of species, each with unique adaptations and evolutionary </w:t>
      </w:r>
      <w:r>
        <w:rPr>
          <w:rFonts w:ascii="Calibri" w:hAnsi="Calibri"/>
          <w:color w:val="000000"/>
          <w:sz w:val="24"/>
        </w:rPr>
        <w:lastRenderedPageBreak/>
        <w:t>histories</w:t>
      </w:r>
      <w:r w:rsidR="00E717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unveils the delicate balance of ecosystems, the interdependence of organisms, and the profound impact of human activities on the natural world</w:t>
      </w:r>
      <w:r w:rsidR="00E717CB">
        <w:rPr>
          <w:rFonts w:ascii="Calibri" w:hAnsi="Calibri"/>
          <w:color w:val="000000"/>
          <w:sz w:val="24"/>
        </w:rPr>
        <w:t>.</w:t>
      </w:r>
    </w:p>
    <w:p w:rsidR="00A06D81" w:rsidRDefault="0060701A">
      <w:r>
        <w:rPr>
          <w:rFonts w:ascii="Calibri" w:hAnsi="Calibri"/>
          <w:color w:val="000000"/>
          <w:sz w:val="28"/>
        </w:rPr>
        <w:t>Summary</w:t>
      </w:r>
    </w:p>
    <w:p w:rsidR="00A06D81" w:rsidRDefault="0060701A">
      <w:r>
        <w:rPr>
          <w:rFonts w:ascii="Calibri" w:hAnsi="Calibri"/>
          <w:color w:val="000000"/>
        </w:rPr>
        <w:t>Biology, the study of life, delves into the intricacies and wonders of living organisms</w:t>
      </w:r>
      <w:r w:rsidR="00E717C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tiniest microbe to the vast ecosystems, biology unravels the mechanisms underlying life's processes and explores the interconnectedness of all living things</w:t>
      </w:r>
      <w:r w:rsidR="00E717C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field encompasses a diverse array of subdisciplines, each contributing to our understanding of the natural world</w:t>
      </w:r>
      <w:r w:rsidR="00E717C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has revolutionized medicine, agriculture, and our comprehension of ecological balance, showcasing its transformative power and highlighting the profound implications of comprehending life's symphony</w:t>
      </w:r>
      <w:r w:rsidR="00E717CB">
        <w:rPr>
          <w:rFonts w:ascii="Calibri" w:hAnsi="Calibri"/>
          <w:color w:val="000000"/>
        </w:rPr>
        <w:t>.</w:t>
      </w:r>
    </w:p>
    <w:p w:rsidR="00A06D81" w:rsidRDefault="00A06D81"/>
    <w:sectPr w:rsidR="00A06D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2344647">
    <w:abstractNumId w:val="8"/>
  </w:num>
  <w:num w:numId="2" w16cid:durableId="369456273">
    <w:abstractNumId w:val="6"/>
  </w:num>
  <w:num w:numId="3" w16cid:durableId="1213232567">
    <w:abstractNumId w:val="5"/>
  </w:num>
  <w:num w:numId="4" w16cid:durableId="611127453">
    <w:abstractNumId w:val="4"/>
  </w:num>
  <w:num w:numId="5" w16cid:durableId="654724047">
    <w:abstractNumId w:val="7"/>
  </w:num>
  <w:num w:numId="6" w16cid:durableId="1400977993">
    <w:abstractNumId w:val="3"/>
  </w:num>
  <w:num w:numId="7" w16cid:durableId="1701592154">
    <w:abstractNumId w:val="2"/>
  </w:num>
  <w:num w:numId="8" w16cid:durableId="801463094">
    <w:abstractNumId w:val="1"/>
  </w:num>
  <w:num w:numId="9" w16cid:durableId="69993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701A"/>
    <w:rsid w:val="00A06D81"/>
    <w:rsid w:val="00AA1D8D"/>
    <w:rsid w:val="00B47730"/>
    <w:rsid w:val="00CB0664"/>
    <w:rsid w:val="00E717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2024-01-15T18:16:00Z</dcterms:modified>
  <cp:category/>
</cp:coreProperties>
</file>