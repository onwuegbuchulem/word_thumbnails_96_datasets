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9EC" w:rsidRDefault="001D763E">
      <w:pPr>
        <w:jc w:val="center"/>
      </w:pPr>
      <w:r>
        <w:rPr>
          <w:rFonts w:ascii="Calibri" w:hAnsi="Calibri"/>
          <w:color w:val="000000"/>
          <w:sz w:val="44"/>
        </w:rPr>
        <w:t>Navigating the Labyrinth of Mathematics: Unraveling Patterns and Discovering Hidden Truths</w:t>
      </w:r>
    </w:p>
    <w:p w:rsidR="000759EC" w:rsidRDefault="001D763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B47D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Rachael Franklin</w:t>
      </w:r>
    </w:p>
    <w:p w:rsidR="000759EC" w:rsidRDefault="001D763E">
      <w:pPr>
        <w:jc w:val="center"/>
      </w:pPr>
      <w:r>
        <w:rPr>
          <w:rFonts w:ascii="Calibri" w:hAnsi="Calibri"/>
          <w:color w:val="000000"/>
          <w:sz w:val="32"/>
        </w:rPr>
        <w:t>rfranklin@highschooledu</w:t>
      </w:r>
      <w:r w:rsidR="00BB47D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759EC" w:rsidRDefault="000759EC"/>
    <w:p w:rsidR="000759EC" w:rsidRDefault="001D763E">
      <w:r>
        <w:rPr>
          <w:rFonts w:ascii="Calibri" w:hAnsi="Calibri"/>
          <w:color w:val="000000"/>
          <w:sz w:val="24"/>
        </w:rPr>
        <w:t>Mathematics, a subject often shrouded in mystery and complexity, lies at the heart of our universe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language of logic, a tool for deciphering the codes of nature, and a gateway to understanding the fundamental workings of our world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numbers, shapes, and patterns, mathematics reveals the underlying order in chaos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 not only sharpens our analytical skills but also cultivates critical thinking, problem-solving abilities, and creativity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an ever-evolving field, a dynamic landscape where new discoveries are constantly being made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mathematicians have made remarkable contributions to our understanding of the universe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The beauty and elegance of mathematics have inspired countless minds, captivating artists, musicians, and scientists alike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mathematics, we embark on a journey of intellectual exploration, uncovering hidden truths and gaining a profound appreciation for the order and beauty that underlie our universe</w:t>
      </w:r>
      <w:r w:rsidR="00BB47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BB47D4">
        <w:rPr>
          <w:rFonts w:ascii="Calibri" w:hAnsi="Calibri"/>
          <w:color w:val="000000"/>
          <w:sz w:val="24"/>
        </w:rPr>
        <w:t>.</w:t>
      </w:r>
    </w:p>
    <w:p w:rsidR="000759EC" w:rsidRDefault="001D763E">
      <w:r>
        <w:rPr>
          <w:rFonts w:ascii="Calibri" w:hAnsi="Calibri"/>
          <w:color w:val="000000"/>
          <w:sz w:val="28"/>
        </w:rPr>
        <w:t>Summary</w:t>
      </w:r>
    </w:p>
    <w:p w:rsidR="000759EC" w:rsidRDefault="001D763E">
      <w:r>
        <w:rPr>
          <w:rFonts w:ascii="Calibri" w:hAnsi="Calibri"/>
          <w:color w:val="000000"/>
        </w:rPr>
        <w:t>Mathematics is a captivating and intricate subject that unveils the hidden patterns and order in our universe</w:t>
      </w:r>
      <w:r w:rsidR="00BB47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analytical thinking, problem-solving abilities, and creativity</w:t>
      </w:r>
      <w:r w:rsidR="00BB47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mathematical discoveries have revolutionized our understanding of reality and inspired minds across various disciplines</w:t>
      </w:r>
      <w:r w:rsidR="00BB47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BB47D4">
        <w:rPr>
          <w:rFonts w:ascii="Calibri" w:hAnsi="Calibri"/>
          <w:color w:val="000000"/>
        </w:rPr>
        <w:t>.</w:t>
      </w:r>
    </w:p>
    <w:p w:rsidR="000759EC" w:rsidRDefault="000759EC"/>
    <w:sectPr w:rsidR="00075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66691">
    <w:abstractNumId w:val="8"/>
  </w:num>
  <w:num w:numId="2" w16cid:durableId="368337474">
    <w:abstractNumId w:val="6"/>
  </w:num>
  <w:num w:numId="3" w16cid:durableId="467476572">
    <w:abstractNumId w:val="5"/>
  </w:num>
  <w:num w:numId="4" w16cid:durableId="528104385">
    <w:abstractNumId w:val="4"/>
  </w:num>
  <w:num w:numId="5" w16cid:durableId="1331984225">
    <w:abstractNumId w:val="7"/>
  </w:num>
  <w:num w:numId="6" w16cid:durableId="329411118">
    <w:abstractNumId w:val="3"/>
  </w:num>
  <w:num w:numId="7" w16cid:durableId="1097943767">
    <w:abstractNumId w:val="2"/>
  </w:num>
  <w:num w:numId="8" w16cid:durableId="1105619225">
    <w:abstractNumId w:val="1"/>
  </w:num>
  <w:num w:numId="9" w16cid:durableId="169865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9EC"/>
    <w:rsid w:val="0015074B"/>
    <w:rsid w:val="001D763E"/>
    <w:rsid w:val="0029639D"/>
    <w:rsid w:val="00326F90"/>
    <w:rsid w:val="00AA1D8D"/>
    <w:rsid w:val="00B47730"/>
    <w:rsid w:val="00BB47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