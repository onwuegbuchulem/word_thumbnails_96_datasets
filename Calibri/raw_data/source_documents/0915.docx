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B69" w:rsidRDefault="00EE10EE">
      <w:pPr>
        <w:jc w:val="center"/>
      </w:pPr>
      <w:r>
        <w:rPr>
          <w:rFonts w:ascii="Calibri" w:hAnsi="Calibri"/>
          <w:color w:val="000000"/>
          <w:sz w:val="44"/>
        </w:rPr>
        <w:t>The Art of Chemistry: Unraveling the Secrets of Matter</w:t>
      </w:r>
    </w:p>
    <w:p w:rsidR="00172B69" w:rsidRDefault="00EE10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60186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Lily Spencer</w:t>
      </w:r>
    </w:p>
    <w:p w:rsidR="00172B69" w:rsidRDefault="00EE10EE">
      <w:pPr>
        <w:jc w:val="center"/>
      </w:pPr>
      <w:r>
        <w:rPr>
          <w:rFonts w:ascii="Calibri" w:hAnsi="Calibri"/>
          <w:color w:val="000000"/>
          <w:sz w:val="32"/>
        </w:rPr>
        <w:t>lilyspencer</w:t>
      </w:r>
      <w:r w:rsidR="006018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teacher@validmail</w:t>
      </w:r>
      <w:r w:rsidR="006018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72B69" w:rsidRDefault="00172B69"/>
    <w:p w:rsidR="00172B69" w:rsidRDefault="00EE10EE">
      <w:r>
        <w:rPr>
          <w:rFonts w:ascii="Calibri" w:hAnsi="Calibri"/>
          <w:color w:val="000000"/>
          <w:sz w:val="24"/>
        </w:rPr>
        <w:t>In the bustling corridors of knowledge, Chemistry stands tall as the science that deconstructs the universe to its core constituents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subject that unravels the enigma of matter, Chemistry invites us to embark on an expedition to comprehend the intricate world beneath our fingertips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detectives, we wield the tools of experimentation and analysis to uncover the mysteries of atoms, molecules, and their interactions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be mesmerized as we weave through the tapestry of elements, revealing the secrets that bind the world around us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much like a symphony, orchestrates the dance of particles, creating substances of remarkable diversity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every experiment, Chemistry unveils a fragment of nature's enigmatic blueprint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touches every aspect of human life, from the food we consume to the air we breathe, transforming our understanding of the world</w:t>
      </w:r>
      <w:r w:rsidR="006018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601861">
        <w:rPr>
          <w:rFonts w:ascii="Calibri" w:hAnsi="Calibri"/>
          <w:color w:val="000000"/>
          <w:sz w:val="24"/>
        </w:rPr>
        <w:t>.</w:t>
      </w:r>
    </w:p>
    <w:p w:rsidR="00172B69" w:rsidRDefault="00EE10EE">
      <w:r>
        <w:rPr>
          <w:rFonts w:ascii="Calibri" w:hAnsi="Calibri"/>
          <w:color w:val="000000"/>
          <w:sz w:val="28"/>
        </w:rPr>
        <w:t>Summary</w:t>
      </w:r>
    </w:p>
    <w:p w:rsidR="00172B69" w:rsidRDefault="00EE10EE">
      <w:r>
        <w:rPr>
          <w:rFonts w:ascii="Calibri" w:hAnsi="Calibri"/>
          <w:color w:val="000000"/>
        </w:rPr>
        <w:t>Chemistry, the science that explores the composition, structure, properties, and reactions of matter, invites us on an enthralling voyage to decipher the secrets of the universe</w:t>
      </w:r>
      <w:r w:rsidR="00601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 and analysis, Chemistry unveils the intricate world of atoms, molecules, and their interactions, revealing the symphony of elements that orchestrate the dance of particles</w:t>
      </w:r>
      <w:r w:rsidR="00601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subject's vast contributions, from mundane to extraordinary, touch every aspect of human </w:t>
      </w:r>
      <w:r>
        <w:rPr>
          <w:rFonts w:ascii="Calibri" w:hAnsi="Calibri"/>
          <w:color w:val="000000"/>
        </w:rPr>
        <w:lastRenderedPageBreak/>
        <w:t>life, transforming our understanding of the world</w:t>
      </w:r>
      <w:r w:rsidR="006018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an art, a science, and an adventure, beckoning us to uncover the mysteries of matter and appreciate the beauty of transforming substances</w:t>
      </w:r>
      <w:r w:rsidR="00601861">
        <w:rPr>
          <w:rFonts w:ascii="Calibri" w:hAnsi="Calibri"/>
          <w:color w:val="000000"/>
        </w:rPr>
        <w:t>.</w:t>
      </w:r>
    </w:p>
    <w:p w:rsidR="00172B69" w:rsidRDefault="00172B69"/>
    <w:sectPr w:rsidR="00172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023094">
    <w:abstractNumId w:val="8"/>
  </w:num>
  <w:num w:numId="2" w16cid:durableId="801122243">
    <w:abstractNumId w:val="6"/>
  </w:num>
  <w:num w:numId="3" w16cid:durableId="1348143780">
    <w:abstractNumId w:val="5"/>
  </w:num>
  <w:num w:numId="4" w16cid:durableId="195393470">
    <w:abstractNumId w:val="4"/>
  </w:num>
  <w:num w:numId="5" w16cid:durableId="1362125417">
    <w:abstractNumId w:val="7"/>
  </w:num>
  <w:num w:numId="6" w16cid:durableId="1178033935">
    <w:abstractNumId w:val="3"/>
  </w:num>
  <w:num w:numId="7" w16cid:durableId="343896649">
    <w:abstractNumId w:val="2"/>
  </w:num>
  <w:num w:numId="8" w16cid:durableId="1629235832">
    <w:abstractNumId w:val="1"/>
  </w:num>
  <w:num w:numId="9" w16cid:durableId="48558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B69"/>
    <w:rsid w:val="0029639D"/>
    <w:rsid w:val="00326F90"/>
    <w:rsid w:val="00601861"/>
    <w:rsid w:val="00AA1D8D"/>
    <w:rsid w:val="00B47730"/>
    <w:rsid w:val="00CB0664"/>
    <w:rsid w:val="00EE10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