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408" w:rsidRDefault="00392876">
      <w:pPr>
        <w:jc w:val="center"/>
      </w:pPr>
      <w:r>
        <w:rPr>
          <w:rFonts w:ascii="Calibri" w:hAnsi="Calibri"/>
          <w:color w:val="000000"/>
          <w:sz w:val="44"/>
        </w:rPr>
        <w:t>The Fascinating World of Government and Politics</w:t>
      </w:r>
    </w:p>
    <w:p w:rsidR="00271408" w:rsidRDefault="0039287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F0F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Walker</w:t>
      </w:r>
    </w:p>
    <w:p w:rsidR="00271408" w:rsidRDefault="00392876">
      <w:pPr>
        <w:jc w:val="center"/>
      </w:pPr>
      <w:r>
        <w:rPr>
          <w:rFonts w:ascii="Calibri" w:hAnsi="Calibri"/>
          <w:color w:val="000000"/>
          <w:sz w:val="32"/>
        </w:rPr>
        <w:t>alexwalker@educonnect</w:t>
      </w:r>
      <w:r w:rsidR="006F0F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71408" w:rsidRDefault="00271408"/>
    <w:p w:rsidR="00271408" w:rsidRDefault="00392876">
      <w:r>
        <w:rPr>
          <w:rFonts w:ascii="Calibri" w:hAnsi="Calibri"/>
          <w:color w:val="000000"/>
          <w:sz w:val="24"/>
        </w:rPr>
        <w:t>Government and politics are like the intricate tapestry of society, shaping our lives in profound ways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realm involves decision-making processes that define the rules and regulations we abide by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government, we encounter a diverse array of systems and structures, each leaving a unique imprint on the lives of citizens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nuances of these systems, their advantages, and potential drawbacks is essential for informed citizenship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Politics, the lifeblood of government, is a captivating interplay of power, influence, and compromise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relationship between government and politics is a delicate dance of checks and balances, ensuring that power is not concentrated in the hands of a few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6F0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these mechanisms and their role in maintaining equilibrium within the system is essential for fostering a just and equitable society</w:t>
      </w:r>
      <w:r w:rsidR="006F0FB6">
        <w:rPr>
          <w:rFonts w:ascii="Calibri" w:hAnsi="Calibri"/>
          <w:color w:val="000000"/>
          <w:sz w:val="24"/>
        </w:rPr>
        <w:t>.</w:t>
      </w:r>
    </w:p>
    <w:p w:rsidR="00271408" w:rsidRDefault="00392876">
      <w:r>
        <w:rPr>
          <w:rFonts w:ascii="Calibri" w:hAnsi="Calibri"/>
          <w:color w:val="000000"/>
          <w:sz w:val="28"/>
        </w:rPr>
        <w:lastRenderedPageBreak/>
        <w:t>Summary</w:t>
      </w:r>
    </w:p>
    <w:p w:rsidR="00271408" w:rsidRDefault="00392876">
      <w:r>
        <w:rPr>
          <w:rFonts w:ascii="Calibri" w:hAnsi="Calibri"/>
          <w:color w:val="000000"/>
        </w:rPr>
        <w:t>Government and politics are fundamental pillars of society, shaping our lives through decision-making processes and defining the rules and regulations we adhere to</w:t>
      </w:r>
      <w:r w:rsidR="006F0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various systems of government and the dynamic interplay of politics is essential for informed citizenship</w:t>
      </w:r>
      <w:r w:rsidR="006F0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delicate balance between power and accountability ensures that authority is not concentrated in the hands of a few, fostering a just and equitable society</w:t>
      </w:r>
      <w:r w:rsidR="006F0FB6">
        <w:rPr>
          <w:rFonts w:ascii="Calibri" w:hAnsi="Calibri"/>
          <w:color w:val="000000"/>
        </w:rPr>
        <w:t>.</w:t>
      </w:r>
    </w:p>
    <w:p w:rsidR="00271408" w:rsidRDefault="00271408"/>
    <w:sectPr w:rsidR="00271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500783">
    <w:abstractNumId w:val="8"/>
  </w:num>
  <w:num w:numId="2" w16cid:durableId="824278509">
    <w:abstractNumId w:val="6"/>
  </w:num>
  <w:num w:numId="3" w16cid:durableId="1031492558">
    <w:abstractNumId w:val="5"/>
  </w:num>
  <w:num w:numId="4" w16cid:durableId="1247492248">
    <w:abstractNumId w:val="4"/>
  </w:num>
  <w:num w:numId="5" w16cid:durableId="1604847217">
    <w:abstractNumId w:val="7"/>
  </w:num>
  <w:num w:numId="6" w16cid:durableId="1752461054">
    <w:abstractNumId w:val="3"/>
  </w:num>
  <w:num w:numId="7" w16cid:durableId="1311910609">
    <w:abstractNumId w:val="2"/>
  </w:num>
  <w:num w:numId="8" w16cid:durableId="596795779">
    <w:abstractNumId w:val="1"/>
  </w:num>
  <w:num w:numId="9" w16cid:durableId="140957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408"/>
    <w:rsid w:val="0029639D"/>
    <w:rsid w:val="00326F90"/>
    <w:rsid w:val="00392876"/>
    <w:rsid w:val="006F0F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