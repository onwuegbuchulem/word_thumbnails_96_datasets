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063C" w:rsidRDefault="00C22CF9">
      <w:pPr>
        <w:jc w:val="center"/>
      </w:pPr>
      <w:r>
        <w:rPr>
          <w:rFonts w:ascii="Calibri" w:hAnsi="Calibri"/>
          <w:color w:val="000000"/>
          <w:sz w:val="44"/>
        </w:rPr>
        <w:t>Politics: The Art of Governance</w:t>
      </w:r>
    </w:p>
    <w:p w:rsidR="00C5063C" w:rsidRDefault="00C22CF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Emily Carter</w:t>
      </w:r>
    </w:p>
    <w:p w:rsidR="00C5063C" w:rsidRDefault="00C22CF9">
      <w:pPr>
        <w:jc w:val="center"/>
      </w:pPr>
      <w:r>
        <w:rPr>
          <w:rFonts w:ascii="Calibri" w:hAnsi="Calibri"/>
          <w:color w:val="000000"/>
          <w:sz w:val="32"/>
        </w:rPr>
        <w:t>emcarter123@ymail</w:t>
      </w:r>
      <w:r w:rsidR="00E4360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C5063C" w:rsidRDefault="00C5063C"/>
    <w:p w:rsidR="00C5063C" w:rsidRDefault="00C22CF9">
      <w:r>
        <w:rPr>
          <w:rFonts w:ascii="Calibri" w:hAnsi="Calibri"/>
          <w:color w:val="000000"/>
          <w:sz w:val="24"/>
        </w:rPr>
        <w:t>From the ancient city-states of Greece to the sprawling empires of modern times, politics has shaped the course of human history</w:t>
      </w:r>
      <w:r w:rsidR="00E4360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the process by which societies organize themselves, make decisions, and allocate resources</w:t>
      </w:r>
      <w:r w:rsidR="00E4360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Politics can be a messy and unpredictable business, but it is also essential for maintaining order and ensuring that the needs of all citizens are met</w:t>
      </w:r>
      <w:r w:rsidR="00E4360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a democracy, politics is based on the principle of popular sovereignty</w:t>
      </w:r>
      <w:r w:rsidR="00E4360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means that the government is ultimately accountable to the people</w:t>
      </w:r>
      <w:r w:rsidR="00E4360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Citizens have the right to vote for their representatives, who then make decisions on their behalf</w:t>
      </w:r>
      <w:r w:rsidR="00E4360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system of government is designed to ensure that the government is responsive to the needs of the people</w:t>
      </w:r>
      <w:r w:rsidR="00E4360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However, politics is not always a simple matter of majority rule</w:t>
      </w:r>
      <w:r w:rsidR="00E4360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There are many different interest groups in society, each with its own goals and objectives</w:t>
      </w:r>
      <w:r w:rsidR="00E4360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groups often compete with each other for influence and power</w:t>
      </w:r>
      <w:r w:rsidR="00E4360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can lead to gridlock and political paralysis</w:t>
      </w:r>
      <w:r w:rsidR="00E4360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Despite these challenges, politics is essential for resolving conflicts, making decisions, and allocating resources</w:t>
      </w:r>
      <w:r w:rsidR="00E4360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the only way to ensure that the needs of all citizens are met</w:t>
      </w:r>
      <w:r w:rsidR="00E4360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Politics is a complex and ever-changing field, but it is also one of the most important aspects of human society</w:t>
      </w:r>
      <w:r w:rsidR="00E4360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One of the most important roles of politics is to resolve conflicts</w:t>
      </w:r>
      <w:r w:rsidR="00E4360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When two or more groups have different interests, politics provides a way for them to negotiate and find a solution that is acceptable to all parties</w:t>
      </w:r>
      <w:r w:rsidR="00E4360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is not always easy, but it is essential for maintaining peace and stability</w:t>
      </w:r>
      <w:r w:rsidR="00E4360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Politics also plays a vital role in making decisions</w:t>
      </w:r>
      <w:r w:rsidR="00E4360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a democracy, the government is responsible for making decisions on behalf of the people</w:t>
      </w:r>
      <w:r w:rsidR="00E4360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decisions can range </w:t>
      </w:r>
      <w:r>
        <w:rPr>
          <w:rFonts w:ascii="Calibri" w:hAnsi="Calibri"/>
          <w:color w:val="000000"/>
          <w:sz w:val="24"/>
        </w:rPr>
        <w:lastRenderedPageBreak/>
        <w:t>from small, everyday matters to major policy changes</w:t>
      </w:r>
      <w:r w:rsidR="00E4360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decisions that the government makes have a significant impact on the lives of all citizens</w:t>
      </w:r>
      <w:r w:rsidR="00E4360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Finally, politics is also responsible for allocating resources</w:t>
      </w:r>
      <w:r w:rsidR="00E4360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includes everything from money to land to natural resources</w:t>
      </w:r>
      <w:r w:rsidR="00E4360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way that resources are allocated can have a profound impact on the lives of all citizens</w:t>
      </w:r>
      <w:r w:rsidR="00E4360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For example, the government may decide to allocate more money to education, which will benefit students and teachers</w:t>
      </w:r>
      <w:r w:rsidR="00E4360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Or, the government may decide to allocate more money to healthcare, which will benefit patients and healthcare providers</w:t>
      </w:r>
      <w:r w:rsidR="00E43602">
        <w:rPr>
          <w:rFonts w:ascii="Calibri" w:hAnsi="Calibri"/>
          <w:color w:val="000000"/>
          <w:sz w:val="24"/>
        </w:rPr>
        <w:t>.</w:t>
      </w:r>
    </w:p>
    <w:p w:rsidR="00C5063C" w:rsidRDefault="00C22CF9">
      <w:r>
        <w:rPr>
          <w:rFonts w:ascii="Calibri" w:hAnsi="Calibri"/>
          <w:color w:val="000000"/>
          <w:sz w:val="28"/>
        </w:rPr>
        <w:t>Summary</w:t>
      </w:r>
    </w:p>
    <w:p w:rsidR="00C5063C" w:rsidRDefault="00C22CF9">
      <w:r>
        <w:rPr>
          <w:rFonts w:ascii="Calibri" w:hAnsi="Calibri"/>
          <w:color w:val="000000"/>
        </w:rPr>
        <w:t>Politics is a complex and ever-changing field, but it is also one of the most important aspects of human society</w:t>
      </w:r>
      <w:r w:rsidR="00E4360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the process by which societies organize themselves, make decisions, and allocate resources</w:t>
      </w:r>
      <w:r w:rsidR="00E4360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Politics can be a messy and unpredictable business, but it is essential for maintaining order and ensuring that the needs of all citizens are met</w:t>
      </w:r>
      <w:r w:rsidR="00E43602">
        <w:rPr>
          <w:rFonts w:ascii="Calibri" w:hAnsi="Calibri"/>
          <w:color w:val="000000"/>
        </w:rPr>
        <w:t>.</w:t>
      </w:r>
    </w:p>
    <w:p w:rsidR="00C5063C" w:rsidRDefault="00C5063C"/>
    <w:sectPr w:rsidR="00C5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9373346">
    <w:abstractNumId w:val="8"/>
  </w:num>
  <w:num w:numId="2" w16cid:durableId="1351296623">
    <w:abstractNumId w:val="6"/>
  </w:num>
  <w:num w:numId="3" w16cid:durableId="1562868290">
    <w:abstractNumId w:val="5"/>
  </w:num>
  <w:num w:numId="4" w16cid:durableId="1623917668">
    <w:abstractNumId w:val="4"/>
  </w:num>
  <w:num w:numId="5" w16cid:durableId="1509908599">
    <w:abstractNumId w:val="7"/>
  </w:num>
  <w:num w:numId="6" w16cid:durableId="698550914">
    <w:abstractNumId w:val="3"/>
  </w:num>
  <w:num w:numId="7" w16cid:durableId="1047486119">
    <w:abstractNumId w:val="2"/>
  </w:num>
  <w:num w:numId="8" w16cid:durableId="2122138558">
    <w:abstractNumId w:val="1"/>
  </w:num>
  <w:num w:numId="9" w16cid:durableId="76950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22CF9"/>
    <w:rsid w:val="00C5063C"/>
    <w:rsid w:val="00CB0664"/>
    <w:rsid w:val="00E436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2024-01-15T18:09:00Z</dcterms:modified>
  <cp:category/>
</cp:coreProperties>
</file>