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0526" w:rsidRDefault="0052658A">
      <w:pPr>
        <w:jc w:val="center"/>
      </w:pPr>
      <w:r>
        <w:rPr>
          <w:rFonts w:ascii="Calibri" w:hAnsi="Calibri"/>
          <w:color w:val="000000"/>
          <w:sz w:val="44"/>
        </w:rPr>
        <w:t>The Microscope: Unlocking the Hidden Realm of Life</w:t>
      </w:r>
    </w:p>
    <w:p w:rsidR="00DB0526" w:rsidRDefault="0052658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0B0051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Jane Scott</w:t>
      </w:r>
    </w:p>
    <w:p w:rsidR="00DB0526" w:rsidRDefault="0052658A">
      <w:pPr>
        <w:jc w:val="center"/>
      </w:pPr>
      <w:r>
        <w:rPr>
          <w:rFonts w:ascii="Calibri" w:hAnsi="Calibri"/>
          <w:color w:val="000000"/>
          <w:sz w:val="32"/>
        </w:rPr>
        <w:t>janescott@validmail</w:t>
      </w:r>
      <w:r w:rsidR="000B005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DB0526" w:rsidRDefault="00DB0526"/>
    <w:p w:rsidR="00DB0526" w:rsidRDefault="0052658A">
      <w:r>
        <w:rPr>
          <w:rFonts w:ascii="Calibri" w:hAnsi="Calibri"/>
          <w:color w:val="000000"/>
          <w:sz w:val="24"/>
        </w:rPr>
        <w:t>In the vast panorama of scientific exploration, the microscope stands as a towering testament to human ingenuity</w:t>
      </w:r>
      <w:r w:rsidR="000B005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has served as an indispensable tool, unlocking the secrets of the microscopic world and revealing the intricate beauty that exists beyond the limits of our naked eye</w:t>
      </w:r>
      <w:r w:rsidR="000B005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microscope has shaped our understanding of life, medicine, and the interconnectedness of all living things</w:t>
      </w:r>
      <w:r w:rsidR="000B005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peer through the microscopic lens, a universe of hidden wonders unfolds before us</w:t>
      </w:r>
      <w:r w:rsidR="000B005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witness the intricate workings of cells, the dance of DNA, and the pulsating rhythm of life at its most fundamental level</w:t>
      </w:r>
      <w:r w:rsidR="000B005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through these microscopic journeys that we have gained insights into the causes of diseases, developed life-saving treatments, and unlocked the mysteries of genetic inheritance</w:t>
      </w:r>
      <w:r w:rsidR="000B005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history of the microscope is a testament to the perseverance and curiosity of scientific minds</w:t>
      </w:r>
      <w:r w:rsidR="000B005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early experiments of Robert Hooke to the revolutionary advancements of Anton van Leeuwenhoek, the microscope has undergone a remarkable evolution</w:t>
      </w:r>
      <w:r w:rsidR="000B005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new innovation has expanded our ability to probe deeper into the microscopic world, revealing layers of complexity and diversity that were previously inaccessible</w:t>
      </w:r>
      <w:r w:rsidR="000B005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microscope has revolutionized the field of medicine, enabling doctors to identify and treat diseases with unprecedented accuracy</w:t>
      </w:r>
      <w:r w:rsidR="000B005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microscopic examinations, we can explore the inner workings of the human body, diagnose infections, and study the behavior of cancer cells</w:t>
      </w:r>
      <w:r w:rsidR="000B005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microscope has played a pivotal role in developing vaccines, antibiotics, and other life-saving interventions, improving healthcare outcomes and extending human longevity</w:t>
      </w:r>
      <w:r w:rsidR="000B005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 xml:space="preserve">Beyond the realm of medicine, the microscope has fueled scientific discoveries across a </w:t>
      </w:r>
      <w:r>
        <w:rPr>
          <w:rFonts w:ascii="Calibri" w:hAnsi="Calibri"/>
          <w:color w:val="000000"/>
          <w:sz w:val="24"/>
        </w:rPr>
        <w:lastRenderedPageBreak/>
        <w:t>wide spectrum of disciplines</w:t>
      </w:r>
      <w:r w:rsidR="000B005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biology, it has allowed us to study the diversity of microorganisms, unveil the mechanisms of cellular processes, and unlock the secrets of genetic inheritance</w:t>
      </w:r>
      <w:r w:rsidR="000B005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chemistry, the microscope has provided insights into the structure of molecules and the nature of chemical reactions</w:t>
      </w:r>
      <w:r w:rsidR="000B005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materials science, it has enabled us to manipulate matter at the nanoscale, leading to the development of novel materials with extraordinary properties</w:t>
      </w:r>
      <w:r w:rsidR="000B005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microscope has also transformed our understanding of the natural world</w:t>
      </w:r>
      <w:r w:rsidR="000B005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microscopic observations, we have delved into the intricate lives of microorganisms, explored the vastness of the microscopic ocean, and uncovered the secrets of photosynthesis and other fundamental biological processes</w:t>
      </w:r>
      <w:r w:rsidR="000B005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microscope has provided us with a deeper appreciation for the interconnectedness of life and the delicate balance of ecosystems</w:t>
      </w:r>
      <w:r w:rsidR="000B0051">
        <w:rPr>
          <w:rFonts w:ascii="Calibri" w:hAnsi="Calibri"/>
          <w:color w:val="000000"/>
          <w:sz w:val="24"/>
        </w:rPr>
        <w:t>.</w:t>
      </w:r>
    </w:p>
    <w:p w:rsidR="00DB0526" w:rsidRDefault="0052658A">
      <w:r>
        <w:rPr>
          <w:rFonts w:ascii="Calibri" w:hAnsi="Calibri"/>
          <w:color w:val="000000"/>
          <w:sz w:val="28"/>
        </w:rPr>
        <w:t>Summary</w:t>
      </w:r>
    </w:p>
    <w:p w:rsidR="00DB0526" w:rsidRDefault="0052658A">
      <w:r>
        <w:rPr>
          <w:rFonts w:ascii="Calibri" w:hAnsi="Calibri"/>
          <w:color w:val="000000"/>
        </w:rPr>
        <w:t>The microscope, with its ability to unveil the hidden realm of life, has been instrumental in shaping our understanding of the world</w:t>
      </w:r>
      <w:r w:rsidR="000B005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has revolutionized medicine, advanced scientific research across disciplines, and deepened our appreciation for the intricate beauty and complexity of life</w:t>
      </w:r>
      <w:r w:rsidR="000B005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push the boundaries of microscopic exploration, we can only imagine the groundbreaking discoveries that await us in the future</w:t>
      </w:r>
      <w:r w:rsidR="000B0051">
        <w:rPr>
          <w:rFonts w:ascii="Calibri" w:hAnsi="Calibri"/>
          <w:color w:val="000000"/>
        </w:rPr>
        <w:t>.</w:t>
      </w:r>
    </w:p>
    <w:p w:rsidR="00DB0526" w:rsidRDefault="00DB0526"/>
    <w:sectPr w:rsidR="00DB05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013362">
    <w:abstractNumId w:val="8"/>
  </w:num>
  <w:num w:numId="2" w16cid:durableId="680359231">
    <w:abstractNumId w:val="6"/>
  </w:num>
  <w:num w:numId="3" w16cid:durableId="1623615378">
    <w:abstractNumId w:val="5"/>
  </w:num>
  <w:num w:numId="4" w16cid:durableId="1948192687">
    <w:abstractNumId w:val="4"/>
  </w:num>
  <w:num w:numId="5" w16cid:durableId="753160853">
    <w:abstractNumId w:val="7"/>
  </w:num>
  <w:num w:numId="6" w16cid:durableId="1836797047">
    <w:abstractNumId w:val="3"/>
  </w:num>
  <w:num w:numId="7" w16cid:durableId="900140811">
    <w:abstractNumId w:val="2"/>
  </w:num>
  <w:num w:numId="8" w16cid:durableId="596452034">
    <w:abstractNumId w:val="1"/>
  </w:num>
  <w:num w:numId="9" w16cid:durableId="1855342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051"/>
    <w:rsid w:val="0015074B"/>
    <w:rsid w:val="0029639D"/>
    <w:rsid w:val="00326F90"/>
    <w:rsid w:val="0052658A"/>
    <w:rsid w:val="00AA1D8D"/>
    <w:rsid w:val="00B47730"/>
    <w:rsid w:val="00CB0664"/>
    <w:rsid w:val="00DB05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2024-01-15T18:11:00Z</dcterms:modified>
  <cp:category/>
</cp:coreProperties>
</file>