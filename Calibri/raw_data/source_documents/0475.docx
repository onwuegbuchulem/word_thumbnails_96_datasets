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9DC" w:rsidRDefault="00E06AB5">
      <w:pPr>
        <w:jc w:val="center"/>
      </w:pPr>
      <w:r>
        <w:rPr>
          <w:rFonts w:ascii="Calibri" w:hAnsi="Calibri"/>
          <w:color w:val="000000"/>
          <w:sz w:val="44"/>
        </w:rPr>
        <w:t>Exploring the Enigmatic Realm of Biochemistry: Unveiling the Secrets of Life</w:t>
      </w:r>
    </w:p>
    <w:p w:rsidR="007119DC" w:rsidRDefault="00E06AB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933E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Natalie Hopkins</w:t>
      </w:r>
    </w:p>
    <w:p w:rsidR="007119DC" w:rsidRDefault="00E06AB5">
      <w:pPr>
        <w:jc w:val="center"/>
      </w:pPr>
      <w:r>
        <w:rPr>
          <w:rFonts w:ascii="Calibri" w:hAnsi="Calibri"/>
          <w:color w:val="000000"/>
          <w:sz w:val="32"/>
        </w:rPr>
        <w:t>hopkinsn@school</w:t>
      </w:r>
      <w:r w:rsidR="00A933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119DC" w:rsidRDefault="007119DC"/>
    <w:p w:rsidR="007119DC" w:rsidRDefault="00E06AB5">
      <w:r>
        <w:rPr>
          <w:rFonts w:ascii="Calibri" w:hAnsi="Calibri"/>
          <w:color w:val="000000"/>
          <w:sz w:val="24"/>
        </w:rPr>
        <w:t>Our world is a symphony of intricate processes, a tapestry woven with the threads of life</w:t>
      </w:r>
      <w:r w:rsidR="00A933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heart of this symphony lies biochemistry, an enigmatic dance of molecules that unravels the very essence of existence</w:t>
      </w:r>
      <w:r w:rsidR="00A933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cellular structures to the vast ecosystems that shape our planet, biochemistry holds the key to understanding the profound mysteries of life</w:t>
      </w:r>
      <w:r w:rsidR="00A933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exploration, we embark on a journey through the enigmatic realm of biochemistry, unraveling the secrets of life's intricate processes</w:t>
      </w:r>
      <w:r w:rsidR="00A933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structure and interactions of molecules, unveiling the symphony of chemical reactions that orchestrate the delicate balance of life</w:t>
      </w:r>
      <w:r w:rsidR="00A933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dance of DNA replication to the intricate choreography of protein synthesis, we uncover the profound elegance of life's molecular mechanisms</w:t>
      </w:r>
      <w:r w:rsidR="00A933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we venture into the enigmatic realm of metabolism, where the symphony of chemical reactions orchestrates the energy flow that powers life</w:t>
      </w:r>
      <w:r w:rsidR="00A933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unveil the intricate pathways of cellular respiration, photosynthesis, and glycolysis, uncovering the intricate choreography of molecules that provide the energy for life's myriad functions</w:t>
      </w:r>
      <w:r w:rsidR="00A933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journey, we unravel the profound interconnectedness of life, revealing the exquisite interplay between organisms and their environment</w:t>
      </w:r>
      <w:r w:rsidR="00A933E0">
        <w:rPr>
          <w:rFonts w:ascii="Calibri" w:hAnsi="Calibri"/>
          <w:color w:val="000000"/>
          <w:sz w:val="24"/>
        </w:rPr>
        <w:t>.</w:t>
      </w:r>
    </w:p>
    <w:p w:rsidR="007119DC" w:rsidRDefault="00E06AB5">
      <w:r>
        <w:rPr>
          <w:rFonts w:ascii="Calibri" w:hAnsi="Calibri"/>
          <w:color w:val="000000"/>
          <w:sz w:val="28"/>
        </w:rPr>
        <w:t>Summary</w:t>
      </w:r>
    </w:p>
    <w:p w:rsidR="007119DC" w:rsidRDefault="00E06AB5">
      <w:r>
        <w:rPr>
          <w:rFonts w:ascii="Calibri" w:hAnsi="Calibri"/>
          <w:color w:val="000000"/>
        </w:rPr>
        <w:t>In the enchanting realm of biochemistry, we discover the symphony of molecular interactions that orchestrates the intricate dance of life</w:t>
      </w:r>
      <w:r w:rsidR="00A933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structure of molecules to the choreography of chemical reactions, biochemistry unveils the profound elegance of life's mechanisms</w:t>
      </w:r>
      <w:r w:rsidR="00A933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 the enigmatic pathways of metabolism, revealing the energy flow that powers life and the exquisite interconnectedness of organisms and their environment</w:t>
      </w:r>
      <w:r w:rsidR="00A933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this captivating journey through the tapestry of life, biochemistry unravels the secrets of existence, illuminating the profound wonder and complexity of the living world</w:t>
      </w:r>
      <w:r w:rsidR="00A933E0">
        <w:rPr>
          <w:rFonts w:ascii="Calibri" w:hAnsi="Calibri"/>
          <w:color w:val="000000"/>
        </w:rPr>
        <w:t>.</w:t>
      </w:r>
    </w:p>
    <w:p w:rsidR="007119DC" w:rsidRDefault="007119DC"/>
    <w:sectPr w:rsidR="007119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910124">
    <w:abstractNumId w:val="8"/>
  </w:num>
  <w:num w:numId="2" w16cid:durableId="1450664277">
    <w:abstractNumId w:val="6"/>
  </w:num>
  <w:num w:numId="3" w16cid:durableId="460467517">
    <w:abstractNumId w:val="5"/>
  </w:num>
  <w:num w:numId="4" w16cid:durableId="471093992">
    <w:abstractNumId w:val="4"/>
  </w:num>
  <w:num w:numId="5" w16cid:durableId="1745487538">
    <w:abstractNumId w:val="7"/>
  </w:num>
  <w:num w:numId="6" w16cid:durableId="1921333358">
    <w:abstractNumId w:val="3"/>
  </w:num>
  <w:num w:numId="7" w16cid:durableId="938683829">
    <w:abstractNumId w:val="2"/>
  </w:num>
  <w:num w:numId="8" w16cid:durableId="1609317296">
    <w:abstractNumId w:val="1"/>
  </w:num>
  <w:num w:numId="9" w16cid:durableId="12859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9DC"/>
    <w:rsid w:val="00A933E0"/>
    <w:rsid w:val="00AA1D8D"/>
    <w:rsid w:val="00B47730"/>
    <w:rsid w:val="00CB0664"/>
    <w:rsid w:val="00E06A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