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22A" w:rsidRDefault="0033593D">
      <w:pPr>
        <w:jc w:val="center"/>
      </w:pPr>
      <w:r>
        <w:rPr>
          <w:rFonts w:ascii="Calibri" w:hAnsi="Calibri"/>
          <w:color w:val="000000"/>
          <w:sz w:val="44"/>
        </w:rPr>
        <w:t>The Enchanting World of Biology: Unveiling the Secrets of Life</w:t>
      </w:r>
    </w:p>
    <w:p w:rsidR="00E8122A" w:rsidRDefault="0033593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0422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Henrietta Adams</w:t>
      </w:r>
    </w:p>
    <w:p w:rsidR="00E8122A" w:rsidRDefault="0033593D">
      <w:pPr>
        <w:jc w:val="center"/>
      </w:pPr>
      <w:r>
        <w:rPr>
          <w:rFonts w:ascii="Calibri" w:hAnsi="Calibri"/>
          <w:color w:val="000000"/>
          <w:sz w:val="32"/>
        </w:rPr>
        <w:t>henrietta</w:t>
      </w:r>
      <w:r w:rsidR="0060422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adams@kingsley</w:t>
      </w:r>
      <w:r w:rsidR="0060422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E8122A" w:rsidRDefault="00E8122A"/>
    <w:p w:rsidR="00E8122A" w:rsidRDefault="0033593D">
      <w:r>
        <w:rPr>
          <w:rFonts w:ascii="Calibri" w:hAnsi="Calibri"/>
          <w:color w:val="000000"/>
          <w:sz w:val="24"/>
        </w:rPr>
        <w:t>Biology, the study of life, is a fascinating field that invites us to unravel the enigmatic secrets of existence</w:t>
      </w:r>
      <w:r w:rsidR="00604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workings of cells to the majestic diversity of organisms that grace our planet, biology captivates our imagination and inspires awe</w:t>
      </w:r>
      <w:r w:rsidR="00604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probes the fundamental questions about the origin and nature of life, exploring the exquisite intricacies of living systems and their interactions within the natural world</w:t>
      </w:r>
      <w:r w:rsidR="00604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not only enriches our understanding of the world but also holds the potential to address urgent challenges, from disease prevention and environmental conservation to the quest for sustainable living</w:t>
      </w:r>
      <w:r w:rsidR="00604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Join us on an enthralling journey as we delve into the wonders of biology, unlocking the mysteries of life's grand tapestry</w:t>
      </w:r>
      <w:r w:rsidR="00604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Biology's grand tapestry unveils the remarkable diversity of life on Earth, showcasing the intricate adaptations and interconnections among organisms</w:t>
      </w:r>
      <w:r w:rsidR="00604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microscopic realm teeming with microbes to the towering giants of the plant kingdom, each species occupies a unique niche, playing a vital role in maintaining the delicate balance of ecosystems</w:t>
      </w:r>
      <w:r w:rsidR="00604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Evolution, the driving force behind this diversity, has shaped the remarkable complexity and resilience of life, crafting organisms capable of thriving in a myriad of environments, from scorching deserts to frigid polar regions</w:t>
      </w:r>
      <w:r w:rsidR="00604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awe-inspiring beauty of nature's designs and the intricate interrelationships that sustain the web of life</w:t>
      </w:r>
      <w:r w:rsidR="00604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is not merely a theoretical pursuit; it has tangible implications for our daily lives</w:t>
      </w:r>
      <w:r w:rsidR="00604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Advances in medical research have produced life-saving vaccines and therapies, significantly improving human health</w:t>
      </w:r>
      <w:r w:rsidR="00604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Innovations in agriculture have boosted crop yields, ensuring food security for a growing population</w:t>
      </w:r>
      <w:r w:rsidR="00604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understanding of genetics influences advances in DNA analysis, enabling advancements in forensics and personalized medicine</w:t>
      </w:r>
      <w:r w:rsidR="00604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also plays a crucial role in addressing global challenges like climate change and pollution, as scientists strive to create sustainable solutions for a healthier planet</w:t>
      </w:r>
      <w:r w:rsidR="00604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Engage with biology and contribute to these endeavors, leaving a positive impact on the world through scientific discovery</w:t>
      </w:r>
      <w:r w:rsidR="0060422B">
        <w:rPr>
          <w:rFonts w:ascii="Calibri" w:hAnsi="Calibri"/>
          <w:color w:val="000000"/>
          <w:sz w:val="24"/>
        </w:rPr>
        <w:t>.</w:t>
      </w:r>
    </w:p>
    <w:p w:rsidR="00E8122A" w:rsidRDefault="0033593D">
      <w:r>
        <w:rPr>
          <w:rFonts w:ascii="Calibri" w:hAnsi="Calibri"/>
          <w:color w:val="000000"/>
          <w:sz w:val="28"/>
        </w:rPr>
        <w:lastRenderedPageBreak/>
        <w:t>Summary</w:t>
      </w:r>
    </w:p>
    <w:p w:rsidR="00E8122A" w:rsidRDefault="0033593D">
      <w:r>
        <w:rPr>
          <w:rFonts w:ascii="Calibri" w:hAnsi="Calibri"/>
          <w:color w:val="000000"/>
        </w:rPr>
        <w:t>Biology invites us to probe the mysteries of life, exploring the intricacies of living systems, their adaptations, and interactions</w:t>
      </w:r>
      <w:r w:rsidR="0060422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Unraveling the elegance of evolution and embracing the diversity of organisms enriches our comprehension of the natural world</w:t>
      </w:r>
      <w:r w:rsidR="0060422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biology's practical applications extend to medicine, agriculture, forensics, and environmental conservation, enabling us to combat diseases, secure food supplies, and create a sustainable and healthy future</w:t>
      </w:r>
      <w:r w:rsidR="0060422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Join the enthralling adventure of biological exploration and contribute to the legacy of groundbreaking discoveries that shape our understanding of life</w:t>
      </w:r>
      <w:r w:rsidR="0060422B">
        <w:rPr>
          <w:rFonts w:ascii="Calibri" w:hAnsi="Calibri"/>
          <w:color w:val="000000"/>
        </w:rPr>
        <w:t>.</w:t>
      </w:r>
    </w:p>
    <w:p w:rsidR="00E8122A" w:rsidRDefault="00E8122A"/>
    <w:sectPr w:rsidR="00E812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705207">
    <w:abstractNumId w:val="8"/>
  </w:num>
  <w:num w:numId="2" w16cid:durableId="1385451903">
    <w:abstractNumId w:val="6"/>
  </w:num>
  <w:num w:numId="3" w16cid:durableId="1616793452">
    <w:abstractNumId w:val="5"/>
  </w:num>
  <w:num w:numId="4" w16cid:durableId="1856189779">
    <w:abstractNumId w:val="4"/>
  </w:num>
  <w:num w:numId="5" w16cid:durableId="1886521518">
    <w:abstractNumId w:val="7"/>
  </w:num>
  <w:num w:numId="6" w16cid:durableId="786046680">
    <w:abstractNumId w:val="3"/>
  </w:num>
  <w:num w:numId="7" w16cid:durableId="1759935696">
    <w:abstractNumId w:val="2"/>
  </w:num>
  <w:num w:numId="8" w16cid:durableId="139809418">
    <w:abstractNumId w:val="1"/>
  </w:num>
  <w:num w:numId="9" w16cid:durableId="75008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93D"/>
    <w:rsid w:val="0060422B"/>
    <w:rsid w:val="00AA1D8D"/>
    <w:rsid w:val="00B47730"/>
    <w:rsid w:val="00CB0664"/>
    <w:rsid w:val="00E812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