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5C5" w:rsidRDefault="00641B1C">
      <w:pPr>
        <w:jc w:val="center"/>
      </w:pPr>
      <w:r>
        <w:rPr>
          <w:rFonts w:ascii="Calibri" w:hAnsi="Calibri"/>
          <w:color w:val="000000"/>
          <w:sz w:val="44"/>
        </w:rPr>
        <w:t>The Significance of Art: A Reflection of Our Humanity</w:t>
      </w:r>
    </w:p>
    <w:p w:rsidR="007275C5" w:rsidRDefault="00641B1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A594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Ava Roberts</w:t>
      </w:r>
    </w:p>
    <w:p w:rsidR="007275C5" w:rsidRDefault="00641B1C">
      <w:pPr>
        <w:jc w:val="center"/>
      </w:pPr>
      <w:r>
        <w:rPr>
          <w:rFonts w:ascii="Calibri" w:hAnsi="Calibri"/>
          <w:color w:val="000000"/>
          <w:sz w:val="32"/>
        </w:rPr>
        <w:t>aroberts@excellentedu</w:t>
      </w:r>
      <w:r w:rsidR="006A594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275C5" w:rsidRDefault="007275C5"/>
    <w:p w:rsidR="007275C5" w:rsidRDefault="00641B1C">
      <w:r>
        <w:rPr>
          <w:rFonts w:ascii="Calibri" w:hAnsi="Calibri"/>
          <w:color w:val="000000"/>
          <w:sz w:val="24"/>
        </w:rPr>
        <w:t>In the realm of human experience, art stands as a testament to our creative spirit and capacity for expression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art has served as a vessel for emotions, ideas, and stories, weaving together the tapestry of our shared humanity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its myriad forms, art reflects our deepest longings and aspirations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captures the essence of joy and sorrow, love and loss, triumph and despair, delving into the complexities of the human condition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art, we find solace and inspiration, connection and community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art fosters critical thinking and problem-solving skills, stimulating creativity and innovation, and enhancing our ability to communicate and collaborate effectively</w:t>
      </w:r>
      <w:r w:rsidR="006A59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6A594C">
        <w:rPr>
          <w:rFonts w:ascii="Calibri" w:hAnsi="Calibri"/>
          <w:color w:val="000000"/>
          <w:sz w:val="24"/>
        </w:rPr>
        <w:t>.</w:t>
      </w:r>
    </w:p>
    <w:p w:rsidR="007275C5" w:rsidRDefault="00641B1C">
      <w:r>
        <w:rPr>
          <w:rFonts w:ascii="Calibri" w:hAnsi="Calibri"/>
          <w:color w:val="000000"/>
          <w:sz w:val="28"/>
        </w:rPr>
        <w:t>Summary</w:t>
      </w:r>
    </w:p>
    <w:p w:rsidR="007275C5" w:rsidRDefault="00641B1C">
      <w:r>
        <w:rPr>
          <w:rFonts w:ascii="Calibri" w:hAnsi="Calibri"/>
          <w:color w:val="000000"/>
        </w:rPr>
        <w:t>In essence, art is a fundamental aspect of human existence, reflecting our emotions, ideas, and experiences, enriching our understanding of ourselves, others, and the world around us</w:t>
      </w:r>
      <w:r w:rsidR="006A59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art in its various forms cultivates creativity, critical thinking, communication, and collaboration skills, while inspiring us to reflect upon our own existence</w:t>
      </w:r>
      <w:r w:rsidR="006A59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realm of art, we unlock the treasures of our humanity, fostering a more compassionate and interconnected global community</w:t>
      </w:r>
      <w:r w:rsidR="006A594C">
        <w:rPr>
          <w:rFonts w:ascii="Calibri" w:hAnsi="Calibri"/>
          <w:color w:val="000000"/>
        </w:rPr>
        <w:t>.</w:t>
      </w:r>
    </w:p>
    <w:p w:rsidR="007275C5" w:rsidRDefault="007275C5"/>
    <w:sectPr w:rsidR="00727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661974">
    <w:abstractNumId w:val="8"/>
  </w:num>
  <w:num w:numId="2" w16cid:durableId="1445997718">
    <w:abstractNumId w:val="6"/>
  </w:num>
  <w:num w:numId="3" w16cid:durableId="325330822">
    <w:abstractNumId w:val="5"/>
  </w:num>
  <w:num w:numId="4" w16cid:durableId="127670604">
    <w:abstractNumId w:val="4"/>
  </w:num>
  <w:num w:numId="5" w16cid:durableId="398090642">
    <w:abstractNumId w:val="7"/>
  </w:num>
  <w:num w:numId="6" w16cid:durableId="1459566578">
    <w:abstractNumId w:val="3"/>
  </w:num>
  <w:num w:numId="7" w16cid:durableId="483815147">
    <w:abstractNumId w:val="2"/>
  </w:num>
  <w:num w:numId="8" w16cid:durableId="246113519">
    <w:abstractNumId w:val="1"/>
  </w:num>
  <w:num w:numId="9" w16cid:durableId="169110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B1C"/>
    <w:rsid w:val="006A594C"/>
    <w:rsid w:val="007275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