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9C3" w:rsidRDefault="007C0C3A">
      <w:pPr>
        <w:jc w:val="center"/>
      </w:pPr>
      <w:r>
        <w:rPr>
          <w:rFonts w:ascii="Calibri" w:hAnsi="Calibri"/>
          <w:color w:val="000000"/>
          <w:sz w:val="44"/>
        </w:rPr>
        <w:t>The Captivating World of Biology: Unveiling the Secrets of Life</w:t>
      </w:r>
    </w:p>
    <w:p w:rsidR="003C69C3" w:rsidRDefault="007C0C3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Olivia Rose</w:t>
      </w:r>
    </w:p>
    <w:p w:rsidR="003C69C3" w:rsidRDefault="007C0C3A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995E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rose@validschool</w:t>
      </w:r>
      <w:r w:rsidR="00995E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C69C3" w:rsidRDefault="003C69C3"/>
    <w:p w:rsidR="003C69C3" w:rsidRDefault="007C0C3A">
      <w:r>
        <w:rPr>
          <w:rFonts w:ascii="Calibri" w:hAnsi="Calibri"/>
          <w:color w:val="000000"/>
          <w:sz w:val="24"/>
        </w:rPr>
        <w:t>Embark on an enthralling journey into the realm of biology, where we unravel the intricate tapestry of life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fascinating microscopic world of cells, the building blocks of all living organisms, and discover their remarkable capabilities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through the awe-inspiring diversity of life on Earth, from the towering giants of the rainforest to the microscopic organisms that thrive in extreme environments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intricate adaptations that enable organisms to survive and thrive in a myriad of habitats, showcasing the resilience and adaptability of life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 the mysteries of the human body, a marvel of engineering, and explore the intricate workings of its systems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995E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fascinating processes of growth, development, and reproduction, marveling at the intricacies of life's creation</w:t>
      </w:r>
      <w:r w:rsidR="00995E41">
        <w:rPr>
          <w:rFonts w:ascii="Calibri" w:hAnsi="Calibri"/>
          <w:color w:val="000000"/>
          <w:sz w:val="24"/>
        </w:rPr>
        <w:t>.</w:t>
      </w:r>
    </w:p>
    <w:p w:rsidR="003C69C3" w:rsidRDefault="007C0C3A">
      <w:r>
        <w:rPr>
          <w:rFonts w:ascii="Calibri" w:hAnsi="Calibri"/>
          <w:color w:val="000000"/>
          <w:sz w:val="28"/>
        </w:rPr>
        <w:t>Summary</w:t>
      </w:r>
    </w:p>
    <w:p w:rsidR="003C69C3" w:rsidRDefault="007C0C3A">
      <w:r>
        <w:rPr>
          <w:rFonts w:ascii="Calibri" w:hAnsi="Calibri"/>
          <w:color w:val="000000"/>
        </w:rPr>
        <w:t>Biology, the study of life, is an enthralling field that unveils the intricate tapestry of life on Earth</w:t>
      </w:r>
      <w:r w:rsidR="00995E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of cells to the awe-inspiring diversity of organisms, biology offers a profound understanding of the fundamental processes that govern life</w:t>
      </w:r>
      <w:r w:rsidR="00995E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genetics, adaptations, ecosystems, and the human body, we gain invaluable insights into the wonders of the natural world, fostering a deeper appreciation for the delicate balance of life</w:t>
      </w:r>
      <w:r w:rsidR="00995E41">
        <w:rPr>
          <w:rFonts w:ascii="Calibri" w:hAnsi="Calibri"/>
          <w:color w:val="000000"/>
        </w:rPr>
        <w:t>.</w:t>
      </w:r>
    </w:p>
    <w:p w:rsidR="003C69C3" w:rsidRDefault="003C69C3"/>
    <w:sectPr w:rsidR="003C6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411057">
    <w:abstractNumId w:val="8"/>
  </w:num>
  <w:num w:numId="2" w16cid:durableId="1826506733">
    <w:abstractNumId w:val="6"/>
  </w:num>
  <w:num w:numId="3" w16cid:durableId="1803576572">
    <w:abstractNumId w:val="5"/>
  </w:num>
  <w:num w:numId="4" w16cid:durableId="2059432943">
    <w:abstractNumId w:val="4"/>
  </w:num>
  <w:num w:numId="5" w16cid:durableId="607010232">
    <w:abstractNumId w:val="7"/>
  </w:num>
  <w:num w:numId="6" w16cid:durableId="1911697966">
    <w:abstractNumId w:val="3"/>
  </w:num>
  <w:num w:numId="7" w16cid:durableId="1976836259">
    <w:abstractNumId w:val="2"/>
  </w:num>
  <w:num w:numId="8" w16cid:durableId="652291940">
    <w:abstractNumId w:val="1"/>
  </w:num>
  <w:num w:numId="9" w16cid:durableId="57574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9C3"/>
    <w:rsid w:val="007C0C3A"/>
    <w:rsid w:val="00995E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