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0BA" w:rsidRDefault="00DD7E16">
      <w:pPr>
        <w:jc w:val="center"/>
      </w:pPr>
      <w:r>
        <w:rPr>
          <w:rFonts w:ascii="Calibri" w:hAnsi="Calibri"/>
          <w:color w:val="000000"/>
          <w:sz w:val="44"/>
        </w:rPr>
        <w:t>Democracy: A Collective Choice for a Harmonious Society</w:t>
      </w:r>
    </w:p>
    <w:p w:rsidR="000B50BA" w:rsidRDefault="00DD7E16">
      <w:pPr>
        <w:pStyle w:val="NoSpacing"/>
        <w:jc w:val="center"/>
      </w:pPr>
      <w:r>
        <w:rPr>
          <w:rFonts w:ascii="Calibri" w:hAnsi="Calibri"/>
          <w:color w:val="000000"/>
          <w:sz w:val="36"/>
        </w:rPr>
        <w:t>Alexis Brown</w:t>
      </w:r>
    </w:p>
    <w:p w:rsidR="000B50BA" w:rsidRDefault="00DD7E16">
      <w:pPr>
        <w:jc w:val="center"/>
      </w:pPr>
      <w:r>
        <w:rPr>
          <w:rFonts w:ascii="Calibri" w:hAnsi="Calibri"/>
          <w:color w:val="000000"/>
          <w:sz w:val="32"/>
        </w:rPr>
        <w:t>at</w:t>
      </w:r>
    </w:p>
    <w:p w:rsidR="000B50BA" w:rsidRDefault="000B50BA"/>
    <w:p w:rsidR="000B50BA" w:rsidRDefault="00DD7E16">
      <w:r>
        <w:rPr>
          <w:rFonts w:ascii="Calibri" w:hAnsi="Calibri"/>
          <w:color w:val="000000"/>
          <w:sz w:val="24"/>
        </w:rPr>
        <w:t>In the intricate tapestry of human civilization, democracy stands as a beacon of hope, a testament to our innate desire for self-governance and collective progress</w:t>
      </w:r>
      <w:r w:rsidR="004F18B7">
        <w:rPr>
          <w:rFonts w:ascii="Calibri" w:hAnsi="Calibri"/>
          <w:color w:val="000000"/>
          <w:sz w:val="24"/>
        </w:rPr>
        <w:t>.</w:t>
      </w:r>
      <w:r>
        <w:rPr>
          <w:rFonts w:ascii="Calibri" w:hAnsi="Calibri"/>
          <w:color w:val="000000"/>
          <w:sz w:val="24"/>
        </w:rPr>
        <w:t xml:space="preserve"> A system born from the collective will of a people, it weaves together the individual threads of aspiration, offering a symphony of voices harmonized in the pursuit of a shared destiny</w:t>
      </w:r>
      <w:r w:rsidR="004F18B7">
        <w:rPr>
          <w:rFonts w:ascii="Calibri" w:hAnsi="Calibri"/>
          <w:color w:val="000000"/>
          <w:sz w:val="24"/>
        </w:rPr>
        <w:t>.</w:t>
      </w:r>
      <w:r>
        <w:rPr>
          <w:rFonts w:ascii="Calibri" w:hAnsi="Calibri"/>
          <w:color w:val="000000"/>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4F18B7">
        <w:rPr>
          <w:rFonts w:ascii="Calibri" w:hAnsi="Calibri"/>
          <w:color w:val="000000"/>
          <w:sz w:val="24"/>
        </w:rPr>
        <w:t>.</w:t>
      </w:r>
      <w:r>
        <w:rPr>
          <w:rFonts w:ascii="Calibri" w:hAnsi="Calibri"/>
          <w:color w:val="000000"/>
          <w:sz w:val="24"/>
        </w:rPr>
        <w:br/>
      </w:r>
      <w:r>
        <w:rPr>
          <w:rFonts w:ascii="Calibri" w:hAnsi="Calibri"/>
          <w:color w:val="000000"/>
          <w:sz w:val="24"/>
        </w:rPr>
        <w:br/>
        <w:t>This intricate system, however, is not without its challenges</w:t>
      </w:r>
      <w:r w:rsidR="004F18B7">
        <w:rPr>
          <w:rFonts w:ascii="Calibri" w:hAnsi="Calibri"/>
          <w:color w:val="000000"/>
          <w:sz w:val="24"/>
        </w:rPr>
        <w:t>.</w:t>
      </w:r>
      <w:r>
        <w:rPr>
          <w:rFonts w:ascii="Calibri" w:hAnsi="Calibri"/>
          <w:color w:val="000000"/>
          <w:sz w:val="24"/>
        </w:rPr>
        <w:t xml:space="preserve"> The complexities of human nature often weave a web of conflicting interests, leading to debates, disagreements, and even dissent</w:t>
      </w:r>
      <w:r w:rsidR="004F18B7">
        <w:rPr>
          <w:rFonts w:ascii="Calibri" w:hAnsi="Calibri"/>
          <w:color w:val="000000"/>
          <w:sz w:val="24"/>
        </w:rPr>
        <w:t>.</w:t>
      </w:r>
      <w:r>
        <w:rPr>
          <w:rFonts w:ascii="Calibri" w:hAnsi="Calibri"/>
          <w:color w:val="000000"/>
          <w:sz w:val="24"/>
        </w:rPr>
        <w:t xml:space="preserve"> Yet, within this crucible of diverse perspectives, democracy offers us the profound opportunity to engage in thoughtful discourse, to listen, to understand, and to compromise for the greater good</w:t>
      </w:r>
      <w:r w:rsidR="004F18B7">
        <w:rPr>
          <w:rFonts w:ascii="Calibri" w:hAnsi="Calibri"/>
          <w:color w:val="000000"/>
          <w:sz w:val="24"/>
        </w:rPr>
        <w:t>.</w:t>
      </w:r>
      <w:r>
        <w:rPr>
          <w:rFonts w:ascii="Calibri" w:hAnsi="Calibri"/>
          <w:color w:val="000000"/>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4F18B7">
        <w:rPr>
          <w:rFonts w:ascii="Calibri" w:hAnsi="Calibri"/>
          <w:color w:val="000000"/>
          <w:sz w:val="24"/>
        </w:rPr>
        <w:t>.</w:t>
      </w:r>
      <w:r>
        <w:rPr>
          <w:rFonts w:ascii="Calibri" w:hAnsi="Calibri"/>
          <w:color w:val="000000"/>
          <w:sz w:val="24"/>
        </w:rPr>
        <w:br/>
      </w:r>
      <w:r>
        <w:rPr>
          <w:rFonts w:ascii="Calibri" w:hAnsi="Calibri"/>
          <w:color w:val="000000"/>
          <w:sz w:val="24"/>
        </w:rPr>
        <w:br/>
        <w:t>Furthermore, democracy empowers us with the solemn responsibility of holding our elected representatives accountable for their actions</w:t>
      </w:r>
      <w:r w:rsidR="004F18B7">
        <w:rPr>
          <w:rFonts w:ascii="Calibri" w:hAnsi="Calibri"/>
          <w:color w:val="000000"/>
          <w:sz w:val="24"/>
        </w:rPr>
        <w:t>.</w:t>
      </w:r>
      <w:r>
        <w:rPr>
          <w:rFonts w:ascii="Calibri" w:hAnsi="Calibri"/>
          <w:color w:val="000000"/>
          <w:sz w:val="24"/>
        </w:rPr>
        <w:t xml:space="preserve"> We, the people, serve as the ultimate custodians of our shared destiny, wielding the power of the ballot box as a potent instrument of accountability</w:t>
      </w:r>
      <w:r w:rsidR="004F18B7">
        <w:rPr>
          <w:rFonts w:ascii="Calibri" w:hAnsi="Calibri"/>
          <w:color w:val="000000"/>
          <w:sz w:val="24"/>
        </w:rPr>
        <w:t>.</w:t>
      </w:r>
      <w:r>
        <w:rPr>
          <w:rFonts w:ascii="Calibri" w:hAnsi="Calibri"/>
          <w:color w:val="000000"/>
          <w:sz w:val="24"/>
        </w:rPr>
        <w:t xml:space="preserve"> Through this process, we ensure that those who wield authority are ever mindful of the trust we have bestowed upon them and remain steadfast in their commitment to the principles of good governance</w:t>
      </w:r>
      <w:r w:rsidR="004F18B7">
        <w:rPr>
          <w:rFonts w:ascii="Calibri" w:hAnsi="Calibri"/>
          <w:color w:val="000000"/>
          <w:sz w:val="24"/>
        </w:rPr>
        <w:t>.</w:t>
      </w:r>
    </w:p>
    <w:p w:rsidR="000B50BA" w:rsidRDefault="00DD7E16">
      <w:r>
        <w:rPr>
          <w:rFonts w:ascii="Calibri" w:hAnsi="Calibri"/>
          <w:color w:val="000000"/>
          <w:sz w:val="28"/>
        </w:rPr>
        <w:t>Summary</w:t>
      </w:r>
    </w:p>
    <w:p w:rsidR="000B50BA" w:rsidRDefault="00DD7E16">
      <w:r>
        <w:rPr>
          <w:rFonts w:ascii="Calibri" w:hAnsi="Calibri"/>
          <w:color w:val="000000"/>
        </w:rPr>
        <w:t>In this essay, we have explored the profound significance of democracy, highlighting its role as a collective choice for a harmonious society</w:t>
      </w:r>
      <w:r w:rsidR="004F18B7">
        <w:rPr>
          <w:rFonts w:ascii="Calibri" w:hAnsi="Calibri"/>
          <w:color w:val="000000"/>
        </w:rPr>
        <w:t>.</w:t>
      </w:r>
      <w:r>
        <w:rPr>
          <w:rFonts w:ascii="Calibri" w:hAnsi="Calibri"/>
          <w:color w:val="000000"/>
        </w:rPr>
        <w:t xml:space="preserve"> We have contemplated the intricate balance between individual autonomy and collective welfare, acknowledging the challenges that arise </w:t>
      </w:r>
      <w:r>
        <w:rPr>
          <w:rFonts w:ascii="Calibri" w:hAnsi="Calibri"/>
          <w:color w:val="000000"/>
        </w:rPr>
        <w:lastRenderedPageBreak/>
        <w:t>from the complexities of human nature</w:t>
      </w:r>
      <w:r w:rsidR="004F18B7">
        <w:rPr>
          <w:rFonts w:ascii="Calibri" w:hAnsi="Calibri"/>
          <w:color w:val="000000"/>
        </w:rPr>
        <w:t>.</w:t>
      </w:r>
      <w:r>
        <w:rPr>
          <w:rFonts w:ascii="Calibri" w:hAnsi="Calibri"/>
          <w:color w:val="000000"/>
        </w:rPr>
        <w:t xml:space="preserve"> Yet, amidst these challenges, democracy offers us the opportunity to engage in thoughtful discourse, to listen, understand, and compromise for the greater good</w:t>
      </w:r>
      <w:r w:rsidR="004F18B7">
        <w:rPr>
          <w:rFonts w:ascii="Calibri" w:hAnsi="Calibri"/>
          <w:color w:val="000000"/>
        </w:rPr>
        <w:t>.</w:t>
      </w:r>
      <w:r>
        <w:rPr>
          <w:rFonts w:ascii="Calibri" w:hAnsi="Calibri"/>
          <w:color w:val="000000"/>
        </w:rPr>
        <w:t xml:space="preserve"> Moreover, it empowers us with the solemn responsibility of holding our elected representatives accountable, thus ensuring that the decisions made reflect the values and aspirations of all</w:t>
      </w:r>
      <w:r w:rsidR="004F18B7">
        <w:rPr>
          <w:rFonts w:ascii="Calibri" w:hAnsi="Calibri"/>
          <w:color w:val="000000"/>
        </w:rPr>
        <w:t>.</w:t>
      </w:r>
    </w:p>
    <w:p w:rsidR="000B50BA" w:rsidRDefault="000B50BA"/>
    <w:sectPr w:rsidR="000B50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288992">
    <w:abstractNumId w:val="8"/>
  </w:num>
  <w:num w:numId="2" w16cid:durableId="918028424">
    <w:abstractNumId w:val="6"/>
  </w:num>
  <w:num w:numId="3" w16cid:durableId="1391807306">
    <w:abstractNumId w:val="5"/>
  </w:num>
  <w:num w:numId="4" w16cid:durableId="412626650">
    <w:abstractNumId w:val="4"/>
  </w:num>
  <w:num w:numId="5" w16cid:durableId="2082365992">
    <w:abstractNumId w:val="7"/>
  </w:num>
  <w:num w:numId="6" w16cid:durableId="1092123131">
    <w:abstractNumId w:val="3"/>
  </w:num>
  <w:num w:numId="7" w16cid:durableId="1689718443">
    <w:abstractNumId w:val="2"/>
  </w:num>
  <w:num w:numId="8" w16cid:durableId="1836921904">
    <w:abstractNumId w:val="1"/>
  </w:num>
  <w:num w:numId="9" w16cid:durableId="48674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0BA"/>
    <w:rsid w:val="0015074B"/>
    <w:rsid w:val="0029639D"/>
    <w:rsid w:val="00326F90"/>
    <w:rsid w:val="004F18B7"/>
    <w:rsid w:val="00AA1D8D"/>
    <w:rsid w:val="00B47730"/>
    <w:rsid w:val="00CB0664"/>
    <w:rsid w:val="00DD7E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