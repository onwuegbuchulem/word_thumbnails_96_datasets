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244F" w:rsidRDefault="00E512FF">
      <w:pPr>
        <w:jc w:val="center"/>
      </w:pPr>
      <w:r>
        <w:rPr>
          <w:rFonts w:ascii="Calibri" w:hAnsi="Calibri"/>
          <w:color w:val="000000"/>
          <w:sz w:val="44"/>
        </w:rPr>
        <w:t>The Enchanting World of Art: An Exploration of Creativity, Appreciation, and Expression</w:t>
      </w:r>
    </w:p>
    <w:p w:rsidR="0055244F" w:rsidRDefault="00E512FF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Luna Anette</w:t>
      </w:r>
    </w:p>
    <w:p w:rsidR="0055244F" w:rsidRDefault="00E512FF">
      <w:pPr>
        <w:jc w:val="center"/>
      </w:pPr>
      <w:r>
        <w:rPr>
          <w:rFonts w:ascii="Calibri" w:hAnsi="Calibri"/>
          <w:color w:val="000000"/>
          <w:sz w:val="32"/>
        </w:rPr>
        <w:t>lunaanette@gmail</w:t>
      </w:r>
      <w:r w:rsidR="002419CC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55244F" w:rsidRDefault="0055244F"/>
    <w:p w:rsidR="0055244F" w:rsidRDefault="00E512FF">
      <w:r>
        <w:rPr>
          <w:rFonts w:ascii="Calibri" w:hAnsi="Calibri"/>
          <w:color w:val="000000"/>
          <w:sz w:val="24"/>
        </w:rPr>
        <w:t>In the vast landscape of human experience, creativity remains a potent force, shaping our perceptions, enriching our lives, and propelling us forward</w:t>
      </w:r>
      <w:r w:rsidR="002419C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Art, as a manifestation of this boundless creativity, captivates us, prods our intellect, and ignites our emotions</w:t>
      </w:r>
      <w:r w:rsidR="002419C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its myriad forms, be it painting, sculpture, music, or dance, art has the power to communicate the ineffable, to transcend boundaries, and to bridge cultures</w:t>
      </w:r>
      <w:r w:rsidR="002419C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Like a vibrant tapestry, art holds the threads of our collective memory, weaving together stories, traditions, and aspirations</w:t>
      </w:r>
      <w:r w:rsidR="002419C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Beyond its intrinsic beauty lies its ability to stimulate thought, to provoke introspection, and to question established norms</w:t>
      </w:r>
      <w:r w:rsidR="002419C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Art invites us to engage, to ponder, and to find meaning within its layers</w:t>
      </w:r>
      <w:r w:rsidR="002419C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way, it becomes a catalyst for growth, nurturing our intellect and our empathy</w:t>
      </w:r>
      <w:r w:rsidR="002419C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Over the ages, countless artists have sought to unravel the enigmas of life, to explore the depths of the human experience through their creations</w:t>
      </w:r>
      <w:r w:rsidR="002419C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Their works have captured the essence of joy and sorrow, love and loss, hope and despair</w:t>
      </w:r>
      <w:r w:rsidR="002419C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Art allows us to glimpse the inner workings of the artist's mind, to share their perceptions, and to experience emotions that might otherwise remain hidden</w:t>
      </w:r>
      <w:r w:rsidR="002419C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their art, we gain a deeper understanding of ourselves, of our place in the world, and of the boundless possibilities that lie ahead</w:t>
      </w:r>
      <w:r w:rsidR="002419C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Body: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Art is like a symphony, a harmonious blend of colors, textures, sounds, or movements that resonate with our senses</w:t>
      </w:r>
      <w:r w:rsidR="002419C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dances before our eyes or echoes in our ears, stirring emotions that lie dormant within us</w:t>
      </w:r>
      <w:r w:rsidR="002419C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Whether it is a classical painting that evokes awe or a poignant melody that brings tears to our eyes, art has the ability to bypass our rational minds and speak directly to our souls</w:t>
      </w:r>
      <w:r w:rsidR="002419C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 xml:space="preserve">Art appreciation is an acquired skill, one that requires practice and an openness to new </w:t>
      </w:r>
      <w:r>
        <w:rPr>
          <w:rFonts w:ascii="Calibri" w:hAnsi="Calibri"/>
          <w:color w:val="000000"/>
          <w:sz w:val="24"/>
        </w:rPr>
        <w:lastRenderedPageBreak/>
        <w:t>experiences</w:t>
      </w:r>
      <w:r w:rsidR="002419C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dedicating time to studying various art forms, by immersing ourselves in their beauty and complexity, we cultivate a deeper understanding of the creative process</w:t>
      </w:r>
      <w:r w:rsidR="002419C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learn to recognize the artist's intent, the techniques employed, and the cultural context in which the work was created</w:t>
      </w:r>
      <w:r w:rsidR="002419C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Appreciation expands our perspectives, allowing us to see the world through different lenses</w:t>
      </w:r>
      <w:r w:rsidR="002419C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Through creating our own art, we tap into a wellspring of creativity that is innate to all human beings</w:t>
      </w:r>
      <w:r w:rsidR="002419C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Whether we wield a brush, sculpt with clay, or express ourselves through music or dance, the act of creation is cathartic</w:t>
      </w:r>
      <w:r w:rsidR="002419C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allows us to externalize our thoughts and emotions, to make sense of our experiences, and to share our unique perspectives with the world</w:t>
      </w:r>
      <w:r w:rsidR="002419C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Creating art is an empowering endeavor that nurtures our self-awareness and fosters a sense of accomplishment</w:t>
      </w:r>
      <w:r w:rsidR="002419CC">
        <w:rPr>
          <w:rFonts w:ascii="Calibri" w:hAnsi="Calibri"/>
          <w:color w:val="000000"/>
          <w:sz w:val="24"/>
        </w:rPr>
        <w:t>.</w:t>
      </w:r>
    </w:p>
    <w:p w:rsidR="0055244F" w:rsidRDefault="00E512FF">
      <w:r>
        <w:rPr>
          <w:rFonts w:ascii="Calibri" w:hAnsi="Calibri"/>
          <w:color w:val="000000"/>
          <w:sz w:val="28"/>
        </w:rPr>
        <w:t>Summary</w:t>
      </w:r>
    </w:p>
    <w:p w:rsidR="0055244F" w:rsidRDefault="00E512FF">
      <w:r>
        <w:rPr>
          <w:rFonts w:ascii="Calibri" w:hAnsi="Calibri"/>
          <w:color w:val="000000"/>
        </w:rPr>
        <w:t>Art is an essential aspect of human existence, encompassing all forms of creative expression</w:t>
      </w:r>
      <w:r w:rsidR="002419C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engages our senses, stimulates our intellect, and stirs our emotions</w:t>
      </w:r>
      <w:r w:rsidR="002419C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art, we connect with our own humanity and gain a deeper understanding of the world around us</w:t>
      </w:r>
      <w:r w:rsidR="002419C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appreciating and creating art, we enrich our lives and contribute to the collective cultural tapestry</w:t>
      </w:r>
      <w:r w:rsidR="002419C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Art, in its infinite forms, holds the power to inspire, challenge, and transform us, making it a vital and enduring force in human society</w:t>
      </w:r>
      <w:r w:rsidR="002419CC">
        <w:rPr>
          <w:rFonts w:ascii="Calibri" w:hAnsi="Calibri"/>
          <w:color w:val="000000"/>
        </w:rPr>
        <w:t>.</w:t>
      </w:r>
    </w:p>
    <w:p w:rsidR="0055244F" w:rsidRDefault="0055244F"/>
    <w:sectPr w:rsidR="0055244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1630285">
    <w:abstractNumId w:val="8"/>
  </w:num>
  <w:num w:numId="2" w16cid:durableId="1096755858">
    <w:abstractNumId w:val="6"/>
  </w:num>
  <w:num w:numId="3" w16cid:durableId="1827161186">
    <w:abstractNumId w:val="5"/>
  </w:num>
  <w:num w:numId="4" w16cid:durableId="1016887134">
    <w:abstractNumId w:val="4"/>
  </w:num>
  <w:num w:numId="5" w16cid:durableId="1643659398">
    <w:abstractNumId w:val="7"/>
  </w:num>
  <w:num w:numId="6" w16cid:durableId="2057584908">
    <w:abstractNumId w:val="3"/>
  </w:num>
  <w:num w:numId="7" w16cid:durableId="1220239429">
    <w:abstractNumId w:val="2"/>
  </w:num>
  <w:num w:numId="8" w16cid:durableId="540552902">
    <w:abstractNumId w:val="1"/>
  </w:num>
  <w:num w:numId="9" w16cid:durableId="718742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19CC"/>
    <w:rsid w:val="0029639D"/>
    <w:rsid w:val="00326F90"/>
    <w:rsid w:val="0055244F"/>
    <w:rsid w:val="00AA1D8D"/>
    <w:rsid w:val="00B47730"/>
    <w:rsid w:val="00CB0664"/>
    <w:rsid w:val="00E512F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2024-01-15T18:14:00Z</dcterms:modified>
  <cp:category/>
</cp:coreProperties>
</file>