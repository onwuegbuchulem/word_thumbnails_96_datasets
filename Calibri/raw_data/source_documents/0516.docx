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640" w:rsidRDefault="00713CAD">
      <w:pPr>
        <w:jc w:val="center"/>
      </w:pPr>
      <w:r>
        <w:rPr>
          <w:rFonts w:ascii="Calibri" w:hAnsi="Calibri"/>
          <w:color w:val="000000"/>
          <w:sz w:val="44"/>
        </w:rPr>
        <w:t>Exploring the Marvels of the Human Body: An Immersive Journey into Biology's Wonders</w:t>
      </w:r>
    </w:p>
    <w:p w:rsidR="00A60640" w:rsidRDefault="00713C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Mark Lawson</w:t>
      </w:r>
    </w:p>
    <w:p w:rsidR="00A60640" w:rsidRDefault="00713CAD">
      <w:pPr>
        <w:jc w:val="center"/>
      </w:pPr>
      <w:r>
        <w:rPr>
          <w:rFonts w:ascii="Calibri" w:hAnsi="Calibri"/>
          <w:color w:val="000000"/>
          <w:sz w:val="32"/>
        </w:rPr>
        <w:t>mark</w:t>
      </w:r>
      <w:r w:rsidR="000007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lawson@educationalhaven</w:t>
      </w:r>
      <w:r w:rsidR="000007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60640" w:rsidRDefault="00A60640"/>
    <w:p w:rsidR="00A60640" w:rsidRDefault="00713CAD">
      <w:r>
        <w:rPr>
          <w:rFonts w:ascii="Calibri" w:hAnsi="Calibri"/>
          <w:color w:val="000000"/>
          <w:sz w:val="24"/>
        </w:rPr>
        <w:t>Biology, a realm of astounding complexities and awe-inspiring discoveries, unveils the intricacies of life on our planet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weaves together the tapestry of living organisms, unlocking their secrets and revealing the marvels of existence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microorganisms to the grandest ecosystems, biology captivates our imagination and challenges us to explore the depths of life's mysteries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profound impact extends beyond mere scientific knowledge; it enriches our understanding of ourselves, our place in the universe, and our interconnectedness with all living beings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enigma of human development, shedding light on the intricacies of our bodies, the wonders of our minds, and the profound symphony of our genetic heritage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exploration of biology unveils the harmony of life's processes, akin to a captivating quantum dance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interdependence of organisms, the delicate balance of ecosystems, and the remarkable resilience of life amidst adversity evoke a sense of awe and wonder</w:t>
      </w:r>
      <w:r w:rsidR="000007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revelation, each puzzle solved, propels us further into the depths of this magnificent science</w:t>
      </w:r>
      <w:r w:rsidR="00000747">
        <w:rPr>
          <w:rFonts w:ascii="Calibri" w:hAnsi="Calibri"/>
          <w:color w:val="000000"/>
          <w:sz w:val="24"/>
        </w:rPr>
        <w:t>.</w:t>
      </w:r>
    </w:p>
    <w:p w:rsidR="00A60640" w:rsidRDefault="00713CAD">
      <w:r>
        <w:rPr>
          <w:rFonts w:ascii="Calibri" w:hAnsi="Calibri"/>
          <w:color w:val="000000"/>
          <w:sz w:val="28"/>
        </w:rPr>
        <w:t>Summary</w:t>
      </w:r>
    </w:p>
    <w:p w:rsidR="00A60640" w:rsidRDefault="00713CAD">
      <w:r>
        <w:rPr>
          <w:rFonts w:ascii="Calibri" w:hAnsi="Calibri"/>
          <w:color w:val="000000"/>
        </w:rPr>
        <w:t>Biology unveils the astounding complexities and awe-inspiring discoveries hidden within the realm of life on Earth</w:t>
      </w:r>
      <w:r w:rsidR="000007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explore the intricacies of living organisms, unraveling the marvels of existence</w:t>
      </w:r>
      <w:r w:rsidR="000007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impact extends beyond scientific knowledge, enriching our understanding of ourselves, our place in the universe, and our interconnectedness with all living beings</w:t>
      </w:r>
      <w:r w:rsidR="000007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revelations, biology evokes a sense of awe and wonder, propelling us further into the depths of this magnificent science</w:t>
      </w:r>
      <w:r w:rsidR="00000747">
        <w:rPr>
          <w:rFonts w:ascii="Calibri" w:hAnsi="Calibri"/>
          <w:color w:val="000000"/>
        </w:rPr>
        <w:t>.</w:t>
      </w:r>
    </w:p>
    <w:p w:rsidR="00A60640" w:rsidRDefault="00A60640"/>
    <w:sectPr w:rsidR="00A60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029358">
    <w:abstractNumId w:val="8"/>
  </w:num>
  <w:num w:numId="2" w16cid:durableId="1843617652">
    <w:abstractNumId w:val="6"/>
  </w:num>
  <w:num w:numId="3" w16cid:durableId="54858982">
    <w:abstractNumId w:val="5"/>
  </w:num>
  <w:num w:numId="4" w16cid:durableId="389697444">
    <w:abstractNumId w:val="4"/>
  </w:num>
  <w:num w:numId="5" w16cid:durableId="1746952653">
    <w:abstractNumId w:val="7"/>
  </w:num>
  <w:num w:numId="6" w16cid:durableId="1603302373">
    <w:abstractNumId w:val="3"/>
  </w:num>
  <w:num w:numId="7" w16cid:durableId="1721124384">
    <w:abstractNumId w:val="2"/>
  </w:num>
  <w:num w:numId="8" w16cid:durableId="1066992247">
    <w:abstractNumId w:val="1"/>
  </w:num>
  <w:num w:numId="9" w16cid:durableId="32454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7"/>
    <w:rsid w:val="00034616"/>
    <w:rsid w:val="0006063C"/>
    <w:rsid w:val="0015074B"/>
    <w:rsid w:val="0029639D"/>
    <w:rsid w:val="00326F90"/>
    <w:rsid w:val="00713CAD"/>
    <w:rsid w:val="00A606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