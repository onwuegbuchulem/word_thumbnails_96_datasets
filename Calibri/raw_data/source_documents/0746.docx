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7CE" w:rsidRDefault="009E37AD">
      <w:pPr>
        <w:jc w:val="center"/>
      </w:pPr>
      <w:r>
        <w:rPr>
          <w:rFonts w:ascii="Calibri" w:hAnsi="Calibri"/>
          <w:color w:val="000000"/>
          <w:sz w:val="44"/>
        </w:rPr>
        <w:t>The Profound Impact of Scientific Exploration: Unlocking the Wonders of Our Universe</w:t>
      </w:r>
    </w:p>
    <w:p w:rsidR="003007CE" w:rsidRDefault="009E37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E2B3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 Taylor</w:t>
      </w:r>
    </w:p>
    <w:p w:rsidR="003007CE" w:rsidRDefault="009E37AD">
      <w:pPr>
        <w:jc w:val="center"/>
      </w:pPr>
      <w:r>
        <w:rPr>
          <w:rFonts w:ascii="Calibri" w:hAnsi="Calibri"/>
          <w:color w:val="000000"/>
          <w:sz w:val="32"/>
        </w:rPr>
        <w:t>sam</w:t>
      </w:r>
      <w:r w:rsidR="00CE2B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taylor@highschool</w:t>
      </w:r>
      <w:r w:rsidR="00CE2B3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007CE" w:rsidRDefault="003007CE"/>
    <w:p w:rsidR="003007CE" w:rsidRDefault="009E37AD">
      <w:r>
        <w:rPr>
          <w:rFonts w:ascii="Calibri" w:hAnsi="Calibri"/>
          <w:color w:val="000000"/>
          <w:sz w:val="24"/>
        </w:rPr>
        <w:t>The realm of science beckons us with its enigmatic allure, inviting us to embark on a quest to unravel the tapestry of mysteries that enshroud our world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avenue we have chosen to understand our place within this vast universe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experiment conducted and each observation meticulously recorded, we step closer towards comprehending the profound interconnectedness of all things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scientific exploration fuels innovation, propelling society forward with advancements that transform our lives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CE2B3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exploration, we find hope, inspiration, and limitless possibilities for a world where knowledge reigns supreme</w:t>
      </w:r>
      <w:r w:rsidR="00CE2B39">
        <w:rPr>
          <w:rFonts w:ascii="Calibri" w:hAnsi="Calibri"/>
          <w:color w:val="000000"/>
          <w:sz w:val="24"/>
        </w:rPr>
        <w:t>.</w:t>
      </w:r>
    </w:p>
    <w:p w:rsidR="003007CE" w:rsidRDefault="009E37AD">
      <w:r>
        <w:rPr>
          <w:rFonts w:ascii="Calibri" w:hAnsi="Calibri"/>
          <w:color w:val="000000"/>
          <w:sz w:val="28"/>
        </w:rPr>
        <w:t>Summary</w:t>
      </w:r>
    </w:p>
    <w:p w:rsidR="003007CE" w:rsidRDefault="009E37AD">
      <w:r>
        <w:rPr>
          <w:rFonts w:ascii="Calibri" w:hAnsi="Calibri"/>
          <w:color w:val="000000"/>
        </w:rPr>
        <w:t>Dr</w:t>
      </w:r>
      <w:r w:rsidR="00CE2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CE2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essay emphasizes the inherent beauty of the scientific journey, where experimentation and observation lead us towards a deeper comprehension of nature's intricate interrelationships</w:t>
      </w:r>
      <w:r w:rsidR="00CE2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underscores the significance of scientific exploration in fueling innovation, addressing global challenges, and shaping a future driven by progress and well-</w:t>
      </w:r>
      <w:r>
        <w:rPr>
          <w:rFonts w:ascii="Calibri" w:hAnsi="Calibri"/>
          <w:color w:val="000000"/>
        </w:rPr>
        <w:lastRenderedPageBreak/>
        <w:t>being</w:t>
      </w:r>
      <w:r w:rsidR="00CE2B3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science, we embark on an extraordinary adventure, unearthing the wonders of our universe and enriching our lives with knowledge and understanding</w:t>
      </w:r>
      <w:r w:rsidR="00CE2B39">
        <w:rPr>
          <w:rFonts w:ascii="Calibri" w:hAnsi="Calibri"/>
          <w:color w:val="000000"/>
        </w:rPr>
        <w:t>.</w:t>
      </w:r>
    </w:p>
    <w:p w:rsidR="003007CE" w:rsidRDefault="003007CE"/>
    <w:sectPr w:rsidR="00300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496471">
    <w:abstractNumId w:val="8"/>
  </w:num>
  <w:num w:numId="2" w16cid:durableId="1555507290">
    <w:abstractNumId w:val="6"/>
  </w:num>
  <w:num w:numId="3" w16cid:durableId="1698312539">
    <w:abstractNumId w:val="5"/>
  </w:num>
  <w:num w:numId="4" w16cid:durableId="1950044779">
    <w:abstractNumId w:val="4"/>
  </w:num>
  <w:num w:numId="5" w16cid:durableId="273250581">
    <w:abstractNumId w:val="7"/>
  </w:num>
  <w:num w:numId="6" w16cid:durableId="1310935479">
    <w:abstractNumId w:val="3"/>
  </w:num>
  <w:num w:numId="7" w16cid:durableId="619845213">
    <w:abstractNumId w:val="2"/>
  </w:num>
  <w:num w:numId="8" w16cid:durableId="46691188">
    <w:abstractNumId w:val="1"/>
  </w:num>
  <w:num w:numId="9" w16cid:durableId="127116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7CE"/>
    <w:rsid w:val="00326F90"/>
    <w:rsid w:val="009E37AD"/>
    <w:rsid w:val="00AA1D8D"/>
    <w:rsid w:val="00B47730"/>
    <w:rsid w:val="00CB0664"/>
    <w:rsid w:val="00CE2B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