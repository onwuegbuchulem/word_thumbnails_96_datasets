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14D7" w:rsidRDefault="008F01BB">
      <w:pPr>
        <w:jc w:val="center"/>
      </w:pPr>
      <w:r>
        <w:rPr>
          <w:rFonts w:ascii="Calibri" w:hAnsi="Calibri"/>
          <w:color w:val="000000"/>
          <w:sz w:val="44"/>
        </w:rPr>
        <w:t>Chemistry: The Symphony of Elements</w:t>
      </w:r>
    </w:p>
    <w:p w:rsidR="001D14D7" w:rsidRDefault="008F01BB">
      <w:pPr>
        <w:pStyle w:val="NoSpacing"/>
        <w:jc w:val="center"/>
      </w:pPr>
      <w:r>
        <w:rPr>
          <w:rFonts w:ascii="Calibri" w:hAnsi="Calibri"/>
          <w:color w:val="000000"/>
          <w:sz w:val="36"/>
        </w:rPr>
        <w:t>Dr</w:t>
      </w:r>
      <w:r w:rsidR="00AF5235">
        <w:rPr>
          <w:rFonts w:ascii="Calibri" w:hAnsi="Calibri"/>
          <w:color w:val="000000"/>
          <w:sz w:val="36"/>
        </w:rPr>
        <w:t>.</w:t>
      </w:r>
      <w:r>
        <w:rPr>
          <w:rFonts w:ascii="Calibri" w:hAnsi="Calibri"/>
          <w:color w:val="000000"/>
          <w:sz w:val="36"/>
        </w:rPr>
        <w:t xml:space="preserve"> Eliza Thompson</w:t>
      </w:r>
    </w:p>
    <w:p w:rsidR="001D14D7" w:rsidRDefault="008F01BB">
      <w:pPr>
        <w:jc w:val="center"/>
      </w:pPr>
      <w:r>
        <w:rPr>
          <w:rFonts w:ascii="Calibri" w:hAnsi="Calibri"/>
          <w:color w:val="000000"/>
          <w:sz w:val="32"/>
        </w:rPr>
        <w:t>thompson_eliza0987@emailhost</w:t>
      </w:r>
      <w:r w:rsidR="00AF5235">
        <w:rPr>
          <w:rFonts w:ascii="Calibri" w:hAnsi="Calibri"/>
          <w:color w:val="000000"/>
          <w:sz w:val="32"/>
        </w:rPr>
        <w:t>.</w:t>
      </w:r>
      <w:r>
        <w:rPr>
          <w:rFonts w:ascii="Calibri" w:hAnsi="Calibri"/>
          <w:color w:val="000000"/>
          <w:sz w:val="32"/>
        </w:rPr>
        <w:t>com</w:t>
      </w:r>
    </w:p>
    <w:p w:rsidR="001D14D7" w:rsidRDefault="001D14D7"/>
    <w:p w:rsidR="001D14D7" w:rsidRDefault="008F01BB">
      <w:r>
        <w:rPr>
          <w:rFonts w:ascii="Calibri" w:hAnsi="Calibri"/>
          <w:color w:val="000000"/>
          <w:sz w:val="24"/>
        </w:rPr>
        <w:t>Chemistry is an all-encompassing science that delves into the fundamental building blocks of matter, tracing the intricate dance of atoms and molecules</w:t>
      </w:r>
      <w:r w:rsidR="00AF5235">
        <w:rPr>
          <w:rFonts w:ascii="Calibri" w:hAnsi="Calibri"/>
          <w:color w:val="000000"/>
          <w:sz w:val="24"/>
        </w:rPr>
        <w:t>.</w:t>
      </w:r>
      <w:r>
        <w:rPr>
          <w:rFonts w:ascii="Calibri" w:hAnsi="Calibri"/>
          <w:color w:val="000000"/>
          <w:sz w:val="24"/>
        </w:rPr>
        <w:t xml:space="preserve"> Its reach spans the microscopic and macroscopic realms, weaving a tapestry of scientific exploration that touches every facet of life</w:t>
      </w:r>
      <w:r w:rsidR="00AF5235">
        <w:rPr>
          <w:rFonts w:ascii="Calibri" w:hAnsi="Calibri"/>
          <w:color w:val="000000"/>
          <w:sz w:val="24"/>
        </w:rPr>
        <w:t>.</w:t>
      </w:r>
      <w:r>
        <w:rPr>
          <w:rFonts w:ascii="Calibri" w:hAnsi="Calibri"/>
          <w:color w:val="000000"/>
          <w:sz w:val="24"/>
        </w:rPr>
        <w:t xml:space="preserve"> Whether studying the mysteries of chemical reactions, the vibrant colors of chemical compounds, or the life-sustaining molecules found within living organisms, chemistry serves as a gateway to unlocking the secrets of our physical world</w:t>
      </w:r>
      <w:r w:rsidR="00AF5235">
        <w:rPr>
          <w:rFonts w:ascii="Calibri" w:hAnsi="Calibri"/>
          <w:color w:val="000000"/>
          <w:sz w:val="24"/>
        </w:rPr>
        <w:t>.</w:t>
      </w:r>
      <w:r>
        <w:rPr>
          <w:rFonts w:ascii="Calibri" w:hAnsi="Calibri"/>
          <w:color w:val="000000"/>
          <w:sz w:val="24"/>
        </w:rPr>
        <w:br/>
      </w:r>
      <w:r>
        <w:rPr>
          <w:rFonts w:ascii="Calibri" w:hAnsi="Calibri"/>
          <w:color w:val="000000"/>
          <w:sz w:val="24"/>
        </w:rPr>
        <w:br/>
        <w:t>As we journey through the realm of chemistry, we'll unravel the intricate dance of elements, delving into their properties, behaviors, and interactions</w:t>
      </w:r>
      <w:r w:rsidR="00AF5235">
        <w:rPr>
          <w:rFonts w:ascii="Calibri" w:hAnsi="Calibri"/>
          <w:color w:val="000000"/>
          <w:sz w:val="24"/>
        </w:rPr>
        <w:t>.</w:t>
      </w:r>
      <w:r>
        <w:rPr>
          <w:rFonts w:ascii="Calibri" w:hAnsi="Calibri"/>
          <w:color w:val="000000"/>
          <w:sz w:val="24"/>
        </w:rPr>
        <w:t xml:space="preserve"> Through hands-on experiments, interactive demonstrations, and engaging discussions, we'll witness the symphony of elements in motion</w:t>
      </w:r>
      <w:r w:rsidR="00AF5235">
        <w:rPr>
          <w:rFonts w:ascii="Calibri" w:hAnsi="Calibri"/>
          <w:color w:val="000000"/>
          <w:sz w:val="24"/>
        </w:rPr>
        <w:t>.</w:t>
      </w:r>
      <w:r>
        <w:rPr>
          <w:rFonts w:ascii="Calibri" w:hAnsi="Calibri"/>
          <w:color w:val="000000"/>
          <w:sz w:val="24"/>
        </w:rPr>
        <w:t xml:space="preserve"> From the combustion of fuels to the formation of compounds, the kaleidoscope of colors in chemical reactions to the intricate choreography of chemical bonds, chemistry paints a mesmerizing tapestry of scientific wonder</w:t>
      </w:r>
      <w:r w:rsidR="00AF5235">
        <w:rPr>
          <w:rFonts w:ascii="Calibri" w:hAnsi="Calibri"/>
          <w:color w:val="000000"/>
          <w:sz w:val="24"/>
        </w:rPr>
        <w:t>.</w:t>
      </w:r>
      <w:r>
        <w:rPr>
          <w:rFonts w:ascii="Calibri" w:hAnsi="Calibri"/>
          <w:color w:val="000000"/>
          <w:sz w:val="24"/>
        </w:rPr>
        <w:br/>
      </w:r>
      <w:r>
        <w:rPr>
          <w:rFonts w:ascii="Calibri" w:hAnsi="Calibri"/>
          <w:color w:val="000000"/>
          <w:sz w:val="24"/>
        </w:rPr>
        <w:br/>
        <w:t>The study of chemistry empowers us to unravel the intricacies of both natural and man-made substances</w:t>
      </w:r>
      <w:r w:rsidR="00AF5235">
        <w:rPr>
          <w:rFonts w:ascii="Calibri" w:hAnsi="Calibri"/>
          <w:color w:val="000000"/>
          <w:sz w:val="24"/>
        </w:rPr>
        <w:t>.</w:t>
      </w:r>
      <w:r>
        <w:rPr>
          <w:rFonts w:ascii="Calibri" w:hAnsi="Calibri"/>
          <w:color w:val="000000"/>
          <w:sz w:val="24"/>
        </w:rPr>
        <w:t xml:space="preserve"> From the chemistry of everyday materials like plastics and metals to the marvels of pharmaceuticals and biotechnology, we'll gain insights into how chemical substances are created, modified, and serve diverse purposes</w:t>
      </w:r>
      <w:r w:rsidR="00AF5235">
        <w:rPr>
          <w:rFonts w:ascii="Calibri" w:hAnsi="Calibri"/>
          <w:color w:val="000000"/>
          <w:sz w:val="24"/>
        </w:rPr>
        <w:t>.</w:t>
      </w:r>
      <w:r>
        <w:rPr>
          <w:rFonts w:ascii="Calibri" w:hAnsi="Calibri"/>
          <w:color w:val="000000"/>
          <w:sz w:val="24"/>
        </w:rPr>
        <w:t xml:space="preserve"> Through this exploration, we'll uncover the intricate connections between chemistry and our technological advancements, medicinal breakthroughs, and the vast realm of scientific discoveries that shape our modern world</w:t>
      </w:r>
      <w:r w:rsidR="00AF5235">
        <w:rPr>
          <w:rFonts w:ascii="Calibri" w:hAnsi="Calibri"/>
          <w:color w:val="000000"/>
          <w:sz w:val="24"/>
        </w:rPr>
        <w:t>.</w:t>
      </w:r>
    </w:p>
    <w:p w:rsidR="001D14D7" w:rsidRDefault="008F01BB">
      <w:r>
        <w:rPr>
          <w:rFonts w:ascii="Calibri" w:hAnsi="Calibri"/>
          <w:color w:val="000000"/>
          <w:sz w:val="28"/>
        </w:rPr>
        <w:t>Summary</w:t>
      </w:r>
    </w:p>
    <w:p w:rsidR="001D14D7" w:rsidRDefault="008F01BB">
      <w:r>
        <w:rPr>
          <w:rFonts w:ascii="Calibri" w:hAnsi="Calibri"/>
          <w:color w:val="000000"/>
        </w:rPr>
        <w:t>Chemistry, an enthralling science, unravels the mysteries of matter, delving into the world of atoms and molecules</w:t>
      </w:r>
      <w:r w:rsidR="00AF5235">
        <w:rPr>
          <w:rFonts w:ascii="Calibri" w:hAnsi="Calibri"/>
          <w:color w:val="000000"/>
        </w:rPr>
        <w:t>.</w:t>
      </w:r>
      <w:r>
        <w:rPr>
          <w:rFonts w:ascii="Calibri" w:hAnsi="Calibri"/>
          <w:color w:val="000000"/>
        </w:rPr>
        <w:t xml:space="preserve"> Through engaging experiments and insightful discussions, we explored the intricate dance of chemical reactions, witnessed the vibrant colors of compounded substances, and gained profound insights into the fundamental elements that make up our universe</w:t>
      </w:r>
      <w:r w:rsidR="00AF5235">
        <w:rPr>
          <w:rFonts w:ascii="Calibri" w:hAnsi="Calibri"/>
          <w:color w:val="000000"/>
        </w:rPr>
        <w:t>.</w:t>
      </w:r>
      <w:r>
        <w:rPr>
          <w:rFonts w:ascii="Calibri" w:hAnsi="Calibri"/>
          <w:color w:val="000000"/>
        </w:rPr>
        <w:t xml:space="preserve"> Furthermore, we delved into the practical applications of chemistry, discovering its transformative power in pharmaceuticals, biotechnology, and the myriad technological marvels </w:t>
      </w:r>
      <w:r>
        <w:rPr>
          <w:rFonts w:ascii="Calibri" w:hAnsi="Calibri"/>
          <w:color w:val="000000"/>
        </w:rPr>
        <w:lastRenderedPageBreak/>
        <w:t>that shape our lives</w:t>
      </w:r>
      <w:r w:rsidR="00AF5235">
        <w:rPr>
          <w:rFonts w:ascii="Calibri" w:hAnsi="Calibri"/>
          <w:color w:val="000000"/>
        </w:rPr>
        <w:t>.</w:t>
      </w:r>
      <w:r>
        <w:rPr>
          <w:rFonts w:ascii="Calibri" w:hAnsi="Calibri"/>
          <w:color w:val="000000"/>
        </w:rPr>
        <w:t xml:space="preserve"> As we journeyed through the realm of chemistry, we ignited a passion for scientific exploration and revealed the symphony of elements that orchestrates the natural world and human ingenuity</w:t>
      </w:r>
      <w:r w:rsidR="00AF5235">
        <w:rPr>
          <w:rFonts w:ascii="Calibri" w:hAnsi="Calibri"/>
          <w:color w:val="000000"/>
        </w:rPr>
        <w:t>.</w:t>
      </w:r>
    </w:p>
    <w:p w:rsidR="001D14D7" w:rsidRDefault="001D14D7"/>
    <w:sectPr w:rsidR="001D14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1031842">
    <w:abstractNumId w:val="8"/>
  </w:num>
  <w:num w:numId="2" w16cid:durableId="1022130993">
    <w:abstractNumId w:val="6"/>
  </w:num>
  <w:num w:numId="3" w16cid:durableId="1132215573">
    <w:abstractNumId w:val="5"/>
  </w:num>
  <w:num w:numId="4" w16cid:durableId="1291788537">
    <w:abstractNumId w:val="4"/>
  </w:num>
  <w:num w:numId="5" w16cid:durableId="2107454722">
    <w:abstractNumId w:val="7"/>
  </w:num>
  <w:num w:numId="6" w16cid:durableId="1310792959">
    <w:abstractNumId w:val="3"/>
  </w:num>
  <w:num w:numId="7" w16cid:durableId="670841828">
    <w:abstractNumId w:val="2"/>
  </w:num>
  <w:num w:numId="8" w16cid:durableId="666441321">
    <w:abstractNumId w:val="1"/>
  </w:num>
  <w:num w:numId="9" w16cid:durableId="79376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14D7"/>
    <w:rsid w:val="0029639D"/>
    <w:rsid w:val="00326F90"/>
    <w:rsid w:val="008F01BB"/>
    <w:rsid w:val="00AA1D8D"/>
    <w:rsid w:val="00AF523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2024-01-15T18:06:00Z</dcterms:modified>
  <cp:category/>
</cp:coreProperties>
</file>