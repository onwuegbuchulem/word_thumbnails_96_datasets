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6A0E" w:rsidRDefault="00924398">
      <w:pPr>
        <w:jc w:val="center"/>
      </w:pPr>
      <w:r>
        <w:rPr>
          <w:rFonts w:ascii="Calibri" w:hAnsi="Calibri"/>
          <w:color w:val="000000"/>
          <w:sz w:val="44"/>
        </w:rPr>
        <w:t>Navigating Life's Labyrinth: A Journey Through History, Government, and Politics</w:t>
      </w:r>
    </w:p>
    <w:p w:rsidR="00326A0E" w:rsidRDefault="0092439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Emily Anderson</w:t>
      </w:r>
    </w:p>
    <w:p w:rsidR="00326A0E" w:rsidRDefault="00924398">
      <w:pPr>
        <w:jc w:val="center"/>
      </w:pPr>
      <w:r>
        <w:rPr>
          <w:rFonts w:ascii="Calibri" w:hAnsi="Calibri"/>
          <w:color w:val="000000"/>
          <w:sz w:val="32"/>
        </w:rPr>
        <w:t>contact</w:t>
      </w:r>
      <w:r w:rsidR="00D626E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emily</w:t>
      </w:r>
      <w:r w:rsidR="00D626E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anderson@scholae</w:t>
      </w:r>
      <w:r w:rsidR="00D626E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326A0E" w:rsidRDefault="00326A0E"/>
    <w:p w:rsidR="00326A0E" w:rsidRDefault="00924398">
      <w:r>
        <w:rPr>
          <w:rFonts w:ascii="Calibri" w:hAnsi="Calibri"/>
          <w:color w:val="000000"/>
          <w:sz w:val="24"/>
        </w:rPr>
        <w:t>In the grand tapestry of human knowledge, few subjects hold the keys to understanding our world like history, government, and politics</w:t>
      </w:r>
      <w:r w:rsidR="00D626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History is the chronicle of our triumphs and trials, a storybook of lessons waiting to be deciphered</w:t>
      </w:r>
      <w:r w:rsidR="00D626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Government, the framework upon which societies are built, provides order and justice in a chaotic world</w:t>
      </w:r>
      <w:r w:rsidR="00D626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Politics, the dynamic interplay of power and influence, shapes the fate of nations</w:t>
      </w:r>
      <w:r w:rsidR="00D626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Together, these subjects form an intricate labyrinth, a daunting maze that we must navigate to understand our present and shape our future</w:t>
      </w:r>
      <w:r w:rsidR="00D626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Exploring the vast expanse of history unveils a kaleidoscope of cultures, civilizations, and events that have shaped the world as we know it</w:t>
      </w:r>
      <w:r w:rsidR="00D626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delve into ancient empires, medieval kingdoms, and modern nation-states, tracing the threads that connect past to present</w:t>
      </w:r>
      <w:r w:rsidR="00D626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History's lessons, both bitter and sweet, teach us about human nature, societal evolution, and the perils and promise of power</w:t>
      </w:r>
      <w:r w:rsidR="00D626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journey through time, we discover that history is not a passive observer, but an active participant in the molding of our destiny</w:t>
      </w:r>
      <w:r w:rsidR="00D626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living narrative, continuously evolving, with new chapters still being written today</w:t>
      </w:r>
      <w:r w:rsidR="00D626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Government, with its intricate systems and institutions, is the scaffolding that supports our social fabric</w:t>
      </w:r>
      <w:r w:rsidR="00D626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establishes rules and regulations, resolves conflicts, and provides essential services for its citizens</w:t>
      </w:r>
      <w:r w:rsidR="00D626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learn about different forms of government, their strengths and weaknesses, and the mechanisms through which they operate</w:t>
      </w:r>
      <w:r w:rsidR="00D626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government empowers us as active participants in our democracy, capable of holding our leaders accountable and shaping policies that impact our lives</w:t>
      </w:r>
      <w:r w:rsidR="00D626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fosters civic responsibility and encourages us to contribute to the betterment of our communities</w:t>
      </w:r>
      <w:r w:rsidR="00D626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Politics, the art of governance and the pursuit of power, is an arena where ideas clash, alliances form, and decisions are made that affect millions of lives</w:t>
      </w:r>
      <w:r w:rsidR="00D626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examine political ideologies, analyze electoral systems, and delve into the intricacies of diplomacy and </w:t>
      </w:r>
      <w:r>
        <w:rPr>
          <w:rFonts w:ascii="Calibri" w:hAnsi="Calibri"/>
          <w:color w:val="000000"/>
          <w:sz w:val="24"/>
        </w:rPr>
        <w:lastRenderedPageBreak/>
        <w:t>international relations</w:t>
      </w:r>
      <w:r w:rsidR="00D626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Politics can be a messy and often contentious affair, yet it is also an essential part of our democratic process</w:t>
      </w:r>
      <w:r w:rsidR="00D626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understanding politics, we gain the tools to navigate its complexities, discern truth from fiction, and advocate for the causes we believe in</w:t>
      </w:r>
      <w:r w:rsidR="00D626E5">
        <w:rPr>
          <w:rFonts w:ascii="Calibri" w:hAnsi="Calibri"/>
          <w:color w:val="000000"/>
          <w:sz w:val="24"/>
        </w:rPr>
        <w:t>.</w:t>
      </w:r>
    </w:p>
    <w:p w:rsidR="00326A0E" w:rsidRDefault="00924398">
      <w:r>
        <w:rPr>
          <w:rFonts w:ascii="Calibri" w:hAnsi="Calibri"/>
          <w:color w:val="000000"/>
          <w:sz w:val="28"/>
        </w:rPr>
        <w:t>Summary</w:t>
      </w:r>
    </w:p>
    <w:p w:rsidR="00326A0E" w:rsidRDefault="00924398">
      <w:r>
        <w:rPr>
          <w:rFonts w:ascii="Calibri" w:hAnsi="Calibri"/>
          <w:color w:val="000000"/>
        </w:rPr>
        <w:t>In the intricate tapestry of knowledge, history, government, and politics are threads that weave together the fabric of our world</w:t>
      </w:r>
      <w:r w:rsidR="00D626E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They provide a lens through which we can comprehend the complexities of human society, unravel the mysteries of the past, and navigate the challenges of the present</w:t>
      </w:r>
      <w:r w:rsidR="00D626E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Understanding these subjects empowers us as active citizens, capable of shaping our destinies and contributing to a more just, equitable, and prosperous world</w:t>
      </w:r>
      <w:r w:rsidR="00D626E5">
        <w:rPr>
          <w:rFonts w:ascii="Calibri" w:hAnsi="Calibri"/>
          <w:color w:val="000000"/>
        </w:rPr>
        <w:t>.</w:t>
      </w:r>
    </w:p>
    <w:p w:rsidR="00326A0E" w:rsidRDefault="00326A0E"/>
    <w:sectPr w:rsidR="00326A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1063277">
    <w:abstractNumId w:val="8"/>
  </w:num>
  <w:num w:numId="2" w16cid:durableId="1354578362">
    <w:abstractNumId w:val="6"/>
  </w:num>
  <w:num w:numId="3" w16cid:durableId="868763621">
    <w:abstractNumId w:val="5"/>
  </w:num>
  <w:num w:numId="4" w16cid:durableId="629898253">
    <w:abstractNumId w:val="4"/>
  </w:num>
  <w:num w:numId="5" w16cid:durableId="131218990">
    <w:abstractNumId w:val="7"/>
  </w:num>
  <w:num w:numId="6" w16cid:durableId="1222907803">
    <w:abstractNumId w:val="3"/>
  </w:num>
  <w:num w:numId="7" w16cid:durableId="933981366">
    <w:abstractNumId w:val="2"/>
  </w:num>
  <w:num w:numId="8" w16cid:durableId="1144082429">
    <w:abstractNumId w:val="1"/>
  </w:num>
  <w:num w:numId="9" w16cid:durableId="527766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A0E"/>
    <w:rsid w:val="00326F90"/>
    <w:rsid w:val="00924398"/>
    <w:rsid w:val="00AA1D8D"/>
    <w:rsid w:val="00B47730"/>
    <w:rsid w:val="00CB0664"/>
    <w:rsid w:val="00D626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2024-01-15T18:10:00Z</dcterms:modified>
  <cp:category/>
</cp:coreProperties>
</file>