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C8E" w:rsidRDefault="00E774F5">
      <w:pPr>
        <w:jc w:val="center"/>
      </w:pPr>
      <w:r>
        <w:rPr>
          <w:rFonts w:ascii="Calibri" w:hAnsi="Calibri"/>
          <w:color w:val="000000"/>
          <w:sz w:val="44"/>
        </w:rPr>
        <w:t>Exploring the Wonders of Biology: Unveiling the Secrets of Life</w:t>
      </w:r>
    </w:p>
    <w:p w:rsidR="00537C8E" w:rsidRDefault="00E774F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537C8E" w:rsidRDefault="00E774F5">
      <w:pPr>
        <w:jc w:val="center"/>
      </w:pPr>
      <w:r>
        <w:rPr>
          <w:rFonts w:ascii="Calibri" w:hAnsi="Calibri"/>
          <w:color w:val="000000"/>
          <w:sz w:val="32"/>
        </w:rPr>
        <w:t>emilycarter246@edumail</w:t>
      </w:r>
      <w:r w:rsidR="00913A9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37C8E" w:rsidRDefault="00537C8E"/>
    <w:p w:rsidR="00537C8E" w:rsidRDefault="00E774F5">
      <w:r>
        <w:rPr>
          <w:rFonts w:ascii="Calibri" w:hAnsi="Calibri"/>
          <w:color w:val="000000"/>
          <w:sz w:val="24"/>
        </w:rPr>
        <w:t>Biology, the study of life, is a captivating field that unravels the intricate complexities of living organisms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secrets of life's diversity, the processes that sustain it, and the interactions between organisms and their environment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is a multifaceted science that encompasses a vast array of topics, from the microscopic world of cells to the vastness of ecosystems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explore some fundamental aspects of biology, unravelling the marvels of life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delves into the microscopic realm of cells, the basic units of life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cellular level, biology explores the diversity of life, encompassing an array of organisms, from single-celled bacteria to complex multicellular organisms like plants and animals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diversity manifests itself in remarkable adaptations, from the camouflage of chameleons to the echolocation of bats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also unveils the intricate interactions between organisms and their environment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balance of ecosystems to the mutualistic relationships between species, biology sheds light on the interconnectedness of life</w:t>
      </w:r>
      <w:r w:rsidR="00913A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913A91">
        <w:rPr>
          <w:rFonts w:ascii="Calibri" w:hAnsi="Calibri"/>
          <w:color w:val="000000"/>
          <w:sz w:val="24"/>
        </w:rPr>
        <w:t>.</w:t>
      </w:r>
    </w:p>
    <w:p w:rsidR="00537C8E" w:rsidRDefault="00E774F5">
      <w:r>
        <w:rPr>
          <w:rFonts w:ascii="Calibri" w:hAnsi="Calibri"/>
          <w:color w:val="000000"/>
          <w:sz w:val="28"/>
        </w:rPr>
        <w:t>Summary</w:t>
      </w:r>
    </w:p>
    <w:p w:rsidR="00537C8E" w:rsidRDefault="00E774F5">
      <w:r>
        <w:rPr>
          <w:rFonts w:ascii="Calibri" w:hAnsi="Calibri"/>
          <w:color w:val="000000"/>
        </w:rPr>
        <w:t xml:space="preserve">Biology, a captivating science, unveils the secrets of life, delving into the microscopic realm of cells, exploring the diversity of living organisms, and unraveling the intricate interactions within </w:t>
      </w:r>
      <w:r>
        <w:rPr>
          <w:rFonts w:ascii="Calibri" w:hAnsi="Calibri"/>
          <w:color w:val="000000"/>
        </w:rPr>
        <w:lastRenderedPageBreak/>
        <w:t>ecosystems</w:t>
      </w:r>
      <w:r w:rsidR="00913A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a deeper appreciation for the complexity and beauty of life, and we develop a profound understanding of the world around us</w:t>
      </w:r>
      <w:r w:rsidR="00913A91">
        <w:rPr>
          <w:rFonts w:ascii="Calibri" w:hAnsi="Calibri"/>
          <w:color w:val="000000"/>
        </w:rPr>
        <w:t>.</w:t>
      </w:r>
    </w:p>
    <w:p w:rsidR="00537C8E" w:rsidRDefault="00537C8E"/>
    <w:sectPr w:rsidR="00537C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843405">
    <w:abstractNumId w:val="8"/>
  </w:num>
  <w:num w:numId="2" w16cid:durableId="288711830">
    <w:abstractNumId w:val="6"/>
  </w:num>
  <w:num w:numId="3" w16cid:durableId="2050571065">
    <w:abstractNumId w:val="5"/>
  </w:num>
  <w:num w:numId="4" w16cid:durableId="1647584491">
    <w:abstractNumId w:val="4"/>
  </w:num>
  <w:num w:numId="5" w16cid:durableId="1674986111">
    <w:abstractNumId w:val="7"/>
  </w:num>
  <w:num w:numId="6" w16cid:durableId="1487167901">
    <w:abstractNumId w:val="3"/>
  </w:num>
  <w:num w:numId="7" w16cid:durableId="333073062">
    <w:abstractNumId w:val="2"/>
  </w:num>
  <w:num w:numId="8" w16cid:durableId="528832756">
    <w:abstractNumId w:val="1"/>
  </w:num>
  <w:num w:numId="9" w16cid:durableId="17824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C8E"/>
    <w:rsid w:val="00913A91"/>
    <w:rsid w:val="00AA1D8D"/>
    <w:rsid w:val="00B47730"/>
    <w:rsid w:val="00CB0664"/>
    <w:rsid w:val="00E774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