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458A" w:rsidRDefault="003B3C86">
      <w:pPr>
        <w:jc w:val="center"/>
      </w:pPr>
      <w:r>
        <w:rPr>
          <w:rFonts w:ascii="Calibri" w:hAnsi="Calibri"/>
          <w:color w:val="000000"/>
          <w:sz w:val="44"/>
        </w:rPr>
        <w:t>The Alluring Realm of Mathematics: Unraveling the Symphony of Numbers</w:t>
      </w:r>
    </w:p>
    <w:p w:rsidR="0096458A" w:rsidRDefault="003B3C86">
      <w:pPr>
        <w:pStyle w:val="NoSpacing"/>
        <w:jc w:val="center"/>
      </w:pPr>
      <w:r>
        <w:rPr>
          <w:rFonts w:ascii="Calibri" w:hAnsi="Calibri"/>
          <w:color w:val="000000"/>
          <w:sz w:val="36"/>
        </w:rPr>
        <w:t>Professor Archimedes de Leon</w:t>
      </w:r>
    </w:p>
    <w:p w:rsidR="0096458A" w:rsidRDefault="003B3C86">
      <w:pPr>
        <w:jc w:val="center"/>
      </w:pPr>
      <w:r>
        <w:rPr>
          <w:rFonts w:ascii="Calibri" w:hAnsi="Calibri"/>
          <w:color w:val="000000"/>
          <w:sz w:val="32"/>
        </w:rPr>
        <w:t>archimede</w:t>
      </w:r>
      <w:r w:rsidR="00B05352">
        <w:rPr>
          <w:rFonts w:ascii="Calibri" w:hAnsi="Calibri"/>
          <w:color w:val="000000"/>
          <w:sz w:val="32"/>
        </w:rPr>
        <w:t>.</w:t>
      </w:r>
      <w:r>
        <w:rPr>
          <w:rFonts w:ascii="Calibri" w:hAnsi="Calibri"/>
          <w:color w:val="000000"/>
          <w:sz w:val="32"/>
        </w:rPr>
        <w:t>leon@school</w:t>
      </w:r>
      <w:r w:rsidR="00B05352">
        <w:rPr>
          <w:rFonts w:ascii="Calibri" w:hAnsi="Calibri"/>
          <w:color w:val="000000"/>
          <w:sz w:val="32"/>
        </w:rPr>
        <w:t>.</w:t>
      </w:r>
      <w:r>
        <w:rPr>
          <w:rFonts w:ascii="Calibri" w:hAnsi="Calibri"/>
          <w:color w:val="000000"/>
          <w:sz w:val="32"/>
        </w:rPr>
        <w:t>edu</w:t>
      </w:r>
    </w:p>
    <w:p w:rsidR="0096458A" w:rsidRDefault="0096458A"/>
    <w:p w:rsidR="0096458A" w:rsidRDefault="003B3C86">
      <w:r>
        <w:rPr>
          <w:rFonts w:ascii="Calibri" w:hAnsi="Calibri"/>
          <w:color w:val="000000"/>
          <w:sz w:val="24"/>
        </w:rPr>
        <w:t>Delve into the fascinating world of Mathematics, a subject that has captivated brilliant minds throughout history</w:t>
      </w:r>
      <w:r w:rsidR="00B05352">
        <w:rPr>
          <w:rFonts w:ascii="Calibri" w:hAnsi="Calibri"/>
          <w:color w:val="000000"/>
          <w:sz w:val="24"/>
        </w:rPr>
        <w:t>.</w:t>
      </w:r>
      <w:r>
        <w:rPr>
          <w:rFonts w:ascii="Calibri" w:hAnsi="Calibri"/>
          <w:color w:val="000000"/>
          <w:sz w:val="24"/>
        </w:rPr>
        <w:t xml:space="preserve"> Mathematics is not merely a collection of abstract concepts but also a symphony of numbers that unveils the hidden patterns that govern our world</w:t>
      </w:r>
      <w:r w:rsidR="00B05352">
        <w:rPr>
          <w:rFonts w:ascii="Calibri" w:hAnsi="Calibri"/>
          <w:color w:val="000000"/>
          <w:sz w:val="24"/>
        </w:rPr>
        <w:t>.</w:t>
      </w:r>
      <w:r>
        <w:rPr>
          <w:rFonts w:ascii="Calibri" w:hAnsi="Calibri"/>
          <w:color w:val="000000"/>
          <w:sz w:val="24"/>
        </w:rPr>
        <w:t xml:space="preserve"> It is an indispensable tool for understanding the universe</w:t>
      </w:r>
      <w:r w:rsidR="00B05352">
        <w:rPr>
          <w:rFonts w:ascii="Calibri" w:hAnsi="Calibri"/>
          <w:color w:val="000000"/>
          <w:sz w:val="24"/>
        </w:rPr>
        <w:t>.</w:t>
      </w:r>
      <w:r>
        <w:rPr>
          <w:rFonts w:ascii="Calibri" w:hAnsi="Calibri"/>
          <w:color w:val="000000"/>
          <w:sz w:val="24"/>
        </w:rPr>
        <w:br/>
      </w:r>
      <w:r>
        <w:rPr>
          <w:rFonts w:ascii="Calibri" w:hAnsi="Calibri"/>
          <w:color w:val="000000"/>
          <w:sz w:val="24"/>
        </w:rPr>
        <w:br/>
        <w:t>Mathematics permeates every corner of human existence, from the intricate calculations that power modern technology to the harmonious proportions found in art and architecture</w:t>
      </w:r>
      <w:r w:rsidR="00B05352">
        <w:rPr>
          <w:rFonts w:ascii="Calibri" w:hAnsi="Calibri"/>
          <w:color w:val="000000"/>
          <w:sz w:val="24"/>
        </w:rPr>
        <w:t>.</w:t>
      </w:r>
      <w:r>
        <w:rPr>
          <w:rFonts w:ascii="Calibri" w:hAnsi="Calibri"/>
          <w:color w:val="000000"/>
          <w:sz w:val="24"/>
        </w:rPr>
        <w:t xml:space="preserve"> It empowers us to analyze data, solve complex problems, and make informed decisions, transforming us into empowered citizens in an increasingly data-driven world</w:t>
      </w:r>
      <w:r w:rsidR="00B05352">
        <w:rPr>
          <w:rFonts w:ascii="Calibri" w:hAnsi="Calibri"/>
          <w:color w:val="000000"/>
          <w:sz w:val="24"/>
        </w:rPr>
        <w:t>.</w:t>
      </w:r>
      <w:r>
        <w:rPr>
          <w:rFonts w:ascii="Calibri" w:hAnsi="Calibri"/>
          <w:color w:val="000000"/>
          <w:sz w:val="24"/>
        </w:rPr>
        <w:br/>
      </w:r>
      <w:r>
        <w:rPr>
          <w:rFonts w:ascii="Calibri" w:hAnsi="Calibri"/>
          <w:color w:val="000000"/>
          <w:sz w:val="24"/>
        </w:rPr>
        <w:br/>
        <w:t>To truly appreciate the beauty and power of Mathematics, one must explore its diverse branches</w:t>
      </w:r>
      <w:r w:rsidR="00B05352">
        <w:rPr>
          <w:rFonts w:ascii="Calibri" w:hAnsi="Calibri"/>
          <w:color w:val="000000"/>
          <w:sz w:val="24"/>
        </w:rPr>
        <w:t>.</w:t>
      </w:r>
      <w:r>
        <w:rPr>
          <w:rFonts w:ascii="Calibri" w:hAnsi="Calibri"/>
          <w:color w:val="000000"/>
          <w:sz w:val="24"/>
        </w:rPr>
        <w:t xml:space="preserve"> From the elegance of algebra, with its intricate equations and variable interactions, to the practical applications of trigonometry, which enables us to navigate the world around us, Mathematics offers endless avenues for exploration and discovery</w:t>
      </w:r>
      <w:r w:rsidR="00B05352">
        <w:rPr>
          <w:rFonts w:ascii="Calibri" w:hAnsi="Calibri"/>
          <w:color w:val="000000"/>
          <w:sz w:val="24"/>
        </w:rPr>
        <w:t>.</w:t>
      </w:r>
      <w:r>
        <w:rPr>
          <w:rFonts w:ascii="Calibri" w:hAnsi="Calibri"/>
          <w:color w:val="000000"/>
          <w:sz w:val="24"/>
        </w:rPr>
        <w:br/>
        <w:t>Introduction Continued:</w:t>
      </w:r>
      <w:r>
        <w:rPr>
          <w:rFonts w:ascii="Calibri" w:hAnsi="Calibri"/>
          <w:color w:val="000000"/>
          <w:sz w:val="24"/>
        </w:rPr>
        <w:br/>
        <w:t>Journey into the realm of geometry, where shapes and angles unfold intricate patterns, revealing hidden symmetries and relationships</w:t>
      </w:r>
      <w:r w:rsidR="00B05352">
        <w:rPr>
          <w:rFonts w:ascii="Calibri" w:hAnsi="Calibri"/>
          <w:color w:val="000000"/>
          <w:sz w:val="24"/>
        </w:rPr>
        <w:t>.</w:t>
      </w:r>
      <w:r>
        <w:rPr>
          <w:rFonts w:ascii="Calibri" w:hAnsi="Calibri"/>
          <w:color w:val="000000"/>
          <w:sz w:val="24"/>
        </w:rPr>
        <w:t xml:space="preserve"> Calculus unveils the dynamic nature of change, providing us with a profound understanding of motion, growth, and decay</w:t>
      </w:r>
      <w:r w:rsidR="00B05352">
        <w:rPr>
          <w:rFonts w:ascii="Calibri" w:hAnsi="Calibri"/>
          <w:color w:val="000000"/>
          <w:sz w:val="24"/>
        </w:rPr>
        <w:t>.</w:t>
      </w:r>
      <w:r>
        <w:rPr>
          <w:rFonts w:ascii="Calibri" w:hAnsi="Calibri"/>
          <w:color w:val="000000"/>
          <w:sz w:val="24"/>
        </w:rPr>
        <w:t xml:space="preserve"> And statistics equips us with the skills to analyze data, interpret trends, and make informed predictions, empowering us to make sense of a complex and uncertain world</w:t>
      </w:r>
      <w:r w:rsidR="00B05352">
        <w:rPr>
          <w:rFonts w:ascii="Calibri" w:hAnsi="Calibri"/>
          <w:color w:val="000000"/>
          <w:sz w:val="24"/>
        </w:rPr>
        <w:t>.</w:t>
      </w:r>
      <w:r>
        <w:rPr>
          <w:rFonts w:ascii="Calibri" w:hAnsi="Calibri"/>
          <w:color w:val="000000"/>
          <w:sz w:val="24"/>
        </w:rPr>
        <w:br/>
      </w:r>
      <w:r>
        <w:rPr>
          <w:rFonts w:ascii="Calibri" w:hAnsi="Calibri"/>
          <w:color w:val="000000"/>
          <w:sz w:val="24"/>
        </w:rPr>
        <w:br/>
        <w:t>Mathematics is not just a subject to be learned; it is a language that describes the universe</w:t>
      </w:r>
      <w:r w:rsidR="00B05352">
        <w:rPr>
          <w:rFonts w:ascii="Calibri" w:hAnsi="Calibri"/>
          <w:color w:val="000000"/>
          <w:sz w:val="24"/>
        </w:rPr>
        <w:t>.</w:t>
      </w:r>
      <w:r>
        <w:rPr>
          <w:rFonts w:ascii="Calibri" w:hAnsi="Calibri"/>
          <w:color w:val="000000"/>
          <w:sz w:val="24"/>
        </w:rPr>
        <w:t xml:space="preserve"> It is a tool that empowers us to understand and shape the world around us</w:t>
      </w:r>
      <w:r w:rsidR="00B05352">
        <w:rPr>
          <w:rFonts w:ascii="Calibri" w:hAnsi="Calibri"/>
          <w:color w:val="000000"/>
          <w:sz w:val="24"/>
        </w:rPr>
        <w:t>.</w:t>
      </w:r>
      <w:r>
        <w:rPr>
          <w:rFonts w:ascii="Calibri" w:hAnsi="Calibri"/>
          <w:color w:val="000000"/>
          <w:sz w:val="24"/>
        </w:rPr>
        <w:t xml:space="preserve"> More importantly, it is a source of profound beauty and intellectual stimulation that enriches our lives and expands our horizons</w:t>
      </w:r>
      <w:r w:rsidR="00B05352">
        <w:rPr>
          <w:rFonts w:ascii="Calibri" w:hAnsi="Calibri"/>
          <w:color w:val="000000"/>
          <w:sz w:val="24"/>
        </w:rPr>
        <w:t>.</w:t>
      </w:r>
      <w:r>
        <w:rPr>
          <w:rFonts w:ascii="Calibri" w:hAnsi="Calibri"/>
          <w:color w:val="000000"/>
          <w:sz w:val="24"/>
        </w:rPr>
        <w:br/>
        <w:t>Introduction Concluded:</w:t>
      </w:r>
      <w:r>
        <w:rPr>
          <w:rFonts w:ascii="Calibri" w:hAnsi="Calibri"/>
          <w:color w:val="000000"/>
          <w:sz w:val="24"/>
        </w:rPr>
        <w:br/>
        <w:t>From the earliest civilizations to the cutting edge of modern research, Mathematics has been a driving force behind human progress</w:t>
      </w:r>
      <w:r w:rsidR="00B05352">
        <w:rPr>
          <w:rFonts w:ascii="Calibri" w:hAnsi="Calibri"/>
          <w:color w:val="000000"/>
          <w:sz w:val="24"/>
        </w:rPr>
        <w:t>.</w:t>
      </w:r>
      <w:r>
        <w:rPr>
          <w:rFonts w:ascii="Calibri" w:hAnsi="Calibri"/>
          <w:color w:val="000000"/>
          <w:sz w:val="24"/>
        </w:rPr>
        <w:t xml:space="preserve"> It is a testament to our relentless pursuit </w:t>
      </w:r>
      <w:r>
        <w:rPr>
          <w:rFonts w:ascii="Calibri" w:hAnsi="Calibri"/>
          <w:color w:val="000000"/>
          <w:sz w:val="24"/>
        </w:rPr>
        <w:lastRenderedPageBreak/>
        <w:t>of knowledge and our innate desire to explore the mysteries of the universe</w:t>
      </w:r>
      <w:r w:rsidR="00B05352">
        <w:rPr>
          <w:rFonts w:ascii="Calibri" w:hAnsi="Calibri"/>
          <w:color w:val="000000"/>
          <w:sz w:val="24"/>
        </w:rPr>
        <w:t>.</w:t>
      </w:r>
      <w:r>
        <w:rPr>
          <w:rFonts w:ascii="Calibri" w:hAnsi="Calibri"/>
          <w:color w:val="000000"/>
          <w:sz w:val="24"/>
        </w:rPr>
        <w:t xml:space="preserve"> As we delve deeper into the realm of Mathematics, we unravel the symphony of numbers and uncover the profound beauty and elegance that underpin our existence</w:t>
      </w:r>
      <w:r w:rsidR="00B05352">
        <w:rPr>
          <w:rFonts w:ascii="Calibri" w:hAnsi="Calibri"/>
          <w:color w:val="000000"/>
          <w:sz w:val="24"/>
        </w:rPr>
        <w:t>.</w:t>
      </w:r>
    </w:p>
    <w:p w:rsidR="0096458A" w:rsidRDefault="003B3C86">
      <w:r>
        <w:rPr>
          <w:rFonts w:ascii="Calibri" w:hAnsi="Calibri"/>
          <w:color w:val="000000"/>
          <w:sz w:val="28"/>
        </w:rPr>
        <w:t>Summary</w:t>
      </w:r>
    </w:p>
    <w:p w:rsidR="0096458A" w:rsidRDefault="003B3C86">
      <w:r>
        <w:rPr>
          <w:rFonts w:ascii="Calibri" w:hAnsi="Calibri"/>
          <w:color w:val="000000"/>
        </w:rPr>
        <w:t>Mathematics, a captivating subject that permeates every aspect of human existence, offers a symphony of numbers that unveils the hidden patterns that govern our world</w:t>
      </w:r>
      <w:r w:rsidR="00B05352">
        <w:rPr>
          <w:rFonts w:ascii="Calibri" w:hAnsi="Calibri"/>
          <w:color w:val="000000"/>
        </w:rPr>
        <w:t>.</w:t>
      </w:r>
      <w:r>
        <w:rPr>
          <w:rFonts w:ascii="Calibri" w:hAnsi="Calibri"/>
          <w:color w:val="000000"/>
        </w:rPr>
        <w:t xml:space="preserve"> Its diverse branches, from algebra and geometry to calculus and statistics, provide insights into the universe, empowering us to understand, analyze, and navigate the complexities of modern life</w:t>
      </w:r>
      <w:r w:rsidR="00B05352">
        <w:rPr>
          <w:rFonts w:ascii="Calibri" w:hAnsi="Calibri"/>
          <w:color w:val="000000"/>
        </w:rPr>
        <w:t>.</w:t>
      </w:r>
      <w:r>
        <w:rPr>
          <w:rFonts w:ascii="Calibri" w:hAnsi="Calibri"/>
          <w:color w:val="000000"/>
        </w:rPr>
        <w:t xml:space="preserve"> Mathematics is more than just a collection of concepts; it is a language that describes the universe, a tool that shapes our world, and a source of profound beauty and intellectual stimulation that enriches our lives</w:t>
      </w:r>
      <w:r w:rsidR="00B05352">
        <w:rPr>
          <w:rFonts w:ascii="Calibri" w:hAnsi="Calibri"/>
          <w:color w:val="000000"/>
        </w:rPr>
        <w:t>.</w:t>
      </w:r>
    </w:p>
    <w:p w:rsidR="0096458A" w:rsidRDefault="0096458A"/>
    <w:sectPr w:rsidR="009645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0287022">
    <w:abstractNumId w:val="8"/>
  </w:num>
  <w:num w:numId="2" w16cid:durableId="145440394">
    <w:abstractNumId w:val="6"/>
  </w:num>
  <w:num w:numId="3" w16cid:durableId="271205339">
    <w:abstractNumId w:val="5"/>
  </w:num>
  <w:num w:numId="4" w16cid:durableId="827327835">
    <w:abstractNumId w:val="4"/>
  </w:num>
  <w:num w:numId="5" w16cid:durableId="474226037">
    <w:abstractNumId w:val="7"/>
  </w:num>
  <w:num w:numId="6" w16cid:durableId="804347628">
    <w:abstractNumId w:val="3"/>
  </w:num>
  <w:num w:numId="7" w16cid:durableId="1566598749">
    <w:abstractNumId w:val="2"/>
  </w:num>
  <w:num w:numId="8" w16cid:durableId="1825655473">
    <w:abstractNumId w:val="1"/>
  </w:num>
  <w:num w:numId="9" w16cid:durableId="1104182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3C86"/>
    <w:rsid w:val="0096458A"/>
    <w:rsid w:val="00AA1D8D"/>
    <w:rsid w:val="00B0535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2024-01-15T18:11:00Z</dcterms:modified>
  <cp:category/>
</cp:coreProperties>
</file>