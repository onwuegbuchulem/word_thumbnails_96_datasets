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A84" w:rsidRDefault="00751A88">
      <w:pPr>
        <w:jc w:val="center"/>
      </w:pPr>
      <w:r>
        <w:rPr>
          <w:rFonts w:ascii="Calibri" w:hAnsi="Calibri"/>
          <w:color w:val="000000"/>
          <w:sz w:val="44"/>
        </w:rPr>
        <w:t>Unmasking the Enigma of Chemistry - A Journey into the Realm of Elements and Compounds</w:t>
      </w:r>
    </w:p>
    <w:p w:rsidR="00264A84" w:rsidRDefault="00751A8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Professor Isabella Anderson</w:t>
      </w:r>
    </w:p>
    <w:p w:rsidR="00264A84" w:rsidRDefault="00751A88">
      <w:pPr>
        <w:jc w:val="center"/>
      </w:pPr>
      <w:r>
        <w:rPr>
          <w:rFonts w:ascii="Calibri" w:hAnsi="Calibri"/>
          <w:color w:val="000000"/>
          <w:sz w:val="32"/>
        </w:rPr>
        <w:t>isabel</w:t>
      </w:r>
      <w:r w:rsidR="009C7BD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anderson@hsedu</w:t>
      </w:r>
      <w:r w:rsidR="009C7BD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264A84" w:rsidRDefault="00264A84"/>
    <w:p w:rsidR="00264A84" w:rsidRDefault="00751A88">
      <w:r>
        <w:rPr>
          <w:rFonts w:ascii="Calibri" w:hAnsi="Calibri"/>
          <w:color w:val="000000"/>
          <w:sz w:val="24"/>
        </w:rPr>
        <w:t>Embark on an enthralling voyage into the realm of chemistry, a captivating science that explores the intricacies of matter and its transformations</w:t>
      </w:r>
      <w:r w:rsidR="009C7B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unveils the enigmatic interplay between elements, the fundamental building blocks of the universe, and the myriad compounds they form when combined</w:t>
      </w:r>
      <w:r w:rsidR="009C7B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Immerse yourself in a world where atoms dance in intricate patterns, substances undergo astonishing changes, and the secrets of the molecular world await discovery</w:t>
      </w:r>
      <w:r w:rsidR="009C7B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you delve into the depths of chemistry, you'll uncover the underlying principles governing the behavior of matter</w:t>
      </w:r>
      <w:r w:rsidR="009C7B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periodic table, a roadmap to the elements, each possessing unique properties and characteristics</w:t>
      </w:r>
      <w:r w:rsidR="009C7B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captivating spectacle of chemical reactions, where substances morph into new entities, releasing energy or absorbing it in a mesmerizing display of transformation</w:t>
      </w:r>
      <w:r w:rsidR="009C7B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 the mysteries of chemical bonding, the forces that hold atoms together, determining the structure and properties of compounds</w:t>
      </w:r>
      <w:r w:rsidR="009C7B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chemistry plays a pivotal role in our everyday lives, touching countless aspects of modern existence</w:t>
      </w:r>
      <w:r w:rsidR="009C7B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food we consume to the medicines that heal us, from the fuels that power our vehicles to the materials that shape our surroundings, chemistry's influence is omnipresent</w:t>
      </w:r>
      <w:r w:rsidR="009C7B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chemistry, you gain a deeper understanding of the world around you, unlocking the secrets of how things work and empowering you to make informed choices in a world increasingly shaped by scientific advancements</w:t>
      </w:r>
      <w:r w:rsidR="009C7BD7">
        <w:rPr>
          <w:rFonts w:ascii="Calibri" w:hAnsi="Calibri"/>
          <w:color w:val="000000"/>
          <w:sz w:val="24"/>
        </w:rPr>
        <w:t>.</w:t>
      </w:r>
    </w:p>
    <w:p w:rsidR="00264A84" w:rsidRDefault="00751A88">
      <w:r>
        <w:rPr>
          <w:rFonts w:ascii="Calibri" w:hAnsi="Calibri"/>
          <w:color w:val="000000"/>
          <w:sz w:val="28"/>
        </w:rPr>
        <w:t>Summary</w:t>
      </w:r>
    </w:p>
    <w:p w:rsidR="00264A84" w:rsidRDefault="00751A88">
      <w:r>
        <w:rPr>
          <w:rFonts w:ascii="Calibri" w:hAnsi="Calibri"/>
          <w:color w:val="000000"/>
        </w:rPr>
        <w:t>In this essay, we embarked on a captivating journey into the realm of chemistry, exploring the enigmatic properties of elements and compounds</w:t>
      </w:r>
      <w:r w:rsidR="009C7B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delved into the fundamentals of chemical bonding, uncovering the forces that govern the behavior of matter</w:t>
      </w:r>
      <w:r w:rsidR="009C7B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Chemistry's profound impact on our daily lives was also illuminated, showcasing its transformative role in various domains, from healthcare to energy and materials science</w:t>
      </w:r>
      <w:r w:rsidR="009C7B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unraveling the secrets of </w:t>
      </w:r>
      <w:r>
        <w:rPr>
          <w:rFonts w:ascii="Calibri" w:hAnsi="Calibri"/>
          <w:color w:val="000000"/>
        </w:rPr>
        <w:lastRenderedPageBreak/>
        <w:t>chemistry, we gain a deeper comprehension of the world around us and pave the way for future innovations that will continue to shape our lives in remarkable ways</w:t>
      </w:r>
      <w:r w:rsidR="009C7BD7">
        <w:rPr>
          <w:rFonts w:ascii="Calibri" w:hAnsi="Calibri"/>
          <w:color w:val="000000"/>
        </w:rPr>
        <w:t>.</w:t>
      </w:r>
    </w:p>
    <w:p w:rsidR="00264A84" w:rsidRDefault="00264A84"/>
    <w:sectPr w:rsidR="00264A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878494">
    <w:abstractNumId w:val="8"/>
  </w:num>
  <w:num w:numId="2" w16cid:durableId="1210453846">
    <w:abstractNumId w:val="6"/>
  </w:num>
  <w:num w:numId="3" w16cid:durableId="475217973">
    <w:abstractNumId w:val="5"/>
  </w:num>
  <w:num w:numId="4" w16cid:durableId="25251929">
    <w:abstractNumId w:val="4"/>
  </w:num>
  <w:num w:numId="5" w16cid:durableId="673604251">
    <w:abstractNumId w:val="7"/>
  </w:num>
  <w:num w:numId="6" w16cid:durableId="1767265817">
    <w:abstractNumId w:val="3"/>
  </w:num>
  <w:num w:numId="7" w16cid:durableId="246809253">
    <w:abstractNumId w:val="2"/>
  </w:num>
  <w:num w:numId="8" w16cid:durableId="906844211">
    <w:abstractNumId w:val="1"/>
  </w:num>
  <w:num w:numId="9" w16cid:durableId="67059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A84"/>
    <w:rsid w:val="0029639D"/>
    <w:rsid w:val="00326F90"/>
    <w:rsid w:val="00751A88"/>
    <w:rsid w:val="009C7B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