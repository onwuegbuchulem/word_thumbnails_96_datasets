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843" w:rsidRDefault="004D201A">
      <w:pPr>
        <w:jc w:val="center"/>
      </w:pPr>
      <w:r>
        <w:rPr>
          <w:rFonts w:ascii="Calibri" w:hAnsi="Calibri"/>
          <w:color w:val="000000"/>
          <w:sz w:val="44"/>
        </w:rPr>
        <w:t>The Fascinating Realm of Chemistry: Unveiling the Secrets of Matter</w:t>
      </w:r>
    </w:p>
    <w:p w:rsidR="00580843" w:rsidRDefault="004D20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Dennis Wilson</w:t>
      </w:r>
    </w:p>
    <w:p w:rsidR="00580843" w:rsidRDefault="004D201A">
      <w:pPr>
        <w:jc w:val="center"/>
      </w:pPr>
      <w:r>
        <w:rPr>
          <w:rFonts w:ascii="Calibri" w:hAnsi="Calibri"/>
          <w:color w:val="000000"/>
          <w:sz w:val="32"/>
        </w:rPr>
        <w:t>dennis</w:t>
      </w:r>
      <w:r w:rsidR="00632C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wilson@newwave</w:t>
      </w:r>
      <w:r w:rsidR="00632C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80843" w:rsidRDefault="00580843"/>
    <w:p w:rsidR="00580843" w:rsidRDefault="004D201A">
      <w:r>
        <w:rPr>
          <w:rFonts w:ascii="Calibri" w:hAnsi="Calibri"/>
          <w:color w:val="000000"/>
          <w:sz w:val="24"/>
        </w:rPr>
        <w:t>In the vast tapestry of scientific disciplines, Chemistry stands as a beacon of discovery, shedding light on the intricate workings of matter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touches every aspect of our lives, from the food we consume to the air we breathe, and even the clothes we wear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realm of Chemistry, we will unravel the enigmatic nature of atoms and molecules, the building blocks of all matter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periodic table, a roadmap that unveils the properties and relationships of these fundamental particles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probe the depths of chemical bonding, the forces that hold atoms together and determine the properties of substances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mysteries of acids and bases, unveiling their roles in everyday phenomena and their applications in various industries</w:t>
      </w:r>
      <w:r w:rsidR="00632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632C16">
        <w:rPr>
          <w:rFonts w:ascii="Calibri" w:hAnsi="Calibri"/>
          <w:color w:val="000000"/>
          <w:sz w:val="24"/>
        </w:rPr>
        <w:t>.</w:t>
      </w:r>
    </w:p>
    <w:p w:rsidR="00580843" w:rsidRDefault="004D201A">
      <w:r>
        <w:rPr>
          <w:rFonts w:ascii="Calibri" w:hAnsi="Calibri"/>
          <w:color w:val="000000"/>
          <w:sz w:val="28"/>
        </w:rPr>
        <w:t>Summary</w:t>
      </w:r>
    </w:p>
    <w:p w:rsidR="00580843" w:rsidRDefault="004D201A">
      <w:r>
        <w:rPr>
          <w:rFonts w:ascii="Calibri" w:hAnsi="Calibri"/>
          <w:color w:val="000000"/>
        </w:rPr>
        <w:t>Chemistry, a captivating realm of scientific inquiry, uncovers the secrets of matter and its transformations</w:t>
      </w:r>
      <w:r w:rsidR="00632C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atoms, molecules, and chemical reactions, we gain profound insights into the behavior of substances and their applications in various industries</w:t>
      </w:r>
      <w:r w:rsidR="00632C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632C16">
        <w:rPr>
          <w:rFonts w:ascii="Calibri" w:hAnsi="Calibri"/>
          <w:color w:val="000000"/>
        </w:rPr>
        <w:t>.</w:t>
      </w:r>
    </w:p>
    <w:p w:rsidR="00580843" w:rsidRDefault="00580843"/>
    <w:sectPr w:rsidR="00580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249530">
    <w:abstractNumId w:val="8"/>
  </w:num>
  <w:num w:numId="2" w16cid:durableId="405609174">
    <w:abstractNumId w:val="6"/>
  </w:num>
  <w:num w:numId="3" w16cid:durableId="1066421127">
    <w:abstractNumId w:val="5"/>
  </w:num>
  <w:num w:numId="4" w16cid:durableId="1785731909">
    <w:abstractNumId w:val="4"/>
  </w:num>
  <w:num w:numId="5" w16cid:durableId="475731097">
    <w:abstractNumId w:val="7"/>
  </w:num>
  <w:num w:numId="6" w16cid:durableId="1235168737">
    <w:abstractNumId w:val="3"/>
  </w:num>
  <w:num w:numId="7" w16cid:durableId="622809426">
    <w:abstractNumId w:val="2"/>
  </w:num>
  <w:num w:numId="8" w16cid:durableId="1303268958">
    <w:abstractNumId w:val="1"/>
  </w:num>
  <w:num w:numId="9" w16cid:durableId="105415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01A"/>
    <w:rsid w:val="00580843"/>
    <w:rsid w:val="00632C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