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1E0" w:rsidRDefault="00B1354E">
      <w:pPr>
        <w:jc w:val="center"/>
      </w:pPr>
      <w:r>
        <w:rPr>
          <w:rFonts w:ascii="Calibri" w:hAnsi="Calibri"/>
          <w:color w:val="000000"/>
          <w:sz w:val="44"/>
        </w:rPr>
        <w:t>The Art of Persuasion: Delving into the Realm of Rhetoric</w:t>
      </w:r>
    </w:p>
    <w:p w:rsidR="001F01E0" w:rsidRDefault="00B1354E">
      <w:pPr>
        <w:pStyle w:val="NoSpacing"/>
        <w:jc w:val="center"/>
      </w:pPr>
      <w:r>
        <w:rPr>
          <w:rFonts w:ascii="Calibri" w:hAnsi="Calibri"/>
          <w:color w:val="000000"/>
          <w:sz w:val="36"/>
        </w:rPr>
        <w:t>Amelia Jones</w:t>
      </w:r>
    </w:p>
    <w:p w:rsidR="001F01E0" w:rsidRDefault="00B1354E">
      <w:pPr>
        <w:jc w:val="center"/>
      </w:pPr>
      <w:r>
        <w:rPr>
          <w:rFonts w:ascii="Calibri" w:hAnsi="Calibri"/>
          <w:color w:val="000000"/>
          <w:sz w:val="32"/>
        </w:rPr>
        <w:t>Amelia</w:t>
      </w:r>
      <w:r w:rsidR="004B20AB">
        <w:rPr>
          <w:rFonts w:ascii="Calibri" w:hAnsi="Calibri"/>
          <w:color w:val="000000"/>
          <w:sz w:val="32"/>
        </w:rPr>
        <w:t>.</w:t>
      </w:r>
      <w:r>
        <w:rPr>
          <w:rFonts w:ascii="Calibri" w:hAnsi="Calibri"/>
          <w:color w:val="000000"/>
          <w:sz w:val="32"/>
        </w:rPr>
        <w:t>jones15@privatemail</w:t>
      </w:r>
      <w:r w:rsidR="004B20AB">
        <w:rPr>
          <w:rFonts w:ascii="Calibri" w:hAnsi="Calibri"/>
          <w:color w:val="000000"/>
          <w:sz w:val="32"/>
        </w:rPr>
        <w:t>.</w:t>
      </w:r>
      <w:r>
        <w:rPr>
          <w:rFonts w:ascii="Calibri" w:hAnsi="Calibri"/>
          <w:color w:val="000000"/>
          <w:sz w:val="32"/>
        </w:rPr>
        <w:t>com</w:t>
      </w:r>
    </w:p>
    <w:p w:rsidR="001F01E0" w:rsidRDefault="001F01E0"/>
    <w:p w:rsidR="001F01E0" w:rsidRDefault="00B1354E">
      <w:r>
        <w:rPr>
          <w:rFonts w:ascii="Calibri" w:hAnsi="Calibri"/>
          <w:color w:val="000000"/>
          <w:sz w:val="24"/>
        </w:rPr>
        <w:t>In the realm of communication, the art of persuasion reigns supreme</w:t>
      </w:r>
      <w:r w:rsidR="004B20AB">
        <w:rPr>
          <w:rFonts w:ascii="Calibri" w:hAnsi="Calibri"/>
          <w:color w:val="000000"/>
          <w:sz w:val="24"/>
        </w:rPr>
        <w:t>.</w:t>
      </w:r>
      <w:r>
        <w:rPr>
          <w:rFonts w:ascii="Calibri" w:hAnsi="Calibri"/>
          <w:color w:val="000000"/>
          <w:sz w:val="24"/>
        </w:rPr>
        <w:t xml:space="preserve"> From political debates to courtroom arguments, from advertising campaigns to everyday conversations, persuasion permeates every aspect of our lives</w:t>
      </w:r>
      <w:r w:rsidR="004B20AB">
        <w:rPr>
          <w:rFonts w:ascii="Calibri" w:hAnsi="Calibri"/>
          <w:color w:val="000000"/>
          <w:sz w:val="24"/>
        </w:rPr>
        <w:t>.</w:t>
      </w:r>
      <w:r>
        <w:rPr>
          <w:rFonts w:ascii="Calibri" w:hAnsi="Calibri"/>
          <w:color w:val="000000"/>
          <w:sz w:val="24"/>
        </w:rPr>
        <w:t xml:space="preserve"> It is the ability to influence others, to shape their opinions, and to guide their actions through language</w:t>
      </w:r>
      <w:r w:rsidR="004B20AB">
        <w:rPr>
          <w:rFonts w:ascii="Calibri" w:hAnsi="Calibri"/>
          <w:color w:val="000000"/>
          <w:sz w:val="24"/>
        </w:rPr>
        <w:t>.</w:t>
      </w:r>
      <w:r>
        <w:rPr>
          <w:rFonts w:ascii="Calibri" w:hAnsi="Calibri"/>
          <w:color w:val="000000"/>
          <w:sz w:val="24"/>
        </w:rPr>
        <w:t xml:space="preserve"> In this essay, we will delve into the intricacies of rhetoric, the art of effective persuasion, unveiling the strategies and techniques employed by skillful communicators to craft messages that resonate with audiences</w:t>
      </w:r>
      <w:r w:rsidR="004B20AB">
        <w:rPr>
          <w:rFonts w:ascii="Calibri" w:hAnsi="Calibri"/>
          <w:color w:val="000000"/>
          <w:sz w:val="24"/>
        </w:rPr>
        <w:t>.</w:t>
      </w:r>
      <w:r>
        <w:rPr>
          <w:rFonts w:ascii="Calibri" w:hAnsi="Calibri"/>
          <w:color w:val="000000"/>
          <w:sz w:val="24"/>
        </w:rPr>
        <w:br/>
      </w:r>
      <w:r>
        <w:rPr>
          <w:rFonts w:ascii="Calibri" w:hAnsi="Calibri"/>
          <w:color w:val="000000"/>
          <w:sz w:val="24"/>
        </w:rPr>
        <w:br/>
        <w:t>Rhetoric is an ancient art, with roots stretching back to the Greek philosophers Aristotle and Plato</w:t>
      </w:r>
      <w:r w:rsidR="004B20AB">
        <w:rPr>
          <w:rFonts w:ascii="Calibri" w:hAnsi="Calibri"/>
          <w:color w:val="000000"/>
          <w:sz w:val="24"/>
        </w:rPr>
        <w:t>.</w:t>
      </w:r>
      <w:r>
        <w:rPr>
          <w:rFonts w:ascii="Calibri" w:hAnsi="Calibri"/>
          <w:color w:val="000000"/>
          <w:sz w:val="24"/>
        </w:rPr>
        <w:t xml:space="preserve"> Aristotle, in his treatise "Rhetoric," identified three primary modes of persuasion: logos, pathos, and ethos</w:t>
      </w:r>
      <w:r w:rsidR="004B20AB">
        <w:rPr>
          <w:rFonts w:ascii="Calibri" w:hAnsi="Calibri"/>
          <w:color w:val="000000"/>
          <w:sz w:val="24"/>
        </w:rPr>
        <w:t>.</w:t>
      </w:r>
      <w:r>
        <w:rPr>
          <w:rFonts w:ascii="Calibri" w:hAnsi="Calibri"/>
          <w:color w:val="000000"/>
          <w:sz w:val="24"/>
        </w:rPr>
        <w:t xml:space="preserve"> Logos appeals to reason and logic, employing evidence and arguments to support a claim</w:t>
      </w:r>
      <w:r w:rsidR="004B20AB">
        <w:rPr>
          <w:rFonts w:ascii="Calibri" w:hAnsi="Calibri"/>
          <w:color w:val="000000"/>
          <w:sz w:val="24"/>
        </w:rPr>
        <w:t>.</w:t>
      </w:r>
      <w:r>
        <w:rPr>
          <w:rFonts w:ascii="Calibri" w:hAnsi="Calibri"/>
          <w:color w:val="000000"/>
          <w:sz w:val="24"/>
        </w:rPr>
        <w:t xml:space="preserve"> Pathos appeals to emotions, evoking feelings of sympathy, anger, or fear to sway an audience</w:t>
      </w:r>
      <w:r w:rsidR="004B20AB">
        <w:rPr>
          <w:rFonts w:ascii="Calibri" w:hAnsi="Calibri"/>
          <w:color w:val="000000"/>
          <w:sz w:val="24"/>
        </w:rPr>
        <w:t>.</w:t>
      </w:r>
      <w:r>
        <w:rPr>
          <w:rFonts w:ascii="Calibri" w:hAnsi="Calibri"/>
          <w:color w:val="000000"/>
          <w:sz w:val="24"/>
        </w:rPr>
        <w:t xml:space="preserve"> Ethos appeals to credibility and character, establishing the speaker's trustworthiness and expertise on the subject matter</w:t>
      </w:r>
      <w:r w:rsidR="004B20AB">
        <w:rPr>
          <w:rFonts w:ascii="Calibri" w:hAnsi="Calibri"/>
          <w:color w:val="000000"/>
          <w:sz w:val="24"/>
        </w:rPr>
        <w:t>.</w:t>
      </w:r>
      <w:r>
        <w:rPr>
          <w:rFonts w:ascii="Calibri" w:hAnsi="Calibri"/>
          <w:color w:val="000000"/>
          <w:sz w:val="24"/>
        </w:rPr>
        <w:br/>
      </w:r>
      <w:r>
        <w:rPr>
          <w:rFonts w:ascii="Calibri" w:hAnsi="Calibri"/>
          <w:color w:val="000000"/>
          <w:sz w:val="24"/>
        </w:rPr>
        <w:br/>
        <w:t>Beyond these fundamental modes of persuasion, there are numerous rhetorical devices that communicators can utilize to enhance their messages</w:t>
      </w:r>
      <w:r w:rsidR="004B20AB">
        <w:rPr>
          <w:rFonts w:ascii="Calibri" w:hAnsi="Calibri"/>
          <w:color w:val="000000"/>
          <w:sz w:val="24"/>
        </w:rPr>
        <w:t>.</w:t>
      </w:r>
      <w:r>
        <w:rPr>
          <w:rFonts w:ascii="Calibri" w:hAnsi="Calibri"/>
          <w:color w:val="000000"/>
          <w:sz w:val="24"/>
        </w:rPr>
        <w:t xml:space="preserve"> These devices range from simple figures of speech, such as metaphors and similes, to more complex strategies, such as parallelism and repetition</w:t>
      </w:r>
      <w:r w:rsidR="004B20AB">
        <w:rPr>
          <w:rFonts w:ascii="Calibri" w:hAnsi="Calibri"/>
          <w:color w:val="000000"/>
          <w:sz w:val="24"/>
        </w:rPr>
        <w:t>.</w:t>
      </w:r>
      <w:r>
        <w:rPr>
          <w:rFonts w:ascii="Calibri" w:hAnsi="Calibri"/>
          <w:color w:val="000000"/>
          <w:sz w:val="24"/>
        </w:rPr>
        <w:t xml:space="preserve"> Each device serves a specific purpose, whether it be to clarify a point, emphasize a key argument, or create a lasting impression on the audience</w:t>
      </w:r>
      <w:r w:rsidR="004B20AB">
        <w:rPr>
          <w:rFonts w:ascii="Calibri" w:hAnsi="Calibri"/>
          <w:color w:val="000000"/>
          <w:sz w:val="24"/>
        </w:rPr>
        <w:t>.</w:t>
      </w:r>
    </w:p>
    <w:p w:rsidR="001F01E0" w:rsidRDefault="00B1354E">
      <w:r>
        <w:rPr>
          <w:rFonts w:ascii="Calibri" w:hAnsi="Calibri"/>
          <w:color w:val="000000"/>
          <w:sz w:val="28"/>
        </w:rPr>
        <w:t>Summary</w:t>
      </w:r>
    </w:p>
    <w:p w:rsidR="001F01E0" w:rsidRDefault="00B1354E">
      <w:r>
        <w:rPr>
          <w:rFonts w:ascii="Calibri" w:hAnsi="Calibri"/>
          <w:color w:val="000000"/>
        </w:rPr>
        <w:t>In exploring the art of persuasion, we have delved into the depths of rhetoric, uncovering the strategies and techniques employed by skillful communicators to craft messages that resonate with audiences</w:t>
      </w:r>
      <w:r w:rsidR="004B20AB">
        <w:rPr>
          <w:rFonts w:ascii="Calibri" w:hAnsi="Calibri"/>
          <w:color w:val="000000"/>
        </w:rPr>
        <w:t>.</w:t>
      </w:r>
      <w:r>
        <w:rPr>
          <w:rFonts w:ascii="Calibri" w:hAnsi="Calibri"/>
          <w:color w:val="000000"/>
        </w:rPr>
        <w:t xml:space="preserve"> We have examined the three primary modes of persuasion: logos, pathos, and ethos, and explored the various rhetorical devices that can be used to enhance a message's </w:t>
      </w:r>
      <w:r>
        <w:rPr>
          <w:rFonts w:ascii="Calibri" w:hAnsi="Calibri"/>
          <w:color w:val="000000"/>
        </w:rPr>
        <w:lastRenderedPageBreak/>
        <w:t>impact</w:t>
      </w:r>
      <w:r w:rsidR="004B20AB">
        <w:rPr>
          <w:rFonts w:ascii="Calibri" w:hAnsi="Calibri"/>
          <w:color w:val="000000"/>
        </w:rPr>
        <w:t>.</w:t>
      </w:r>
      <w:r>
        <w:rPr>
          <w:rFonts w:ascii="Calibri" w:hAnsi="Calibri"/>
          <w:color w:val="000000"/>
        </w:rPr>
        <w:t xml:space="preserve"> By understanding the art of persuasion, we can become more effective communicators, capable of expressing our thoughts and influencing others in a meaningful way</w:t>
      </w:r>
      <w:r w:rsidR="004B20AB">
        <w:rPr>
          <w:rFonts w:ascii="Calibri" w:hAnsi="Calibri"/>
          <w:color w:val="000000"/>
        </w:rPr>
        <w:t>.</w:t>
      </w:r>
    </w:p>
    <w:p w:rsidR="001F01E0" w:rsidRDefault="001F01E0"/>
    <w:sectPr w:rsidR="001F01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6020914">
    <w:abstractNumId w:val="8"/>
  </w:num>
  <w:num w:numId="2" w16cid:durableId="969898708">
    <w:abstractNumId w:val="6"/>
  </w:num>
  <w:num w:numId="3" w16cid:durableId="1233731102">
    <w:abstractNumId w:val="5"/>
  </w:num>
  <w:num w:numId="4" w16cid:durableId="1078750838">
    <w:abstractNumId w:val="4"/>
  </w:num>
  <w:num w:numId="5" w16cid:durableId="1591161294">
    <w:abstractNumId w:val="7"/>
  </w:num>
  <w:num w:numId="6" w16cid:durableId="1039158845">
    <w:abstractNumId w:val="3"/>
  </w:num>
  <w:num w:numId="7" w16cid:durableId="1247883106">
    <w:abstractNumId w:val="2"/>
  </w:num>
  <w:num w:numId="8" w16cid:durableId="1192382231">
    <w:abstractNumId w:val="1"/>
  </w:num>
  <w:num w:numId="9" w16cid:durableId="1052191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1E0"/>
    <w:rsid w:val="0029639D"/>
    <w:rsid w:val="00326F90"/>
    <w:rsid w:val="004B20AB"/>
    <w:rsid w:val="00AA1D8D"/>
    <w:rsid w:val="00B1354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