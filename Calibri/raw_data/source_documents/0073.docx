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4F4A" w:rsidRDefault="00487078">
      <w:pPr>
        <w:jc w:val="center"/>
      </w:pPr>
      <w:r>
        <w:rPr>
          <w:rFonts w:ascii="Calibri" w:hAnsi="Calibri"/>
          <w:color w:val="000000"/>
          <w:sz w:val="44"/>
        </w:rPr>
        <w:t>The Profound Impact of History: Shaping Societies and Transforming Futures</w:t>
      </w:r>
    </w:p>
    <w:p w:rsidR="00644F4A" w:rsidRDefault="0048707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850E09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Alexia Harrison</w:t>
      </w:r>
    </w:p>
    <w:p w:rsidR="00644F4A" w:rsidRDefault="00487078">
      <w:pPr>
        <w:jc w:val="center"/>
      </w:pPr>
      <w:r>
        <w:rPr>
          <w:rFonts w:ascii="Calibri" w:hAnsi="Calibri"/>
          <w:color w:val="000000"/>
          <w:sz w:val="32"/>
        </w:rPr>
        <w:t>alexia</w:t>
      </w:r>
      <w:r w:rsidR="00850E0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harrison@validmail</w:t>
      </w:r>
      <w:r w:rsidR="00850E0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644F4A" w:rsidRDefault="00644F4A"/>
    <w:p w:rsidR="00644F4A" w:rsidRDefault="00487078">
      <w:r>
        <w:rPr>
          <w:rFonts w:ascii="Calibri" w:hAnsi="Calibri"/>
          <w:color w:val="000000"/>
          <w:sz w:val="24"/>
        </w:rPr>
        <w:t>History is the captivating tale of humanity's triumphs, tribulations, and enduring resilience</w:t>
      </w:r>
      <w:r w:rsidR="00850E0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delves into the intricate tapestry of civilizations, revealing the delicate threads that bind us to past generations and the profound impact our actions have on shaping the future</w:t>
      </w:r>
      <w:r w:rsidR="00850E0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navigate a world grappling with immense challenges, understanding history is not merely an intellectual pursuit; it is a vital key to unlocking our present realities and charting a course for a brighter tomorrow</w:t>
      </w:r>
      <w:r w:rsidR="00850E0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vast theater of human endeavor, history serves as an illuminating beacon, shedding light on the choices made by individuals and societies across time</w:t>
      </w:r>
      <w:r w:rsidR="00850E0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holds a mirror to our societies, reflecting our triumphs and follies, our virtues and vices</w:t>
      </w:r>
      <w:r w:rsidR="00850E0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examining this intricate tapestry, we can gain a deeper appreciation for the complexities of human nature and the forces that have propelled us forward throughout the ages</w:t>
      </w:r>
      <w:r w:rsidR="00850E0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History is a kaleidoscope of interconnected events, where each piece is integral to the overall picture</w:t>
      </w:r>
      <w:r w:rsidR="00850E0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challenges us to think critically about cause and effect, to see how the actions of one generation ripple through time, shaping the destinies of those who follow</w:t>
      </w:r>
      <w:r w:rsidR="00850E0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chronicles of history, we learn humility, realizing that even the most powerful individuals and societies are subject to the inexorable forces of change</w:t>
      </w:r>
      <w:r w:rsidR="00850E0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understanding our history, we can avoid repeating the mistakes of the past and build a better future for ourselves and generations to come</w:t>
      </w:r>
      <w:r w:rsidR="00850E09">
        <w:rPr>
          <w:rFonts w:ascii="Calibri" w:hAnsi="Calibri"/>
          <w:color w:val="000000"/>
          <w:sz w:val="24"/>
        </w:rPr>
        <w:t>.</w:t>
      </w:r>
    </w:p>
    <w:p w:rsidR="00644F4A" w:rsidRDefault="00487078">
      <w:r>
        <w:rPr>
          <w:rFonts w:ascii="Calibri" w:hAnsi="Calibri"/>
          <w:color w:val="000000"/>
          <w:sz w:val="28"/>
        </w:rPr>
        <w:t>Summary</w:t>
      </w:r>
    </w:p>
    <w:p w:rsidR="00644F4A" w:rsidRDefault="00487078">
      <w:r>
        <w:rPr>
          <w:rFonts w:ascii="Calibri" w:hAnsi="Calibri"/>
          <w:color w:val="000000"/>
        </w:rPr>
        <w:t>History, with its rich tapestry of stories, perspectives, and lessons, provides us with invaluable insights into the human experience</w:t>
      </w:r>
      <w:r w:rsidR="00850E0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unveils the connections between our past, present, and future, inviting us to unravel the mysteries of our shared story</w:t>
      </w:r>
      <w:r w:rsidR="00850E0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a deeper understanding of history, we become better equipped to navigate the complexities of the present, shape our future, and foster a more peaceful and just world for all</w:t>
      </w:r>
      <w:r w:rsidR="00850E09">
        <w:rPr>
          <w:rFonts w:ascii="Calibri" w:hAnsi="Calibri"/>
          <w:color w:val="000000"/>
        </w:rPr>
        <w:t>.</w:t>
      </w:r>
    </w:p>
    <w:p w:rsidR="00644F4A" w:rsidRDefault="00644F4A"/>
    <w:sectPr w:rsidR="00644F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7805211">
    <w:abstractNumId w:val="8"/>
  </w:num>
  <w:num w:numId="2" w16cid:durableId="1190724405">
    <w:abstractNumId w:val="6"/>
  </w:num>
  <w:num w:numId="3" w16cid:durableId="423691874">
    <w:abstractNumId w:val="5"/>
  </w:num>
  <w:num w:numId="4" w16cid:durableId="1591232977">
    <w:abstractNumId w:val="4"/>
  </w:num>
  <w:num w:numId="5" w16cid:durableId="1039167534">
    <w:abstractNumId w:val="7"/>
  </w:num>
  <w:num w:numId="6" w16cid:durableId="1237082887">
    <w:abstractNumId w:val="3"/>
  </w:num>
  <w:num w:numId="7" w16cid:durableId="1472358233">
    <w:abstractNumId w:val="2"/>
  </w:num>
  <w:num w:numId="8" w16cid:durableId="1870531657">
    <w:abstractNumId w:val="1"/>
  </w:num>
  <w:num w:numId="9" w16cid:durableId="138872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7078"/>
    <w:rsid w:val="00644F4A"/>
    <w:rsid w:val="00850E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2024-01-15T17:55:00Z</dcterms:modified>
  <cp:category/>
</cp:coreProperties>
</file>