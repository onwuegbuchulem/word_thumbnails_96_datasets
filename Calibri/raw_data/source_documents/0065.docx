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49A1" w:rsidRDefault="004D40E5">
      <w:pPr>
        <w:jc w:val="center"/>
      </w:pPr>
      <w:r>
        <w:rPr>
          <w:rFonts w:ascii="Calibri" w:hAnsi="Calibri"/>
          <w:color w:val="000000"/>
          <w:sz w:val="44"/>
        </w:rPr>
        <w:t>Government, the Underpinning of a Civilized Society</w:t>
      </w:r>
    </w:p>
    <w:p w:rsidR="00C949A1" w:rsidRDefault="004D40E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Mrs</w:t>
      </w:r>
      <w:r w:rsidR="00C715F8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Abigail Thompson</w:t>
      </w:r>
    </w:p>
    <w:p w:rsidR="00C949A1" w:rsidRDefault="004D40E5">
      <w:pPr>
        <w:jc w:val="center"/>
      </w:pPr>
      <w:r>
        <w:rPr>
          <w:rFonts w:ascii="Calibri" w:hAnsi="Calibri"/>
          <w:color w:val="000000"/>
          <w:sz w:val="32"/>
        </w:rPr>
        <w:t>abigail</w:t>
      </w:r>
      <w:r w:rsidR="00C715F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thompson56@gmailbox</w:t>
      </w:r>
      <w:r w:rsidR="00C715F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C949A1" w:rsidRDefault="00C949A1"/>
    <w:p w:rsidR="00C949A1" w:rsidRDefault="004D40E5">
      <w:r>
        <w:rPr>
          <w:rFonts w:ascii="Calibri" w:hAnsi="Calibri"/>
          <w:color w:val="000000"/>
          <w:sz w:val="24"/>
        </w:rPr>
        <w:t>Government, an intricate tapestry of institutions and processes, plays a pivotal role in shaping our lives</w:t>
      </w:r>
      <w:r w:rsidR="00C715F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governs our relationships with one another, ensures the smooth functioning of society, and safeguards our rights and freedoms</w:t>
      </w:r>
      <w:r w:rsidR="00C715F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study of government delves into the mechanisms, policies, and interactions that shape our political landscape</w:t>
      </w:r>
      <w:r w:rsidR="00C715F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essay explores the essence of government, its functions, and the necessity of actively participating in the political process</w:t>
      </w:r>
      <w:r w:rsidR="00C715F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Governments, diverse in their structures and ideologies, are a universal feature of human civilization</w:t>
      </w:r>
      <w:r w:rsidR="00C715F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fulfill myriad functions, including maintaining order, promoting justice, providing essential services, and facilitating economic growth</w:t>
      </w:r>
      <w:r w:rsidR="00C715F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a monarchy, democracy, or republic, the primary goal of government remains the well-being of its citizens</w:t>
      </w:r>
      <w:r w:rsidR="00C715F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the various forms of government and their implications is fundamental to comprehending the political dynamics that shape our world</w:t>
      </w:r>
      <w:r w:rsidR="00C715F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At the heart of government lies the principle of power and authority</w:t>
      </w:r>
      <w:r w:rsidR="00C715F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Power, the ability to influence and control, is wielded by those who hold political office</w:t>
      </w:r>
      <w:r w:rsidR="00C715F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However, power is not absolute but subject to rules, regulations, and checks and balances</w:t>
      </w:r>
      <w:r w:rsidR="00C715F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Authority, the legitimate use of power, is granted by the consent of the governed and is exercised within the confines of the law</w:t>
      </w:r>
      <w:r w:rsidR="00C715F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study of government examines how these principles are applied and the implications they have on society</w:t>
      </w:r>
      <w:r w:rsidR="00C715F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Body: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Governments fulfill a multitude of functions that are indispensable for a thriving society</w:t>
      </w:r>
      <w:r w:rsidR="00C715F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Maintaining order and ensuring public safety are paramount</w:t>
      </w:r>
      <w:r w:rsidR="00C715F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Laws, enforced by law enforcement agencies, provide a framework for peaceful coexistence, protecting citizens from harm and upholding justice</w:t>
      </w:r>
      <w:r w:rsidR="00C715F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Governments also play a vital role in the provision of essential services, such as education, healthcare, and infrastructure</w:t>
      </w:r>
      <w:r w:rsidR="00C715F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</w:t>
      </w:r>
      <w:r>
        <w:rPr>
          <w:rFonts w:ascii="Calibri" w:hAnsi="Calibri"/>
          <w:color w:val="000000"/>
          <w:sz w:val="24"/>
        </w:rPr>
        <w:lastRenderedPageBreak/>
        <w:t>services are essential for human development and well-being and contribute to economic prosperity</w:t>
      </w:r>
      <w:r w:rsidR="00C715F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governments are tasked with regulating the economy, promoting growth, and ensuring fair competition</w:t>
      </w:r>
      <w:r w:rsidR="00C715F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fiscal and monetary policies, governments can influence economic activity, stabilize prices, and encourage investment</w:t>
      </w:r>
      <w:r w:rsidR="00C715F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Regulations protect consumers, ensure fair trade, and prevent market failures</w:t>
      </w:r>
      <w:r w:rsidR="00C715F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actively participating in economic affairs, governments strive to create conditions that foster economic growth and prosperity</w:t>
      </w:r>
      <w:r w:rsidR="00C715F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addition to these core functions, governments also play a significant role in social welfare and environmental protection</w:t>
      </w:r>
      <w:r w:rsidR="00C715F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design and implement policies aimed at reducing poverty, providing assistance to vulnerable populations, and promoting social equality</w:t>
      </w:r>
      <w:r w:rsidR="00C715F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Governments also enact environmental regulations to mitigate pollution, curb climate change, and preserve natural resources</w:t>
      </w:r>
      <w:r w:rsidR="00C715F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actions demonstrate the government's commitment to the long-term sustainability of society</w:t>
      </w:r>
      <w:r w:rsidR="00C715F8">
        <w:rPr>
          <w:rFonts w:ascii="Calibri" w:hAnsi="Calibri"/>
          <w:color w:val="000000"/>
          <w:sz w:val="24"/>
        </w:rPr>
        <w:t>.</w:t>
      </w:r>
    </w:p>
    <w:p w:rsidR="00C949A1" w:rsidRDefault="004D40E5">
      <w:r>
        <w:rPr>
          <w:rFonts w:ascii="Calibri" w:hAnsi="Calibri"/>
          <w:color w:val="000000"/>
          <w:sz w:val="28"/>
        </w:rPr>
        <w:t>Summary</w:t>
      </w:r>
    </w:p>
    <w:p w:rsidR="00C949A1" w:rsidRDefault="004D40E5">
      <w:r>
        <w:rPr>
          <w:rFonts w:ascii="Calibri" w:hAnsi="Calibri"/>
          <w:color w:val="000000"/>
        </w:rPr>
        <w:t>In conclusion, government serves as the cornerstone of a civilized society, fulfilling a wide range of functions essential for the well-being of its citizens</w:t>
      </w:r>
      <w:r w:rsidR="00C715F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maintaining order and justice to providing essential services, regulating the economy, and promoting social welfare, governments play a pivotal role in shaping our lives</w:t>
      </w:r>
      <w:r w:rsidR="00C715F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Understanding the principles, structures, and functions of government empowers individuals to actively participate in the political process, hold their leaders accountable, and work towards a better future for all</w:t>
      </w:r>
      <w:r w:rsidR="00C715F8">
        <w:rPr>
          <w:rFonts w:ascii="Calibri" w:hAnsi="Calibri"/>
          <w:color w:val="000000"/>
        </w:rPr>
        <w:t>.</w:t>
      </w:r>
    </w:p>
    <w:p w:rsidR="00C949A1" w:rsidRDefault="00C949A1"/>
    <w:sectPr w:rsidR="00C949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3110097">
    <w:abstractNumId w:val="8"/>
  </w:num>
  <w:num w:numId="2" w16cid:durableId="240334656">
    <w:abstractNumId w:val="6"/>
  </w:num>
  <w:num w:numId="3" w16cid:durableId="1844515484">
    <w:abstractNumId w:val="5"/>
  </w:num>
  <w:num w:numId="4" w16cid:durableId="1751271788">
    <w:abstractNumId w:val="4"/>
  </w:num>
  <w:num w:numId="5" w16cid:durableId="1450666662">
    <w:abstractNumId w:val="7"/>
  </w:num>
  <w:num w:numId="6" w16cid:durableId="1370178028">
    <w:abstractNumId w:val="3"/>
  </w:num>
  <w:num w:numId="7" w16cid:durableId="231430684">
    <w:abstractNumId w:val="2"/>
  </w:num>
  <w:num w:numId="8" w16cid:durableId="109203425">
    <w:abstractNumId w:val="1"/>
  </w:num>
  <w:num w:numId="9" w16cid:durableId="1964845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40E5"/>
    <w:rsid w:val="00AA1D8D"/>
    <w:rsid w:val="00B47730"/>
    <w:rsid w:val="00C715F8"/>
    <w:rsid w:val="00C949A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2024-01-15T17:55:00Z</dcterms:modified>
  <cp:category/>
</cp:coreProperties>
</file>