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5D7" w:rsidRDefault="007C7A99">
      <w:pPr>
        <w:jc w:val="center"/>
      </w:pPr>
      <w:r>
        <w:rPr>
          <w:rFonts w:ascii="Calibri" w:hAnsi="Calibri"/>
          <w:color w:val="000000"/>
          <w:sz w:val="44"/>
        </w:rPr>
        <w:t>Beyond Boundaries: Exploring the Expanse of Science and Its Profound Impact</w:t>
      </w:r>
    </w:p>
    <w:p w:rsidR="008375D7" w:rsidRDefault="007C7A99">
      <w:pPr>
        <w:pStyle w:val="NoSpacing"/>
        <w:jc w:val="center"/>
      </w:pPr>
      <w:r>
        <w:rPr>
          <w:rFonts w:ascii="Calibri" w:hAnsi="Calibri"/>
          <w:color w:val="000000"/>
          <w:sz w:val="36"/>
        </w:rPr>
        <w:t>Dr</w:t>
      </w:r>
      <w:r w:rsidR="003919C5">
        <w:rPr>
          <w:rFonts w:ascii="Calibri" w:hAnsi="Calibri"/>
          <w:color w:val="000000"/>
          <w:sz w:val="36"/>
        </w:rPr>
        <w:t>.</w:t>
      </w:r>
      <w:r>
        <w:rPr>
          <w:rFonts w:ascii="Calibri" w:hAnsi="Calibri"/>
          <w:color w:val="000000"/>
          <w:sz w:val="36"/>
        </w:rPr>
        <w:t xml:space="preserve"> Alexius Moreno</w:t>
      </w:r>
    </w:p>
    <w:p w:rsidR="008375D7" w:rsidRDefault="007C7A99">
      <w:pPr>
        <w:jc w:val="center"/>
      </w:pPr>
      <w:r>
        <w:rPr>
          <w:rFonts w:ascii="Calibri" w:hAnsi="Calibri"/>
          <w:color w:val="000000"/>
          <w:sz w:val="32"/>
        </w:rPr>
        <w:t>AMoreno@academy</w:t>
      </w:r>
      <w:r w:rsidR="003919C5">
        <w:rPr>
          <w:rFonts w:ascii="Calibri" w:hAnsi="Calibri"/>
          <w:color w:val="000000"/>
          <w:sz w:val="32"/>
        </w:rPr>
        <w:t>.</w:t>
      </w:r>
      <w:r>
        <w:rPr>
          <w:rFonts w:ascii="Calibri" w:hAnsi="Calibri"/>
          <w:color w:val="000000"/>
          <w:sz w:val="32"/>
        </w:rPr>
        <w:t>edu</w:t>
      </w:r>
    </w:p>
    <w:p w:rsidR="008375D7" w:rsidRDefault="008375D7"/>
    <w:p w:rsidR="008375D7" w:rsidRDefault="007C7A99">
      <w:r>
        <w:rPr>
          <w:rFonts w:ascii="Calibri" w:hAnsi="Calibri"/>
          <w:color w:val="000000"/>
          <w:sz w:val="24"/>
        </w:rPr>
        <w:t>Throughout the annals of history, the boundless realm of science has been the cradle of innovation and knowledge, reshaping our understanding of the universe and our place within it</w:t>
      </w:r>
      <w:r w:rsidR="003919C5">
        <w:rPr>
          <w:rFonts w:ascii="Calibri" w:hAnsi="Calibri"/>
          <w:color w:val="000000"/>
          <w:sz w:val="24"/>
        </w:rPr>
        <w:t>.</w:t>
      </w:r>
      <w:r>
        <w:rPr>
          <w:rFonts w:ascii="Calibri" w:hAnsi="Calibri"/>
          <w:color w:val="000000"/>
          <w:sz w:val="24"/>
        </w:rPr>
        <w:t xml:space="preserve"> From the groundbreaking revelations of ancient scholars to the cutting-edge discoveries of modern times, science has continuously challenged our perceptions of reality and ignited the spirit of discovery within us</w:t>
      </w:r>
      <w:r w:rsidR="003919C5">
        <w:rPr>
          <w:rFonts w:ascii="Calibri" w:hAnsi="Calibri"/>
          <w:color w:val="000000"/>
          <w:sz w:val="24"/>
        </w:rPr>
        <w:t>.</w:t>
      </w:r>
      <w:r>
        <w:rPr>
          <w:rFonts w:ascii="Calibri" w:hAnsi="Calibri"/>
          <w:color w:val="000000"/>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3919C5">
        <w:rPr>
          <w:rFonts w:ascii="Calibri" w:hAnsi="Calibri"/>
          <w:color w:val="000000"/>
          <w:sz w:val="24"/>
        </w:rPr>
        <w:t>.</w:t>
      </w:r>
      <w:r>
        <w:rPr>
          <w:rFonts w:ascii="Calibri" w:hAnsi="Calibri"/>
          <w:color w:val="000000"/>
          <w:sz w:val="24"/>
        </w:rPr>
        <w:br/>
      </w:r>
      <w:r>
        <w:rPr>
          <w:rFonts w:ascii="Calibri" w:hAnsi="Calibri"/>
          <w:color w:val="000000"/>
          <w:sz w:val="24"/>
        </w:rPr>
        <w:br/>
        <w:t>As we venture into the domain of natural sciences, the enigma of matter and its intricate interactions awaits our exploration</w:t>
      </w:r>
      <w:r w:rsidR="003919C5">
        <w:rPr>
          <w:rFonts w:ascii="Calibri" w:hAnsi="Calibri"/>
          <w:color w:val="000000"/>
          <w:sz w:val="24"/>
        </w:rPr>
        <w:t>.</w:t>
      </w:r>
      <w:r>
        <w:rPr>
          <w:rFonts w:ascii="Calibri" w:hAnsi="Calibri"/>
          <w:color w:val="000000"/>
          <w:sz w:val="24"/>
        </w:rPr>
        <w:t xml:space="preserve"> Mathematics, the language of the universe, unveils the patterns that govern the motion of celestial bodies, the behavior of atoms, and the mysteries of quantum mechanics</w:t>
      </w:r>
      <w:r w:rsidR="003919C5">
        <w:rPr>
          <w:rFonts w:ascii="Calibri" w:hAnsi="Calibri"/>
          <w:color w:val="000000"/>
          <w:sz w:val="24"/>
        </w:rPr>
        <w:t>.</w:t>
      </w:r>
      <w:r>
        <w:rPr>
          <w:rFonts w:ascii="Calibri" w:hAnsi="Calibri"/>
          <w:color w:val="000000"/>
          <w:sz w:val="24"/>
        </w:rPr>
        <w:t xml:space="preserve"> Chemistry delves into the world of elements and molecules, unearthing their properties and unraveling the secrets of chemical reactions that shape our world</w:t>
      </w:r>
      <w:r w:rsidR="003919C5">
        <w:rPr>
          <w:rFonts w:ascii="Calibri" w:hAnsi="Calibri"/>
          <w:color w:val="000000"/>
          <w:sz w:val="24"/>
        </w:rPr>
        <w:t>.</w:t>
      </w:r>
      <w:r>
        <w:rPr>
          <w:rFonts w:ascii="Calibri" w:hAnsi="Calibri"/>
          <w:color w:val="000000"/>
          <w:sz w:val="24"/>
        </w:rPr>
        <w:t xml:space="preserve"> Biology, the study of life, invites us to explore the wonders of living organisms, from microscopic cells to towering trees, delving into the mechanisms that drive their existence and evolution</w:t>
      </w:r>
      <w:r w:rsidR="003919C5">
        <w:rPr>
          <w:rFonts w:ascii="Calibri" w:hAnsi="Calibri"/>
          <w:color w:val="000000"/>
          <w:sz w:val="24"/>
        </w:rPr>
        <w:t>.</w:t>
      </w:r>
      <w:r>
        <w:rPr>
          <w:rFonts w:ascii="Calibri" w:hAnsi="Calibri"/>
          <w:color w:val="000000"/>
          <w:sz w:val="24"/>
        </w:rPr>
        <w:t xml:space="preserve"> Medicine stands as a testament to human ingenuity, offering solace and healing to those afflicted by disease, striving to alleviate suffering and prolong life</w:t>
      </w:r>
      <w:r w:rsidR="003919C5">
        <w:rPr>
          <w:rFonts w:ascii="Calibri" w:hAnsi="Calibri"/>
          <w:color w:val="000000"/>
          <w:sz w:val="24"/>
        </w:rPr>
        <w:t>.</w:t>
      </w:r>
      <w:r>
        <w:rPr>
          <w:rFonts w:ascii="Calibri" w:hAnsi="Calibri"/>
          <w:color w:val="000000"/>
          <w:sz w:val="24"/>
        </w:rPr>
        <w:br/>
      </w:r>
      <w:r>
        <w:rPr>
          <w:rFonts w:ascii="Calibri" w:hAnsi="Calibri"/>
          <w:color w:val="000000"/>
          <w:sz w:val="24"/>
        </w:rPr>
        <w:br/>
        <w:t>Beyond the physical realm, we find ourselves immersed in the realm of social sciences</w:t>
      </w:r>
      <w:r w:rsidR="003919C5">
        <w:rPr>
          <w:rFonts w:ascii="Calibri" w:hAnsi="Calibri"/>
          <w:color w:val="000000"/>
          <w:sz w:val="24"/>
        </w:rPr>
        <w:t>.</w:t>
      </w:r>
      <w:r>
        <w:rPr>
          <w:rFonts w:ascii="Calibri" w:hAnsi="Calibri"/>
          <w:color w:val="000000"/>
          <w:sz w:val="24"/>
        </w:rPr>
        <w:t xml:space="preserve"> Arts, in its myriad forms, captivates our senses and inspires our imaginations, weaving tales that transcend words and allowing us to glimpse the depths of human emotions, experiences, and aspirations</w:t>
      </w:r>
      <w:r w:rsidR="003919C5">
        <w:rPr>
          <w:rFonts w:ascii="Calibri" w:hAnsi="Calibri"/>
          <w:color w:val="000000"/>
          <w:sz w:val="24"/>
        </w:rPr>
        <w:t>.</w:t>
      </w:r>
      <w:r>
        <w:rPr>
          <w:rFonts w:ascii="Calibri" w:hAnsi="Calibri"/>
          <w:color w:val="000000"/>
          <w:sz w:val="24"/>
        </w:rPr>
        <w:t xml:space="preserve"> Government, the intricate machinery of power and leadership, governs the dynamics of human societies, shaping policies that impact the lives of millions</w:t>
      </w:r>
      <w:r w:rsidR="003919C5">
        <w:rPr>
          <w:rFonts w:ascii="Calibri" w:hAnsi="Calibri"/>
          <w:color w:val="000000"/>
          <w:sz w:val="24"/>
        </w:rPr>
        <w:t>.</w:t>
      </w:r>
      <w:r>
        <w:rPr>
          <w:rFonts w:ascii="Calibri" w:hAnsi="Calibri"/>
          <w:color w:val="000000"/>
          <w:sz w:val="24"/>
        </w:rPr>
        <w:t xml:space="preserve"> History, the chronicle of human endeavors, reminds us of the lessons of the past, guiding us towards a future enlightened by wisdom and understanding</w:t>
      </w:r>
      <w:r w:rsidR="003919C5">
        <w:rPr>
          <w:rFonts w:ascii="Calibri" w:hAnsi="Calibri"/>
          <w:color w:val="000000"/>
          <w:sz w:val="24"/>
        </w:rPr>
        <w:t>.</w:t>
      </w:r>
      <w:r>
        <w:rPr>
          <w:rFonts w:ascii="Calibri" w:hAnsi="Calibri"/>
          <w:color w:val="000000"/>
          <w:sz w:val="24"/>
        </w:rPr>
        <w:t xml:space="preserve"> Politics, the art of governance, delves into the complexities of power dynamics, ideological conflicts, and the pursuit of justice and equality</w:t>
      </w:r>
      <w:r w:rsidR="003919C5">
        <w:rPr>
          <w:rFonts w:ascii="Calibri" w:hAnsi="Calibri"/>
          <w:color w:val="000000"/>
          <w:sz w:val="24"/>
        </w:rPr>
        <w:t>.</w:t>
      </w:r>
    </w:p>
    <w:p w:rsidR="008375D7" w:rsidRDefault="007C7A99">
      <w:r>
        <w:rPr>
          <w:rFonts w:ascii="Calibri" w:hAnsi="Calibri"/>
          <w:color w:val="000000"/>
          <w:sz w:val="28"/>
        </w:rPr>
        <w:lastRenderedPageBreak/>
        <w:t>Summary</w:t>
      </w:r>
    </w:p>
    <w:p w:rsidR="008375D7" w:rsidRDefault="007C7A99">
      <w:r>
        <w:rPr>
          <w:rFonts w:ascii="Calibri" w:hAnsi="Calibri"/>
          <w:color w:val="000000"/>
        </w:rPr>
        <w:t>In this exploration of diverse academic disciplines, we have traversed the boundaries of human knowledge, unearthing the wonders of the natural world, comprehending the intricacies of life processes, and delving into the depths of human societies</w:t>
      </w:r>
      <w:r w:rsidR="003919C5">
        <w:rPr>
          <w:rFonts w:ascii="Calibri" w:hAnsi="Calibri"/>
          <w:color w:val="000000"/>
        </w:rPr>
        <w:t>.</w:t>
      </w:r>
      <w:r>
        <w:rPr>
          <w:rFonts w:ascii="Calibri" w:hAnsi="Calibri"/>
          <w:color w:val="000000"/>
        </w:rPr>
        <w:t xml:space="preserve"> These disciplines stand as pillars of enlightenment, illuminating our path towards a future of progress, innovation, and understanding</w:t>
      </w:r>
      <w:r w:rsidR="003919C5">
        <w:rPr>
          <w:rFonts w:ascii="Calibri" w:hAnsi="Calibri"/>
          <w:color w:val="000000"/>
        </w:rPr>
        <w:t>.</w:t>
      </w:r>
      <w:r>
        <w:rPr>
          <w:rFonts w:ascii="Calibri" w:hAnsi="Calibri"/>
          <w:color w:val="000000"/>
        </w:rPr>
        <w:t xml:space="preserve"> As we continue to unravel the mysteries that surround us, we embrace the profound impact of science, knowing that its boundless frontiers hold the promise of transformative discoveries that will shape the destiny of humankind</w:t>
      </w:r>
      <w:r w:rsidR="003919C5">
        <w:rPr>
          <w:rFonts w:ascii="Calibri" w:hAnsi="Calibri"/>
          <w:color w:val="000000"/>
        </w:rPr>
        <w:t>.</w:t>
      </w:r>
    </w:p>
    <w:p w:rsidR="008375D7" w:rsidRDefault="008375D7"/>
    <w:sectPr w:rsidR="008375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995485">
    <w:abstractNumId w:val="8"/>
  </w:num>
  <w:num w:numId="2" w16cid:durableId="142426493">
    <w:abstractNumId w:val="6"/>
  </w:num>
  <w:num w:numId="3" w16cid:durableId="909383875">
    <w:abstractNumId w:val="5"/>
  </w:num>
  <w:num w:numId="4" w16cid:durableId="505705200">
    <w:abstractNumId w:val="4"/>
  </w:num>
  <w:num w:numId="5" w16cid:durableId="1331787112">
    <w:abstractNumId w:val="7"/>
  </w:num>
  <w:num w:numId="6" w16cid:durableId="29768196">
    <w:abstractNumId w:val="3"/>
  </w:num>
  <w:num w:numId="7" w16cid:durableId="1478766751">
    <w:abstractNumId w:val="2"/>
  </w:num>
  <w:num w:numId="8" w16cid:durableId="1520587688">
    <w:abstractNumId w:val="1"/>
  </w:num>
  <w:num w:numId="9" w16cid:durableId="85126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9C5"/>
    <w:rsid w:val="007C7A99"/>
    <w:rsid w:val="008375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