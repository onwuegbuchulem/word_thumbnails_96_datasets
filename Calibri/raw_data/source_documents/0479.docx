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237" w:rsidRDefault="000F2C4C">
      <w:pPr>
        <w:jc w:val="center"/>
      </w:pPr>
      <w:r>
        <w:rPr>
          <w:rFonts w:ascii="Calibri" w:hAnsi="Calibri"/>
          <w:color w:val="000000"/>
          <w:sz w:val="44"/>
        </w:rPr>
        <w:t>A Dive into the Realm of Physics: Understanding the Fabric of Our Universe</w:t>
      </w:r>
    </w:p>
    <w:p w:rsidR="00700237" w:rsidRDefault="000F2C4C">
      <w:pPr>
        <w:pStyle w:val="NoSpacing"/>
        <w:jc w:val="center"/>
      </w:pPr>
      <w:r>
        <w:rPr>
          <w:rFonts w:ascii="Calibri" w:hAnsi="Calibri"/>
          <w:color w:val="000000"/>
          <w:sz w:val="36"/>
        </w:rPr>
        <w:t>Grant Carter</w:t>
      </w:r>
    </w:p>
    <w:p w:rsidR="00700237" w:rsidRDefault="000F2C4C">
      <w:pPr>
        <w:jc w:val="center"/>
      </w:pPr>
      <w:r>
        <w:rPr>
          <w:rFonts w:ascii="Calibri" w:hAnsi="Calibri"/>
          <w:color w:val="000000"/>
          <w:sz w:val="32"/>
        </w:rPr>
        <w:t>grantcarter@phys</w:t>
      </w:r>
      <w:r w:rsidR="000C2B91">
        <w:rPr>
          <w:rFonts w:ascii="Calibri" w:hAnsi="Calibri"/>
          <w:color w:val="000000"/>
          <w:sz w:val="32"/>
        </w:rPr>
        <w:t>.</w:t>
      </w:r>
      <w:r>
        <w:rPr>
          <w:rFonts w:ascii="Calibri" w:hAnsi="Calibri"/>
          <w:color w:val="000000"/>
          <w:sz w:val="32"/>
        </w:rPr>
        <w:t>edu</w:t>
      </w:r>
    </w:p>
    <w:p w:rsidR="00700237" w:rsidRDefault="00700237"/>
    <w:p w:rsidR="00700237" w:rsidRDefault="000F2C4C">
      <w:r>
        <w:rPr>
          <w:rFonts w:ascii="Calibri" w:hAnsi="Calibri"/>
          <w:color w:val="000000"/>
          <w:sz w:val="24"/>
        </w:rPr>
        <w:t>Physics, a captivating scientific odyssey, unravels the secrets of our cosmos; it's the science that seeks to comprehend the underlying workings of the universe and its intricate composition</w:t>
      </w:r>
      <w:r w:rsidR="000C2B91">
        <w:rPr>
          <w:rFonts w:ascii="Calibri" w:hAnsi="Calibri"/>
          <w:color w:val="000000"/>
          <w:sz w:val="24"/>
        </w:rPr>
        <w:t>.</w:t>
      </w:r>
      <w:r>
        <w:rPr>
          <w:rFonts w:ascii="Calibri" w:hAnsi="Calibri"/>
          <w:color w:val="000000"/>
          <w:sz w:val="24"/>
        </w:rPr>
        <w:t xml:space="preserve"> It's a fascinating and intellectually challenging pursuit that investigates the fundamental principles that govern the behavior of the universe, from the tiniest subatomic particles to the grandest stellar formations</w:t>
      </w:r>
      <w:r w:rsidR="000C2B91">
        <w:rPr>
          <w:rFonts w:ascii="Calibri" w:hAnsi="Calibri"/>
          <w:color w:val="000000"/>
          <w:sz w:val="24"/>
        </w:rPr>
        <w:t>.</w:t>
      </w:r>
      <w:r>
        <w:rPr>
          <w:rFonts w:ascii="Calibri" w:hAnsi="Calibri"/>
          <w:color w:val="000000"/>
          <w:sz w:val="24"/>
        </w:rPr>
        <w:br/>
      </w:r>
      <w:r>
        <w:rPr>
          <w:rFonts w:ascii="Calibri" w:hAnsi="Calibri"/>
          <w:color w:val="000000"/>
          <w:sz w:val="24"/>
        </w:rPr>
        <w:br/>
        <w:t>The study of physics is akin to deciphering an enigmatic puzzle, where each discovery unveils another layer of the cosmic symphony</w:t>
      </w:r>
      <w:r w:rsidR="000C2B91">
        <w:rPr>
          <w:rFonts w:ascii="Calibri" w:hAnsi="Calibri"/>
          <w:color w:val="000000"/>
          <w:sz w:val="24"/>
        </w:rPr>
        <w:t>.</w:t>
      </w:r>
      <w:r>
        <w:rPr>
          <w:rFonts w:ascii="Calibri" w:hAnsi="Calibri"/>
          <w:color w:val="000000"/>
          <w:sz w:val="24"/>
        </w:rPr>
        <w:t xml:space="preserve"> With each new revelation, we unravel the tapestry of the cosmos, revealing its hidden depths and illuminating the fundamental forces that mold its structure</w:t>
      </w:r>
      <w:r w:rsidR="000C2B91">
        <w:rPr>
          <w:rFonts w:ascii="Calibri" w:hAnsi="Calibri"/>
          <w:color w:val="000000"/>
          <w:sz w:val="24"/>
        </w:rPr>
        <w:t>.</w:t>
      </w:r>
      <w:r>
        <w:rPr>
          <w:rFonts w:ascii="Calibri" w:hAnsi="Calibri"/>
          <w:color w:val="000000"/>
          <w:sz w:val="24"/>
        </w:rPr>
        <w:t xml:space="preserve"> Physics offers us a lens through which to understand the universe's complexities, from the grandeur of galaxies to the intimate world of atoms and subatomic particles</w:t>
      </w:r>
      <w:r w:rsidR="000C2B91">
        <w:rPr>
          <w:rFonts w:ascii="Calibri" w:hAnsi="Calibri"/>
          <w:color w:val="000000"/>
          <w:sz w:val="24"/>
        </w:rPr>
        <w:t>.</w:t>
      </w:r>
      <w:r>
        <w:rPr>
          <w:rFonts w:ascii="Calibri" w:hAnsi="Calibri"/>
          <w:color w:val="000000"/>
          <w:sz w:val="24"/>
        </w:rPr>
        <w:br/>
      </w:r>
      <w:r>
        <w:rPr>
          <w:rFonts w:ascii="Calibri" w:hAnsi="Calibri"/>
          <w:color w:val="000000"/>
          <w:sz w:val="24"/>
        </w:rPr>
        <w:br/>
        <w:t>With curiosity as our compass and intellect as our guide, we embark on this extraordinary voyage into the realm of physics, seeking to unravel the mysteries of matter, energy, and the cosmos that encompasses us</w:t>
      </w:r>
      <w:r w:rsidR="000C2B91">
        <w:rPr>
          <w:rFonts w:ascii="Calibri" w:hAnsi="Calibri"/>
          <w:color w:val="000000"/>
          <w:sz w:val="24"/>
        </w:rPr>
        <w:t>.</w:t>
      </w:r>
      <w:r>
        <w:rPr>
          <w:rFonts w:ascii="Calibri" w:hAnsi="Calibri"/>
          <w:color w:val="000000"/>
          <w:sz w:val="24"/>
        </w:rPr>
        <w:t xml:space="preserve"> The quest for knowledge and the excitement of discovery fuel this journey as we explore the profound interconnectedness of all phenomena, from the macroscopic to the microscopic</w:t>
      </w:r>
      <w:r w:rsidR="000C2B91">
        <w:rPr>
          <w:rFonts w:ascii="Calibri" w:hAnsi="Calibri"/>
          <w:color w:val="000000"/>
          <w:sz w:val="24"/>
        </w:rPr>
        <w:t>.</w:t>
      </w:r>
    </w:p>
    <w:p w:rsidR="00700237" w:rsidRDefault="000F2C4C">
      <w:r>
        <w:rPr>
          <w:rFonts w:ascii="Calibri" w:hAnsi="Calibri"/>
          <w:color w:val="000000"/>
          <w:sz w:val="28"/>
        </w:rPr>
        <w:t>Summary</w:t>
      </w:r>
    </w:p>
    <w:p w:rsidR="00700237" w:rsidRDefault="000F2C4C">
      <w:r>
        <w:rPr>
          <w:rFonts w:ascii="Calibri" w:hAnsi="Calibri"/>
          <w:color w:val="000000"/>
        </w:rPr>
        <w:t>Physics, the study of the fundamental principles governing the universe, is an intellectually captivating pursuit that offers a deeper understanding of the cosmos and its components</w:t>
      </w:r>
      <w:r w:rsidR="000C2B91">
        <w:rPr>
          <w:rFonts w:ascii="Calibri" w:hAnsi="Calibri"/>
          <w:color w:val="000000"/>
        </w:rPr>
        <w:t>.</w:t>
      </w:r>
      <w:r>
        <w:rPr>
          <w:rFonts w:ascii="Calibri" w:hAnsi="Calibri"/>
          <w:color w:val="000000"/>
        </w:rPr>
        <w:t xml:space="preserve"> We explore the fabric of reality through this scientific discipline, investigating the mysteries of matter, energy, and the cosmos, from the vastness of galaxies to the subatomic realm</w:t>
      </w:r>
      <w:r w:rsidR="000C2B91">
        <w:rPr>
          <w:rFonts w:ascii="Calibri" w:hAnsi="Calibri"/>
          <w:color w:val="000000"/>
        </w:rPr>
        <w:t>.</w:t>
      </w:r>
      <w:r>
        <w:rPr>
          <w:rFonts w:ascii="Calibri" w:hAnsi="Calibri"/>
          <w:color w:val="000000"/>
        </w:rPr>
        <w:t xml:space="preserve"> The journey into physics challenges us to decipher the intricate tapestry of the universe, unraveling its secrets and uncovering the underlying principles that shape our reality</w:t>
      </w:r>
      <w:r w:rsidR="000C2B91">
        <w:rPr>
          <w:rFonts w:ascii="Calibri" w:hAnsi="Calibri"/>
          <w:color w:val="000000"/>
        </w:rPr>
        <w:t>.</w:t>
      </w:r>
    </w:p>
    <w:p w:rsidR="00700237" w:rsidRDefault="00700237"/>
    <w:sectPr w:rsidR="007002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1056329">
    <w:abstractNumId w:val="8"/>
  </w:num>
  <w:num w:numId="2" w16cid:durableId="990980422">
    <w:abstractNumId w:val="6"/>
  </w:num>
  <w:num w:numId="3" w16cid:durableId="805512194">
    <w:abstractNumId w:val="5"/>
  </w:num>
  <w:num w:numId="4" w16cid:durableId="1184049551">
    <w:abstractNumId w:val="4"/>
  </w:num>
  <w:num w:numId="5" w16cid:durableId="318462582">
    <w:abstractNumId w:val="7"/>
  </w:num>
  <w:num w:numId="6" w16cid:durableId="611984944">
    <w:abstractNumId w:val="3"/>
  </w:num>
  <w:num w:numId="7" w16cid:durableId="437411446">
    <w:abstractNumId w:val="2"/>
  </w:num>
  <w:num w:numId="8" w16cid:durableId="1390686732">
    <w:abstractNumId w:val="1"/>
  </w:num>
  <w:num w:numId="9" w16cid:durableId="94712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B91"/>
    <w:rsid w:val="000F2C4C"/>
    <w:rsid w:val="0015074B"/>
    <w:rsid w:val="0029639D"/>
    <w:rsid w:val="00326F90"/>
    <w:rsid w:val="007002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