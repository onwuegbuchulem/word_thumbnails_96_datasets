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359" w:rsidRDefault="00F85FF9">
      <w:pPr>
        <w:jc w:val="center"/>
      </w:pPr>
      <w:r>
        <w:rPr>
          <w:rFonts w:ascii="Calibri" w:hAnsi="Calibri"/>
          <w:color w:val="000000"/>
          <w:sz w:val="44"/>
        </w:rPr>
        <w:t>Biology - Unveiling the Marvels of Life</w:t>
      </w:r>
    </w:p>
    <w:p w:rsidR="00935359" w:rsidRDefault="00F85FF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73E6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Whitman</w:t>
      </w:r>
    </w:p>
    <w:p w:rsidR="00935359" w:rsidRDefault="00F85FF9">
      <w:pPr>
        <w:jc w:val="center"/>
      </w:pPr>
      <w:r>
        <w:rPr>
          <w:rFonts w:ascii="Calibri" w:hAnsi="Calibri"/>
          <w:color w:val="000000"/>
          <w:sz w:val="32"/>
        </w:rPr>
        <w:t>awhitman@centralhigh</w:t>
      </w:r>
      <w:r w:rsidR="00C73E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35359" w:rsidRDefault="00935359"/>
    <w:p w:rsidR="00935359" w:rsidRDefault="00F85FF9">
      <w:r>
        <w:rPr>
          <w:rFonts w:ascii="Calibri" w:hAnsi="Calibri"/>
          <w:color w:val="000000"/>
          <w:sz w:val="24"/>
        </w:rPr>
        <w:t>In the vast tapestry of natural wonders, biology occupies a unique place, unraveling the intricate mechanisms that govern the vibrant realm of life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subject unveils the enigmatic secrets of living organisms, tracing the symphony of life from birth to death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intricate ballet of cells, revealing the profound impact of molecules and genes that shape our existence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lens of biology, we delve into the enigmatic enigma of heredity, tracing the intricate dance of chromosomes and DNA that define our traits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remarkable symphony of ecosystems, unraveling the intricate interconnectedness of life forms within their intricate ballet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biology empowers us to unravel the mysteries of human health, revealing the intricate mechanisms behind diseases and the remarkable resilience of the immune system</w:t>
      </w:r>
      <w:r w:rsidR="00C73E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C73E6D">
        <w:rPr>
          <w:rFonts w:ascii="Calibri" w:hAnsi="Calibri"/>
          <w:color w:val="000000"/>
          <w:sz w:val="24"/>
        </w:rPr>
        <w:t>.</w:t>
      </w:r>
    </w:p>
    <w:p w:rsidR="00935359" w:rsidRDefault="00F85FF9">
      <w:r>
        <w:rPr>
          <w:rFonts w:ascii="Calibri" w:hAnsi="Calibri"/>
          <w:color w:val="000000"/>
          <w:sz w:val="28"/>
        </w:rPr>
        <w:t>Summary</w:t>
      </w:r>
    </w:p>
    <w:p w:rsidR="00935359" w:rsidRDefault="00F85FF9">
      <w:r>
        <w:rPr>
          <w:rFonts w:ascii="Calibri" w:hAnsi="Calibri"/>
          <w:color w:val="000000"/>
        </w:rPr>
        <w:t>Biology unravels the intricate tapestry of life, unveiling the secrets of cellular processes, heredity, and ecosystems</w:t>
      </w:r>
      <w:r w:rsidR="00C73E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comprehend the profound beauty of our natural world while simultaneously addressing the complexities of human health</w:t>
      </w:r>
      <w:r w:rsidR="00C73E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C73E6D">
        <w:rPr>
          <w:rFonts w:ascii="Calibri" w:hAnsi="Calibri"/>
          <w:color w:val="000000"/>
        </w:rPr>
        <w:t>.</w:t>
      </w:r>
    </w:p>
    <w:p w:rsidR="00935359" w:rsidRDefault="00935359"/>
    <w:sectPr w:rsidR="00935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346154">
    <w:abstractNumId w:val="8"/>
  </w:num>
  <w:num w:numId="2" w16cid:durableId="2001036912">
    <w:abstractNumId w:val="6"/>
  </w:num>
  <w:num w:numId="3" w16cid:durableId="570694854">
    <w:abstractNumId w:val="5"/>
  </w:num>
  <w:num w:numId="4" w16cid:durableId="1392997042">
    <w:abstractNumId w:val="4"/>
  </w:num>
  <w:num w:numId="5" w16cid:durableId="337198765">
    <w:abstractNumId w:val="7"/>
  </w:num>
  <w:num w:numId="6" w16cid:durableId="1527910252">
    <w:abstractNumId w:val="3"/>
  </w:num>
  <w:num w:numId="7" w16cid:durableId="786121564">
    <w:abstractNumId w:val="2"/>
  </w:num>
  <w:num w:numId="8" w16cid:durableId="488592583">
    <w:abstractNumId w:val="1"/>
  </w:num>
  <w:num w:numId="9" w16cid:durableId="72819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5359"/>
    <w:rsid w:val="00AA1D8D"/>
    <w:rsid w:val="00B47730"/>
    <w:rsid w:val="00C73E6D"/>
    <w:rsid w:val="00CB0664"/>
    <w:rsid w:val="00F85F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