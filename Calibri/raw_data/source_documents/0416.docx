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941" w:rsidRDefault="00554462">
      <w:pPr>
        <w:jc w:val="center"/>
      </w:pPr>
      <w:r>
        <w:rPr>
          <w:rFonts w:ascii="Calibri" w:hAnsi="Calibri"/>
          <w:color w:val="000000"/>
          <w:sz w:val="44"/>
        </w:rPr>
        <w:t>Chemistry - The Alchemy of Creation</w:t>
      </w:r>
    </w:p>
    <w:p w:rsidR="00B34941" w:rsidRDefault="005544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Reynolds</w:t>
      </w:r>
    </w:p>
    <w:p w:rsidR="00B34941" w:rsidRDefault="00554462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17193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reynolds@schoolmail</w:t>
      </w:r>
      <w:r w:rsidR="0017193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34941" w:rsidRDefault="00B34941"/>
    <w:p w:rsidR="00B34941" w:rsidRDefault="00554462">
      <w:r>
        <w:rPr>
          <w:rFonts w:ascii="Calibri" w:hAnsi="Calibri"/>
          <w:color w:val="000000"/>
          <w:sz w:val="24"/>
        </w:rPr>
        <w:t>In the intricate symphony of life, Chemistry stands as the conductor, orchestrating the transformations that shape the world around us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is a realm where elements dance in delicate balance, their interactions shaping the very fabric of existence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bubbling potions and swirling colors of the laboratory, we witness the alchemy of Chemistry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Separating elements like characters in a vibrant play, scientists unravel the tapestry of matter, revealing the fundamental building blocks of our reality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wonder, we glimpse the enigmatic dance of atoms, the murmuring of molecules, and the exquisite choreography of reactions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laboratory's doors, Chemistry takes center stage in the intricate theater of life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dictates the beating rhythm of our hearts, the symphony of digestion, the ebb and flow of genetic information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Plants, the nurturers of life, employ Chemistry to convert sunlight into sustenance, releasing oxygen into the air, an elixir of existence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photosynthesis, they perform an ecological ballet, painting the canvas of our planet with verdant hues</w:t>
      </w:r>
      <w:r w:rsidR="0017193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171932">
        <w:rPr>
          <w:rFonts w:ascii="Calibri" w:hAnsi="Calibri"/>
          <w:color w:val="000000"/>
          <w:sz w:val="24"/>
        </w:rPr>
        <w:t>.</w:t>
      </w:r>
    </w:p>
    <w:p w:rsidR="00B34941" w:rsidRDefault="00554462">
      <w:r>
        <w:rPr>
          <w:rFonts w:ascii="Calibri" w:hAnsi="Calibri"/>
          <w:color w:val="000000"/>
          <w:sz w:val="28"/>
        </w:rPr>
        <w:t>Summary</w:t>
      </w:r>
    </w:p>
    <w:p w:rsidR="00B34941" w:rsidRDefault="00554462">
      <w:r>
        <w:rPr>
          <w:rFonts w:ascii="Calibri" w:hAnsi="Calibri"/>
          <w:color w:val="000000"/>
        </w:rPr>
        <w:t>Chemistry, the enigmatic conductor of life, orchestrates transformations with artistry and precision</w:t>
      </w:r>
      <w:r w:rsidR="001719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guides the flow of energy, shapes the fabric of existence, and reveals the profound interconnectedness of all things</w:t>
      </w:r>
      <w:r w:rsidR="001719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dance of atoms to the symphony of life, Chemistry weaves intricate narratives, unraveling the tapestry of matter and unveiling the innermost secrets of creation</w:t>
      </w:r>
      <w:r w:rsidR="001719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unveils the essence of our world, paving the way for innovation, discovery, and healing</w:t>
      </w:r>
      <w:r w:rsidR="0017193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truly, is the alchemy of creation, a science that holds the key to understanding our place in the grand symphony of existence</w:t>
      </w:r>
      <w:r w:rsidR="00171932">
        <w:rPr>
          <w:rFonts w:ascii="Calibri" w:hAnsi="Calibri"/>
          <w:color w:val="000000"/>
        </w:rPr>
        <w:t>.</w:t>
      </w:r>
    </w:p>
    <w:p w:rsidR="00B34941" w:rsidRDefault="00B34941"/>
    <w:sectPr w:rsidR="00B34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277283">
    <w:abstractNumId w:val="8"/>
  </w:num>
  <w:num w:numId="2" w16cid:durableId="100343411">
    <w:abstractNumId w:val="6"/>
  </w:num>
  <w:num w:numId="3" w16cid:durableId="636840319">
    <w:abstractNumId w:val="5"/>
  </w:num>
  <w:num w:numId="4" w16cid:durableId="1114637306">
    <w:abstractNumId w:val="4"/>
  </w:num>
  <w:num w:numId="5" w16cid:durableId="695546552">
    <w:abstractNumId w:val="7"/>
  </w:num>
  <w:num w:numId="6" w16cid:durableId="116877275">
    <w:abstractNumId w:val="3"/>
  </w:num>
  <w:num w:numId="7" w16cid:durableId="1787388661">
    <w:abstractNumId w:val="2"/>
  </w:num>
  <w:num w:numId="8" w16cid:durableId="1289698197">
    <w:abstractNumId w:val="1"/>
  </w:num>
  <w:num w:numId="9" w16cid:durableId="147050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932"/>
    <w:rsid w:val="0029639D"/>
    <w:rsid w:val="00326F90"/>
    <w:rsid w:val="00554462"/>
    <w:rsid w:val="00AA1D8D"/>
    <w:rsid w:val="00B349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