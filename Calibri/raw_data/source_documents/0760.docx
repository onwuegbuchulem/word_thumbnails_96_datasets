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BC2" w:rsidRDefault="00021E49">
      <w:pPr>
        <w:jc w:val="center"/>
      </w:pPr>
      <w:r>
        <w:rPr>
          <w:rFonts w:ascii="Calibri" w:hAnsi="Calibri"/>
          <w:color w:val="000000"/>
          <w:sz w:val="44"/>
        </w:rPr>
        <w:t>Mathematics: A Journey Through Patterns, Logic, and Problem-Solving</w:t>
      </w:r>
    </w:p>
    <w:p w:rsidR="00866BC2" w:rsidRDefault="00021E4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Alexander Brown</w:t>
      </w:r>
    </w:p>
    <w:p w:rsidR="00866BC2" w:rsidRDefault="00021E49">
      <w:pPr>
        <w:jc w:val="center"/>
      </w:pPr>
      <w:r>
        <w:rPr>
          <w:rFonts w:ascii="Calibri" w:hAnsi="Calibri"/>
          <w:color w:val="000000"/>
          <w:sz w:val="32"/>
        </w:rPr>
        <w:t>alexanderbrown@hsedu</w:t>
      </w:r>
      <w:r w:rsidR="003C722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866BC2" w:rsidRDefault="00866BC2"/>
    <w:p w:rsidR="00866BC2" w:rsidRDefault="00021E49">
      <w:r>
        <w:rPr>
          <w:rFonts w:ascii="Calibri" w:hAnsi="Calibri"/>
          <w:color w:val="000000"/>
          <w:sz w:val="24"/>
        </w:rPr>
        <w:t>In the realm of human knowledge, mathematics stands as a towering beacon of logic, patterns, and problem-solving</w:t>
      </w:r>
      <w:r w:rsidR="003C72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earliest civilizations to the modern era, it has been a fundamental tool for understanding and shaping our world</w:t>
      </w:r>
      <w:r w:rsidR="003C72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is not merely a collection of abstract concepts; it is a vibrant language that allows us to communicate ideas and solve complex problems in various fields</w:t>
      </w:r>
      <w:r w:rsidR="003C72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intrinsic beauty of mathematics is like embarking on an enthralling adventure, where each step reveals new patterns and connections</w:t>
      </w:r>
      <w:r w:rsidR="003C72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subject that challenges our minds, fostering critical thinking and analytical skills</w:t>
      </w:r>
      <w:r w:rsidR="003C72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provides a framework for comprehending the world around us, from the intricate designs found in nature to the complex algorithms that power our technology</w:t>
      </w:r>
      <w:r w:rsidR="003C72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Like a symphony, mathematics weaves together elements of logic, creativity, and problem-solving</w:t>
      </w:r>
      <w:r w:rsidR="003C72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invites us to explore the hidden structures and relationships that govern our universe</w:t>
      </w:r>
      <w:r w:rsidR="003C72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elegant simplicity of arithmetic to the profound depths of calculus, mathematics offers an endless tapestry of intellectual exploration and discovery</w:t>
      </w:r>
      <w:r w:rsidR="003C72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Throughout history, mathematics has played a pivotal role in the advancement of science, technology, and civilization</w:t>
      </w:r>
      <w:r w:rsidR="003C72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ancient Egyptians measuring the Nile's flood levels to the groundbreaking work of Isaac Newton, the impact of mathematics has been profound</w:t>
      </w:r>
      <w:r w:rsidR="003C72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enabled us to navigate the seas, construct towering skyscrapers, and even venture into space</w:t>
      </w:r>
      <w:r w:rsidR="003C72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modern world, mathematics is essential for understanding and participating in various fields</w:t>
      </w:r>
      <w:r w:rsidR="003C72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language of finance, engineering, medicine, and countless other disciplines</w:t>
      </w:r>
      <w:r w:rsidR="003C72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mastering mathematical concepts, students unlock a gateway to a world </w:t>
      </w:r>
      <w:r>
        <w:rPr>
          <w:rFonts w:ascii="Calibri" w:hAnsi="Calibri"/>
          <w:color w:val="000000"/>
          <w:sz w:val="24"/>
        </w:rPr>
        <w:lastRenderedPageBreak/>
        <w:t>of possibilities, empowering them to solve complex problems and make informed decisions</w:t>
      </w:r>
      <w:r w:rsidR="003C72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mathematics cultivates essential life skills that extend beyond the classroom</w:t>
      </w:r>
      <w:r w:rsidR="003C72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teaches us to think critically, analyze information with precision, and communicate ideas clearly</w:t>
      </w:r>
      <w:r w:rsidR="003C72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skills are invaluable in navigating the complexities of modern life, whether in the workplace, personal relationships, or global issues</w:t>
      </w:r>
      <w:r w:rsidR="003C72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Conclusion: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an indispensable subject that offers students a powerful lens through which to view and understand the world</w:t>
      </w:r>
      <w:r w:rsidR="003C72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journey of discovery, exploration, and intellectual growth</w:t>
      </w:r>
      <w:r w:rsidR="003C722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embracing its challenges and reveling in its beauty, students unlock a treasure trove of knowledge and develop skills that will serve them well throughout their lives</w:t>
      </w:r>
      <w:r w:rsidR="003C7225">
        <w:rPr>
          <w:rFonts w:ascii="Calibri" w:hAnsi="Calibri"/>
          <w:color w:val="000000"/>
          <w:sz w:val="24"/>
        </w:rPr>
        <w:t>.</w:t>
      </w:r>
    </w:p>
    <w:p w:rsidR="00866BC2" w:rsidRDefault="00021E49">
      <w:r>
        <w:rPr>
          <w:rFonts w:ascii="Calibri" w:hAnsi="Calibri"/>
          <w:color w:val="000000"/>
          <w:sz w:val="28"/>
        </w:rPr>
        <w:t>Summary</w:t>
      </w:r>
    </w:p>
    <w:p w:rsidR="00866BC2" w:rsidRDefault="00021E49">
      <w:r>
        <w:rPr>
          <w:rFonts w:ascii="Calibri" w:hAnsi="Calibri"/>
          <w:color w:val="000000"/>
        </w:rPr>
        <w:t>Mathematics is a vast and fascinating subject that challenges our minds and fosters critical thinking, analytical skills, and problem-solving abilities</w:t>
      </w:r>
      <w:r w:rsidR="003C722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plays a vital role in the advancement of science, technology, and civilization, providing a framework for understanding the world around us</w:t>
      </w:r>
      <w:r w:rsidR="003C722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is essential for success in various fields and cultivates life skills that extend beyond the classroom</w:t>
      </w:r>
      <w:r w:rsidR="003C722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the beauty of mathematics empowers students to become lifelong learners and effective problem-solvers, prepared to navigate the complexities of the modern world</w:t>
      </w:r>
      <w:r w:rsidR="003C7225">
        <w:rPr>
          <w:rFonts w:ascii="Calibri" w:hAnsi="Calibri"/>
          <w:color w:val="000000"/>
        </w:rPr>
        <w:t>.</w:t>
      </w:r>
    </w:p>
    <w:p w:rsidR="00866BC2" w:rsidRDefault="00866BC2"/>
    <w:sectPr w:rsidR="00866B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4752121">
    <w:abstractNumId w:val="8"/>
  </w:num>
  <w:num w:numId="2" w16cid:durableId="2132899581">
    <w:abstractNumId w:val="6"/>
  </w:num>
  <w:num w:numId="3" w16cid:durableId="263533336">
    <w:abstractNumId w:val="5"/>
  </w:num>
  <w:num w:numId="4" w16cid:durableId="300965709">
    <w:abstractNumId w:val="4"/>
  </w:num>
  <w:num w:numId="5" w16cid:durableId="1570071214">
    <w:abstractNumId w:val="7"/>
  </w:num>
  <w:num w:numId="6" w16cid:durableId="1127553839">
    <w:abstractNumId w:val="3"/>
  </w:num>
  <w:num w:numId="7" w16cid:durableId="528294715">
    <w:abstractNumId w:val="2"/>
  </w:num>
  <w:num w:numId="8" w16cid:durableId="321937007">
    <w:abstractNumId w:val="1"/>
  </w:num>
  <w:num w:numId="9" w16cid:durableId="965743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E49"/>
    <w:rsid w:val="00034616"/>
    <w:rsid w:val="0006063C"/>
    <w:rsid w:val="0015074B"/>
    <w:rsid w:val="0029639D"/>
    <w:rsid w:val="00326F90"/>
    <w:rsid w:val="003C7225"/>
    <w:rsid w:val="00866BC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2024-01-15T18:10:00Z</dcterms:modified>
  <cp:category/>
</cp:coreProperties>
</file>