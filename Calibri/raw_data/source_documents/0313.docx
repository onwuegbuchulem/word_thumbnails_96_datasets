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62B0D" w:rsidRDefault="00DA7938">
      <w:pPr>
        <w:jc w:val="center"/>
      </w:pPr>
      <w:r>
        <w:rPr>
          <w:rFonts w:ascii="Calibri" w:hAnsi="Calibri"/>
          <w:color w:val="000000"/>
          <w:sz w:val="44"/>
        </w:rPr>
        <w:t>Chemistry: A Journey into the Realm of Molecules and Matter</w:t>
      </w:r>
    </w:p>
    <w:p w:rsidR="00362B0D" w:rsidRDefault="00DA7938">
      <w:pPr>
        <w:pStyle w:val="NoSpacing"/>
        <w:jc w:val="center"/>
      </w:pPr>
      <w:r>
        <w:rPr>
          <w:rFonts w:ascii="Calibri" w:hAnsi="Calibri"/>
          <w:color w:val="000000"/>
          <w:sz w:val="36"/>
        </w:rPr>
        <w:t>Dr</w:t>
      </w:r>
      <w:r w:rsidR="007A0D5F">
        <w:rPr>
          <w:rFonts w:ascii="Calibri" w:hAnsi="Calibri"/>
          <w:color w:val="000000"/>
          <w:sz w:val="36"/>
        </w:rPr>
        <w:t>.</w:t>
      </w:r>
      <w:r>
        <w:rPr>
          <w:rFonts w:ascii="Calibri" w:hAnsi="Calibri"/>
          <w:color w:val="000000"/>
          <w:sz w:val="36"/>
        </w:rPr>
        <w:t xml:space="preserve"> Mark Stevens</w:t>
      </w:r>
    </w:p>
    <w:p w:rsidR="00362B0D" w:rsidRDefault="00DA7938">
      <w:pPr>
        <w:jc w:val="center"/>
      </w:pPr>
      <w:r>
        <w:rPr>
          <w:rFonts w:ascii="Calibri" w:hAnsi="Calibri"/>
          <w:color w:val="000000"/>
          <w:sz w:val="32"/>
        </w:rPr>
        <w:t>mark</w:t>
      </w:r>
      <w:r w:rsidR="007A0D5F">
        <w:rPr>
          <w:rFonts w:ascii="Calibri" w:hAnsi="Calibri"/>
          <w:color w:val="000000"/>
          <w:sz w:val="32"/>
        </w:rPr>
        <w:t>.</w:t>
      </w:r>
      <w:r>
        <w:rPr>
          <w:rFonts w:ascii="Calibri" w:hAnsi="Calibri"/>
          <w:color w:val="000000"/>
          <w:sz w:val="32"/>
        </w:rPr>
        <w:t>stevens@hsed</w:t>
      </w:r>
      <w:r w:rsidR="007A0D5F">
        <w:rPr>
          <w:rFonts w:ascii="Calibri" w:hAnsi="Calibri"/>
          <w:color w:val="000000"/>
          <w:sz w:val="32"/>
        </w:rPr>
        <w:t>.</w:t>
      </w:r>
      <w:r>
        <w:rPr>
          <w:rFonts w:ascii="Calibri" w:hAnsi="Calibri"/>
          <w:color w:val="000000"/>
          <w:sz w:val="32"/>
        </w:rPr>
        <w:t>edu</w:t>
      </w:r>
    </w:p>
    <w:p w:rsidR="00362B0D" w:rsidRDefault="00362B0D"/>
    <w:p w:rsidR="00362B0D" w:rsidRDefault="00DA7938">
      <w:r>
        <w:rPr>
          <w:rFonts w:ascii="Calibri" w:hAnsi="Calibri"/>
          <w:color w:val="000000"/>
          <w:sz w:val="24"/>
        </w:rPr>
        <w:t>Have you ever wondered about the world around you? From the food we eat to the clothes we wear, chemistry is the science that studies the properties, composition, and behavior of matter</w:t>
      </w:r>
      <w:r w:rsidR="007A0D5F">
        <w:rPr>
          <w:rFonts w:ascii="Calibri" w:hAnsi="Calibri"/>
          <w:color w:val="000000"/>
          <w:sz w:val="24"/>
        </w:rPr>
        <w:t>.</w:t>
      </w:r>
      <w:r>
        <w:rPr>
          <w:rFonts w:ascii="Calibri" w:hAnsi="Calibri"/>
          <w:color w:val="000000"/>
          <w:sz w:val="24"/>
        </w:rPr>
        <w:t xml:space="preserve"> It explores the interactions between molecules and atoms, forming the fundamental building blocks of the universe</w:t>
      </w:r>
      <w:r w:rsidR="007A0D5F">
        <w:rPr>
          <w:rFonts w:ascii="Calibri" w:hAnsi="Calibri"/>
          <w:color w:val="000000"/>
          <w:sz w:val="24"/>
        </w:rPr>
        <w:t>.</w:t>
      </w:r>
      <w:r>
        <w:rPr>
          <w:rFonts w:ascii="Calibri" w:hAnsi="Calibri"/>
          <w:color w:val="000000"/>
          <w:sz w:val="24"/>
        </w:rPr>
        <w:t xml:space="preserve"> In this essay, we will embark on a journey into the fascinating world of chemistry, uncovering the secrets of matter and its impact on our daily lives</w:t>
      </w:r>
      <w:r w:rsidR="007A0D5F">
        <w:rPr>
          <w:rFonts w:ascii="Calibri" w:hAnsi="Calibri"/>
          <w:color w:val="000000"/>
          <w:sz w:val="24"/>
        </w:rPr>
        <w:t>.</w:t>
      </w:r>
      <w:r>
        <w:rPr>
          <w:rFonts w:ascii="Calibri" w:hAnsi="Calibri"/>
          <w:color w:val="000000"/>
          <w:sz w:val="24"/>
        </w:rPr>
        <w:br/>
      </w:r>
      <w:r>
        <w:rPr>
          <w:rFonts w:ascii="Calibri" w:hAnsi="Calibri"/>
          <w:color w:val="000000"/>
          <w:sz w:val="24"/>
        </w:rPr>
        <w:br/>
        <w:t>Unraveling the Complexity of Matter:</w:t>
      </w:r>
      <w:r>
        <w:rPr>
          <w:rFonts w:ascii="Calibri" w:hAnsi="Calibri"/>
          <w:color w:val="000000"/>
          <w:sz w:val="24"/>
        </w:rPr>
        <w:br/>
      </w:r>
      <w:r>
        <w:rPr>
          <w:rFonts w:ascii="Calibri" w:hAnsi="Calibri"/>
          <w:color w:val="000000"/>
          <w:sz w:val="24"/>
        </w:rPr>
        <w:br/>
        <w:t>Chemistry is the study of the composition and properties of matter</w:t>
      </w:r>
      <w:r w:rsidR="007A0D5F">
        <w:rPr>
          <w:rFonts w:ascii="Calibri" w:hAnsi="Calibri"/>
          <w:color w:val="000000"/>
          <w:sz w:val="24"/>
        </w:rPr>
        <w:t>.</w:t>
      </w:r>
      <w:r>
        <w:rPr>
          <w:rFonts w:ascii="Calibri" w:hAnsi="Calibri"/>
          <w:color w:val="000000"/>
          <w:sz w:val="24"/>
        </w:rPr>
        <w:t xml:space="preserve"> Matter exists in different states, including solids, liquids, and gases</w:t>
      </w:r>
      <w:r w:rsidR="007A0D5F">
        <w:rPr>
          <w:rFonts w:ascii="Calibri" w:hAnsi="Calibri"/>
          <w:color w:val="000000"/>
          <w:sz w:val="24"/>
        </w:rPr>
        <w:t>.</w:t>
      </w:r>
      <w:r>
        <w:rPr>
          <w:rFonts w:ascii="Calibri" w:hAnsi="Calibri"/>
          <w:color w:val="000000"/>
          <w:sz w:val="24"/>
        </w:rPr>
        <w:t xml:space="preserve"> Each state possesses unique characteristics and properties, shaping the world around us</w:t>
      </w:r>
      <w:r w:rsidR="007A0D5F">
        <w:rPr>
          <w:rFonts w:ascii="Calibri" w:hAnsi="Calibri"/>
          <w:color w:val="000000"/>
          <w:sz w:val="24"/>
        </w:rPr>
        <w:t>.</w:t>
      </w:r>
      <w:r>
        <w:rPr>
          <w:rFonts w:ascii="Calibri" w:hAnsi="Calibri"/>
          <w:color w:val="000000"/>
          <w:sz w:val="24"/>
        </w:rPr>
        <w:t xml:space="preserve"> The study of chemistry helps us understand the fundamental particles that make up matter, namely atoms and molecules</w:t>
      </w:r>
      <w:r w:rsidR="007A0D5F">
        <w:rPr>
          <w:rFonts w:ascii="Calibri" w:hAnsi="Calibri"/>
          <w:color w:val="000000"/>
          <w:sz w:val="24"/>
        </w:rPr>
        <w:t>.</w:t>
      </w:r>
      <w:r>
        <w:rPr>
          <w:rFonts w:ascii="Calibri" w:hAnsi="Calibri"/>
          <w:color w:val="000000"/>
          <w:sz w:val="24"/>
        </w:rPr>
        <w:t xml:space="preserve"> By exploring the interactions between these particles, we can explain the behavior and transformations of matter under various conditions</w:t>
      </w:r>
      <w:r w:rsidR="007A0D5F">
        <w:rPr>
          <w:rFonts w:ascii="Calibri" w:hAnsi="Calibri"/>
          <w:color w:val="000000"/>
          <w:sz w:val="24"/>
        </w:rPr>
        <w:t>.</w:t>
      </w:r>
      <w:r>
        <w:rPr>
          <w:rFonts w:ascii="Calibri" w:hAnsi="Calibri"/>
          <w:color w:val="000000"/>
          <w:sz w:val="24"/>
        </w:rPr>
        <w:br/>
      </w:r>
      <w:r>
        <w:rPr>
          <w:rFonts w:ascii="Calibri" w:hAnsi="Calibri"/>
          <w:color w:val="000000"/>
          <w:sz w:val="24"/>
        </w:rPr>
        <w:br/>
        <w:t>Chemistry and Our Everyday Life:</w:t>
      </w:r>
      <w:r>
        <w:rPr>
          <w:rFonts w:ascii="Calibri" w:hAnsi="Calibri"/>
          <w:color w:val="000000"/>
          <w:sz w:val="24"/>
        </w:rPr>
        <w:br/>
      </w:r>
      <w:r>
        <w:rPr>
          <w:rFonts w:ascii="Calibri" w:hAnsi="Calibri"/>
          <w:color w:val="000000"/>
          <w:sz w:val="24"/>
        </w:rPr>
        <w:br/>
        <w:t>Chemistry plays a vital role in our daily lives, touching upon countless aspects of human existence</w:t>
      </w:r>
      <w:r w:rsidR="007A0D5F">
        <w:rPr>
          <w:rFonts w:ascii="Calibri" w:hAnsi="Calibri"/>
          <w:color w:val="000000"/>
          <w:sz w:val="24"/>
        </w:rPr>
        <w:t>.</w:t>
      </w:r>
      <w:r>
        <w:rPr>
          <w:rFonts w:ascii="Calibri" w:hAnsi="Calibri"/>
          <w:color w:val="000000"/>
          <w:sz w:val="24"/>
        </w:rPr>
        <w:t xml:space="preserve"> From the food we consume to the medicines we take, chemistry is a fundamental force that shapes our well-being and environment</w:t>
      </w:r>
      <w:r w:rsidR="007A0D5F">
        <w:rPr>
          <w:rFonts w:ascii="Calibri" w:hAnsi="Calibri"/>
          <w:color w:val="000000"/>
          <w:sz w:val="24"/>
        </w:rPr>
        <w:t>.</w:t>
      </w:r>
      <w:r>
        <w:rPr>
          <w:rFonts w:ascii="Calibri" w:hAnsi="Calibri"/>
          <w:color w:val="000000"/>
          <w:sz w:val="24"/>
        </w:rPr>
        <w:t xml:space="preserve"> It is through chemistry that we understand the chemical reactions involved in digestion, drug interactions, and the manufacturing of everyday products</w:t>
      </w:r>
      <w:r w:rsidR="007A0D5F">
        <w:rPr>
          <w:rFonts w:ascii="Calibri" w:hAnsi="Calibri"/>
          <w:color w:val="000000"/>
          <w:sz w:val="24"/>
        </w:rPr>
        <w:t>.</w:t>
      </w:r>
      <w:r>
        <w:rPr>
          <w:rFonts w:ascii="Calibri" w:hAnsi="Calibri"/>
          <w:color w:val="000000"/>
          <w:sz w:val="24"/>
        </w:rPr>
        <w:t xml:space="preserve"> By delving into the world of chemistry, we can unravel the mysteries of how matter interacts with our bodies and surroundings</w:t>
      </w:r>
      <w:r w:rsidR="007A0D5F">
        <w:rPr>
          <w:rFonts w:ascii="Calibri" w:hAnsi="Calibri"/>
          <w:color w:val="000000"/>
          <w:sz w:val="24"/>
        </w:rPr>
        <w:t>.</w:t>
      </w:r>
      <w:r>
        <w:rPr>
          <w:rFonts w:ascii="Calibri" w:hAnsi="Calibri"/>
          <w:color w:val="000000"/>
          <w:sz w:val="24"/>
        </w:rPr>
        <w:br/>
      </w:r>
      <w:r>
        <w:rPr>
          <w:rFonts w:ascii="Calibri" w:hAnsi="Calibri"/>
          <w:color w:val="000000"/>
          <w:sz w:val="24"/>
        </w:rPr>
        <w:br/>
        <w:t>The Endless Quest for Knowledge:</w:t>
      </w:r>
      <w:r>
        <w:rPr>
          <w:rFonts w:ascii="Calibri" w:hAnsi="Calibri"/>
          <w:color w:val="000000"/>
          <w:sz w:val="24"/>
        </w:rPr>
        <w:br/>
      </w:r>
      <w:r>
        <w:rPr>
          <w:rFonts w:ascii="Calibri" w:hAnsi="Calibri"/>
          <w:color w:val="000000"/>
          <w:sz w:val="24"/>
        </w:rPr>
        <w:br/>
        <w:t>Chemistry is an ever-evolving field, with new discoveriesBu Duan Yong Xian emerge, constantly expanding our understanding of the world around us</w:t>
      </w:r>
      <w:r w:rsidR="007A0D5F">
        <w:rPr>
          <w:rFonts w:ascii="Calibri" w:hAnsi="Calibri"/>
          <w:color w:val="000000"/>
          <w:sz w:val="24"/>
        </w:rPr>
        <w:t>.</w:t>
      </w:r>
      <w:r>
        <w:rPr>
          <w:rFonts w:ascii="Calibri" w:hAnsi="Calibri"/>
          <w:color w:val="000000"/>
          <w:sz w:val="24"/>
        </w:rPr>
        <w:t xml:space="preserve"> From the development </w:t>
      </w:r>
      <w:r>
        <w:rPr>
          <w:rFonts w:ascii="Calibri" w:hAnsi="Calibri"/>
          <w:color w:val="000000"/>
          <w:sz w:val="24"/>
        </w:rPr>
        <w:lastRenderedPageBreak/>
        <w:t>of new drugs to the creation of novel materials, chemistry drives innovation and technological advancements</w:t>
      </w:r>
      <w:r w:rsidR="007A0D5F">
        <w:rPr>
          <w:rFonts w:ascii="Calibri" w:hAnsi="Calibri"/>
          <w:color w:val="000000"/>
          <w:sz w:val="24"/>
        </w:rPr>
        <w:t>.</w:t>
      </w:r>
      <w:r>
        <w:rPr>
          <w:rFonts w:ascii="Calibri" w:hAnsi="Calibri"/>
          <w:color w:val="000000"/>
          <w:sz w:val="24"/>
        </w:rPr>
        <w:t xml:space="preserve"> The study of chemistry opens doors to numerous career opportunities, including those in medicine, engineering, and research</w:t>
      </w:r>
      <w:r w:rsidR="007A0D5F">
        <w:rPr>
          <w:rFonts w:ascii="Calibri" w:hAnsi="Calibri"/>
          <w:color w:val="000000"/>
          <w:sz w:val="24"/>
        </w:rPr>
        <w:t>.</w:t>
      </w:r>
      <w:r>
        <w:rPr>
          <w:rFonts w:ascii="Calibri" w:hAnsi="Calibri"/>
          <w:color w:val="000000"/>
          <w:sz w:val="24"/>
        </w:rPr>
        <w:t xml:space="preserve"> By embracing this field, we contribute to the collective knowledge of the universe, unlocking new possibilities and solutions to some of the world's most pressing challenges</w:t>
      </w:r>
      <w:r w:rsidR="007A0D5F">
        <w:rPr>
          <w:rFonts w:ascii="Calibri" w:hAnsi="Calibri"/>
          <w:color w:val="000000"/>
          <w:sz w:val="24"/>
        </w:rPr>
        <w:t>.</w:t>
      </w:r>
    </w:p>
    <w:p w:rsidR="00362B0D" w:rsidRDefault="00DA7938">
      <w:r>
        <w:rPr>
          <w:rFonts w:ascii="Calibri" w:hAnsi="Calibri"/>
          <w:color w:val="000000"/>
          <w:sz w:val="28"/>
        </w:rPr>
        <w:t>Summary</w:t>
      </w:r>
    </w:p>
    <w:p w:rsidR="00362B0D" w:rsidRDefault="00DA7938">
      <w:r>
        <w:rPr>
          <w:rFonts w:ascii="Calibri" w:hAnsi="Calibri"/>
          <w:color w:val="000000"/>
        </w:rPr>
        <w:t>Chemistry, the study of matter and its properties, unveils the intricate world of molecules and atoms</w:t>
      </w:r>
      <w:r w:rsidR="007A0D5F">
        <w:rPr>
          <w:rFonts w:ascii="Calibri" w:hAnsi="Calibri"/>
          <w:color w:val="000000"/>
        </w:rPr>
        <w:t>.</w:t>
      </w:r>
      <w:r>
        <w:rPr>
          <w:rFonts w:ascii="Calibri" w:hAnsi="Calibri"/>
          <w:color w:val="000000"/>
        </w:rPr>
        <w:t xml:space="preserve"> It explores the behavior and interactions of substances, providing insights into the fundamental building blocks of the universe</w:t>
      </w:r>
      <w:r w:rsidR="007A0D5F">
        <w:rPr>
          <w:rFonts w:ascii="Calibri" w:hAnsi="Calibri"/>
          <w:color w:val="000000"/>
        </w:rPr>
        <w:t>.</w:t>
      </w:r>
      <w:r>
        <w:rPr>
          <w:rFonts w:ascii="Calibri" w:hAnsi="Calibri"/>
          <w:color w:val="000000"/>
        </w:rPr>
        <w:t xml:space="preserve"> Chemistry has a profound impact on our daily lives, influencing everything from food to medicine</w:t>
      </w:r>
      <w:r w:rsidR="007A0D5F">
        <w:rPr>
          <w:rFonts w:ascii="Calibri" w:hAnsi="Calibri"/>
          <w:color w:val="000000"/>
        </w:rPr>
        <w:t>.</w:t>
      </w:r>
      <w:r>
        <w:rPr>
          <w:rFonts w:ascii="Calibri" w:hAnsi="Calibri"/>
          <w:color w:val="000000"/>
        </w:rPr>
        <w:t xml:space="preserve"> As we delve into this field, we embark on a journey of discovery, understanding the intricacies of matter and contributing to the advancement of human knowledge</w:t>
      </w:r>
      <w:r w:rsidR="007A0D5F">
        <w:rPr>
          <w:rFonts w:ascii="Calibri" w:hAnsi="Calibri"/>
          <w:color w:val="000000"/>
        </w:rPr>
        <w:t>.</w:t>
      </w:r>
    </w:p>
    <w:p w:rsidR="00362B0D" w:rsidRDefault="00362B0D"/>
    <w:sectPr w:rsidR="00362B0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27950912">
    <w:abstractNumId w:val="8"/>
  </w:num>
  <w:num w:numId="2" w16cid:durableId="2025397112">
    <w:abstractNumId w:val="6"/>
  </w:num>
  <w:num w:numId="3" w16cid:durableId="910193167">
    <w:abstractNumId w:val="5"/>
  </w:num>
  <w:num w:numId="4" w16cid:durableId="1659532810">
    <w:abstractNumId w:val="4"/>
  </w:num>
  <w:num w:numId="5" w16cid:durableId="925922966">
    <w:abstractNumId w:val="7"/>
  </w:num>
  <w:num w:numId="6" w16cid:durableId="1783651053">
    <w:abstractNumId w:val="3"/>
  </w:num>
  <w:num w:numId="7" w16cid:durableId="843205234">
    <w:abstractNumId w:val="2"/>
  </w:num>
  <w:num w:numId="8" w16cid:durableId="1086346095">
    <w:abstractNumId w:val="1"/>
  </w:num>
  <w:num w:numId="9" w16cid:durableId="7872403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62B0D"/>
    <w:rsid w:val="007A0D5F"/>
    <w:rsid w:val="00AA1D8D"/>
    <w:rsid w:val="00B47730"/>
    <w:rsid w:val="00CB0664"/>
    <w:rsid w:val="00DA793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408</Words>
  <Characters>2328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2024-01-15T18:00:00Z</dcterms:modified>
  <cp:category/>
</cp:coreProperties>
</file>