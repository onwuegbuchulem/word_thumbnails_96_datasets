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51A" w:rsidRDefault="003835AF">
      <w:pPr>
        <w:jc w:val="center"/>
      </w:pPr>
      <w:r>
        <w:rPr>
          <w:rFonts w:ascii="Calibri" w:hAnsi="Calibri"/>
          <w:color w:val="000000"/>
          <w:sz w:val="44"/>
        </w:rPr>
        <w:t>The Allure of Mathematics: Exploring the Fascinating World of Numbers</w:t>
      </w:r>
    </w:p>
    <w:p w:rsidR="0086051A" w:rsidRDefault="003835AF">
      <w:pPr>
        <w:pStyle w:val="NoSpacing"/>
        <w:jc w:val="center"/>
      </w:pPr>
      <w:r>
        <w:rPr>
          <w:rFonts w:ascii="Calibri" w:hAnsi="Calibri"/>
          <w:color w:val="000000"/>
          <w:sz w:val="36"/>
        </w:rPr>
        <w:t>Ms</w:t>
      </w:r>
      <w:r w:rsidR="00213593">
        <w:rPr>
          <w:rFonts w:ascii="Calibri" w:hAnsi="Calibri"/>
          <w:color w:val="000000"/>
          <w:sz w:val="36"/>
        </w:rPr>
        <w:t>.</w:t>
      </w:r>
      <w:r>
        <w:rPr>
          <w:rFonts w:ascii="Calibri" w:hAnsi="Calibri"/>
          <w:color w:val="000000"/>
          <w:sz w:val="36"/>
        </w:rPr>
        <w:t xml:space="preserve"> Sophie Moore</w:t>
      </w:r>
    </w:p>
    <w:p w:rsidR="0086051A" w:rsidRDefault="003835AF">
      <w:pPr>
        <w:jc w:val="center"/>
      </w:pPr>
      <w:r>
        <w:rPr>
          <w:rFonts w:ascii="Calibri" w:hAnsi="Calibri"/>
          <w:color w:val="000000"/>
          <w:sz w:val="32"/>
        </w:rPr>
        <w:t>sophie</w:t>
      </w:r>
      <w:r w:rsidR="00213593">
        <w:rPr>
          <w:rFonts w:ascii="Calibri" w:hAnsi="Calibri"/>
          <w:color w:val="000000"/>
          <w:sz w:val="32"/>
        </w:rPr>
        <w:t>.</w:t>
      </w:r>
      <w:r>
        <w:rPr>
          <w:rFonts w:ascii="Calibri" w:hAnsi="Calibri"/>
          <w:color w:val="000000"/>
          <w:sz w:val="32"/>
        </w:rPr>
        <w:t>moore@validmail</w:t>
      </w:r>
      <w:r w:rsidR="00213593">
        <w:rPr>
          <w:rFonts w:ascii="Calibri" w:hAnsi="Calibri"/>
          <w:color w:val="000000"/>
          <w:sz w:val="32"/>
        </w:rPr>
        <w:t>.</w:t>
      </w:r>
      <w:r>
        <w:rPr>
          <w:rFonts w:ascii="Calibri" w:hAnsi="Calibri"/>
          <w:color w:val="000000"/>
          <w:sz w:val="32"/>
        </w:rPr>
        <w:t>com</w:t>
      </w:r>
    </w:p>
    <w:p w:rsidR="0086051A" w:rsidRDefault="0086051A"/>
    <w:p w:rsidR="0086051A" w:rsidRDefault="003835AF">
      <w:r>
        <w:rPr>
          <w:rFonts w:ascii="Calibri" w:hAnsi="Calibri"/>
          <w:color w:val="000000"/>
          <w:sz w:val="24"/>
        </w:rPr>
        <w:t>Journey into the realm of mathematics, where numbers, patterns, and logic intertwine in an exquisite tapestry of abstract beauty</w:t>
      </w:r>
      <w:r w:rsidR="00213593">
        <w:rPr>
          <w:rFonts w:ascii="Calibri" w:hAnsi="Calibri"/>
          <w:color w:val="000000"/>
          <w:sz w:val="24"/>
        </w:rPr>
        <w:t>.</w:t>
      </w:r>
      <w:r>
        <w:rPr>
          <w:rFonts w:ascii="Calibri" w:hAnsi="Calibri"/>
          <w:color w:val="000000"/>
          <w:sz w:val="24"/>
        </w:rPr>
        <w:t xml:space="preserve"> This subject holds a timeless allure, capturing the minds of scholars, scientists, and mathematicians for centuries</w:t>
      </w:r>
      <w:r w:rsidR="00213593">
        <w:rPr>
          <w:rFonts w:ascii="Calibri" w:hAnsi="Calibri"/>
          <w:color w:val="000000"/>
          <w:sz w:val="24"/>
        </w:rPr>
        <w:t>.</w:t>
      </w:r>
      <w:r>
        <w:rPr>
          <w:rFonts w:ascii="Calibri" w:hAnsi="Calibri"/>
          <w:color w:val="000000"/>
          <w:sz w:val="24"/>
        </w:rPr>
        <w:t xml:space="preserve"> As we embark on this exploration of mathematics, we will unravel the enigmas hidden within equations, uncover the symmetry inherent in geometrical forms, and delve into the fundamental principles that govern our universe</w:t>
      </w:r>
      <w:r w:rsidR="00213593">
        <w:rPr>
          <w:rFonts w:ascii="Calibri" w:hAnsi="Calibri"/>
          <w:color w:val="000000"/>
          <w:sz w:val="24"/>
        </w:rPr>
        <w:t>.</w:t>
      </w:r>
      <w:r>
        <w:rPr>
          <w:rFonts w:ascii="Calibri" w:hAnsi="Calibri"/>
          <w:color w:val="000000"/>
          <w:sz w:val="24"/>
        </w:rPr>
        <w:t xml:space="preserve"> Along this path of discovery, we will unveil the intricate connections between mathematics and our everyday lives, revealing its profound impact on everything from art to finance</w:t>
      </w:r>
      <w:r w:rsidR="00213593">
        <w:rPr>
          <w:rFonts w:ascii="Calibri" w:hAnsi="Calibri"/>
          <w:color w:val="000000"/>
          <w:sz w:val="24"/>
        </w:rPr>
        <w:t>.</w:t>
      </w:r>
      <w:r>
        <w:rPr>
          <w:rFonts w:ascii="Calibri" w:hAnsi="Calibri"/>
          <w:color w:val="000000"/>
          <w:sz w:val="24"/>
        </w:rPr>
        <w:t xml:space="preserve"> Join us as we unravel the mysteries that lie at the heart of mathematics, appreciating its power and elegance, and unlocking its profound insights into the workings of the world around us</w:t>
      </w:r>
      <w:r w:rsidR="0021359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Throughout history, mathematics has been a catalyst for scientific progress, driving advancements in fields ranging from physics to medicine</w:t>
      </w:r>
      <w:r w:rsidR="00213593">
        <w:rPr>
          <w:rFonts w:ascii="Calibri" w:hAnsi="Calibri"/>
          <w:color w:val="000000"/>
          <w:sz w:val="24"/>
        </w:rPr>
        <w:t>.</w:t>
      </w:r>
      <w:r>
        <w:rPr>
          <w:rFonts w:ascii="Calibri" w:hAnsi="Calibri"/>
          <w:color w:val="000000"/>
          <w:sz w:val="24"/>
        </w:rPr>
        <w:t xml:space="preserve"> Eminent mathematicians such as Archimedes, Euclid, and Pythagoras laid the foundations of this discipline, establishing principles that continue to shape our understanding of the universe</w:t>
      </w:r>
      <w:r w:rsidR="00213593">
        <w:rPr>
          <w:rFonts w:ascii="Calibri" w:hAnsi="Calibri"/>
          <w:color w:val="000000"/>
          <w:sz w:val="24"/>
        </w:rPr>
        <w:t>.</w:t>
      </w:r>
      <w:r>
        <w:rPr>
          <w:rFonts w:ascii="Calibri" w:hAnsi="Calibri"/>
          <w:color w:val="000000"/>
          <w:sz w:val="24"/>
        </w:rPr>
        <w:t xml:space="preserve"> As we explore the diverse branches of mathematics, we will encounter captivating concepts such as infinity, fractals, and prime numbers, each revealing a unique aspect of this multifaceted subject</w:t>
      </w:r>
      <w:r w:rsidR="00213593">
        <w:rPr>
          <w:rFonts w:ascii="Calibri" w:hAnsi="Calibri"/>
          <w:color w:val="000000"/>
          <w:sz w:val="24"/>
        </w:rPr>
        <w:t>.</w:t>
      </w:r>
      <w:r>
        <w:rPr>
          <w:rFonts w:ascii="Calibri" w:hAnsi="Calibri"/>
          <w:color w:val="000000"/>
          <w:sz w:val="24"/>
        </w:rPr>
        <w:t xml:space="preserve"> Through problem-solving and exploration, we will nurture our mathematical thinking, developing skills that are essential for critical analysis and logical reasoning in various aspects of life</w:t>
      </w:r>
      <w:r w:rsidR="00213593">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t>Mathematics is not merely a collection of formulas and algorithms; it is a language, a way of describing the world around us with precision and clarity</w:t>
      </w:r>
      <w:r w:rsidR="00213593">
        <w:rPr>
          <w:rFonts w:ascii="Calibri" w:hAnsi="Calibri"/>
          <w:color w:val="000000"/>
          <w:sz w:val="24"/>
        </w:rPr>
        <w:t>.</w:t>
      </w:r>
      <w:r>
        <w:rPr>
          <w:rFonts w:ascii="Calibri" w:hAnsi="Calibri"/>
          <w:color w:val="000000"/>
          <w:sz w:val="24"/>
        </w:rPr>
        <w:t xml:space="preserve"> Its applications extend far beyond academic pursuits, reaching into every corner of human endeavor</w:t>
      </w:r>
      <w:r w:rsidR="00213593">
        <w:rPr>
          <w:rFonts w:ascii="Calibri" w:hAnsi="Calibri"/>
          <w:color w:val="000000"/>
          <w:sz w:val="24"/>
        </w:rPr>
        <w:t>.</w:t>
      </w:r>
      <w:r>
        <w:rPr>
          <w:rFonts w:ascii="Calibri" w:hAnsi="Calibri"/>
          <w:color w:val="000000"/>
          <w:sz w:val="24"/>
        </w:rPr>
        <w:t xml:space="preserve"> From the construction of bridges and skyscrapers to the development of computer technology, mathematics plays a pivotal role in shaping our modern world</w:t>
      </w:r>
      <w:r w:rsidR="00213593">
        <w:rPr>
          <w:rFonts w:ascii="Calibri" w:hAnsi="Calibri"/>
          <w:color w:val="000000"/>
          <w:sz w:val="24"/>
        </w:rPr>
        <w:t>.</w:t>
      </w:r>
      <w:r>
        <w:rPr>
          <w:rFonts w:ascii="Calibri" w:hAnsi="Calibri"/>
          <w:color w:val="000000"/>
          <w:sz w:val="24"/>
        </w:rPr>
        <w:t xml:space="preserve"> As we unravel the intricacies of this subject, we not only gain a deeper understanding of the universe but </w:t>
      </w:r>
      <w:r>
        <w:rPr>
          <w:rFonts w:ascii="Calibri" w:hAnsi="Calibri"/>
          <w:color w:val="000000"/>
          <w:sz w:val="24"/>
        </w:rPr>
        <w:lastRenderedPageBreak/>
        <w:t>also cultivate a mindset that values logic, creativity, and perseverance</w:t>
      </w:r>
      <w:r w:rsidR="00213593">
        <w:rPr>
          <w:rFonts w:ascii="Calibri" w:hAnsi="Calibri"/>
          <w:color w:val="000000"/>
          <w:sz w:val="24"/>
        </w:rPr>
        <w:t>.</w:t>
      </w:r>
      <w:r>
        <w:rPr>
          <w:rFonts w:ascii="Calibri" w:hAnsi="Calibri"/>
          <w:color w:val="000000"/>
          <w:sz w:val="24"/>
        </w:rPr>
        <w:t xml:space="preserve"> Prepare to embark on this intellectual odyssey, where the allure of mathematics beckons, promising a rewarding journey of discovery and enlightenment</w:t>
      </w:r>
      <w:r w:rsidR="00213593">
        <w:rPr>
          <w:rFonts w:ascii="Calibri" w:hAnsi="Calibri"/>
          <w:color w:val="000000"/>
          <w:sz w:val="24"/>
        </w:rPr>
        <w:t>.</w:t>
      </w:r>
    </w:p>
    <w:p w:rsidR="0086051A" w:rsidRDefault="003835AF">
      <w:r>
        <w:rPr>
          <w:rFonts w:ascii="Calibri" w:hAnsi="Calibri"/>
          <w:color w:val="000000"/>
          <w:sz w:val="28"/>
        </w:rPr>
        <w:t>Summary</w:t>
      </w:r>
    </w:p>
    <w:p w:rsidR="0086051A" w:rsidRDefault="003835AF">
      <w:r>
        <w:rPr>
          <w:rFonts w:ascii="Calibri" w:hAnsi="Calibri"/>
          <w:color w:val="000000"/>
        </w:rPr>
        <w:t>Mathematics unfolds before us as a captivating subject, beckoning us to explore its depths</w:t>
      </w:r>
      <w:r w:rsidR="00213593">
        <w:rPr>
          <w:rFonts w:ascii="Calibri" w:hAnsi="Calibri"/>
          <w:color w:val="000000"/>
        </w:rPr>
        <w:t>.</w:t>
      </w:r>
      <w:r>
        <w:rPr>
          <w:rFonts w:ascii="Calibri" w:hAnsi="Calibri"/>
          <w:color w:val="000000"/>
        </w:rPr>
        <w:t xml:space="preserve"> As we delve into its intricate world of numbers, patterns, and logical reasoning, we unravel the mysteries that lie at the heart of this discipline</w:t>
      </w:r>
      <w:r w:rsidR="00213593">
        <w:rPr>
          <w:rFonts w:ascii="Calibri" w:hAnsi="Calibri"/>
          <w:color w:val="000000"/>
        </w:rPr>
        <w:t>.</w:t>
      </w:r>
      <w:r>
        <w:rPr>
          <w:rFonts w:ascii="Calibri" w:hAnsi="Calibri"/>
          <w:color w:val="000000"/>
        </w:rPr>
        <w:t xml:space="preserve"> Mathematics holds a profound influence on our understanding of the universe and drives advancements in various fields, making it an invaluable tool for problem-solving and critical thinking</w:t>
      </w:r>
      <w:r w:rsidR="00213593">
        <w:rPr>
          <w:rFonts w:ascii="Calibri" w:hAnsi="Calibri"/>
          <w:color w:val="000000"/>
        </w:rPr>
        <w:t>.</w:t>
      </w:r>
      <w:r>
        <w:rPr>
          <w:rFonts w:ascii="Calibri" w:hAnsi="Calibri"/>
          <w:color w:val="000000"/>
        </w:rPr>
        <w:t xml:space="preserve"> Join us on this journey of discovery, where we uncover the beauty and elegance of mathematics, and cultivate a mindset that values logic, creativity, and perseverance</w:t>
      </w:r>
      <w:r w:rsidR="00213593">
        <w:rPr>
          <w:rFonts w:ascii="Calibri" w:hAnsi="Calibri"/>
          <w:color w:val="000000"/>
        </w:rPr>
        <w:t>.</w:t>
      </w:r>
    </w:p>
    <w:p w:rsidR="0086051A" w:rsidRDefault="0086051A"/>
    <w:sectPr w:rsidR="00860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579296">
    <w:abstractNumId w:val="8"/>
  </w:num>
  <w:num w:numId="2" w16cid:durableId="979118606">
    <w:abstractNumId w:val="6"/>
  </w:num>
  <w:num w:numId="3" w16cid:durableId="1015498319">
    <w:abstractNumId w:val="5"/>
  </w:num>
  <w:num w:numId="4" w16cid:durableId="2036538085">
    <w:abstractNumId w:val="4"/>
  </w:num>
  <w:num w:numId="5" w16cid:durableId="1327826397">
    <w:abstractNumId w:val="7"/>
  </w:num>
  <w:num w:numId="6" w16cid:durableId="1024131538">
    <w:abstractNumId w:val="3"/>
  </w:num>
  <w:num w:numId="7" w16cid:durableId="627392795">
    <w:abstractNumId w:val="2"/>
  </w:num>
  <w:num w:numId="8" w16cid:durableId="1976595571">
    <w:abstractNumId w:val="1"/>
  </w:num>
  <w:num w:numId="9" w16cid:durableId="111170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593"/>
    <w:rsid w:val="0029639D"/>
    <w:rsid w:val="00326F90"/>
    <w:rsid w:val="003835AF"/>
    <w:rsid w:val="008605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