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B4F" w:rsidRDefault="00956FE0">
      <w:pPr>
        <w:jc w:val="center"/>
      </w:pPr>
      <w:r>
        <w:rPr>
          <w:rFonts w:ascii="Calibri" w:hAnsi="Calibri"/>
          <w:color w:val="000000"/>
          <w:sz w:val="44"/>
        </w:rPr>
        <w:t>Biology: The Study of Life's Symphony</w:t>
      </w:r>
    </w:p>
    <w:p w:rsidR="002A3B4F" w:rsidRDefault="00956FE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Barton</w:t>
      </w:r>
    </w:p>
    <w:p w:rsidR="002A3B4F" w:rsidRDefault="00956FE0">
      <w:pPr>
        <w:jc w:val="center"/>
      </w:pPr>
      <w:r>
        <w:rPr>
          <w:rFonts w:ascii="Calibri" w:hAnsi="Calibri"/>
          <w:color w:val="000000"/>
          <w:sz w:val="32"/>
        </w:rPr>
        <w:t>ameliabarton@gmail</w:t>
      </w:r>
      <w:r w:rsidR="00EC599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2A3B4F" w:rsidRDefault="002A3B4F"/>
    <w:p w:rsidR="002A3B4F" w:rsidRDefault="00956FE0">
      <w:r>
        <w:rPr>
          <w:rFonts w:ascii="Calibri" w:hAnsi="Calibri"/>
          <w:color w:val="000000"/>
          <w:sz w:val="24"/>
        </w:rPr>
        <w:t>Biology, the captivating realm of life, has enthralled humankind since time immemorial</w:t>
      </w:r>
      <w:r w:rsidR="00EC59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journey through the intricacies of living organisms, we discover a universe teeming with diversity, interconnectedness, and harmonious choreography</w:t>
      </w:r>
      <w:r w:rsidR="00EC59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minuscule cells that form the building blocks of life to the awe-inspiring ecosystems that shape our world, biology unravels the secrets of existence</w:t>
      </w:r>
      <w:r w:rsidR="00EC59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we'll embark on a quest to understand the fundamentals of life, delving into the remarkable adaptations, processes, and relationships that govern the living world</w:t>
      </w:r>
      <w:r w:rsidR="00EC59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biology not only broadens our knowledge of the natural world but also challenges us to solve real-world problems</w:t>
      </w:r>
      <w:r w:rsidR="00EC59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mysteries of life, we gain insights into human health, disease, and the intricate balance of ecosystems</w:t>
      </w:r>
      <w:r w:rsidR="00EC59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curing diseases to developing sustainable agricultural practices, biology empowers us to make informed decisions and strive for a healthier future</w:t>
      </w:r>
      <w:r w:rsidR="00EC59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field offers boundless opportunities for innovation and discovery, beckoning us to unravel the enigmas that still cloak the living world</w:t>
      </w:r>
      <w:r w:rsidR="00EC59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an orchestra of interconnected disciplines, harmoniously weaving together diverse fields to unravel the secrets of life</w:t>
      </w:r>
      <w:r w:rsidR="00EC59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genetics to ecology and physiology to evolution, each branch of biology contributes its unique melody to the grand symphony of life</w:t>
      </w:r>
      <w:r w:rsidR="00EC59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biology seamlessly merges with other disciplines, such as chemistry, physics, and mathematics, creating a tapestry of knowledge that deepens our understanding of the universe</w:t>
      </w:r>
      <w:r w:rsidR="00EC59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interdisciplinary approach, we gain a holistic perspective, recognizing the unity and interconnectedness of all things</w:t>
      </w:r>
      <w:r w:rsidR="00EC5991">
        <w:rPr>
          <w:rFonts w:ascii="Calibri" w:hAnsi="Calibri"/>
          <w:color w:val="000000"/>
          <w:sz w:val="24"/>
        </w:rPr>
        <w:t>.</w:t>
      </w:r>
    </w:p>
    <w:p w:rsidR="002A3B4F" w:rsidRDefault="00956FE0">
      <w:r>
        <w:rPr>
          <w:rFonts w:ascii="Calibri" w:hAnsi="Calibri"/>
          <w:color w:val="000000"/>
          <w:sz w:val="28"/>
        </w:rPr>
        <w:t>Summary</w:t>
      </w:r>
    </w:p>
    <w:p w:rsidR="002A3B4F" w:rsidRDefault="00956FE0">
      <w:r>
        <w:rPr>
          <w:rFonts w:ascii="Calibri" w:hAnsi="Calibri"/>
          <w:color w:val="000000"/>
        </w:rPr>
        <w:t>Delving into the intricacies of life, we uncover the remarkable adaptations, processes, and relationships that govern the living world</w:t>
      </w:r>
      <w:r w:rsidR="00EC59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not only expands our knowledge of the natural world but also empowers us to solve real-world problems, from curing diseases to preserving ecosystems</w:t>
      </w:r>
      <w:r w:rsidR="00EC59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an orchestra of interconnected disciplines, biology harmoniously weaves together diverse fields, offering boundless opportunities for innovation and discovery</w:t>
      </w:r>
      <w:r w:rsidR="00EC59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Biology's interdisciplinary nature fosters a holistic understanding of the universe, recognizing </w:t>
      </w:r>
      <w:r>
        <w:rPr>
          <w:rFonts w:ascii="Calibri" w:hAnsi="Calibri"/>
          <w:color w:val="000000"/>
        </w:rPr>
        <w:lastRenderedPageBreak/>
        <w:t>the unity and interconnectedness of all things</w:t>
      </w:r>
      <w:r w:rsidR="00EC59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biology, we gain a profound appreciation for the symphony of life and our place within it</w:t>
      </w:r>
      <w:r w:rsidR="00EC5991">
        <w:rPr>
          <w:rFonts w:ascii="Calibri" w:hAnsi="Calibri"/>
          <w:color w:val="000000"/>
        </w:rPr>
        <w:t>.</w:t>
      </w:r>
    </w:p>
    <w:p w:rsidR="002A3B4F" w:rsidRDefault="002A3B4F"/>
    <w:sectPr w:rsidR="002A3B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641967">
    <w:abstractNumId w:val="8"/>
  </w:num>
  <w:num w:numId="2" w16cid:durableId="431320641">
    <w:abstractNumId w:val="6"/>
  </w:num>
  <w:num w:numId="3" w16cid:durableId="1469398469">
    <w:abstractNumId w:val="5"/>
  </w:num>
  <w:num w:numId="4" w16cid:durableId="1053695848">
    <w:abstractNumId w:val="4"/>
  </w:num>
  <w:num w:numId="5" w16cid:durableId="829521147">
    <w:abstractNumId w:val="7"/>
  </w:num>
  <w:num w:numId="6" w16cid:durableId="554391269">
    <w:abstractNumId w:val="3"/>
  </w:num>
  <w:num w:numId="7" w16cid:durableId="210730095">
    <w:abstractNumId w:val="2"/>
  </w:num>
  <w:num w:numId="8" w16cid:durableId="1046418071">
    <w:abstractNumId w:val="1"/>
  </w:num>
  <w:num w:numId="9" w16cid:durableId="136690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B4F"/>
    <w:rsid w:val="00326F90"/>
    <w:rsid w:val="00956FE0"/>
    <w:rsid w:val="00AA1D8D"/>
    <w:rsid w:val="00B47730"/>
    <w:rsid w:val="00CB0664"/>
    <w:rsid w:val="00EC59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