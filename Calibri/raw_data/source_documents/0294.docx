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6137" w:rsidRDefault="001B3946">
      <w:pPr>
        <w:jc w:val="center"/>
      </w:pPr>
      <w:r>
        <w:rPr>
          <w:rFonts w:ascii="Calibri" w:hAnsi="Calibri"/>
          <w:color w:val="000000"/>
          <w:sz w:val="44"/>
        </w:rPr>
        <w:t>The Marvelous Study of Matter and Change: Exploring the Realm of Chemistry</w:t>
      </w:r>
    </w:p>
    <w:p w:rsidR="00096137" w:rsidRDefault="001B3946">
      <w:pPr>
        <w:pStyle w:val="NoSpacing"/>
        <w:jc w:val="center"/>
      </w:pPr>
      <w:r>
        <w:rPr>
          <w:rFonts w:ascii="Calibri" w:hAnsi="Calibri"/>
          <w:color w:val="000000"/>
          <w:sz w:val="36"/>
        </w:rPr>
        <w:t>Dr</w:t>
      </w:r>
      <w:r w:rsidR="009F224E">
        <w:rPr>
          <w:rFonts w:ascii="Calibri" w:hAnsi="Calibri"/>
          <w:color w:val="000000"/>
          <w:sz w:val="36"/>
        </w:rPr>
        <w:t>.</w:t>
      </w:r>
      <w:r>
        <w:rPr>
          <w:rFonts w:ascii="Calibri" w:hAnsi="Calibri"/>
          <w:color w:val="000000"/>
          <w:sz w:val="36"/>
        </w:rPr>
        <w:t xml:space="preserve"> Sarah Johnson</w:t>
      </w:r>
    </w:p>
    <w:p w:rsidR="00096137" w:rsidRDefault="001B3946">
      <w:pPr>
        <w:jc w:val="center"/>
      </w:pPr>
      <w:r>
        <w:rPr>
          <w:rFonts w:ascii="Calibri" w:hAnsi="Calibri"/>
          <w:color w:val="000000"/>
          <w:sz w:val="32"/>
        </w:rPr>
        <w:t>sarah</w:t>
      </w:r>
      <w:r w:rsidR="009F224E">
        <w:rPr>
          <w:rFonts w:ascii="Calibri" w:hAnsi="Calibri"/>
          <w:color w:val="000000"/>
          <w:sz w:val="32"/>
        </w:rPr>
        <w:t>.</w:t>
      </w:r>
      <w:r>
        <w:rPr>
          <w:rFonts w:ascii="Calibri" w:hAnsi="Calibri"/>
          <w:color w:val="000000"/>
          <w:sz w:val="32"/>
        </w:rPr>
        <w:t>johnson@validmailserver</w:t>
      </w:r>
      <w:r w:rsidR="009F224E">
        <w:rPr>
          <w:rFonts w:ascii="Calibri" w:hAnsi="Calibri"/>
          <w:color w:val="000000"/>
          <w:sz w:val="32"/>
        </w:rPr>
        <w:t>.</w:t>
      </w:r>
      <w:r>
        <w:rPr>
          <w:rFonts w:ascii="Calibri" w:hAnsi="Calibri"/>
          <w:color w:val="000000"/>
          <w:sz w:val="32"/>
        </w:rPr>
        <w:t>com</w:t>
      </w:r>
    </w:p>
    <w:p w:rsidR="00096137" w:rsidRDefault="00096137"/>
    <w:p w:rsidR="00096137" w:rsidRDefault="001B3946">
      <w:r>
        <w:rPr>
          <w:rFonts w:ascii="Calibri" w:hAnsi="Calibri"/>
          <w:color w:val="000000"/>
          <w:sz w:val="24"/>
        </w:rPr>
        <w:t>In the vast realm of science that stretches beyond our immediate perception lies Chemistry: a subject that unveils the captivating world of materials and transformations</w:t>
      </w:r>
      <w:r w:rsidR="009F224E">
        <w:rPr>
          <w:rFonts w:ascii="Calibri" w:hAnsi="Calibri"/>
          <w:color w:val="000000"/>
          <w:sz w:val="24"/>
        </w:rPr>
        <w:t>.</w:t>
      </w:r>
      <w:r>
        <w:rPr>
          <w:rFonts w:ascii="Calibri" w:hAnsi="Calibri"/>
          <w:color w:val="000000"/>
          <w:sz w:val="24"/>
        </w:rPr>
        <w:t xml:space="preserve"> Through its intricate tapestry of elements, compounds, and reactions, we delve into mysteries and uncover the hidden secrets within</w:t>
      </w:r>
      <w:r w:rsidR="009F224E">
        <w:rPr>
          <w:rFonts w:ascii="Calibri" w:hAnsi="Calibri"/>
          <w:color w:val="000000"/>
          <w:sz w:val="24"/>
        </w:rPr>
        <w:t>.</w:t>
      </w:r>
      <w:r>
        <w:rPr>
          <w:rFonts w:ascii="Calibri" w:hAnsi="Calibri"/>
          <w:color w:val="000000"/>
          <w:sz w:val="24"/>
        </w:rPr>
        <w:t xml:space="preserve"> Delving into a realm where substances dance in a symphony of change, chemistry ignites the flame of curiosity and invites us to explore the interwoven destinies of atoms and molecules</w:t>
      </w:r>
      <w:r w:rsidR="009F224E">
        <w:rPr>
          <w:rFonts w:ascii="Calibri" w:hAnsi="Calibri"/>
          <w:color w:val="000000"/>
          <w:sz w:val="24"/>
        </w:rPr>
        <w:t>.</w:t>
      </w:r>
      <w:r>
        <w:rPr>
          <w:rFonts w:ascii="Calibri" w:hAnsi="Calibri"/>
          <w:color w:val="000000"/>
          <w:sz w:val="24"/>
        </w:rPr>
        <w:br/>
      </w:r>
      <w:r>
        <w:rPr>
          <w:rFonts w:ascii="Calibri" w:hAnsi="Calibri"/>
          <w:color w:val="000000"/>
          <w:sz w:val="24"/>
        </w:rPr>
        <w:br/>
        <w:t>Within the framework of this electrifying domain, we unearth secrets of the universe from the microscopic to the macroscopic level</w:t>
      </w:r>
      <w:r w:rsidR="009F224E">
        <w:rPr>
          <w:rFonts w:ascii="Calibri" w:hAnsi="Calibri"/>
          <w:color w:val="000000"/>
          <w:sz w:val="24"/>
        </w:rPr>
        <w:t>.</w:t>
      </w:r>
      <w:r>
        <w:rPr>
          <w:rFonts w:ascii="Calibri" w:hAnsi="Calibri"/>
          <w:color w:val="000000"/>
          <w:sz w:val="24"/>
        </w:rPr>
        <w:t xml:space="preserve"> From the combustion of a simple candle, in which new substances emerge from the joining of molecules, to the intricate metabolism of life forms where countless chemical reactions sustain our very existence, chemistry reveals the underlying interconnectedness of matter and energy</w:t>
      </w:r>
      <w:r w:rsidR="009F224E">
        <w:rPr>
          <w:rFonts w:ascii="Calibri" w:hAnsi="Calibri"/>
          <w:color w:val="000000"/>
          <w:sz w:val="24"/>
        </w:rPr>
        <w:t>.</w:t>
      </w:r>
      <w:r>
        <w:rPr>
          <w:rFonts w:ascii="Calibri" w:hAnsi="Calibri"/>
          <w:color w:val="000000"/>
          <w:sz w:val="24"/>
        </w:rPr>
        <w:t xml:space="preserve"> Through the meticulous study of chemical structures and interactions, we uncover the intricate mechanisms that drive the world around us</w:t>
      </w:r>
      <w:r w:rsidR="009F224E">
        <w:rPr>
          <w:rFonts w:ascii="Calibri" w:hAnsi="Calibri"/>
          <w:color w:val="000000"/>
          <w:sz w:val="24"/>
        </w:rPr>
        <w:t>.</w:t>
      </w:r>
      <w:r>
        <w:rPr>
          <w:rFonts w:ascii="Calibri" w:hAnsi="Calibri"/>
          <w:color w:val="000000"/>
          <w:sz w:val="24"/>
        </w:rPr>
        <w:br/>
      </w:r>
      <w:r>
        <w:rPr>
          <w:rFonts w:ascii="Calibri" w:hAnsi="Calibri"/>
          <w:color w:val="000000"/>
          <w:sz w:val="24"/>
        </w:rPr>
        <w:br/>
        <w:t>But the pursuit of chemical understanding exceeds mere knowledge</w:t>
      </w:r>
      <w:r w:rsidR="009F224E">
        <w:rPr>
          <w:rFonts w:ascii="Calibri" w:hAnsi="Calibri"/>
          <w:color w:val="000000"/>
          <w:sz w:val="24"/>
        </w:rPr>
        <w:t>.</w:t>
      </w:r>
      <w:r>
        <w:rPr>
          <w:rFonts w:ascii="Calibri" w:hAnsi="Calibri"/>
          <w:color w:val="000000"/>
          <w:sz w:val="24"/>
        </w:rPr>
        <w:t xml:space="preserve"> It is an odyssey of discovery where students embark on an adventure to explore the unknown</w:t>
      </w:r>
      <w:r w:rsidR="009F224E">
        <w:rPr>
          <w:rFonts w:ascii="Calibri" w:hAnsi="Calibri"/>
          <w:color w:val="000000"/>
          <w:sz w:val="24"/>
        </w:rPr>
        <w:t>.</w:t>
      </w:r>
      <w:r>
        <w:rPr>
          <w:rFonts w:ascii="Calibri" w:hAnsi="Calibri"/>
          <w:color w:val="000000"/>
          <w:sz w:val="24"/>
        </w:rPr>
        <w:t xml:space="preserve"> Each compound, each reaction, and each interaction holds clues to the symphony of matter</w:t>
      </w:r>
      <w:r w:rsidR="009F224E">
        <w:rPr>
          <w:rFonts w:ascii="Calibri" w:hAnsi="Calibri"/>
          <w:color w:val="000000"/>
          <w:sz w:val="24"/>
        </w:rPr>
        <w:t>.</w:t>
      </w:r>
      <w:r>
        <w:rPr>
          <w:rFonts w:ascii="Calibri" w:hAnsi="Calibri"/>
          <w:color w:val="000000"/>
          <w:sz w:val="24"/>
        </w:rPr>
        <w:t xml:space="preserve"> In the laboratory, students become investigators delving into the mysteries of chemical behavior, wielding their knowledge to unveil the secrets concealed within each experiment, unlocking the mysteries of how matter behaves and how we can harness its power</w:t>
      </w:r>
      <w:r w:rsidR="009F224E">
        <w:rPr>
          <w:rFonts w:ascii="Calibri" w:hAnsi="Calibri"/>
          <w:color w:val="000000"/>
          <w:sz w:val="24"/>
        </w:rPr>
        <w:t>.</w:t>
      </w:r>
    </w:p>
    <w:p w:rsidR="00096137" w:rsidRDefault="001B3946">
      <w:r>
        <w:rPr>
          <w:rFonts w:ascii="Calibri" w:hAnsi="Calibri"/>
          <w:color w:val="000000"/>
          <w:sz w:val="28"/>
        </w:rPr>
        <w:t>Summary</w:t>
      </w:r>
    </w:p>
    <w:p w:rsidR="00096137" w:rsidRDefault="001B3946">
      <w:r>
        <w:rPr>
          <w:rFonts w:ascii="Calibri" w:hAnsi="Calibri"/>
          <w:color w:val="000000"/>
        </w:rPr>
        <w:t>Embark on an extraordinary voyage into the realm of Chemistry, where we explore the captivating dance of substances, unlocking the mysteries of chemical behavior and unraveling the intricate tapestry of matter and transformation</w:t>
      </w:r>
      <w:r w:rsidR="009F224E">
        <w:rPr>
          <w:rFonts w:ascii="Calibri" w:hAnsi="Calibri"/>
          <w:color w:val="000000"/>
        </w:rPr>
        <w:t>.</w:t>
      </w:r>
      <w:r>
        <w:rPr>
          <w:rFonts w:ascii="Calibri" w:hAnsi="Calibri"/>
          <w:color w:val="000000"/>
        </w:rPr>
        <w:t xml:space="preserve"> Through experimentation and inquiry, students delve into the symphony of molecules and decipher the secrets of how substances </w:t>
      </w:r>
      <w:r>
        <w:rPr>
          <w:rFonts w:ascii="Calibri" w:hAnsi="Calibri"/>
          <w:color w:val="000000"/>
        </w:rPr>
        <w:lastRenderedPageBreak/>
        <w:t>interact and change</w:t>
      </w:r>
      <w:r w:rsidR="009F224E">
        <w:rPr>
          <w:rFonts w:ascii="Calibri" w:hAnsi="Calibri"/>
          <w:color w:val="000000"/>
        </w:rPr>
        <w:t>.</w:t>
      </w:r>
      <w:r>
        <w:rPr>
          <w:rFonts w:ascii="Calibri" w:hAnsi="Calibri"/>
          <w:color w:val="000000"/>
        </w:rPr>
        <w:t xml:space="preserve"> With each discovery, we unveil the interconnectedness of the universe, expanding our knowledge and transforming our understanding of the world around us</w:t>
      </w:r>
      <w:r w:rsidR="009F224E">
        <w:rPr>
          <w:rFonts w:ascii="Calibri" w:hAnsi="Calibri"/>
          <w:color w:val="000000"/>
        </w:rPr>
        <w:t>.</w:t>
      </w:r>
    </w:p>
    <w:p w:rsidR="00096137" w:rsidRDefault="00096137"/>
    <w:sectPr w:rsidR="000961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2555871">
    <w:abstractNumId w:val="8"/>
  </w:num>
  <w:num w:numId="2" w16cid:durableId="238249955">
    <w:abstractNumId w:val="6"/>
  </w:num>
  <w:num w:numId="3" w16cid:durableId="1734695764">
    <w:abstractNumId w:val="5"/>
  </w:num>
  <w:num w:numId="4" w16cid:durableId="1168057093">
    <w:abstractNumId w:val="4"/>
  </w:num>
  <w:num w:numId="5" w16cid:durableId="1545947677">
    <w:abstractNumId w:val="7"/>
  </w:num>
  <w:num w:numId="6" w16cid:durableId="1898932022">
    <w:abstractNumId w:val="3"/>
  </w:num>
  <w:num w:numId="7" w16cid:durableId="1140071498">
    <w:abstractNumId w:val="2"/>
  </w:num>
  <w:num w:numId="8" w16cid:durableId="168642590">
    <w:abstractNumId w:val="1"/>
  </w:num>
  <w:num w:numId="9" w16cid:durableId="503008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137"/>
    <w:rsid w:val="0015074B"/>
    <w:rsid w:val="001B3946"/>
    <w:rsid w:val="0029639D"/>
    <w:rsid w:val="00326F90"/>
    <w:rsid w:val="009F224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