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3E6E" w:rsidRDefault="00E23D67">
      <w:pPr>
        <w:jc w:val="center"/>
      </w:pPr>
      <w:r>
        <w:rPr>
          <w:rFonts w:ascii="Calibri" w:hAnsi="Calibri"/>
          <w:color w:val="000000"/>
          <w:sz w:val="44"/>
        </w:rPr>
        <w:t>The Marvelous World of Biology: Unraveling the Secrets of Life</w:t>
      </w:r>
    </w:p>
    <w:p w:rsidR="00443E6E" w:rsidRDefault="00E23D6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Catherine Taylor</w:t>
      </w:r>
    </w:p>
    <w:p w:rsidR="00443E6E" w:rsidRDefault="00E23D67">
      <w:pPr>
        <w:jc w:val="center"/>
      </w:pPr>
      <w:r>
        <w:rPr>
          <w:rFonts w:ascii="Calibri" w:hAnsi="Calibri"/>
          <w:color w:val="000000"/>
          <w:sz w:val="32"/>
        </w:rPr>
        <w:t>catherinetaylorx0@xyz</w:t>
      </w:r>
      <w:r w:rsidR="001506F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443E6E" w:rsidRDefault="00443E6E"/>
    <w:p w:rsidR="00443E6E" w:rsidRDefault="00E23D67">
      <w:r>
        <w:rPr>
          <w:rFonts w:ascii="Calibri" w:hAnsi="Calibri"/>
          <w:color w:val="000000"/>
          <w:sz w:val="24"/>
        </w:rPr>
        <w:t>Immerse yourselves in the enthralling realm of Biology, a subject that unravels the secrets of life's intricate tapestry</w:t>
      </w:r>
      <w:r w:rsidR="001506F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Explore the remarkable diversity of organisms, from minuscule microbes to awe-inspiring whales, and delve into the inner workings of cells, the building blocks of all living things</w:t>
      </w:r>
      <w:r w:rsidR="001506F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Discover the intricate mechanisms that govern genetic inheritance and the fascinating processes that fuel metabolism, the life-sustaining energy transformation within organisms</w:t>
      </w:r>
      <w:r w:rsidR="001506F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Unveil the complexities of ecosystems, where organisms interact in a delicate balance, influencing the very fabric of the natural world</w:t>
      </w:r>
      <w:r w:rsidR="001506F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Investigate the intricate adaptations that enable organisms to thrive in diverse environments, showcasing the remarkable resilience and ingenuity of life</w:t>
      </w:r>
      <w:r w:rsidR="001506F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Dive into the captivating study of evolution, tracing the remarkable journey of life's transformation over eons, a testament to the enduring power of adaptation</w:t>
      </w:r>
      <w:r w:rsidR="001506F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is not merely a collection of facts and theories; it is an invitation to embark on an exhilarating journey of discovery, exploration, and wonder</w:t>
      </w:r>
      <w:r w:rsidR="001506F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challenges us to question the very nature of life, encouraging us to seek answers to profound questions that have captivated humanity for ages</w:t>
      </w:r>
      <w:r w:rsidR="001506F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Embark on a microscopic odyssey into the realm of cells, the fundamental units of life</w:t>
      </w:r>
      <w:r w:rsidR="001506F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Discover the intricate structures that orchestrate the symphony of life, from the nucleus, the control center of the cell, to the mitochondria, the energy powerhouses that fuel cellular activities</w:t>
      </w:r>
      <w:r w:rsidR="001506F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Explore the elegant dance of molecules within cells, unraveling the secrets of metabolism, the intricate process that transforms nutrients into energy</w:t>
      </w:r>
      <w:r w:rsidR="001506F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Delve into the fascinating realm of genetics, the study of heredity and variation</w:t>
      </w:r>
      <w:r w:rsidR="001506F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Unravel </w:t>
      </w:r>
      <w:r>
        <w:rPr>
          <w:rFonts w:ascii="Calibri" w:hAnsi="Calibri"/>
          <w:color w:val="000000"/>
          <w:sz w:val="24"/>
        </w:rPr>
        <w:lastRenderedPageBreak/>
        <w:t>the intricate patterns of DNA, the molecule of life, and uncover the remarkable mechanisms that govern the transmission of traits from parents to offspring</w:t>
      </w:r>
      <w:r w:rsidR="001506F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Witness the awe-inspiring power of genetic engineering, a cutting-edge technology that holds the promise of revolutionizing medicine and agriculture</w:t>
      </w:r>
      <w:r w:rsidR="001506F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Journey into the mesmerizing world of ecosystems, where organisms engage in a delicate ballet of interactions</w:t>
      </w:r>
      <w:r w:rsidR="001506F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Uncover the intricate web of relationships between species, from predator-prey dynamics to symbiotic partnerships</w:t>
      </w:r>
      <w:r w:rsidR="001506F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Investigate the profound impact of human activities on ecosystems, emphasizing the urgent need for conservation efforts to preserve the delicate balance of life on Earth</w:t>
      </w:r>
      <w:r w:rsidR="001506F6">
        <w:rPr>
          <w:rFonts w:ascii="Calibri" w:hAnsi="Calibri"/>
          <w:color w:val="000000"/>
          <w:sz w:val="24"/>
        </w:rPr>
        <w:t>.</w:t>
      </w:r>
    </w:p>
    <w:p w:rsidR="00443E6E" w:rsidRDefault="00E23D67">
      <w:r>
        <w:rPr>
          <w:rFonts w:ascii="Calibri" w:hAnsi="Calibri"/>
          <w:color w:val="000000"/>
          <w:sz w:val="28"/>
        </w:rPr>
        <w:t>Summary</w:t>
      </w:r>
    </w:p>
    <w:p w:rsidR="00443E6E" w:rsidRDefault="00E23D67">
      <w:r>
        <w:rPr>
          <w:rFonts w:ascii="Calibri" w:hAnsi="Calibri"/>
          <w:color w:val="000000"/>
        </w:rPr>
        <w:t>Biology is a captivating subject that unveils the secrets of life's awe-inspiring tapestry</w:t>
      </w:r>
      <w:r w:rsidR="001506F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intricate workings of cells to the grand spectacle of ecosystems, Biology offers a profound understanding of the natural world</w:t>
      </w:r>
      <w:r w:rsidR="001506F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challenges us to question the very nature of life, inspiring us to seek answers to profound mysteries that have captivated humanity for ages</w:t>
      </w:r>
      <w:r w:rsidR="001506F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Embark on this exhilarating journey of discovery, unraveling the wonders of Biology and gaining a deeper appreciation for the beauty and complexity of life</w:t>
      </w:r>
      <w:r w:rsidR="001506F6">
        <w:rPr>
          <w:rFonts w:ascii="Calibri" w:hAnsi="Calibri"/>
          <w:color w:val="000000"/>
        </w:rPr>
        <w:t>.</w:t>
      </w:r>
    </w:p>
    <w:p w:rsidR="00443E6E" w:rsidRDefault="00443E6E"/>
    <w:sectPr w:rsidR="00443E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8600820">
    <w:abstractNumId w:val="8"/>
  </w:num>
  <w:num w:numId="2" w16cid:durableId="1122505576">
    <w:abstractNumId w:val="6"/>
  </w:num>
  <w:num w:numId="3" w16cid:durableId="1531452000">
    <w:abstractNumId w:val="5"/>
  </w:num>
  <w:num w:numId="4" w16cid:durableId="314071772">
    <w:abstractNumId w:val="4"/>
  </w:num>
  <w:num w:numId="5" w16cid:durableId="275064245">
    <w:abstractNumId w:val="7"/>
  </w:num>
  <w:num w:numId="6" w16cid:durableId="859128637">
    <w:abstractNumId w:val="3"/>
  </w:num>
  <w:num w:numId="7" w16cid:durableId="1464155148">
    <w:abstractNumId w:val="2"/>
  </w:num>
  <w:num w:numId="8" w16cid:durableId="76682600">
    <w:abstractNumId w:val="1"/>
  </w:num>
  <w:num w:numId="9" w16cid:durableId="1815365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6F6"/>
    <w:rsid w:val="0015074B"/>
    <w:rsid w:val="0029639D"/>
    <w:rsid w:val="00326F90"/>
    <w:rsid w:val="00443E6E"/>
    <w:rsid w:val="00AA1D8D"/>
    <w:rsid w:val="00B47730"/>
    <w:rsid w:val="00CB0664"/>
    <w:rsid w:val="00E23D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2024-01-15T18:12:00Z</dcterms:modified>
  <cp:category/>
</cp:coreProperties>
</file>