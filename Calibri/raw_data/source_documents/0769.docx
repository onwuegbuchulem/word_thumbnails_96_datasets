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6F5" w:rsidRDefault="000E33CE">
      <w:pPr>
        <w:jc w:val="center"/>
      </w:pPr>
      <w:r>
        <w:rPr>
          <w:rFonts w:ascii="Calibri" w:hAnsi="Calibri"/>
          <w:color w:val="000000"/>
          <w:sz w:val="44"/>
        </w:rPr>
        <w:t>The Game of Numbers: Exploring the Fascinating World of Mathematics</w:t>
      </w:r>
    </w:p>
    <w:p w:rsidR="008E26F5" w:rsidRDefault="000E33C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958F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Anna Jackson</w:t>
      </w:r>
    </w:p>
    <w:p w:rsidR="008E26F5" w:rsidRDefault="000E33CE">
      <w:pPr>
        <w:jc w:val="center"/>
      </w:pPr>
      <w:r>
        <w:rPr>
          <w:rFonts w:ascii="Calibri" w:hAnsi="Calibri"/>
          <w:color w:val="000000"/>
          <w:sz w:val="32"/>
        </w:rPr>
        <w:t>anna</w:t>
      </w:r>
      <w:r w:rsidR="009958F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jackson</w:t>
      </w:r>
      <w:r w:rsidR="009958F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88@academics</w:t>
      </w:r>
      <w:r w:rsidR="009958F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ville</w:t>
      </w:r>
      <w:r w:rsidR="009958F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E26F5" w:rsidRDefault="008E26F5"/>
    <w:p w:rsidR="008E26F5" w:rsidRDefault="000E33CE">
      <w:r>
        <w:rPr>
          <w:rFonts w:ascii="Calibri" w:hAnsi="Calibri"/>
          <w:color w:val="000000"/>
          <w:sz w:val="24"/>
        </w:rPr>
        <w:t>In a world enveloped by complexities, Mathematics remains a luminous beacon of universal order</w:t>
      </w:r>
      <w:r w:rsidR="00995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language of patterns, the murmur of numbers harmonizing our existence, and the exquisite dance of reason</w:t>
      </w:r>
      <w:r w:rsidR="00995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 to the celestial vastness, Mathematics serves as the pervasive tome of nature</w:t>
      </w:r>
      <w:r w:rsidR="00995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anchor our everyday lives, weaving a delicate tapestry of logic, measurement, and abstraction</w:t>
      </w:r>
      <w:r w:rsidR="00995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journey into the realm of Mathematics will beckon us to comprehend its extraordinary essence</w:t>
      </w:r>
      <w:r w:rsidR="00995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has borne witness to the profound impact of Mathematics in shaping civilizations</w:t>
      </w:r>
      <w:r w:rsidR="00995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writings of ancient Babylonian mathematicians to the transformative discoveries of Greek prodigies like Pythagoras and Euclid, Mathematics has held an unyielding allure for intellectual seekers</w:t>
      </w:r>
      <w:r w:rsidR="00995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ages, luminaries like Archimedes, Newton, and Einstein pushed the boundaries of mathematical knowledge, unveiling secrets of the cosmos</w:t>
      </w:r>
      <w:r w:rsidR="00995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progression of thought, a seamless dialogue between brilliant minds, elucidates the enduring quest for unlocking the enigmatic mysteries of existence</w:t>
      </w:r>
      <w:r w:rsidR="00995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pursuit of knowledge, Mathematics offers not just rigorous methods but also a unique kind of wisdom</w:t>
      </w:r>
      <w:r w:rsidR="00995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instills discipline, sharpens logical reasoning, and encourages problem-solving prowess</w:t>
      </w:r>
      <w:r w:rsidR="00995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its functional utility, Mathematics unravels a breathtaking saga of patterns, symmetries, and interconnections--a true symphony of ideas</w:t>
      </w:r>
      <w:r w:rsidR="00995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aesthetics, elegance, and universality stand as testaments to the inherent beauty and order underpinning the universe</w:t>
      </w:r>
      <w:r w:rsidR="009958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Engage with mathematics is to embark on a profound intellectual odyssey, an exploration of a realm as vast and infinite as the cosmos itself</w:t>
      </w:r>
      <w:r w:rsidR="009958F9">
        <w:rPr>
          <w:rFonts w:ascii="Calibri" w:hAnsi="Calibri"/>
          <w:color w:val="000000"/>
          <w:sz w:val="24"/>
        </w:rPr>
        <w:t>.</w:t>
      </w:r>
    </w:p>
    <w:p w:rsidR="008E26F5" w:rsidRDefault="000E33CE">
      <w:r>
        <w:rPr>
          <w:rFonts w:ascii="Calibri" w:hAnsi="Calibri"/>
          <w:color w:val="000000"/>
          <w:sz w:val="28"/>
        </w:rPr>
        <w:t>Summary</w:t>
      </w:r>
    </w:p>
    <w:p w:rsidR="008E26F5" w:rsidRDefault="000E33CE">
      <w:r>
        <w:rPr>
          <w:rFonts w:ascii="Calibri" w:hAnsi="Calibri"/>
          <w:color w:val="000000"/>
        </w:rPr>
        <w:t>Mathematics encompasses the study of patterns and relationships, forming the bedrock of our logical and conceptual understanding of the world</w:t>
      </w:r>
      <w:r w:rsidR="009958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permeates our lives, from commerce to </w:t>
      </w:r>
      <w:r>
        <w:rPr>
          <w:rFonts w:ascii="Calibri" w:hAnsi="Calibri"/>
          <w:color w:val="000000"/>
        </w:rPr>
        <w:lastRenderedPageBreak/>
        <w:t>science, with its principles applied in diverse fields</w:t>
      </w:r>
      <w:r w:rsidR="009958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a multifaceted discipline encompassing logic, measurement, number theory, geometry, probability, and statistics</w:t>
      </w:r>
      <w:r w:rsidR="009958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history is storied, featuring brilliant minds who expanded our mathematical horizons, laying the foundation for further exploration</w:t>
      </w:r>
      <w:r w:rsidR="009958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Mathematics cultivates invaluable cognitive skills, fostering critical thinking, problem-solving abilities, and a precise grasp of concepts</w:t>
      </w:r>
      <w:r w:rsidR="009958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Beyond practicality, it presents an artistic, almost poetic, side, revealing the wonder and beauty inherent in abstract thought</w:t>
      </w:r>
      <w:r w:rsidR="009958F9">
        <w:rPr>
          <w:rFonts w:ascii="Calibri" w:hAnsi="Calibri"/>
          <w:color w:val="000000"/>
        </w:rPr>
        <w:t>.</w:t>
      </w:r>
    </w:p>
    <w:p w:rsidR="008E26F5" w:rsidRDefault="008E26F5"/>
    <w:sectPr w:rsidR="008E2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0312725">
    <w:abstractNumId w:val="8"/>
  </w:num>
  <w:num w:numId="2" w16cid:durableId="1428191279">
    <w:abstractNumId w:val="6"/>
  </w:num>
  <w:num w:numId="3" w16cid:durableId="1362437196">
    <w:abstractNumId w:val="5"/>
  </w:num>
  <w:num w:numId="4" w16cid:durableId="1119566108">
    <w:abstractNumId w:val="4"/>
  </w:num>
  <w:num w:numId="5" w16cid:durableId="2003266611">
    <w:abstractNumId w:val="7"/>
  </w:num>
  <w:num w:numId="6" w16cid:durableId="237175844">
    <w:abstractNumId w:val="3"/>
  </w:num>
  <w:num w:numId="7" w16cid:durableId="1782528968">
    <w:abstractNumId w:val="2"/>
  </w:num>
  <w:num w:numId="8" w16cid:durableId="775563319">
    <w:abstractNumId w:val="1"/>
  </w:num>
  <w:num w:numId="9" w16cid:durableId="38804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3CE"/>
    <w:rsid w:val="0015074B"/>
    <w:rsid w:val="0029639D"/>
    <w:rsid w:val="00326F90"/>
    <w:rsid w:val="008E26F5"/>
    <w:rsid w:val="009958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