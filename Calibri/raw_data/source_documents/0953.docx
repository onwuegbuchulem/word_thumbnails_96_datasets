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5B59" w:rsidRDefault="00D2126C">
      <w:pPr>
        <w:jc w:val="center"/>
      </w:pPr>
      <w:r>
        <w:rPr>
          <w:rFonts w:ascii="Calibri" w:hAnsi="Calibri"/>
          <w:color w:val="000000"/>
          <w:sz w:val="44"/>
        </w:rPr>
        <w:t>Biology: Exploring the Intricacies of Life</w:t>
      </w:r>
    </w:p>
    <w:p w:rsidR="00655B59" w:rsidRDefault="00D2126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04EF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Claire Foster</w:t>
      </w:r>
    </w:p>
    <w:p w:rsidR="00655B59" w:rsidRDefault="00D2126C">
      <w:pPr>
        <w:jc w:val="center"/>
      </w:pPr>
      <w:r>
        <w:rPr>
          <w:rFonts w:ascii="Calibri" w:hAnsi="Calibri"/>
          <w:color w:val="000000"/>
          <w:sz w:val="32"/>
        </w:rPr>
        <w:t>claire</w:t>
      </w:r>
      <w:r w:rsidR="00904EF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foster@eduworld</w:t>
      </w:r>
      <w:r w:rsidR="00904EF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55B59" w:rsidRDefault="00655B59"/>
    <w:p w:rsidR="00655B59" w:rsidRDefault="00D2126C">
      <w:r>
        <w:rPr>
          <w:rFonts w:ascii="Calibri" w:hAnsi="Calibri"/>
          <w:color w:val="000000"/>
          <w:sz w:val="24"/>
        </w:rPr>
        <w:t>Biology, the science that explores the intricacies of life, is a vast and fascinating field that encompasses everything from the smallest organisms to the largest ecosystems</w:t>
      </w:r>
      <w:r w:rsidR="00904E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captivating world, students will embark on a journey to unravel the mysteries of life, delving into its diverse forms, intricate processes, and remarkable adaptations</w:t>
      </w:r>
      <w:r w:rsidR="00904E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microscopic realm of cells to the interconnectedness of ecosystems, biology unveils a symphony of life that is both complex and awe-inspiring</w:t>
      </w:r>
      <w:r w:rsidR="00904E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is the study of organisms, their interactions with each other and their surroundings, and their vital processes</w:t>
      </w:r>
      <w:r w:rsidR="00904E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major goal is to know the physical and chemical pieces of organisms</w:t>
      </w:r>
      <w:r w:rsidR="00904E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information is used to understand how organisms function, and also how they evolve</w:t>
      </w:r>
      <w:r w:rsidR="00904E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Another major interest of biology deals with relationships that takes place among organisms and their environment</w:t>
      </w:r>
      <w:r w:rsidR="00904E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main idea is to know how they interact, and also how they depend on each other</w:t>
      </w:r>
      <w:r w:rsidR="00904E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is important because it studies things that are alive, which gives us a more profound understanding of ourselves and the world around us</w:t>
      </w:r>
      <w:r w:rsidR="00904E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Overall, the study of biology provides a window to understand the living world in all its breathtaking dimensions</w:t>
      </w:r>
      <w:r w:rsidR="00904E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continues to unveil the intricacies of life, unlocking the secrets of human health, unraveling the mysteries of genetic inheritance, and exploring the boundless diversity of life on Earth</w:t>
      </w:r>
      <w:r w:rsidR="00904EF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students delve into this realm of scientific inquiry, they will develop a deeper appreciation for the beauty and wonder of life, and gain an understanding of the fundamental principles that govern its existence</w:t>
      </w:r>
      <w:r w:rsidR="00904EF4">
        <w:rPr>
          <w:rFonts w:ascii="Calibri" w:hAnsi="Calibri"/>
          <w:color w:val="000000"/>
          <w:sz w:val="24"/>
        </w:rPr>
        <w:t>.</w:t>
      </w:r>
    </w:p>
    <w:p w:rsidR="00655B59" w:rsidRDefault="00D2126C">
      <w:r>
        <w:rPr>
          <w:rFonts w:ascii="Calibri" w:hAnsi="Calibri"/>
          <w:color w:val="000000"/>
          <w:sz w:val="28"/>
        </w:rPr>
        <w:t>Summary</w:t>
      </w:r>
    </w:p>
    <w:p w:rsidR="00655B59" w:rsidRDefault="00D2126C">
      <w:r>
        <w:rPr>
          <w:rFonts w:ascii="Calibri" w:hAnsi="Calibri"/>
          <w:color w:val="000000"/>
        </w:rPr>
        <w:t>Biology, the science of life, delves into the captivating realm of organisms, their intricate processes, and their remarkable adaptations</w:t>
      </w:r>
      <w:r w:rsidR="00904E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encompasses the study of the physical and chemical components of organisms, their vital processes, and their interactions with each other and their environment</w:t>
      </w:r>
      <w:r w:rsidR="00904E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continues to unravel the mysteries of life, providing insights into human health, genetic inheritance, and the incredible diversity of life on Earth</w:t>
      </w:r>
      <w:r w:rsidR="00904EF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students explore this fascinating field, they develop a deeper appreciation for life's wonders and gain an understanding of the fundamental principles that govern its existence</w:t>
      </w:r>
      <w:r w:rsidR="00904EF4">
        <w:rPr>
          <w:rFonts w:ascii="Calibri" w:hAnsi="Calibri"/>
          <w:color w:val="000000"/>
        </w:rPr>
        <w:t>.</w:t>
      </w:r>
    </w:p>
    <w:p w:rsidR="00655B59" w:rsidRDefault="00655B59"/>
    <w:sectPr w:rsidR="00655B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2491777">
    <w:abstractNumId w:val="8"/>
  </w:num>
  <w:num w:numId="2" w16cid:durableId="1529028291">
    <w:abstractNumId w:val="6"/>
  </w:num>
  <w:num w:numId="3" w16cid:durableId="447355953">
    <w:abstractNumId w:val="5"/>
  </w:num>
  <w:num w:numId="4" w16cid:durableId="777331235">
    <w:abstractNumId w:val="4"/>
  </w:num>
  <w:num w:numId="5" w16cid:durableId="1255893121">
    <w:abstractNumId w:val="7"/>
  </w:num>
  <w:num w:numId="6" w16cid:durableId="2137065927">
    <w:abstractNumId w:val="3"/>
  </w:num>
  <w:num w:numId="7" w16cid:durableId="1281568134">
    <w:abstractNumId w:val="2"/>
  </w:num>
  <w:num w:numId="8" w16cid:durableId="945696886">
    <w:abstractNumId w:val="1"/>
  </w:num>
  <w:num w:numId="9" w16cid:durableId="129482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5B59"/>
    <w:rsid w:val="00904EF4"/>
    <w:rsid w:val="00AA1D8D"/>
    <w:rsid w:val="00B47730"/>
    <w:rsid w:val="00CB0664"/>
    <w:rsid w:val="00D212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