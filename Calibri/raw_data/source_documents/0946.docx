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10D7" w:rsidRDefault="00285C19">
      <w:pPr>
        <w:jc w:val="center"/>
      </w:pPr>
      <w:r>
        <w:rPr>
          <w:rFonts w:ascii="Calibri" w:hAnsi="Calibri"/>
          <w:color w:val="000000"/>
          <w:sz w:val="44"/>
        </w:rPr>
        <w:t>The Intriguing World of Mathematics: A Journey Through Numbers and Patterns</w:t>
      </w:r>
    </w:p>
    <w:p w:rsidR="00E610D7" w:rsidRDefault="00285C1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2F61A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Karl Johnson</w:t>
      </w:r>
    </w:p>
    <w:p w:rsidR="00E610D7" w:rsidRDefault="00285C19">
      <w:pPr>
        <w:jc w:val="center"/>
      </w:pPr>
      <w:r>
        <w:rPr>
          <w:rFonts w:ascii="Calibri" w:hAnsi="Calibri"/>
          <w:color w:val="000000"/>
          <w:sz w:val="32"/>
        </w:rPr>
        <w:t>kjohnson@mathsedu</w:t>
      </w:r>
      <w:r w:rsidR="002F61A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E610D7" w:rsidRDefault="00E610D7"/>
    <w:p w:rsidR="00E610D7" w:rsidRDefault="00285C19">
      <w:r>
        <w:rPr>
          <w:rFonts w:ascii="Calibri" w:hAnsi="Calibri"/>
          <w:color w:val="000000"/>
          <w:sz w:val="24"/>
        </w:rPr>
        <w:t>Mathematics, often referred to as the language of the universe, is a captivating subject that explores the patterns and structures that govern our world</w:t>
      </w:r>
      <w:r w:rsidR="002F61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vast realm of numbers, shapes, and equations, lies a gateway to unlocking the secrets of nature, technology, and human existence</w:t>
      </w:r>
      <w:r w:rsidR="002F61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isn't just about solving complex equations; it's about understanding the underlying principles that make the universe work</w:t>
      </w:r>
      <w:r w:rsidR="002F61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discipline that challenges our minds, cultivates logical thinking, and equips us with the tools to make sense of the world around us</w:t>
      </w:r>
      <w:r w:rsidR="002F61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This journey through mathematics begins with arithmetic, the foundation upon which all mathematical concepts are built</w:t>
      </w:r>
      <w:r w:rsidR="002F61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unravel the mysteries of numbers, learning about their properties, operations, and relationships</w:t>
      </w:r>
      <w:r w:rsidR="002F61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the fascinating world of algebra, where symbols and variables dance together to express complex ideas in a concise manner</w:t>
      </w:r>
      <w:r w:rsidR="002F61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Geometry invites us to witness the beauty of shapes, angles, and spatial relationships, revealing the elegance of patterns and the harmony of forms</w:t>
      </w:r>
      <w:r w:rsidR="002F61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Calculus, the mathematics of change, unveils the secrets of motion, rates of change, and optimization, empowering us to understand the dynamics of the physical world</w:t>
      </w:r>
      <w:r w:rsidR="002F61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realm of mathematics, we discover the intricate connections between seemingly disparate concepts</w:t>
      </w:r>
      <w:r w:rsidR="002F61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see how pure mathematics, driven solely by intellectual curiosity, finds its applications in fields as diverse as engineering, medicine, economics, and computer science</w:t>
      </w:r>
      <w:r w:rsidR="002F61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elegance and universality of mathematical principles cease to be abstract notions and transform into powerful tools that drive innovation and progress in countless domains</w:t>
      </w:r>
      <w:r w:rsidR="002F61A4">
        <w:rPr>
          <w:rFonts w:ascii="Calibri" w:hAnsi="Calibri"/>
          <w:color w:val="000000"/>
          <w:sz w:val="24"/>
        </w:rPr>
        <w:t>.</w:t>
      </w:r>
    </w:p>
    <w:p w:rsidR="00E610D7" w:rsidRDefault="00285C19">
      <w:r>
        <w:rPr>
          <w:rFonts w:ascii="Calibri" w:hAnsi="Calibri"/>
          <w:color w:val="000000"/>
          <w:sz w:val="28"/>
        </w:rPr>
        <w:t>Summary</w:t>
      </w:r>
    </w:p>
    <w:p w:rsidR="00E610D7" w:rsidRDefault="00285C19">
      <w:r>
        <w:rPr>
          <w:rFonts w:ascii="Calibri" w:hAnsi="Calibri"/>
          <w:color w:val="000000"/>
        </w:rPr>
        <w:t>Mathematics is an enthralling subject that unveils the patterns and structures that govern our world</w:t>
      </w:r>
      <w:r w:rsidR="002F61A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arithmetic, algebra, geometry, and calculus, we embark on a journey of discovery, unraveling the mysteries of numbers, shapes, and change</w:t>
      </w:r>
      <w:r w:rsidR="002F61A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is more than just a collection of formulas and equations; it's a lens through which we can understand the </w:t>
      </w:r>
      <w:r>
        <w:rPr>
          <w:rFonts w:ascii="Calibri" w:hAnsi="Calibri"/>
          <w:color w:val="000000"/>
        </w:rPr>
        <w:lastRenderedPageBreak/>
        <w:t>workings of the universe and solve complex problems in various fields</w:t>
      </w:r>
      <w:r w:rsidR="002F61A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beauty lies in its elegance, universality, and its ability to unlock the secrets of nature and technology</w:t>
      </w:r>
      <w:r w:rsidR="002F61A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is a testament to the human mind's capacity for abstraction, logical thinking, and creativity</w:t>
      </w:r>
      <w:r w:rsidR="002F61A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It's a subject that continues to challenge, inspire, and empower generations of learners, fueling progress and shaping our understanding of the world around us</w:t>
      </w:r>
      <w:r w:rsidR="002F61A4">
        <w:rPr>
          <w:rFonts w:ascii="Calibri" w:hAnsi="Calibri"/>
          <w:color w:val="000000"/>
        </w:rPr>
        <w:t>.</w:t>
      </w:r>
    </w:p>
    <w:p w:rsidR="00E610D7" w:rsidRDefault="00E610D7"/>
    <w:sectPr w:rsidR="00E610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7281002">
    <w:abstractNumId w:val="8"/>
  </w:num>
  <w:num w:numId="2" w16cid:durableId="878780149">
    <w:abstractNumId w:val="6"/>
  </w:num>
  <w:num w:numId="3" w16cid:durableId="1505515019">
    <w:abstractNumId w:val="5"/>
  </w:num>
  <w:num w:numId="4" w16cid:durableId="763110888">
    <w:abstractNumId w:val="4"/>
  </w:num>
  <w:num w:numId="5" w16cid:durableId="793908713">
    <w:abstractNumId w:val="7"/>
  </w:num>
  <w:num w:numId="6" w16cid:durableId="2031026879">
    <w:abstractNumId w:val="3"/>
  </w:num>
  <w:num w:numId="7" w16cid:durableId="159389435">
    <w:abstractNumId w:val="2"/>
  </w:num>
  <w:num w:numId="8" w16cid:durableId="2071346290">
    <w:abstractNumId w:val="1"/>
  </w:num>
  <w:num w:numId="9" w16cid:durableId="201597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C19"/>
    <w:rsid w:val="0029639D"/>
    <w:rsid w:val="002F61A4"/>
    <w:rsid w:val="00326F90"/>
    <w:rsid w:val="00AA1D8D"/>
    <w:rsid w:val="00B47730"/>
    <w:rsid w:val="00CB0664"/>
    <w:rsid w:val="00E610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2024-01-15T18:15:00Z</dcterms:modified>
  <cp:category/>
</cp:coreProperties>
</file>