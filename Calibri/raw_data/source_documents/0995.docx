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7281" w:rsidRDefault="00A05D64">
      <w:pPr>
        <w:jc w:val="center"/>
      </w:pPr>
      <w:r>
        <w:rPr>
          <w:rFonts w:ascii="Calibri" w:hAnsi="Calibri"/>
          <w:color w:val="000000"/>
          <w:sz w:val="44"/>
        </w:rPr>
        <w:t>The Profound Evolution of Artistic Expression: Embracing Diversity and Contemporary Forms</w:t>
      </w:r>
    </w:p>
    <w:p w:rsidR="00927281" w:rsidRDefault="00A05D64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Isabella Kingsley</w:t>
      </w:r>
    </w:p>
    <w:p w:rsidR="00927281" w:rsidRDefault="00A05D64">
      <w:pPr>
        <w:jc w:val="center"/>
      </w:pPr>
      <w:r>
        <w:rPr>
          <w:rFonts w:ascii="Calibri" w:hAnsi="Calibri"/>
          <w:color w:val="000000"/>
          <w:sz w:val="32"/>
        </w:rPr>
        <w:t>isabella</w:t>
      </w:r>
      <w:r w:rsidR="00745684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kingsley@educationalhaven</w:t>
      </w:r>
      <w:r w:rsidR="00745684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927281" w:rsidRDefault="00927281"/>
    <w:p w:rsidR="00927281" w:rsidRDefault="00A05D64">
      <w:r>
        <w:rPr>
          <w:rFonts w:ascii="Calibri" w:hAnsi="Calibri"/>
          <w:color w:val="000000"/>
          <w:sz w:val="24"/>
        </w:rPr>
        <w:t>In the ever-evolving realm of artistic expression, the landscape of creativity has been dramatically transformed over time</w:t>
      </w:r>
      <w:r w:rsidR="0074568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dawn of humanity, art has served as a profound and multifaceted means of communication, allowing individuals to connect with their innermost thoughts, experiences, and surroundings</w:t>
      </w:r>
      <w:r w:rsidR="0074568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essay, we will explore the captivating journey of artistic evolution, delving into its diverse manifestations and embracing the contemporary forms that continue to push the boundaries of creativity</w:t>
      </w:r>
      <w:r w:rsidR="0074568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Throughout history, art has undergone remarkable shifts, reflecting the cultural, social, and technological changes that have shaped human civilization</w:t>
      </w:r>
      <w:r w:rsidR="0074568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Renaissance witnessed a resurgence of classical ideals, while the Baroque period exuded grandeur and flamboyance</w:t>
      </w:r>
      <w:r w:rsidR="0074568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Modernism shattered traditional norms, giving rise to bold abstraction and unconventional artistic expressions</w:t>
      </w:r>
      <w:r w:rsidR="0074568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eras of artistic evolution have left an indelible mark on our understanding of beauty, creativity, and the human condition</w:t>
      </w:r>
      <w:r w:rsidR="0074568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venture into the contemporary art scene, we encounter a kaleidoscope of diverse practices that challenge conventional notions of artistic expression</w:t>
      </w:r>
      <w:r w:rsidR="0074568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Street art adorns urban landscapes, conveying powerful messages of social commentary and political resistance</w:t>
      </w:r>
      <w:r w:rsidR="0074568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Digital art harnesses the boundless possibilities of technology, blurring the lines between reality and the virtual realm</w:t>
      </w:r>
      <w:r w:rsidR="0074568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Performance art pushes the boundaries of artistic engagement, inviting audiences to become active participants in the creative process</w:t>
      </w:r>
      <w:r w:rsidR="0074568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contemporary forms reflect the dynamic and interconnected world we inhabit, showcasing the limitless potential of artistic innovation</w:t>
      </w:r>
      <w:r w:rsidR="00745684">
        <w:rPr>
          <w:rFonts w:ascii="Calibri" w:hAnsi="Calibri"/>
          <w:color w:val="000000"/>
          <w:sz w:val="24"/>
        </w:rPr>
        <w:t>.</w:t>
      </w:r>
    </w:p>
    <w:p w:rsidR="00927281" w:rsidRDefault="00A05D64">
      <w:r>
        <w:rPr>
          <w:rFonts w:ascii="Calibri" w:hAnsi="Calibri"/>
          <w:color w:val="000000"/>
          <w:sz w:val="28"/>
        </w:rPr>
        <w:t>Summary</w:t>
      </w:r>
    </w:p>
    <w:p w:rsidR="00927281" w:rsidRDefault="00A05D64">
      <w:r>
        <w:rPr>
          <w:rFonts w:ascii="Calibri" w:hAnsi="Calibri"/>
          <w:color w:val="000000"/>
        </w:rPr>
        <w:t>The journey of artistic evolution has been a captivating tapestry of creativity, reflecting the cultural, social, and technological transformations that have shaped human civilization</w:t>
      </w:r>
      <w:r w:rsidR="0074568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the Renaissance to the Baroque period, from Modernism to the diverse contemporary forms, art </w:t>
      </w:r>
      <w:r>
        <w:rPr>
          <w:rFonts w:ascii="Calibri" w:hAnsi="Calibri"/>
          <w:color w:val="000000"/>
        </w:rPr>
        <w:lastRenderedPageBreak/>
        <w:t>has served as a profound means of communication, allowing individuals to connect with their innermost thoughts, experiences, and surroundings</w:t>
      </w:r>
      <w:r w:rsidR="0074568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continue to embrace the ever-evolving landscape of artistic expression, we can appreciate the boundless potential of human imagination and creativity</w:t>
      </w:r>
      <w:r w:rsidR="00745684">
        <w:rPr>
          <w:rFonts w:ascii="Calibri" w:hAnsi="Calibri"/>
          <w:color w:val="000000"/>
        </w:rPr>
        <w:t>.</w:t>
      </w:r>
    </w:p>
    <w:p w:rsidR="00927281" w:rsidRDefault="00927281"/>
    <w:sectPr w:rsidR="0092728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6043803">
    <w:abstractNumId w:val="8"/>
  </w:num>
  <w:num w:numId="2" w16cid:durableId="1603151570">
    <w:abstractNumId w:val="6"/>
  </w:num>
  <w:num w:numId="3" w16cid:durableId="1804689012">
    <w:abstractNumId w:val="5"/>
  </w:num>
  <w:num w:numId="4" w16cid:durableId="709690674">
    <w:abstractNumId w:val="4"/>
  </w:num>
  <w:num w:numId="5" w16cid:durableId="775634379">
    <w:abstractNumId w:val="7"/>
  </w:num>
  <w:num w:numId="6" w16cid:durableId="377095976">
    <w:abstractNumId w:val="3"/>
  </w:num>
  <w:num w:numId="7" w16cid:durableId="233205110">
    <w:abstractNumId w:val="2"/>
  </w:num>
  <w:num w:numId="8" w16cid:durableId="1934702342">
    <w:abstractNumId w:val="1"/>
  </w:num>
  <w:num w:numId="9" w16cid:durableId="284311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45684"/>
    <w:rsid w:val="00927281"/>
    <w:rsid w:val="00A05D6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2024-01-15T18:16:00Z</dcterms:modified>
  <cp:category/>
</cp:coreProperties>
</file>