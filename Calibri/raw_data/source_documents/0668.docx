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095" w:rsidRDefault="00557415">
      <w:pPr>
        <w:jc w:val="center"/>
      </w:pPr>
      <w:r>
        <w:rPr>
          <w:rFonts w:ascii="Calibri" w:hAnsi="Calibri"/>
          <w:color w:val="000000"/>
          <w:sz w:val="44"/>
        </w:rPr>
        <w:t>The Marvelous World of Biology: Exploring the Secrets of Life</w:t>
      </w:r>
    </w:p>
    <w:p w:rsidR="00F01095" w:rsidRDefault="0055741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Alexandria Hayes</w:t>
      </w:r>
    </w:p>
    <w:p w:rsidR="00F01095" w:rsidRDefault="00557415">
      <w:pPr>
        <w:jc w:val="center"/>
      </w:pPr>
      <w:r>
        <w:rPr>
          <w:rFonts w:ascii="Calibri" w:hAnsi="Calibri"/>
          <w:color w:val="000000"/>
          <w:sz w:val="32"/>
        </w:rPr>
        <w:t>alexandriahayes@emailworld</w:t>
      </w:r>
      <w:r w:rsidR="00383AD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F01095" w:rsidRDefault="00F01095"/>
    <w:p w:rsidR="00F01095" w:rsidRDefault="00557415">
      <w:r>
        <w:rPr>
          <w:rFonts w:ascii="Calibri" w:hAnsi="Calibri"/>
          <w:color w:val="000000"/>
          <w:sz w:val="24"/>
        </w:rPr>
        <w:t>Biology, the study of life, embarks on an extraordinary journey into the intricate workings of living organisms</w:t>
      </w:r>
      <w:r w:rsidR="00383A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diverse tapestry of nature's marvels, we unravel the mysteries that govern the behavior and interactions of plants, animals, and microorganisms</w:t>
      </w:r>
      <w:r w:rsidR="00383A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cell to the vast ecosystems, biology captivates our imagination and challenges us to comprehend the enigmatic dance of life</w:t>
      </w:r>
      <w:r w:rsidR="00383A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serves as a bridge between the grandeur of the universe and the intricacies of our own bodies</w:t>
      </w:r>
      <w:r w:rsidR="00383A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unravels the secrets of DNA, the blueprint of heredity, and uncovers the mysteries of genetic variation, the driving force of evolution and adaptation</w:t>
      </w:r>
      <w:r w:rsidR="00383A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witness the enchanting spectacle of cells dividing, organizing, and communicating, their ceaseless symphony orchestrating the wonders of life</w:t>
      </w:r>
      <w:r w:rsidR="00383A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each passing day, biological discoveries illuminate the path toward medical advancements and environmental solutions</w:t>
      </w:r>
      <w:r w:rsidR="00383A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gain invaluable insights into diseases, their causes, and potential treatments, offering hope to those touched by illness</w:t>
      </w:r>
      <w:r w:rsidR="00383A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explore the interconnections within ecosystems, we unravel the intricate web of life's dependencies and strive for sustainable practices that harmonize human activities with the natural world</w:t>
      </w:r>
      <w:r w:rsidR="00383AD9">
        <w:rPr>
          <w:rFonts w:ascii="Calibri" w:hAnsi="Calibri"/>
          <w:color w:val="000000"/>
          <w:sz w:val="24"/>
        </w:rPr>
        <w:t>.</w:t>
      </w:r>
    </w:p>
    <w:p w:rsidR="00F01095" w:rsidRDefault="00557415">
      <w:r>
        <w:rPr>
          <w:rFonts w:ascii="Calibri" w:hAnsi="Calibri"/>
          <w:color w:val="000000"/>
          <w:sz w:val="28"/>
        </w:rPr>
        <w:t>Summary</w:t>
      </w:r>
    </w:p>
    <w:p w:rsidR="00F01095" w:rsidRDefault="00557415">
      <w:r>
        <w:rPr>
          <w:rFonts w:ascii="Calibri" w:hAnsi="Calibri"/>
          <w:color w:val="000000"/>
        </w:rPr>
        <w:t>Biology, the captivating study of life, unveils the complexities and marvels of living organisms</w:t>
      </w:r>
      <w:r w:rsidR="00383A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enigmatic dance of cells to the majesty of ecosystems, biology inspires awe and wonder</w:t>
      </w:r>
      <w:r w:rsidR="00383A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science uncovers the mysteries of heredity, evolution, and adaptation, illuminating the tapestry of life's astonishing diversity</w:t>
      </w:r>
      <w:r w:rsidR="00383A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plays a pivotal role in medical advancements and environmental solutions, offering hope for a healthier and harmonious world</w:t>
      </w:r>
      <w:r w:rsidR="00383A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Biology, a symphony of discovery, invites us to explore the captivating secrets of life, revealing the profound interconnectedness of all living things</w:t>
      </w:r>
      <w:r w:rsidR="00383AD9">
        <w:rPr>
          <w:rFonts w:ascii="Calibri" w:hAnsi="Calibri"/>
          <w:color w:val="000000"/>
        </w:rPr>
        <w:t>.</w:t>
      </w:r>
    </w:p>
    <w:p w:rsidR="00F01095" w:rsidRDefault="00F01095"/>
    <w:sectPr w:rsidR="00F010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9561308">
    <w:abstractNumId w:val="8"/>
  </w:num>
  <w:num w:numId="2" w16cid:durableId="929896858">
    <w:abstractNumId w:val="6"/>
  </w:num>
  <w:num w:numId="3" w16cid:durableId="318384362">
    <w:abstractNumId w:val="5"/>
  </w:num>
  <w:num w:numId="4" w16cid:durableId="853688823">
    <w:abstractNumId w:val="4"/>
  </w:num>
  <w:num w:numId="5" w16cid:durableId="2018387373">
    <w:abstractNumId w:val="7"/>
  </w:num>
  <w:num w:numId="6" w16cid:durableId="961689723">
    <w:abstractNumId w:val="3"/>
  </w:num>
  <w:num w:numId="7" w16cid:durableId="723992028">
    <w:abstractNumId w:val="2"/>
  </w:num>
  <w:num w:numId="8" w16cid:durableId="1252396098">
    <w:abstractNumId w:val="1"/>
  </w:num>
  <w:num w:numId="9" w16cid:durableId="1086145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3AD9"/>
    <w:rsid w:val="00557415"/>
    <w:rsid w:val="00AA1D8D"/>
    <w:rsid w:val="00B47730"/>
    <w:rsid w:val="00CB0664"/>
    <w:rsid w:val="00F010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2024-01-15T18:08:00Z</dcterms:modified>
  <cp:category/>
</cp:coreProperties>
</file>