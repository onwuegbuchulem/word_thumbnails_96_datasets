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847" w:rsidRDefault="002C08FB">
      <w:pPr>
        <w:jc w:val="center"/>
      </w:pPr>
      <w:r>
        <w:rPr>
          <w:rFonts w:ascii="Calibri" w:hAnsi="Calibri"/>
          <w:color w:val="000000"/>
          <w:sz w:val="44"/>
        </w:rPr>
        <w:t>Chemistry: Unveiling the Secrets of the Material World</w:t>
      </w:r>
    </w:p>
    <w:p w:rsidR="00814847" w:rsidRDefault="002C08FB">
      <w:pPr>
        <w:pStyle w:val="NoSpacing"/>
        <w:jc w:val="center"/>
      </w:pPr>
      <w:r>
        <w:rPr>
          <w:rFonts w:ascii="Calibri" w:hAnsi="Calibri"/>
          <w:color w:val="000000"/>
          <w:sz w:val="36"/>
        </w:rPr>
        <w:t>Isabella Romero</w:t>
      </w:r>
    </w:p>
    <w:p w:rsidR="00814847" w:rsidRDefault="002C08FB">
      <w:pPr>
        <w:jc w:val="center"/>
      </w:pPr>
      <w:r>
        <w:rPr>
          <w:rFonts w:ascii="Calibri" w:hAnsi="Calibri"/>
          <w:color w:val="000000"/>
          <w:sz w:val="32"/>
        </w:rPr>
        <w:t>romero</w:t>
      </w:r>
      <w:r w:rsidR="00E31919">
        <w:rPr>
          <w:rFonts w:ascii="Calibri" w:hAnsi="Calibri"/>
          <w:color w:val="000000"/>
          <w:sz w:val="32"/>
        </w:rPr>
        <w:t>.</w:t>
      </w:r>
      <w:r>
        <w:rPr>
          <w:rFonts w:ascii="Calibri" w:hAnsi="Calibri"/>
          <w:color w:val="000000"/>
          <w:sz w:val="32"/>
        </w:rPr>
        <w:t>isabella7@pvtmail</w:t>
      </w:r>
      <w:r w:rsidR="00E31919">
        <w:rPr>
          <w:rFonts w:ascii="Calibri" w:hAnsi="Calibri"/>
          <w:color w:val="000000"/>
          <w:sz w:val="32"/>
        </w:rPr>
        <w:t>.</w:t>
      </w:r>
      <w:r>
        <w:rPr>
          <w:rFonts w:ascii="Calibri" w:hAnsi="Calibri"/>
          <w:color w:val="000000"/>
          <w:sz w:val="32"/>
        </w:rPr>
        <w:t>com</w:t>
      </w:r>
    </w:p>
    <w:p w:rsidR="00814847" w:rsidRDefault="00814847"/>
    <w:p w:rsidR="00814847" w:rsidRDefault="002C08FB">
      <w:r>
        <w:rPr>
          <w:rFonts w:ascii="Calibri" w:hAnsi="Calibri"/>
          <w:color w:val="000000"/>
          <w:sz w:val="24"/>
        </w:rPr>
        <w:t>Chemistry, the study of matter and its properties, is a diverse field that touches every aspect of our lives</w:t>
      </w:r>
      <w:r w:rsidR="00E31919">
        <w:rPr>
          <w:rFonts w:ascii="Calibri" w:hAnsi="Calibri"/>
          <w:color w:val="000000"/>
          <w:sz w:val="24"/>
        </w:rPr>
        <w:t>.</w:t>
      </w:r>
      <w:r>
        <w:rPr>
          <w:rFonts w:ascii="Calibri" w:hAnsi="Calibri"/>
          <w:color w:val="000000"/>
          <w:sz w:val="24"/>
        </w:rPr>
        <w:t xml:space="preserve"> From the air we breathe to the food we eat, from the medicines we take to the materials we use to build our homes, chemistry is an integral part of our world</w:t>
      </w:r>
      <w:r w:rsidR="00E31919">
        <w:rPr>
          <w:rFonts w:ascii="Calibri" w:hAnsi="Calibri"/>
          <w:color w:val="000000"/>
          <w:sz w:val="24"/>
        </w:rPr>
        <w:t>.</w:t>
      </w:r>
      <w:r>
        <w:rPr>
          <w:rFonts w:ascii="Calibri" w:hAnsi="Calibri"/>
          <w:color w:val="000000"/>
          <w:sz w:val="24"/>
        </w:rPr>
        <w:t xml:space="preserve"> In this essay, we will explore the fundamental principles of chemistry, uncovering the secrets of the material world around us</w:t>
      </w:r>
      <w:r w:rsidR="00E31919">
        <w:rPr>
          <w:rFonts w:ascii="Calibri" w:hAnsi="Calibri"/>
          <w:color w:val="000000"/>
          <w:sz w:val="24"/>
        </w:rPr>
        <w:t>.</w:t>
      </w:r>
      <w:r>
        <w:rPr>
          <w:rFonts w:ascii="Calibri" w:hAnsi="Calibri"/>
          <w:color w:val="000000"/>
          <w:sz w:val="24"/>
        </w:rPr>
        <w:br/>
      </w:r>
      <w:r>
        <w:rPr>
          <w:rFonts w:ascii="Calibri" w:hAnsi="Calibri"/>
          <w:color w:val="000000"/>
          <w:sz w:val="24"/>
        </w:rPr>
        <w:br/>
        <w:t>Delving into the microscopic realm, we will uncover the structure of atoms, the basic building blocks of all matter</w:t>
      </w:r>
      <w:r w:rsidR="00E31919">
        <w:rPr>
          <w:rFonts w:ascii="Calibri" w:hAnsi="Calibri"/>
          <w:color w:val="000000"/>
          <w:sz w:val="24"/>
        </w:rPr>
        <w:t>.</w:t>
      </w:r>
      <w:r>
        <w:rPr>
          <w:rFonts w:ascii="Calibri" w:hAnsi="Calibri"/>
          <w:color w:val="000000"/>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E31919">
        <w:rPr>
          <w:rFonts w:ascii="Calibri" w:hAnsi="Calibri"/>
          <w:color w:val="000000"/>
          <w:sz w:val="24"/>
        </w:rPr>
        <w:t>.</w:t>
      </w:r>
      <w:r>
        <w:rPr>
          <w:rFonts w:ascii="Calibri" w:hAnsi="Calibri"/>
          <w:color w:val="000000"/>
          <w:sz w:val="24"/>
        </w:rPr>
        <w:br/>
      </w:r>
      <w:r>
        <w:rPr>
          <w:rFonts w:ascii="Calibri" w:hAnsi="Calibri"/>
          <w:color w:val="000000"/>
          <w:sz w:val="24"/>
        </w:rPr>
        <w:br/>
        <w:t>Unraveling the intricacies of chemical reactions, we will explore how substances interact with each other, transforming from one form to another</w:t>
      </w:r>
      <w:r w:rsidR="00E31919">
        <w:rPr>
          <w:rFonts w:ascii="Calibri" w:hAnsi="Calibri"/>
          <w:color w:val="000000"/>
          <w:sz w:val="24"/>
        </w:rPr>
        <w:t>.</w:t>
      </w:r>
      <w:r>
        <w:rPr>
          <w:rFonts w:ascii="Calibri" w:hAnsi="Calibri"/>
          <w:color w:val="000000"/>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E31919">
        <w:rPr>
          <w:rFonts w:ascii="Calibri" w:hAnsi="Calibri"/>
          <w:color w:val="000000"/>
          <w:sz w:val="24"/>
        </w:rPr>
        <w:t>.</w:t>
      </w:r>
      <w:r>
        <w:rPr>
          <w:rFonts w:ascii="Calibri" w:hAnsi="Calibri"/>
          <w:color w:val="000000"/>
          <w:sz w:val="24"/>
        </w:rPr>
        <w:br/>
      </w:r>
      <w:r>
        <w:rPr>
          <w:rFonts w:ascii="Calibri" w:hAnsi="Calibri"/>
          <w:color w:val="000000"/>
          <w:sz w:val="24"/>
        </w:rPr>
        <w:br/>
        <w:t>Exploring the Practical Applications of Chemistry:</w:t>
      </w:r>
      <w:r>
        <w:rPr>
          <w:rFonts w:ascii="Calibri" w:hAnsi="Calibri"/>
          <w:color w:val="000000"/>
          <w:sz w:val="24"/>
        </w:rPr>
        <w:br/>
      </w:r>
      <w:r>
        <w:rPr>
          <w:rFonts w:ascii="Calibri" w:hAnsi="Calibri"/>
          <w:color w:val="000000"/>
          <w:sz w:val="24"/>
        </w:rPr>
        <w:br/>
        <w:t>Chemistry has a profound impact on our daily lives</w:t>
      </w:r>
      <w:r w:rsidR="00E31919">
        <w:rPr>
          <w:rFonts w:ascii="Calibri" w:hAnsi="Calibri"/>
          <w:color w:val="000000"/>
          <w:sz w:val="24"/>
        </w:rPr>
        <w:t>.</w:t>
      </w:r>
      <w:r>
        <w:rPr>
          <w:rFonts w:ascii="Calibri" w:hAnsi="Calibri"/>
          <w:color w:val="000000"/>
          <w:sz w:val="24"/>
        </w:rPr>
        <w:t xml:space="preserve"> It is central to industries such as medicine, agriculture, and manufacturing, enabling us to develop new drugs, fertilizers, and materials that improve our health, productivity, and quality of life</w:t>
      </w:r>
      <w:r w:rsidR="00E31919">
        <w:rPr>
          <w:rFonts w:ascii="Calibri" w:hAnsi="Calibri"/>
          <w:color w:val="000000"/>
          <w:sz w:val="24"/>
        </w:rPr>
        <w:t>.</w:t>
      </w:r>
      <w:r>
        <w:rPr>
          <w:rFonts w:ascii="Calibri" w:hAnsi="Calibri"/>
          <w:color w:val="000000"/>
          <w:sz w:val="24"/>
        </w:rPr>
        <w:t xml:space="preserve"> Chemistry also plays a crucial role in environmental science, as we strive to understand and address global challenges such as climate change and pollution</w:t>
      </w:r>
      <w:r w:rsidR="00E31919">
        <w:rPr>
          <w:rFonts w:ascii="Calibri" w:hAnsi="Calibri"/>
          <w:color w:val="000000"/>
          <w:sz w:val="24"/>
        </w:rPr>
        <w:t>.</w:t>
      </w:r>
      <w:r>
        <w:rPr>
          <w:rFonts w:ascii="Calibri" w:hAnsi="Calibri"/>
          <w:color w:val="000000"/>
          <w:sz w:val="24"/>
        </w:rPr>
        <w:t xml:space="preserve"> By harnessing the power of chemistry, we can unlock solutions to some of the most pressing problems facing our planet</w:t>
      </w:r>
      <w:r w:rsidR="00E31919">
        <w:rPr>
          <w:rFonts w:ascii="Calibri" w:hAnsi="Calibri"/>
          <w:color w:val="000000"/>
          <w:sz w:val="24"/>
        </w:rPr>
        <w:t>.</w:t>
      </w:r>
      <w:r>
        <w:rPr>
          <w:rFonts w:ascii="Calibri" w:hAnsi="Calibri"/>
          <w:color w:val="000000"/>
          <w:sz w:val="24"/>
        </w:rPr>
        <w:br/>
      </w:r>
      <w:r>
        <w:rPr>
          <w:rFonts w:ascii="Calibri" w:hAnsi="Calibri"/>
          <w:color w:val="000000"/>
          <w:sz w:val="24"/>
        </w:rPr>
        <w:br/>
        <w:t>Unveiling the Interdisciplinary Nature of Chemistry:</w:t>
      </w:r>
      <w:r>
        <w:rPr>
          <w:rFonts w:ascii="Calibri" w:hAnsi="Calibri"/>
          <w:color w:val="000000"/>
          <w:sz w:val="24"/>
        </w:rPr>
        <w:br/>
      </w:r>
      <w:r>
        <w:rPr>
          <w:rFonts w:ascii="Calibri" w:hAnsi="Calibri"/>
          <w:color w:val="000000"/>
          <w:sz w:val="24"/>
        </w:rPr>
        <w:lastRenderedPageBreak/>
        <w:br/>
        <w:t>Chemistry is an interdisciplinary science that draws upon concepts from physics, biology, and mathematics</w:t>
      </w:r>
      <w:r w:rsidR="00E31919">
        <w:rPr>
          <w:rFonts w:ascii="Calibri" w:hAnsi="Calibri"/>
          <w:color w:val="000000"/>
          <w:sz w:val="24"/>
        </w:rPr>
        <w:t>.</w:t>
      </w:r>
      <w:r>
        <w:rPr>
          <w:rFonts w:ascii="Calibri" w:hAnsi="Calibri"/>
          <w:color w:val="000000"/>
          <w:sz w:val="24"/>
        </w:rPr>
        <w:t xml:space="preserve"> It provides a common language that enables scientists from diverse fields to communicate and collaborate effectively</w:t>
      </w:r>
      <w:r w:rsidR="00E31919">
        <w:rPr>
          <w:rFonts w:ascii="Calibri" w:hAnsi="Calibri"/>
          <w:color w:val="000000"/>
          <w:sz w:val="24"/>
        </w:rPr>
        <w:t>.</w:t>
      </w:r>
      <w:r>
        <w:rPr>
          <w:rFonts w:ascii="Calibri" w:hAnsi="Calibri"/>
          <w:color w:val="000000"/>
          <w:sz w:val="24"/>
        </w:rPr>
        <w:t xml:space="preserve"> For example, in biochemistry, chemists study the chemical reactions that occur in living organisms, while in geochemistry, they investigate the chemical composition of the Earth and its interactions with the atmosphere and oceans</w:t>
      </w:r>
      <w:r w:rsidR="00E31919">
        <w:rPr>
          <w:rFonts w:ascii="Calibri" w:hAnsi="Calibri"/>
          <w:color w:val="000000"/>
          <w:sz w:val="24"/>
        </w:rPr>
        <w:t>.</w:t>
      </w:r>
      <w:r>
        <w:rPr>
          <w:rFonts w:ascii="Calibri" w:hAnsi="Calibri"/>
          <w:color w:val="000000"/>
          <w:sz w:val="24"/>
        </w:rPr>
        <w:t xml:space="preserve"> This interdisciplinary approach allows us to gain a comprehensive understanding of the world around us and address complex problems that span multiple disciplines</w:t>
      </w:r>
      <w:r w:rsidR="00E31919">
        <w:rPr>
          <w:rFonts w:ascii="Calibri" w:hAnsi="Calibri"/>
          <w:color w:val="000000"/>
          <w:sz w:val="24"/>
        </w:rPr>
        <w:t>.</w:t>
      </w:r>
    </w:p>
    <w:p w:rsidR="00814847" w:rsidRDefault="002C08FB">
      <w:r>
        <w:rPr>
          <w:rFonts w:ascii="Calibri" w:hAnsi="Calibri"/>
          <w:color w:val="000000"/>
          <w:sz w:val="28"/>
        </w:rPr>
        <w:t>Summary</w:t>
      </w:r>
    </w:p>
    <w:p w:rsidR="00814847" w:rsidRDefault="002C08FB">
      <w:r>
        <w:rPr>
          <w:rFonts w:ascii="Calibri" w:hAnsi="Calibri"/>
          <w:color w:val="000000"/>
        </w:rPr>
        <w:t>In this essay, we explored the fundamental principles of chemistry, unveiling the secrets of the material world around us</w:t>
      </w:r>
      <w:r w:rsidR="00E31919">
        <w:rPr>
          <w:rFonts w:ascii="Calibri" w:hAnsi="Calibri"/>
          <w:color w:val="000000"/>
        </w:rPr>
        <w:t>.</w:t>
      </w:r>
      <w:r>
        <w:rPr>
          <w:rFonts w:ascii="Calibri" w:hAnsi="Calibri"/>
          <w:color w:val="000000"/>
        </w:rPr>
        <w:t xml:space="preserve"> We examined the structure of atoms, the characteristics of elements, and the mechanisms of chemical reactions</w:t>
      </w:r>
      <w:r w:rsidR="00E31919">
        <w:rPr>
          <w:rFonts w:ascii="Calibri" w:hAnsi="Calibri"/>
          <w:color w:val="000000"/>
        </w:rPr>
        <w:t>.</w:t>
      </w:r>
      <w:r>
        <w:rPr>
          <w:rFonts w:ascii="Calibri" w:hAnsi="Calibri"/>
          <w:color w:val="000000"/>
        </w:rPr>
        <w:t xml:space="preserve"> We also explored the practical applications of chemistry in fields such as medicine, agriculture, and manufacturing, highlighting its impact on our daily lives</w:t>
      </w:r>
      <w:r w:rsidR="00E31919">
        <w:rPr>
          <w:rFonts w:ascii="Calibri" w:hAnsi="Calibri"/>
          <w:color w:val="000000"/>
        </w:rPr>
        <w:t>.</w:t>
      </w:r>
      <w:r>
        <w:rPr>
          <w:rFonts w:ascii="Calibri" w:hAnsi="Calibri"/>
          <w:color w:val="000000"/>
        </w:rPr>
        <w:t xml:space="preserve"> Finally, we emphasized the interdisciplinary nature of chemistry, recognizing its role as a bridge connecting different scientific disciplines</w:t>
      </w:r>
      <w:r w:rsidR="00E31919">
        <w:rPr>
          <w:rFonts w:ascii="Calibri" w:hAnsi="Calibri"/>
          <w:color w:val="000000"/>
        </w:rPr>
        <w:t>.</w:t>
      </w:r>
      <w:r>
        <w:rPr>
          <w:rFonts w:ascii="Calibri" w:hAnsi="Calibri"/>
          <w:color w:val="000000"/>
        </w:rPr>
        <w:t xml:space="preserve"> By studying chemistry, we gain a deeper understanding of the world around us and acquire the tools necessary to address global challenges and shape a better future</w:t>
      </w:r>
      <w:r w:rsidR="00E31919">
        <w:rPr>
          <w:rFonts w:ascii="Calibri" w:hAnsi="Calibri"/>
          <w:color w:val="000000"/>
        </w:rPr>
        <w:t>.</w:t>
      </w:r>
    </w:p>
    <w:p w:rsidR="00814847" w:rsidRDefault="00814847"/>
    <w:sectPr w:rsidR="008148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2692844">
    <w:abstractNumId w:val="8"/>
  </w:num>
  <w:num w:numId="2" w16cid:durableId="344092700">
    <w:abstractNumId w:val="6"/>
  </w:num>
  <w:num w:numId="3" w16cid:durableId="936058513">
    <w:abstractNumId w:val="5"/>
  </w:num>
  <w:num w:numId="4" w16cid:durableId="1251767721">
    <w:abstractNumId w:val="4"/>
  </w:num>
  <w:num w:numId="5" w16cid:durableId="1306202019">
    <w:abstractNumId w:val="7"/>
  </w:num>
  <w:num w:numId="6" w16cid:durableId="957957760">
    <w:abstractNumId w:val="3"/>
  </w:num>
  <w:num w:numId="7" w16cid:durableId="2083789914">
    <w:abstractNumId w:val="2"/>
  </w:num>
  <w:num w:numId="8" w16cid:durableId="2084181921">
    <w:abstractNumId w:val="1"/>
  </w:num>
  <w:num w:numId="9" w16cid:durableId="182716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8FB"/>
    <w:rsid w:val="00326F90"/>
    <w:rsid w:val="00814847"/>
    <w:rsid w:val="00AA1D8D"/>
    <w:rsid w:val="00B47730"/>
    <w:rsid w:val="00CB0664"/>
    <w:rsid w:val="00E319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