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F2E" w:rsidRDefault="00B62E36">
      <w:pPr>
        <w:jc w:val="center"/>
      </w:pPr>
      <w:r>
        <w:rPr>
          <w:sz w:val="44"/>
        </w:rPr>
        <w:t>The Symphony of Chemistry: Unraveling the Secrets of Matter</w:t>
      </w:r>
    </w:p>
    <w:p w:rsidR="007A0F2E" w:rsidRDefault="00B62E36">
      <w:pPr>
        <w:jc w:val="center"/>
      </w:pPr>
      <w:r>
        <w:rPr>
          <w:sz w:val="36"/>
        </w:rPr>
        <w:t>Dr</w:t>
      </w:r>
      <w:r w:rsidR="002978A5">
        <w:rPr>
          <w:sz w:val="36"/>
        </w:rPr>
        <w:t>.</w:t>
      </w:r>
      <w:r>
        <w:rPr>
          <w:sz w:val="36"/>
        </w:rPr>
        <w:t xml:space="preserve"> Alex Anderson</w:t>
      </w:r>
      <w:r>
        <w:br/>
      </w:r>
      <w:r>
        <w:rPr>
          <w:sz w:val="32"/>
        </w:rPr>
        <w:t>alex</w:t>
      </w:r>
      <w:r w:rsidR="002978A5">
        <w:rPr>
          <w:sz w:val="32"/>
        </w:rPr>
        <w:t>.</w:t>
      </w:r>
      <w:r>
        <w:rPr>
          <w:sz w:val="32"/>
        </w:rPr>
        <w:t>anderson@highschooldomainedu</w:t>
      </w:r>
    </w:p>
    <w:p w:rsidR="007A0F2E" w:rsidRDefault="00B62E36">
      <w:r>
        <w:rPr>
          <w:sz w:val="24"/>
        </w:rPr>
        <w:t>In the vast orchestra of the natural world, chemistry plays the enchanting melody of matter</w:t>
      </w:r>
      <w:r w:rsidR="002978A5">
        <w:rPr>
          <w:sz w:val="24"/>
        </w:rPr>
        <w:t>.</w:t>
      </w:r>
      <w:r>
        <w:rPr>
          <w:sz w:val="24"/>
        </w:rPr>
        <w:t xml:space="preserve"> This dazzling science explores the composition, structure, properties, and change of substances, unveiling the enigmatic secrets of the physical world that surrounds us</w:t>
      </w:r>
      <w:r w:rsidR="002978A5">
        <w:rPr>
          <w:sz w:val="24"/>
        </w:rPr>
        <w:t>.</w:t>
      </w:r>
      <w:r>
        <w:rPr>
          <w:sz w:val="24"/>
        </w:rPr>
        <w:t xml:space="preserve"> From the intricate dance of atoms to the symphony of chemical reactions, chemistry unravels the enigmatic tapestry of matter, enriching our understanding of life, technology, and the universe we inhabit</w:t>
      </w:r>
      <w:r w:rsidR="002978A5">
        <w:rPr>
          <w:sz w:val="24"/>
        </w:rPr>
        <w:t>.</w:t>
      </w:r>
    </w:p>
    <w:p w:rsidR="007A0F2E" w:rsidRDefault="00B62E36">
      <w:r>
        <w:rPr>
          <w:sz w:val="24"/>
        </w:rPr>
        <w:t>Chemistry is the symphony of elements, the harmony of molecules, and the rhythm of reactions</w:t>
      </w:r>
      <w:r w:rsidR="002978A5">
        <w:rPr>
          <w:sz w:val="24"/>
        </w:rPr>
        <w:t>.</w:t>
      </w:r>
      <w:r>
        <w:rPr>
          <w:sz w:val="24"/>
        </w:rPr>
        <w:t xml:space="preserve"> It is the art of transforming substances, conjuring marvels from ordinary matter</w:t>
      </w:r>
      <w:r w:rsidR="002978A5">
        <w:rPr>
          <w:sz w:val="24"/>
        </w:rPr>
        <w:t>.</w:t>
      </w:r>
      <w:r>
        <w:rPr>
          <w:sz w:val="24"/>
        </w:rPr>
        <w:t xml:space="preserve"> It shapes the world we experience, orchestrating the interactions between materials, shaping the very foundations of life itself</w:t>
      </w:r>
      <w:r w:rsidR="002978A5">
        <w:rPr>
          <w:sz w:val="24"/>
        </w:rPr>
        <w:t>.</w:t>
      </w:r>
    </w:p>
    <w:p w:rsidR="007A0F2E" w:rsidRDefault="00B62E36">
      <w:r>
        <w:rPr>
          <w:sz w:val="24"/>
        </w:rPr>
        <w:t>At the heart of chemistry lies the periodic table, a symphony of elements arranged in a mesmerizing dance of properties</w:t>
      </w:r>
      <w:r w:rsidR="002978A5">
        <w:rPr>
          <w:sz w:val="24"/>
        </w:rPr>
        <w:t>.</w:t>
      </w:r>
      <w:r>
        <w:rPr>
          <w:sz w:val="24"/>
        </w:rPr>
        <w:t xml:space="preserve"> Each element, a unique note in the symphony, contributes its distinctive characteristics, harmonizing to create the rich tapestry of matter</w:t>
      </w:r>
      <w:r w:rsidR="002978A5">
        <w:rPr>
          <w:sz w:val="24"/>
        </w:rPr>
        <w:t>.</w:t>
      </w:r>
      <w:r>
        <w:rPr>
          <w:sz w:val="24"/>
        </w:rPr>
        <w:t xml:space="preserve"> From the lightest hydrogen to the heaviest uranium, the periodic table is a testament to the diversity and unity of the universe</w:t>
      </w:r>
      <w:r w:rsidR="002978A5">
        <w:rPr>
          <w:sz w:val="24"/>
        </w:rPr>
        <w:t>.</w:t>
      </w:r>
    </w:p>
    <w:p w:rsidR="007A0F2E" w:rsidRDefault="00B62E36">
      <w:r>
        <w:rPr>
          <w:sz w:val="24"/>
        </w:rPr>
        <w:t>Introduction Continued:</w:t>
      </w:r>
    </w:p>
    <w:p w:rsidR="007A0F2E" w:rsidRDefault="00B62E36">
      <w:r>
        <w:rPr>
          <w:sz w:val="24"/>
        </w:rPr>
        <w:t>Chemistry is a voyage of discovery, a quest to unravel the secrets hidden within the molecular world</w:t>
      </w:r>
      <w:r w:rsidR="002978A5">
        <w:rPr>
          <w:sz w:val="24"/>
        </w:rPr>
        <w:t>.</w:t>
      </w:r>
      <w:r>
        <w:rPr>
          <w:sz w:val="24"/>
        </w:rPr>
        <w:t xml:space="preserve"> Through experimentation and observation, chemists decipher the intricate choreography of atoms, revealing the mechanisms behind chemical reactions</w:t>
      </w:r>
      <w:r w:rsidR="002978A5">
        <w:rPr>
          <w:sz w:val="24"/>
        </w:rPr>
        <w:t>.</w:t>
      </w:r>
      <w:r>
        <w:rPr>
          <w:sz w:val="24"/>
        </w:rPr>
        <w:t xml:space="preserve"> The laboratory becomes a stage where molecules interact, revealing their hidden harmonies and dissonances</w:t>
      </w:r>
      <w:r w:rsidR="002978A5">
        <w:rPr>
          <w:sz w:val="24"/>
        </w:rPr>
        <w:t>.</w:t>
      </w:r>
    </w:p>
    <w:p w:rsidR="007A0F2E" w:rsidRDefault="00B62E36">
      <w:r>
        <w:rPr>
          <w:sz w:val="24"/>
        </w:rPr>
        <w:t>Chemistry is the language of innovation, the catalyst for technological advancements</w:t>
      </w:r>
      <w:r w:rsidR="002978A5">
        <w:rPr>
          <w:sz w:val="24"/>
        </w:rPr>
        <w:t>.</w:t>
      </w:r>
      <w:r>
        <w:rPr>
          <w:sz w:val="24"/>
        </w:rPr>
        <w:t xml:space="preserve"> It empowers us to harness the potential of matter, crafting new materials, medicines, and technologies that transform our world</w:t>
      </w:r>
      <w:r w:rsidR="002978A5">
        <w:rPr>
          <w:sz w:val="24"/>
        </w:rPr>
        <w:t>.</w:t>
      </w:r>
      <w:r>
        <w:rPr>
          <w:sz w:val="24"/>
        </w:rPr>
        <w:t xml:space="preserve"> From life-saving drugs to eco-friendly energy sources, chemistry plays a pivotal role in shaping the future, improving lives, and inspiring generations</w:t>
      </w:r>
      <w:r w:rsidR="002978A5">
        <w:rPr>
          <w:sz w:val="24"/>
        </w:rPr>
        <w:t>.</w:t>
      </w:r>
    </w:p>
    <w:p w:rsidR="007A0F2E" w:rsidRDefault="00B62E36">
      <w:r>
        <w:rPr>
          <w:sz w:val="24"/>
        </w:rPr>
        <w:t>Introduction Concluded:</w:t>
      </w:r>
    </w:p>
    <w:p w:rsidR="007A0F2E" w:rsidRDefault="00B62E36">
      <w:r>
        <w:rPr>
          <w:sz w:val="24"/>
        </w:rPr>
        <w:t>Chemistry is a symphony of wonder, an invitation to explore the enigmatic realm of matter</w:t>
      </w:r>
      <w:r w:rsidR="002978A5">
        <w:rPr>
          <w:sz w:val="24"/>
        </w:rPr>
        <w:t>.</w:t>
      </w:r>
      <w:r>
        <w:rPr>
          <w:sz w:val="24"/>
        </w:rPr>
        <w:t xml:space="preserve"> It is a science that captivates the imagination, igniting a passion for discovery and </w:t>
      </w:r>
      <w:r>
        <w:rPr>
          <w:sz w:val="24"/>
        </w:rPr>
        <w:lastRenderedPageBreak/>
        <w:t>innovation</w:t>
      </w:r>
      <w:r w:rsidR="002978A5">
        <w:rPr>
          <w:sz w:val="24"/>
        </w:rPr>
        <w:t>.</w:t>
      </w:r>
      <w:r>
        <w:rPr>
          <w:sz w:val="24"/>
        </w:rPr>
        <w:t xml:space="preserve"> Chemistry unveils the secrets of the universe, empowering us to understand and shape our world</w:t>
      </w:r>
      <w:r w:rsidR="002978A5">
        <w:rPr>
          <w:sz w:val="24"/>
        </w:rPr>
        <w:t>.</w:t>
      </w:r>
      <w:r>
        <w:rPr>
          <w:sz w:val="24"/>
        </w:rPr>
        <w:t xml:space="preserve"> As we delve deeper into the symphony of chemistry, we unlock the potential to solve global challenges, create sustainable solutions, and build a brighter future for all</w:t>
      </w:r>
      <w:r w:rsidR="002978A5">
        <w:rPr>
          <w:sz w:val="24"/>
        </w:rPr>
        <w:t>.</w:t>
      </w:r>
    </w:p>
    <w:p w:rsidR="007A0F2E" w:rsidRDefault="007A0F2E"/>
    <w:p w:rsidR="007A0F2E" w:rsidRDefault="00B62E36">
      <w:r>
        <w:rPr>
          <w:sz w:val="28"/>
        </w:rPr>
        <w:t>Summary</w:t>
      </w:r>
    </w:p>
    <w:p w:rsidR="007A0F2E" w:rsidRDefault="00B62E36">
      <w:r>
        <w:t>Chemistry, the science of matter, unravels the secrets of the physical world through the study of composition, structure, properties, and change</w:t>
      </w:r>
      <w:r w:rsidR="002978A5">
        <w:t>.</w:t>
      </w:r>
      <w:r>
        <w:t xml:space="preserve"> Chemistry is a symphony of elements, molecules, and reactions, shaping the world we experience and inspiring technological advancements</w:t>
      </w:r>
      <w:r w:rsidR="002978A5">
        <w:t>.</w:t>
      </w:r>
      <w:r>
        <w:t xml:space="preserve"> It is a voyage of discovery, a language of innovation, and a symphony of wonder that captivates the imagination and empowers us to understand and transform our world</w:t>
      </w:r>
      <w:r w:rsidR="002978A5">
        <w:t>.</w:t>
      </w:r>
    </w:p>
    <w:sectPr w:rsidR="007A0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3294536">
    <w:abstractNumId w:val="8"/>
  </w:num>
  <w:num w:numId="2" w16cid:durableId="1371607292">
    <w:abstractNumId w:val="6"/>
  </w:num>
  <w:num w:numId="3" w16cid:durableId="1720132819">
    <w:abstractNumId w:val="5"/>
  </w:num>
  <w:num w:numId="4" w16cid:durableId="2032101768">
    <w:abstractNumId w:val="4"/>
  </w:num>
  <w:num w:numId="5" w16cid:durableId="1711303959">
    <w:abstractNumId w:val="7"/>
  </w:num>
  <w:num w:numId="6" w16cid:durableId="1899780773">
    <w:abstractNumId w:val="3"/>
  </w:num>
  <w:num w:numId="7" w16cid:durableId="770710984">
    <w:abstractNumId w:val="2"/>
  </w:num>
  <w:num w:numId="8" w16cid:durableId="2043237656">
    <w:abstractNumId w:val="1"/>
  </w:num>
  <w:num w:numId="9" w16cid:durableId="22645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8A5"/>
    <w:rsid w:val="00326F90"/>
    <w:rsid w:val="007A0F2E"/>
    <w:rsid w:val="00AA1D8D"/>
    <w:rsid w:val="00B47730"/>
    <w:rsid w:val="00B62E3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2024-02-11T18:49:00Z</dcterms:modified>
  <cp:category/>
</cp:coreProperties>
</file>