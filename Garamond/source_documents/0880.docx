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A06" w:rsidRDefault="009D446B">
      <w:pPr>
        <w:jc w:val="center"/>
      </w:pPr>
      <w:r>
        <w:rPr>
          <w:sz w:val="44"/>
        </w:rPr>
        <w:t>The Enchanting World of Chemistry: Unraveling the Secrets of Matter</w:t>
      </w:r>
    </w:p>
    <w:p w:rsidR="001C2A06" w:rsidRDefault="009D446B">
      <w:pPr>
        <w:jc w:val="center"/>
      </w:pPr>
      <w:r>
        <w:rPr>
          <w:sz w:val="36"/>
        </w:rPr>
        <w:t>Dr</w:t>
      </w:r>
      <w:r w:rsidR="00B977B5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B977B5">
        <w:rPr>
          <w:sz w:val="32"/>
        </w:rPr>
        <w:t>.</w:t>
      </w:r>
      <w:r>
        <w:rPr>
          <w:sz w:val="32"/>
        </w:rPr>
        <w:t>school</w:t>
      </w:r>
    </w:p>
    <w:p w:rsidR="001C2A06" w:rsidRDefault="009D446B">
      <w:r>
        <w:rPr>
          <w:sz w:val="24"/>
        </w:rPr>
        <w:t>In the vast tapestry of sciences, chemistry stands as a captivating realm where the secrets of matter are unveiled</w:t>
      </w:r>
      <w:r w:rsidR="00B977B5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B977B5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B977B5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B977B5">
        <w:rPr>
          <w:sz w:val="24"/>
        </w:rPr>
        <w:t>.</w:t>
      </w:r>
    </w:p>
    <w:p w:rsidR="001C2A06" w:rsidRDefault="009D446B">
      <w:r>
        <w:rPr>
          <w:sz w:val="24"/>
        </w:rPr>
        <w:t>Chemistry permeates every aspect of our existence, from the air we breathe to the food we consume</w:t>
      </w:r>
      <w:r w:rsidR="00B977B5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B977B5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B977B5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B977B5">
        <w:rPr>
          <w:sz w:val="24"/>
        </w:rPr>
        <w:t>.</w:t>
      </w:r>
    </w:p>
    <w:p w:rsidR="001C2A06" w:rsidRDefault="009D446B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B977B5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B977B5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B977B5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B977B5">
        <w:rPr>
          <w:sz w:val="24"/>
        </w:rPr>
        <w:t>.</w:t>
      </w:r>
    </w:p>
    <w:p w:rsidR="001C2A06" w:rsidRDefault="001C2A06"/>
    <w:p w:rsidR="001C2A06" w:rsidRDefault="009D446B">
      <w:r>
        <w:rPr>
          <w:sz w:val="28"/>
        </w:rPr>
        <w:t>Summary</w:t>
      </w:r>
    </w:p>
    <w:p w:rsidR="001C2A06" w:rsidRDefault="009D446B">
      <w:r>
        <w:t>Chemistry, the captivating realm of matter, unveils the secrets of substances and their interactions</w:t>
      </w:r>
      <w:r w:rsidR="00B977B5">
        <w:t>.</w:t>
      </w:r>
      <w:r>
        <w:t xml:space="preserve"> It orchestrates life's processes, from photosynthesis to digestion, and underpins the properties of materials that shape our world</w:t>
      </w:r>
      <w:r w:rsidR="00B977B5">
        <w:t>.</w:t>
      </w:r>
      <w:r>
        <w:t xml:space="preserve"> Through the study of chemistry, we gain insights into the </w:t>
      </w:r>
      <w:r>
        <w:lastRenderedPageBreak/>
        <w:t>fundamental principles that govern the universe, enabling us to harness nature's power and create innovative solutions to global challenges</w:t>
      </w:r>
      <w:r w:rsidR="00B977B5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B977B5">
        <w:t>.</w:t>
      </w:r>
    </w:p>
    <w:sectPr w:rsidR="001C2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988829">
    <w:abstractNumId w:val="8"/>
  </w:num>
  <w:num w:numId="2" w16cid:durableId="1496916680">
    <w:abstractNumId w:val="6"/>
  </w:num>
  <w:num w:numId="3" w16cid:durableId="1276018585">
    <w:abstractNumId w:val="5"/>
  </w:num>
  <w:num w:numId="4" w16cid:durableId="642807228">
    <w:abstractNumId w:val="4"/>
  </w:num>
  <w:num w:numId="5" w16cid:durableId="1051882073">
    <w:abstractNumId w:val="7"/>
  </w:num>
  <w:num w:numId="6" w16cid:durableId="1643458953">
    <w:abstractNumId w:val="3"/>
  </w:num>
  <w:num w:numId="7" w16cid:durableId="1697467082">
    <w:abstractNumId w:val="2"/>
  </w:num>
  <w:num w:numId="8" w16cid:durableId="497232134">
    <w:abstractNumId w:val="1"/>
  </w:num>
  <w:num w:numId="9" w16cid:durableId="9363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A06"/>
    <w:rsid w:val="0029639D"/>
    <w:rsid w:val="00326F90"/>
    <w:rsid w:val="009D446B"/>
    <w:rsid w:val="00AA1D8D"/>
    <w:rsid w:val="00B47730"/>
    <w:rsid w:val="00B977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