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97F" w:rsidRDefault="00D21020">
      <w:pPr>
        <w:jc w:val="center"/>
      </w:pPr>
      <w:r>
        <w:rPr>
          <w:sz w:val="44"/>
        </w:rPr>
        <w:t>Exploring the Beauty and Practicality of Mathematics</w:t>
      </w:r>
    </w:p>
    <w:p w:rsidR="002F497F" w:rsidRDefault="00D21020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260FF6">
        <w:rPr>
          <w:sz w:val="32"/>
        </w:rPr>
        <w:t>.</w:t>
      </w:r>
      <w:r>
        <w:rPr>
          <w:sz w:val="32"/>
        </w:rPr>
        <w:t>com</w:t>
      </w:r>
    </w:p>
    <w:p w:rsidR="002F497F" w:rsidRDefault="00D21020">
      <w:r>
        <w:rPr>
          <w:sz w:val="24"/>
        </w:rPr>
        <w:t>In a world surrounded by numbers and patterns, mathematics emerges as an elegant language that describes the universe around us</w:t>
      </w:r>
      <w:r w:rsidR="00260FF6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260FF6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260FF6">
        <w:rPr>
          <w:sz w:val="24"/>
        </w:rPr>
        <w:t>.</w:t>
      </w:r>
    </w:p>
    <w:p w:rsidR="002F497F" w:rsidRDefault="00D21020">
      <w:r>
        <w:rPr>
          <w:sz w:val="24"/>
        </w:rPr>
        <w:t>Delving into the abstract realms of mathematics reveals a symphony of patterns that governs the world's intricacies</w:t>
      </w:r>
      <w:r w:rsidR="00260FF6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260FF6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260FF6">
        <w:rPr>
          <w:sz w:val="24"/>
        </w:rPr>
        <w:t>.</w:t>
      </w:r>
    </w:p>
    <w:p w:rsidR="002F497F" w:rsidRDefault="00D21020">
      <w:r>
        <w:rPr>
          <w:sz w:val="24"/>
        </w:rPr>
        <w:t>Through the lens of mathematics, we gain insights into the fundamental forces that govern our universe</w:t>
      </w:r>
      <w:r w:rsidR="00260FF6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260FF6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260FF6">
        <w:rPr>
          <w:sz w:val="24"/>
        </w:rPr>
        <w:t>.</w:t>
      </w:r>
    </w:p>
    <w:p w:rsidR="002F497F" w:rsidRDefault="002F497F"/>
    <w:p w:rsidR="002F497F" w:rsidRDefault="00D21020">
      <w:r>
        <w:rPr>
          <w:sz w:val="28"/>
        </w:rPr>
        <w:t>Summary</w:t>
      </w:r>
    </w:p>
    <w:p w:rsidR="002F497F" w:rsidRDefault="00D21020">
      <w:r>
        <w:t>In this exploration of mathematics, we are inspired by its beauty, elegance, and practicality</w:t>
      </w:r>
      <w:r w:rsidR="00260FF6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260FF6">
        <w:t>.</w:t>
      </w:r>
      <w:r>
        <w:t xml:space="preserve"> Mathematics stands as a testament to human ingenuity, empowering us to navigate the complexities of the world and create tools that shape our lives</w:t>
      </w:r>
      <w:r w:rsidR="00260FF6">
        <w:t>.</w:t>
      </w:r>
    </w:p>
    <w:sectPr w:rsidR="002F49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784102">
    <w:abstractNumId w:val="8"/>
  </w:num>
  <w:num w:numId="2" w16cid:durableId="1589382981">
    <w:abstractNumId w:val="6"/>
  </w:num>
  <w:num w:numId="3" w16cid:durableId="1049496934">
    <w:abstractNumId w:val="5"/>
  </w:num>
  <w:num w:numId="4" w16cid:durableId="371657994">
    <w:abstractNumId w:val="4"/>
  </w:num>
  <w:num w:numId="5" w16cid:durableId="1823502291">
    <w:abstractNumId w:val="7"/>
  </w:num>
  <w:num w:numId="6" w16cid:durableId="203829627">
    <w:abstractNumId w:val="3"/>
  </w:num>
  <w:num w:numId="7" w16cid:durableId="1507524835">
    <w:abstractNumId w:val="2"/>
  </w:num>
  <w:num w:numId="8" w16cid:durableId="1651982205">
    <w:abstractNumId w:val="1"/>
  </w:num>
  <w:num w:numId="9" w16cid:durableId="105658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FF6"/>
    <w:rsid w:val="0029639D"/>
    <w:rsid w:val="002F497F"/>
    <w:rsid w:val="00326F90"/>
    <w:rsid w:val="00AA1D8D"/>
    <w:rsid w:val="00B47730"/>
    <w:rsid w:val="00CB0664"/>
    <w:rsid w:val="00D21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