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B23" w:rsidRDefault="00F23329">
      <w:pPr>
        <w:jc w:val="center"/>
      </w:pPr>
      <w:r>
        <w:rPr>
          <w:sz w:val="44"/>
        </w:rPr>
        <w:t>Harmony of Art and Science: Unraveling the Interplay</w:t>
      </w:r>
    </w:p>
    <w:p w:rsidR="006C6B23" w:rsidRDefault="00F23329">
      <w:pPr>
        <w:jc w:val="center"/>
      </w:pPr>
      <w:r>
        <w:rPr>
          <w:sz w:val="36"/>
        </w:rPr>
        <w:t>Prof</w:t>
      </w:r>
      <w:r w:rsidR="004277E2">
        <w:rPr>
          <w:sz w:val="36"/>
        </w:rPr>
        <w:t>.</w:t>
      </w:r>
      <w:r>
        <w:rPr>
          <w:sz w:val="36"/>
        </w:rPr>
        <w:t xml:space="preserve"> John Rutherford</w:t>
      </w:r>
      <w:r>
        <w:br/>
      </w:r>
      <w:r>
        <w:rPr>
          <w:sz w:val="32"/>
        </w:rPr>
        <w:t>jrutherford@highland</w:t>
      </w:r>
      <w:r w:rsidR="004277E2">
        <w:rPr>
          <w:sz w:val="32"/>
        </w:rPr>
        <w:t>.</w:t>
      </w:r>
      <w:r>
        <w:rPr>
          <w:sz w:val="32"/>
        </w:rPr>
        <w:t>edu</w:t>
      </w:r>
    </w:p>
    <w:p w:rsidR="006C6B23" w:rsidRDefault="00F23329">
      <w:r>
        <w:rPr>
          <w:sz w:val="24"/>
        </w:rPr>
        <w:t>In the vast and ever-expanding realm of knowledge, art and science stand as towering pillars, seemingly distinct yet intricately interconnected</w:t>
      </w:r>
      <w:r w:rsidR="004277E2">
        <w:rPr>
          <w:sz w:val="24"/>
        </w:rPr>
        <w:t>.</w:t>
      </w:r>
      <w:r>
        <w:rPr>
          <w:sz w:val="24"/>
        </w:rPr>
        <w:t xml:space="preserve"> Throughout history, these disciplines have engaged in a mesmerizing dance, informing and inspiring each other in ways that continue to captivate the human spirit</w:t>
      </w:r>
      <w:r w:rsidR="004277E2">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4277E2">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4277E2">
        <w:rPr>
          <w:sz w:val="24"/>
        </w:rPr>
        <w:t>.</w:t>
      </w:r>
    </w:p>
    <w:p w:rsidR="006C6B23" w:rsidRDefault="00F23329">
      <w:r>
        <w:rPr>
          <w:sz w:val="24"/>
        </w:rPr>
        <w:t>First Paragraph:</w:t>
      </w:r>
      <w:r>
        <w:rPr>
          <w:sz w:val="24"/>
        </w:rPr>
        <w:br/>
        <w:t>Art and science share a common ground in their pursuit of understanding and expression</w:t>
      </w:r>
      <w:r w:rsidR="004277E2">
        <w:rPr>
          <w:sz w:val="24"/>
        </w:rPr>
        <w:t>.</w:t>
      </w:r>
      <w:r>
        <w:rPr>
          <w:sz w:val="24"/>
        </w:rPr>
        <w:t xml:space="preserve"> Both domains demand a keen eye for detail, a relentless pursuit of knowledge, and an unwavering dedication to unraveling the mysteries of the world around us</w:t>
      </w:r>
      <w:r w:rsidR="004277E2">
        <w:rPr>
          <w:sz w:val="24"/>
        </w:rPr>
        <w:t>.</w:t>
      </w:r>
      <w:r>
        <w:rPr>
          <w:sz w:val="24"/>
        </w:rPr>
        <w:t xml:space="preserve"> This shared pursuit of knowledge is evident in the rich history of scientific discoveries inspired by artistic observation</w:t>
      </w:r>
      <w:r w:rsidR="004277E2">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4277E2">
        <w:rPr>
          <w:sz w:val="24"/>
        </w:rPr>
        <w:t>.</w:t>
      </w:r>
    </w:p>
    <w:p w:rsidR="006C6B23" w:rsidRDefault="00F23329">
      <w:r>
        <w:rPr>
          <w:sz w:val="24"/>
        </w:rPr>
        <w:t>Second Paragraph:</w:t>
      </w:r>
      <w:r>
        <w:rPr>
          <w:sz w:val="24"/>
        </w:rPr>
        <w:br/>
        <w:t>The creative spirit, often thought to reside solely within the realm of art, finds its embodiment in the laboratory as well</w:t>
      </w:r>
      <w:r w:rsidR="004277E2">
        <w:rPr>
          <w:sz w:val="24"/>
        </w:rPr>
        <w:t>.</w:t>
      </w:r>
      <w:r>
        <w:rPr>
          <w:sz w:val="24"/>
        </w:rPr>
        <w:t xml:space="preserve"> The elegance and precision of mathematical equations, the intricate choreography of chemical reactions, and the awe-inspiring vastness of the cosmos--all bear witness to the creative power of science</w:t>
      </w:r>
      <w:r w:rsidR="004277E2">
        <w:rPr>
          <w:sz w:val="24"/>
        </w:rPr>
        <w:t>.</w:t>
      </w:r>
      <w:r>
        <w:rPr>
          <w:sz w:val="24"/>
        </w:rPr>
        <w:t xml:space="preserve"> Just as artists use paint, clay, or music to express their emotions and convey stories, scientists employ experiments, data, and theories to unveil the secrets of the universe and communicate their findings to the world</w:t>
      </w:r>
      <w:r w:rsidR="004277E2">
        <w:rPr>
          <w:sz w:val="24"/>
        </w:rPr>
        <w:t>.</w:t>
      </w:r>
      <w:r>
        <w:rPr>
          <w:sz w:val="24"/>
        </w:rPr>
        <w:t xml:space="preserve"> In this way, science becomes an art form in its own right</w:t>
      </w:r>
      <w:r w:rsidR="004277E2">
        <w:rPr>
          <w:sz w:val="24"/>
        </w:rPr>
        <w:t>.</w:t>
      </w:r>
    </w:p>
    <w:p w:rsidR="006C6B23" w:rsidRDefault="00F23329">
      <w:r>
        <w:rPr>
          <w:sz w:val="24"/>
        </w:rPr>
        <w:t>Third Paragraph:</w:t>
      </w:r>
      <w:r>
        <w:rPr>
          <w:sz w:val="24"/>
        </w:rPr>
        <w:br/>
        <w:t>Conversely, science has exerted a profound influence on artistic expression throughout history</w:t>
      </w:r>
      <w:r w:rsidR="004277E2">
        <w:rPr>
          <w:sz w:val="24"/>
        </w:rPr>
        <w:t>.</w:t>
      </w:r>
      <w:r>
        <w:rPr>
          <w:sz w:val="24"/>
        </w:rPr>
        <w:t xml:space="preserve"> The advent of new scientific discoveries has opened up new avenues for artistic exploration</w:t>
      </w:r>
      <w:r w:rsidR="004277E2">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4277E2">
        <w:rPr>
          <w:sz w:val="24"/>
        </w:rPr>
        <w:t>.</w:t>
      </w:r>
      <w:r>
        <w:rPr>
          <w:sz w:val="24"/>
        </w:rPr>
        <w:t xml:space="preserve"> Beyond serving as a </w:t>
      </w:r>
      <w:r>
        <w:rPr>
          <w:sz w:val="24"/>
        </w:rPr>
        <w:lastRenderedPageBreak/>
        <w:t>source of inspiration, science has also shaped the very tools and materials used by artists</w:t>
      </w:r>
      <w:r w:rsidR="004277E2">
        <w:rPr>
          <w:sz w:val="24"/>
        </w:rPr>
        <w:t>.</w:t>
      </w:r>
      <w:r>
        <w:rPr>
          <w:sz w:val="24"/>
        </w:rPr>
        <w:t xml:space="preserve"> The development of new pigments, paints, and sculpting techniques has expanded the artist's palette and enabled them to push the boundaries of artistic expression</w:t>
      </w:r>
      <w:r w:rsidR="004277E2">
        <w:rPr>
          <w:sz w:val="24"/>
        </w:rPr>
        <w:t>.</w:t>
      </w:r>
    </w:p>
    <w:p w:rsidR="006C6B23" w:rsidRDefault="006C6B23"/>
    <w:p w:rsidR="006C6B23" w:rsidRDefault="00F23329">
      <w:r>
        <w:rPr>
          <w:sz w:val="28"/>
        </w:rPr>
        <w:t>Summary</w:t>
      </w:r>
    </w:p>
    <w:p w:rsidR="006C6B23" w:rsidRDefault="00F23329">
      <w:r>
        <w:t>In conclusion, the relationship between art and science is a captivating interplay of inspiration and influence</w:t>
      </w:r>
      <w:r w:rsidR="004277E2">
        <w:t>.</w:t>
      </w:r>
      <w:r>
        <w:t xml:space="preserve"> These disciplines, though distinct in their methods and manifestations, are united by a shared pursuit of knowledge, creativity, and expression</w:t>
      </w:r>
      <w:r w:rsidR="004277E2">
        <w:t>.</w:t>
      </w:r>
      <w:r>
        <w:t xml:space="preserve"> Science enriches art with new perspectives, tools, and inspiration, while art, in turn, invigorates science with its own unique ways of seeing and interpreting the world</w:t>
      </w:r>
      <w:r w:rsidR="004277E2">
        <w:t>.</w:t>
      </w:r>
      <w:r>
        <w:t xml:space="preserve"> In this harmonious dance, art and science elevate each other, leading to profound discoveries and awe-inspiring works of art that continue to enrich the human experience</w:t>
      </w:r>
      <w:r w:rsidR="004277E2">
        <w:t>.</w:t>
      </w:r>
    </w:p>
    <w:sectPr w:rsidR="006C6B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131152">
    <w:abstractNumId w:val="8"/>
  </w:num>
  <w:num w:numId="2" w16cid:durableId="131674386">
    <w:abstractNumId w:val="6"/>
  </w:num>
  <w:num w:numId="3" w16cid:durableId="2137066112">
    <w:abstractNumId w:val="5"/>
  </w:num>
  <w:num w:numId="4" w16cid:durableId="1320420890">
    <w:abstractNumId w:val="4"/>
  </w:num>
  <w:num w:numId="5" w16cid:durableId="587425163">
    <w:abstractNumId w:val="7"/>
  </w:num>
  <w:num w:numId="6" w16cid:durableId="2142141724">
    <w:abstractNumId w:val="3"/>
  </w:num>
  <w:num w:numId="7" w16cid:durableId="1601257602">
    <w:abstractNumId w:val="2"/>
  </w:num>
  <w:num w:numId="8" w16cid:durableId="1776753223">
    <w:abstractNumId w:val="1"/>
  </w:num>
  <w:num w:numId="9" w16cid:durableId="17068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7E2"/>
    <w:rsid w:val="006C6B23"/>
    <w:rsid w:val="00AA1D8D"/>
    <w:rsid w:val="00B47730"/>
    <w:rsid w:val="00CB0664"/>
    <w:rsid w:val="00F233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