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C47" w:rsidRDefault="00093464">
      <w:pPr>
        <w:jc w:val="center"/>
      </w:pPr>
      <w:r>
        <w:rPr>
          <w:sz w:val="44"/>
        </w:rPr>
        <w:t>The Art of Balancing Chemical Equations: A Balancing Act</w:t>
      </w:r>
    </w:p>
    <w:p w:rsidR="002E6C47" w:rsidRDefault="00093464">
      <w:pPr>
        <w:jc w:val="center"/>
      </w:pPr>
      <w:r>
        <w:rPr>
          <w:sz w:val="36"/>
        </w:rPr>
        <w:t>Dr</w:t>
      </w:r>
      <w:r w:rsidR="00AA2CD1">
        <w:rPr>
          <w:sz w:val="36"/>
        </w:rPr>
        <w:t>.</w:t>
      </w:r>
      <w:r>
        <w:rPr>
          <w:sz w:val="36"/>
        </w:rPr>
        <w:t xml:space="preserve"> Clara Weatherspoon</w:t>
      </w:r>
      <w:r>
        <w:br/>
      </w:r>
      <w:r>
        <w:rPr>
          <w:sz w:val="32"/>
        </w:rPr>
        <w:t>weatherspoon</w:t>
      </w:r>
      <w:r w:rsidR="00AA2CD1">
        <w:rPr>
          <w:sz w:val="32"/>
        </w:rPr>
        <w:t>.</w:t>
      </w:r>
      <w:r>
        <w:rPr>
          <w:sz w:val="32"/>
        </w:rPr>
        <w:t>clara@highschool</w:t>
      </w:r>
      <w:r w:rsidR="00AA2CD1">
        <w:rPr>
          <w:sz w:val="32"/>
        </w:rPr>
        <w:t>.</w:t>
      </w:r>
      <w:r>
        <w:rPr>
          <w:sz w:val="32"/>
        </w:rPr>
        <w:t>edu</w:t>
      </w:r>
    </w:p>
    <w:p w:rsidR="002E6C47" w:rsidRDefault="00093464">
      <w:r>
        <w:rPr>
          <w:sz w:val="24"/>
        </w:rPr>
        <w:t>In the realm of chemistry, equations serve as a language, capturing the essence of chemical reactions in a symbolic dance of atoms and molecules</w:t>
      </w:r>
      <w:r w:rsidR="00AA2CD1">
        <w:rPr>
          <w:sz w:val="24"/>
        </w:rPr>
        <w:t>.</w:t>
      </w:r>
      <w:r>
        <w:rPr>
          <w:sz w:val="24"/>
        </w:rPr>
        <w:t xml:space="preserve"> These equations, much like intricate puzzles, require careful manipulation to ensure that the scales of matter are balanced</w:t>
      </w:r>
      <w:r w:rsidR="00AA2CD1">
        <w:rPr>
          <w:sz w:val="24"/>
        </w:rPr>
        <w:t>.</w:t>
      </w:r>
      <w:r>
        <w:rPr>
          <w:sz w:val="24"/>
        </w:rPr>
        <w:t xml:space="preserve"> This delicate act, known as balancing chemical equations, unveils the underlying harmony and conservation laws that govern the interactions of substances</w:t>
      </w:r>
      <w:r w:rsidR="00AA2CD1">
        <w:rPr>
          <w:sz w:val="24"/>
        </w:rPr>
        <w:t>.</w:t>
      </w:r>
    </w:p>
    <w:p w:rsidR="002E6C47" w:rsidRDefault="00093464">
      <w:r>
        <w:rPr>
          <w:sz w:val="24"/>
        </w:rPr>
        <w:t>Imagine yourself as an architect of molecular transformations, tasked with crafting equations that reflect the true nature of chemical reactions</w:t>
      </w:r>
      <w:r w:rsidR="00AA2CD1">
        <w:rPr>
          <w:sz w:val="24"/>
        </w:rPr>
        <w:t>.</w:t>
      </w:r>
      <w:r>
        <w:rPr>
          <w:sz w:val="24"/>
        </w:rPr>
        <w:t xml:space="preserve"> As you embark on this journey, you will encounter diverse compounds, each with its own unique identity and properties</w:t>
      </w:r>
      <w:r w:rsidR="00AA2CD1">
        <w:rPr>
          <w:sz w:val="24"/>
        </w:rPr>
        <w:t>.</w:t>
      </w:r>
      <w:r>
        <w:rPr>
          <w:sz w:val="24"/>
        </w:rPr>
        <w:t xml:space="preserve"> These compounds, represented by their chemical symbols, engage in intricate interactions, exchanging atoms and forming new substances</w:t>
      </w:r>
      <w:r w:rsidR="00AA2CD1">
        <w:rPr>
          <w:sz w:val="24"/>
        </w:rPr>
        <w:t>.</w:t>
      </w:r>
    </w:p>
    <w:p w:rsidR="002E6C47" w:rsidRDefault="00093464">
      <w:r>
        <w:rPr>
          <w:sz w:val="24"/>
        </w:rPr>
        <w:t>To unravel the mysteries of these reactions, you must adhere to the fundamental principles of conservation of mass and charge</w:t>
      </w:r>
      <w:r w:rsidR="00AA2CD1">
        <w:rPr>
          <w:sz w:val="24"/>
        </w:rPr>
        <w:t>.</w:t>
      </w:r>
      <w:r>
        <w:rPr>
          <w:sz w:val="24"/>
        </w:rPr>
        <w:t xml:space="preserve"> Like a conductor orchestrating a symphony of atoms, you must ensure that the number of atoms of each element remains constant throughout the reaction</w:t>
      </w:r>
      <w:r w:rsidR="00AA2CD1">
        <w:rPr>
          <w:sz w:val="24"/>
        </w:rPr>
        <w:t>.</w:t>
      </w:r>
      <w:r>
        <w:rPr>
          <w:sz w:val="24"/>
        </w:rPr>
        <w:t xml:space="preserve"> This delicate balancing act requires a keen eye and a deep understanding of the chemical world</w:t>
      </w:r>
      <w:r w:rsidR="00AA2CD1">
        <w:rPr>
          <w:sz w:val="24"/>
        </w:rPr>
        <w:t>.</w:t>
      </w:r>
    </w:p>
    <w:p w:rsidR="002E6C47" w:rsidRDefault="00093464">
      <w:r>
        <w:rPr>
          <w:sz w:val="24"/>
        </w:rPr>
        <w:t>Delving deeper into the world of chemical equations, you will discover the concept of stoichiometry, a branch of chemistry that quantifies the relationships between reactants and products</w:t>
      </w:r>
      <w:r w:rsidR="00AA2CD1">
        <w:rPr>
          <w:sz w:val="24"/>
        </w:rPr>
        <w:t>.</w:t>
      </w:r>
      <w:r>
        <w:rPr>
          <w:sz w:val="24"/>
        </w:rPr>
        <w:t xml:space="preserve"> Through stoichiometric calculations, you will uncover the precise amounts of reactants required to achieve complete conversion and predict the quantities of products that will be formed</w:t>
      </w:r>
      <w:r w:rsidR="00AA2CD1">
        <w:rPr>
          <w:sz w:val="24"/>
        </w:rPr>
        <w:t>.</w:t>
      </w:r>
    </w:p>
    <w:p w:rsidR="002E6C47" w:rsidRDefault="002E6C47"/>
    <w:p w:rsidR="002E6C47" w:rsidRDefault="00093464">
      <w:r>
        <w:rPr>
          <w:sz w:val="28"/>
        </w:rPr>
        <w:t>Summary</w:t>
      </w:r>
    </w:p>
    <w:p w:rsidR="002E6C47" w:rsidRDefault="00093464">
      <w:r>
        <w:t>In this exploration of chemical equations, we have delved into the art of balancing chemical equations, emphasizing the significance of stoichiometry in understanding the quantitative aspects of chemical reactions</w:t>
      </w:r>
      <w:r w:rsidR="00AA2CD1">
        <w:t>.</w:t>
      </w:r>
      <w:r>
        <w:t xml:space="preserve"> This detailed journey has illuminated the intricacies of chemical transformations, revealing the fundamental principles that govern the interactions of substances</w:t>
      </w:r>
      <w:r w:rsidR="00AA2CD1">
        <w:t>.</w:t>
      </w:r>
      <w:r>
        <w:t xml:space="preserve"> Balancing chemical equations is not merely a technical skill; it is an elegant interplay of logic, creativity, and deep understanding of the chemical world</w:t>
      </w:r>
      <w:r w:rsidR="00AA2CD1">
        <w:t>.</w:t>
      </w:r>
    </w:p>
    <w:sectPr w:rsidR="002E6C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4387655">
    <w:abstractNumId w:val="8"/>
  </w:num>
  <w:num w:numId="2" w16cid:durableId="1656956942">
    <w:abstractNumId w:val="6"/>
  </w:num>
  <w:num w:numId="3" w16cid:durableId="1031413917">
    <w:abstractNumId w:val="5"/>
  </w:num>
  <w:num w:numId="4" w16cid:durableId="628241496">
    <w:abstractNumId w:val="4"/>
  </w:num>
  <w:num w:numId="5" w16cid:durableId="401486701">
    <w:abstractNumId w:val="7"/>
  </w:num>
  <w:num w:numId="6" w16cid:durableId="401759490">
    <w:abstractNumId w:val="3"/>
  </w:num>
  <w:num w:numId="7" w16cid:durableId="1082066239">
    <w:abstractNumId w:val="2"/>
  </w:num>
  <w:num w:numId="8" w16cid:durableId="538319161">
    <w:abstractNumId w:val="1"/>
  </w:num>
  <w:num w:numId="9" w16cid:durableId="166894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464"/>
    <w:rsid w:val="0015074B"/>
    <w:rsid w:val="0029639D"/>
    <w:rsid w:val="002E6C47"/>
    <w:rsid w:val="00326F90"/>
    <w:rsid w:val="00AA1D8D"/>
    <w:rsid w:val="00AA2CD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