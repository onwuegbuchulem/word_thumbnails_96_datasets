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B29" w:rsidRDefault="00D06B06">
      <w:pPr>
        <w:jc w:val="center"/>
      </w:pPr>
      <w:r>
        <w:rPr>
          <w:sz w:val="44"/>
        </w:rPr>
        <w:t>Democracy: The Groundwork of a Civic Society</w:t>
      </w:r>
    </w:p>
    <w:p w:rsidR="00B62B29" w:rsidRDefault="00D06B06">
      <w:pPr>
        <w:jc w:val="center"/>
      </w:pPr>
      <w:r>
        <w:rPr>
          <w:sz w:val="36"/>
        </w:rPr>
        <w:t>Eleanor Hayes</w:t>
      </w:r>
      <w:r>
        <w:br/>
      </w:r>
      <w:r>
        <w:rPr>
          <w:sz w:val="32"/>
        </w:rPr>
        <w:t>ehayes@sevillecsd</w:t>
      </w:r>
      <w:r w:rsidR="00584F35">
        <w:rPr>
          <w:sz w:val="32"/>
        </w:rPr>
        <w:t>.</w:t>
      </w:r>
      <w:r>
        <w:rPr>
          <w:sz w:val="32"/>
        </w:rPr>
        <w:t>org</w:t>
      </w:r>
    </w:p>
    <w:p w:rsidR="00B62B29" w:rsidRDefault="00D06B06">
      <w:r>
        <w:rPr>
          <w:sz w:val="24"/>
        </w:rPr>
        <w:t>In the annals of our world's history, the construct of democracy stands tall, embodying an unswerving dedication to liberty and shared governance, enhancing the tapestry of human society</w:t>
      </w:r>
      <w:r w:rsidR="00584F35">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584F35">
        <w:rPr>
          <w:sz w:val="24"/>
        </w:rPr>
        <w:t>.</w:t>
      </w:r>
      <w:r>
        <w:rPr>
          <w:sz w:val="24"/>
        </w:rPr>
        <w:t xml:space="preserve"> It is within this democratic space that citizens play an active role in decision-making, collectively shaping the destiny of their communities and nations</w:t>
      </w:r>
      <w:r w:rsidR="00584F35">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584F35">
        <w:rPr>
          <w:sz w:val="24"/>
        </w:rPr>
        <w:t>.</w:t>
      </w:r>
    </w:p>
    <w:p w:rsidR="00B62B29" w:rsidRDefault="00D06B06">
      <w:r>
        <w:rPr>
          <w:sz w:val="24"/>
        </w:rPr>
        <w:t>The Genesis of Democracy: From Ancient Seeds to Contemporary Flourishing</w:t>
      </w:r>
    </w:p>
    <w:p w:rsidR="00B62B29" w:rsidRDefault="00D06B06">
      <w:r>
        <w:rPr>
          <w:sz w:val="24"/>
        </w:rPr>
        <w:t>The earliest glimmers of democracy can be traced to ancient Greece, where concepts of popular sovereignty and citizen participation took form</w:t>
      </w:r>
      <w:r w:rsidR="00584F35">
        <w:rPr>
          <w:sz w:val="24"/>
        </w:rPr>
        <w:t>.</w:t>
      </w:r>
      <w:r>
        <w:rPr>
          <w:sz w:val="24"/>
        </w:rPr>
        <w:t xml:space="preserve"> In the city-states of Athens and Sparta, citizens gathered in assemblies to debate and determine matters of governance, setting a precedent for collective decision-making</w:t>
      </w:r>
      <w:r w:rsidR="00584F35">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584F35">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584F35">
        <w:rPr>
          <w:sz w:val="24"/>
        </w:rPr>
        <w:t>.</w:t>
      </w:r>
    </w:p>
    <w:p w:rsidR="00B62B29" w:rsidRDefault="00D06B06">
      <w:r>
        <w:rPr>
          <w:sz w:val="24"/>
        </w:rPr>
        <w:t>Cornerstones of Democracy: Upholding Freedom, Ensuring Accountability</w:t>
      </w:r>
    </w:p>
    <w:p w:rsidR="00B62B29" w:rsidRDefault="00D06B06">
      <w:r>
        <w:rPr>
          <w:sz w:val="24"/>
        </w:rPr>
        <w:t>The delicate tapestry of democracy is woven together by a set of interconnected principles, each thread contributing to the vibrancy of a just and equitable society</w:t>
      </w:r>
      <w:r w:rsidR="00584F35">
        <w:rPr>
          <w:sz w:val="24"/>
        </w:rPr>
        <w:t>.</w:t>
      </w:r>
      <w:r>
        <w:rPr>
          <w:sz w:val="24"/>
        </w:rPr>
        <w:t xml:space="preserve"> Among these cornerstones is the protection of individual rights and liberties, enshrining the inalienable rights of citizens to exercise freedom of speech, assembly, and religion</w:t>
      </w:r>
      <w:r w:rsidR="00584F35">
        <w:rPr>
          <w:sz w:val="24"/>
        </w:rPr>
        <w:t>.</w:t>
      </w:r>
      <w:r>
        <w:rPr>
          <w:sz w:val="24"/>
        </w:rPr>
        <w:t xml:space="preserve"> Concurrently, democracy demands the separation of powers, ensuring a system of checks and balances that prevents any single branch of government from accumulating excessive authority</w:t>
      </w:r>
      <w:r w:rsidR="00584F35">
        <w:rPr>
          <w:sz w:val="24"/>
        </w:rPr>
        <w:t>.</w:t>
      </w:r>
      <w:r>
        <w:rPr>
          <w:sz w:val="24"/>
        </w:rPr>
        <w:t xml:space="preserve"> Regular and fair elections provide citizens with the opportunity to hold their representatives accountable, affirming the democratic principle that power ultimately resides with the people</w:t>
      </w:r>
      <w:r w:rsidR="00584F35">
        <w:rPr>
          <w:sz w:val="24"/>
        </w:rPr>
        <w:t>.</w:t>
      </w:r>
    </w:p>
    <w:p w:rsidR="00B62B29" w:rsidRDefault="00D06B06">
      <w:r>
        <w:rPr>
          <w:sz w:val="24"/>
        </w:rPr>
        <w:t>Democracy and Progress: Unleashing Innovation and Inclusivity</w:t>
      </w:r>
    </w:p>
    <w:p w:rsidR="00B62B29" w:rsidRDefault="00D06B06">
      <w:r>
        <w:rPr>
          <w:sz w:val="24"/>
        </w:rPr>
        <w:lastRenderedPageBreak/>
        <w:t>The flourishing of democracy has become inextricably intertwined with advancements in various spheres of human endeavor, fostering an environment conducive to creativity, innovation, and inclusivity</w:t>
      </w:r>
      <w:r w:rsidR="00584F35">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584F35">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584F35">
        <w:rPr>
          <w:sz w:val="24"/>
        </w:rPr>
        <w:t>.</w:t>
      </w:r>
      <w:r>
        <w:rPr>
          <w:sz w:val="24"/>
        </w:rPr>
        <w:t xml:space="preserve"> The erosion of democratic institutions, on the other hand, has often been met with stagnation, suppression of creativity, and the widening of disparities</w:t>
      </w:r>
      <w:r w:rsidR="00584F35">
        <w:rPr>
          <w:sz w:val="24"/>
        </w:rPr>
        <w:t>.</w:t>
      </w:r>
    </w:p>
    <w:p w:rsidR="00B62B29" w:rsidRDefault="00B62B29"/>
    <w:p w:rsidR="00B62B29" w:rsidRDefault="00D06B06">
      <w:r>
        <w:rPr>
          <w:sz w:val="28"/>
        </w:rPr>
        <w:t>Summary</w:t>
      </w:r>
    </w:p>
    <w:p w:rsidR="00B62B29" w:rsidRDefault="00D06B06">
      <w:r>
        <w:t>In this exploration of democracy's significance, the historical evolution of democratic principles, their enduring foundation in human rights, and the indispensable role they play in fostering progress and inclusivity have been examined</w:t>
      </w:r>
      <w:r w:rsidR="00584F35">
        <w:t>.</w:t>
      </w:r>
      <w:r>
        <w:t xml:space="preserve"> Democracy is more than just a form of government; it is the bedrock of a civic society, the guarantor of individual liberties, and the catalyst for collective achievements</w:t>
      </w:r>
      <w:r w:rsidR="00584F35">
        <w:t>.</w:t>
      </w:r>
      <w:r>
        <w:t xml:space="preserve"> The inherent connection between democracy and advancements in various domains underscores the importance of safeguarding and strengthening democratic institutions worldwide</w:t>
      </w:r>
      <w:r w:rsidR="00584F35">
        <w:t>.</w:t>
      </w:r>
      <w:r>
        <w:t xml:space="preserve"> As citizens of a democratic society, we must remain vigilant, exercising our rights, fulfilling our responsibilities, and striving to uphold the democratic values that have shaped our world</w:t>
      </w:r>
      <w:r w:rsidR="00584F35">
        <w:t>.</w:t>
      </w:r>
    </w:p>
    <w:sectPr w:rsidR="00B62B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1673574">
    <w:abstractNumId w:val="8"/>
  </w:num>
  <w:num w:numId="2" w16cid:durableId="693308687">
    <w:abstractNumId w:val="6"/>
  </w:num>
  <w:num w:numId="3" w16cid:durableId="684749681">
    <w:abstractNumId w:val="5"/>
  </w:num>
  <w:num w:numId="4" w16cid:durableId="70012050">
    <w:abstractNumId w:val="4"/>
  </w:num>
  <w:num w:numId="5" w16cid:durableId="1373262211">
    <w:abstractNumId w:val="7"/>
  </w:num>
  <w:num w:numId="6" w16cid:durableId="1529559702">
    <w:abstractNumId w:val="3"/>
  </w:num>
  <w:num w:numId="7" w16cid:durableId="2058898001">
    <w:abstractNumId w:val="2"/>
  </w:num>
  <w:num w:numId="8" w16cid:durableId="1672640879">
    <w:abstractNumId w:val="1"/>
  </w:num>
  <w:num w:numId="9" w16cid:durableId="8653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F35"/>
    <w:rsid w:val="00AA1D8D"/>
    <w:rsid w:val="00B47730"/>
    <w:rsid w:val="00B62B29"/>
    <w:rsid w:val="00CB0664"/>
    <w:rsid w:val="00D06B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