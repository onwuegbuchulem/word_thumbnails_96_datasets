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815" w:rsidRDefault="002E406C">
      <w:pPr>
        <w:jc w:val="center"/>
      </w:pPr>
      <w:r>
        <w:rPr>
          <w:sz w:val="44"/>
        </w:rPr>
        <w:t>Discoveries and Innovations: Our Quest for Knowledge</w:t>
      </w:r>
    </w:p>
    <w:p w:rsidR="00150815" w:rsidRDefault="002E406C">
      <w:pPr>
        <w:jc w:val="center"/>
      </w:pPr>
      <w:r>
        <w:rPr>
          <w:sz w:val="36"/>
        </w:rPr>
        <w:t>Dr</w:t>
      </w:r>
      <w:r w:rsidR="00F64AE3">
        <w:rPr>
          <w:sz w:val="36"/>
        </w:rPr>
        <w:t>.</w:t>
      </w:r>
      <w:r>
        <w:rPr>
          <w:sz w:val="36"/>
        </w:rPr>
        <w:t xml:space="preserve"> Grace R</w:t>
      </w:r>
      <w:r w:rsidR="00F64AE3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F64AE3">
        <w:rPr>
          <w:sz w:val="32"/>
        </w:rPr>
        <w:t>.</w:t>
      </w:r>
      <w:r>
        <w:rPr>
          <w:sz w:val="32"/>
        </w:rPr>
        <w:t>edu</w:t>
      </w:r>
    </w:p>
    <w:p w:rsidR="00150815" w:rsidRDefault="002E406C">
      <w:r>
        <w:rPr>
          <w:sz w:val="24"/>
        </w:rPr>
        <w:t>Humankind's journey of exploration and discovery is a profound saga that spans centuries</w:t>
      </w:r>
      <w:r w:rsidR="00F64AE3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F64AE3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F64AE3">
        <w:rPr>
          <w:sz w:val="24"/>
        </w:rPr>
        <w:t>.</w:t>
      </w:r>
    </w:p>
    <w:p w:rsidR="00150815" w:rsidRDefault="002E406C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F64AE3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F64AE3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F64AE3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F64AE3">
        <w:rPr>
          <w:sz w:val="24"/>
        </w:rPr>
        <w:t>.</w:t>
      </w:r>
    </w:p>
    <w:p w:rsidR="00150815" w:rsidRDefault="002E406C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F64AE3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F64AE3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F64AE3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F64AE3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F64AE3">
        <w:rPr>
          <w:sz w:val="24"/>
        </w:rPr>
        <w:t>.</w:t>
      </w:r>
    </w:p>
    <w:p w:rsidR="00150815" w:rsidRDefault="002E406C">
      <w:r>
        <w:rPr>
          <w:sz w:val="24"/>
        </w:rPr>
        <w:t>Innovation: A Catalyst for Progress:</w:t>
      </w:r>
      <w:r>
        <w:rPr>
          <w:sz w:val="24"/>
        </w:rPr>
        <w:br/>
        <w:t>The pursuit of knowledge goes hand in hand with innovation, the spark that kindles progress</w:t>
      </w:r>
      <w:r w:rsidR="00F64AE3">
        <w:rPr>
          <w:sz w:val="24"/>
        </w:rPr>
        <w:t>.</w:t>
      </w:r>
      <w:r>
        <w:rPr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F64AE3">
        <w:rPr>
          <w:sz w:val="24"/>
        </w:rPr>
        <w:t>.</w:t>
      </w:r>
      <w:r>
        <w:rPr>
          <w:sz w:val="24"/>
        </w:rPr>
        <w:t xml:space="preserve"> Innovation is the engine that drives forward generations, propelling us towards uncharted territories and unprecedented heights</w:t>
      </w:r>
      <w:r w:rsidR="00F64AE3">
        <w:rPr>
          <w:sz w:val="24"/>
        </w:rPr>
        <w:t>.</w:t>
      </w:r>
    </w:p>
    <w:p w:rsidR="00150815" w:rsidRDefault="00150815"/>
    <w:p w:rsidR="00150815" w:rsidRDefault="002E406C">
      <w:r>
        <w:rPr>
          <w:sz w:val="28"/>
        </w:rPr>
        <w:lastRenderedPageBreak/>
        <w:t>Summary</w:t>
      </w:r>
    </w:p>
    <w:p w:rsidR="00150815" w:rsidRDefault="002E406C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F64AE3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F64AE3">
        <w:t>.</w:t>
      </w:r>
      <w:r>
        <w:t xml:space="preserve"> It is this relentless pursuit that promises a future gleaming with limitless possibilities</w:t>
      </w:r>
      <w:r w:rsidR="00F64AE3">
        <w:t>.</w:t>
      </w:r>
    </w:p>
    <w:sectPr w:rsidR="00150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536023">
    <w:abstractNumId w:val="8"/>
  </w:num>
  <w:num w:numId="2" w16cid:durableId="561451791">
    <w:abstractNumId w:val="6"/>
  </w:num>
  <w:num w:numId="3" w16cid:durableId="1739785964">
    <w:abstractNumId w:val="5"/>
  </w:num>
  <w:num w:numId="4" w16cid:durableId="1319917409">
    <w:abstractNumId w:val="4"/>
  </w:num>
  <w:num w:numId="5" w16cid:durableId="1907255082">
    <w:abstractNumId w:val="7"/>
  </w:num>
  <w:num w:numId="6" w16cid:durableId="919679950">
    <w:abstractNumId w:val="3"/>
  </w:num>
  <w:num w:numId="7" w16cid:durableId="381909336">
    <w:abstractNumId w:val="2"/>
  </w:num>
  <w:num w:numId="8" w16cid:durableId="1493327958">
    <w:abstractNumId w:val="1"/>
  </w:num>
  <w:num w:numId="9" w16cid:durableId="90329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815"/>
    <w:rsid w:val="0029639D"/>
    <w:rsid w:val="002E406C"/>
    <w:rsid w:val="00326F90"/>
    <w:rsid w:val="00AA1D8D"/>
    <w:rsid w:val="00B47730"/>
    <w:rsid w:val="00CB0664"/>
    <w:rsid w:val="00F64A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