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911" w:rsidRDefault="008D61CC">
      <w:pPr>
        <w:jc w:val="center"/>
      </w:pPr>
      <w:r>
        <w:rPr>
          <w:sz w:val="44"/>
        </w:rPr>
        <w:t>Chemistry - The Magical Symphony of Elements</w:t>
      </w:r>
    </w:p>
    <w:p w:rsidR="005D0911" w:rsidRDefault="008D61CC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4E1B38">
        <w:rPr>
          <w:sz w:val="32"/>
        </w:rPr>
        <w:t>.</w:t>
      </w:r>
      <w:r>
        <w:rPr>
          <w:sz w:val="32"/>
        </w:rPr>
        <w:t>alice@valid</w:t>
      </w:r>
      <w:r w:rsidR="004E1B38">
        <w:rPr>
          <w:sz w:val="32"/>
        </w:rPr>
        <w:t>.</w:t>
      </w:r>
      <w:r>
        <w:rPr>
          <w:sz w:val="32"/>
        </w:rPr>
        <w:t>edu</w:t>
      </w:r>
    </w:p>
    <w:p w:rsidR="005D0911" w:rsidRDefault="008D61CC">
      <w:r>
        <w:rPr>
          <w:sz w:val="24"/>
        </w:rPr>
        <w:t>Chemistry is the science that studies the matter that makes up the universe, from the smallest atoms to the largest molecules</w:t>
      </w:r>
      <w:r w:rsidR="004E1B38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4E1B38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4E1B38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4E1B38">
        <w:rPr>
          <w:sz w:val="24"/>
        </w:rPr>
        <w:t>.</w:t>
      </w:r>
    </w:p>
    <w:p w:rsidR="005D0911" w:rsidRDefault="008D61CC">
      <w:r>
        <w:rPr>
          <w:sz w:val="24"/>
        </w:rPr>
        <w:t>Exploring the realm of chemistry, we witness the masterful dance of molecules, like poets composing sonnets of energy</w:t>
      </w:r>
      <w:r w:rsidR="004E1B38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4E1B38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4E1B38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4E1B38">
        <w:rPr>
          <w:sz w:val="24"/>
        </w:rPr>
        <w:t>.</w:t>
      </w:r>
    </w:p>
    <w:p w:rsidR="005D0911" w:rsidRDefault="005D0911"/>
    <w:p w:rsidR="005D0911" w:rsidRDefault="008D61CC">
      <w:r>
        <w:rPr>
          <w:sz w:val="28"/>
        </w:rPr>
        <w:t>Summary</w:t>
      </w:r>
    </w:p>
    <w:p w:rsidR="005D0911" w:rsidRDefault="008D61CC">
      <w:r>
        <w:t>Chemistry, a captivating branch of science, is the exploration of matter and its interactions</w:t>
      </w:r>
      <w:r w:rsidR="004E1B38">
        <w:t>.</w:t>
      </w:r>
      <w:r>
        <w:t xml:space="preserve"> It is a harmonious symphony of elements, where each molecule and atom dances to its own melody</w:t>
      </w:r>
      <w:r w:rsidR="004E1B38">
        <w:t>.</w:t>
      </w:r>
      <w:r>
        <w:t xml:space="preserve"> Chemistry allows us to understand the properties and behavior of substances, unlocking the secrets of the universe</w:t>
      </w:r>
      <w:r w:rsidR="004E1B38">
        <w:t>.</w:t>
      </w:r>
      <w:r>
        <w:t xml:space="preserve"> Through experiments and discoveries, chemistry enriches our lives, unveils mysteries, and pushes the boundaries of human knowledge</w:t>
      </w:r>
      <w:r w:rsidR="004E1B38">
        <w:t>.</w:t>
      </w:r>
    </w:p>
    <w:sectPr w:rsidR="005D0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939270">
    <w:abstractNumId w:val="8"/>
  </w:num>
  <w:num w:numId="2" w16cid:durableId="2140031280">
    <w:abstractNumId w:val="6"/>
  </w:num>
  <w:num w:numId="3" w16cid:durableId="160973825">
    <w:abstractNumId w:val="5"/>
  </w:num>
  <w:num w:numId="4" w16cid:durableId="1853571576">
    <w:abstractNumId w:val="4"/>
  </w:num>
  <w:num w:numId="5" w16cid:durableId="972952899">
    <w:abstractNumId w:val="7"/>
  </w:num>
  <w:num w:numId="6" w16cid:durableId="614213045">
    <w:abstractNumId w:val="3"/>
  </w:num>
  <w:num w:numId="7" w16cid:durableId="156849250">
    <w:abstractNumId w:val="2"/>
  </w:num>
  <w:num w:numId="8" w16cid:durableId="759181728">
    <w:abstractNumId w:val="1"/>
  </w:num>
  <w:num w:numId="9" w16cid:durableId="145124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B38"/>
    <w:rsid w:val="005D0911"/>
    <w:rsid w:val="008D61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