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88" w:rsidRDefault="002E570D">
      <w:pPr>
        <w:jc w:val="center"/>
      </w:pPr>
      <w:r>
        <w:rPr>
          <w:sz w:val="44"/>
        </w:rPr>
        <w:t>The Enigmatic Symphony of Life: Unraveling the Mysteries of Biology</w:t>
      </w:r>
    </w:p>
    <w:p w:rsidR="00592188" w:rsidRDefault="002E570D">
      <w:pPr>
        <w:jc w:val="center"/>
      </w:pPr>
      <w:r>
        <w:rPr>
          <w:sz w:val="36"/>
        </w:rPr>
        <w:t>Dr</w:t>
      </w:r>
      <w:r w:rsidR="00672BC9">
        <w:rPr>
          <w:sz w:val="36"/>
        </w:rPr>
        <w:t>.</w:t>
      </w:r>
      <w:r>
        <w:rPr>
          <w:sz w:val="36"/>
        </w:rPr>
        <w:t xml:space="preserve"> Anya Chandrasekhar</w:t>
      </w:r>
      <w:r>
        <w:br/>
      </w:r>
      <w:r>
        <w:rPr>
          <w:sz w:val="32"/>
        </w:rPr>
        <w:t>anyachandra@valid</w:t>
      </w:r>
      <w:r w:rsidR="00672BC9">
        <w:rPr>
          <w:sz w:val="32"/>
        </w:rPr>
        <w:t>.</w:t>
      </w:r>
      <w:r>
        <w:rPr>
          <w:sz w:val="32"/>
        </w:rPr>
        <w:t>edu</w:t>
      </w:r>
    </w:p>
    <w:p w:rsidR="00592188" w:rsidRDefault="002E570D">
      <w:r>
        <w:rPr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672BC9">
        <w:rPr>
          <w:sz w:val="24"/>
        </w:rPr>
        <w:t>.</w:t>
      </w:r>
      <w:r>
        <w:rPr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672BC9">
        <w:rPr>
          <w:sz w:val="24"/>
        </w:rPr>
        <w:t>.</w:t>
      </w:r>
      <w:r>
        <w:rPr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672BC9">
        <w:rPr>
          <w:sz w:val="24"/>
        </w:rPr>
        <w:t>.</w:t>
      </w:r>
      <w:r>
        <w:rPr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672BC9">
        <w:rPr>
          <w:sz w:val="24"/>
        </w:rPr>
        <w:t>.</w:t>
      </w:r>
    </w:p>
    <w:p w:rsidR="00592188" w:rsidRDefault="002E570D">
      <w:r>
        <w:rPr>
          <w:sz w:val="24"/>
        </w:rPr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672BC9">
        <w:rPr>
          <w:sz w:val="24"/>
        </w:rPr>
        <w:t>.</w:t>
      </w:r>
      <w:r>
        <w:rPr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672BC9">
        <w:rPr>
          <w:sz w:val="24"/>
        </w:rPr>
        <w:t>.</w:t>
      </w:r>
    </w:p>
    <w:p w:rsidR="00592188" w:rsidRDefault="002E570D">
      <w:r>
        <w:rPr>
          <w:sz w:val="24"/>
        </w:rPr>
        <w:t>Emerging from the depths of microscopic realms and soaring into the breathtaking expanses of ecosystems, biology invites us to explore the vibrant web of life</w:t>
      </w:r>
      <w:r w:rsidR="00672BC9">
        <w:rPr>
          <w:sz w:val="24"/>
        </w:rPr>
        <w:t>.</w:t>
      </w:r>
      <w:r>
        <w:rPr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672BC9">
        <w:rPr>
          <w:sz w:val="24"/>
        </w:rPr>
        <w:t>.</w:t>
      </w:r>
    </w:p>
    <w:p w:rsidR="00592188" w:rsidRDefault="00592188"/>
    <w:p w:rsidR="00592188" w:rsidRDefault="002E570D">
      <w:r>
        <w:rPr>
          <w:sz w:val="28"/>
        </w:rPr>
        <w:t>Summary</w:t>
      </w:r>
    </w:p>
    <w:p w:rsidR="00592188" w:rsidRDefault="002E570D">
      <w:r>
        <w:t>Biology, a captivating confluence of sciences, unlocks the enigmas of life, revealing the symphony of interconnectedness within and among living organisms</w:t>
      </w:r>
      <w:r w:rsidR="00672BC9">
        <w:t>.</w:t>
      </w:r>
      <w:r>
        <w:t xml:space="preserve"> It unveils the dance of molecules within cells, the evolutionary tapestry of adaptation, and the awe-inspiring resilience of species in harmony with their environment</w:t>
      </w:r>
      <w:r w:rsidR="00672BC9">
        <w:t>.</w:t>
      </w:r>
      <w:r>
        <w:t xml:space="preserve"> Biology cultivates appreciation for the intricate web of life, fostering scientific curiosity and instilling a sense of responsibility for preserving the earth's delicate ecosystems</w:t>
      </w:r>
      <w:r w:rsidR="00672BC9">
        <w:t>.</w:t>
      </w:r>
    </w:p>
    <w:sectPr w:rsidR="00592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280337">
    <w:abstractNumId w:val="8"/>
  </w:num>
  <w:num w:numId="2" w16cid:durableId="1143959936">
    <w:abstractNumId w:val="6"/>
  </w:num>
  <w:num w:numId="3" w16cid:durableId="446706993">
    <w:abstractNumId w:val="5"/>
  </w:num>
  <w:num w:numId="4" w16cid:durableId="461072092">
    <w:abstractNumId w:val="4"/>
  </w:num>
  <w:num w:numId="5" w16cid:durableId="1356924172">
    <w:abstractNumId w:val="7"/>
  </w:num>
  <w:num w:numId="6" w16cid:durableId="1284073756">
    <w:abstractNumId w:val="3"/>
  </w:num>
  <w:num w:numId="7" w16cid:durableId="1201475008">
    <w:abstractNumId w:val="2"/>
  </w:num>
  <w:num w:numId="8" w16cid:durableId="932325409">
    <w:abstractNumId w:val="1"/>
  </w:num>
  <w:num w:numId="9" w16cid:durableId="163363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70D"/>
    <w:rsid w:val="00326F90"/>
    <w:rsid w:val="00592188"/>
    <w:rsid w:val="00672B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