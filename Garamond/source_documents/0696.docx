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1ED" w:rsidRDefault="00665BD5">
      <w:pPr>
        <w:jc w:val="center"/>
      </w:pPr>
      <w:r>
        <w:rPr>
          <w:sz w:val="44"/>
        </w:rPr>
        <w:t>The Intricate Symphony of Biology: Unraveling the Secrets of Life</w:t>
      </w:r>
    </w:p>
    <w:p w:rsidR="00B671ED" w:rsidRDefault="00665BD5">
      <w:pPr>
        <w:jc w:val="center"/>
      </w:pPr>
      <w:r>
        <w:rPr>
          <w:sz w:val="36"/>
        </w:rPr>
        <w:t>Dr</w:t>
      </w:r>
      <w:r w:rsidR="009C09BF">
        <w:rPr>
          <w:sz w:val="36"/>
        </w:rPr>
        <w:t>.</w:t>
      </w:r>
      <w:r>
        <w:rPr>
          <w:sz w:val="36"/>
        </w:rPr>
        <w:t xml:space="preserve"> Evelyn Sinclair</w:t>
      </w:r>
      <w:r>
        <w:br/>
      </w:r>
      <w:r>
        <w:rPr>
          <w:sz w:val="32"/>
        </w:rPr>
        <w:t>sincerelyevelyn@gmail</w:t>
      </w:r>
      <w:r w:rsidR="009C09BF">
        <w:rPr>
          <w:sz w:val="32"/>
        </w:rPr>
        <w:t>.</w:t>
      </w:r>
      <w:r>
        <w:rPr>
          <w:sz w:val="32"/>
        </w:rPr>
        <w:t>com</w:t>
      </w:r>
    </w:p>
    <w:p w:rsidR="00B671ED" w:rsidRDefault="00665BD5">
      <w:r>
        <w:rPr>
          <w:sz w:val="24"/>
        </w:rPr>
        <w:t>Embark on an enthralling journey into the captivating realm of Biology, where the intricate symphony of life unfolds before our eyes</w:t>
      </w:r>
      <w:r w:rsidR="009C09BF">
        <w:rPr>
          <w:sz w:val="24"/>
        </w:rPr>
        <w:t>.</w:t>
      </w:r>
      <w:r>
        <w:rPr>
          <w:sz w:val="24"/>
        </w:rPr>
        <w:t xml:space="preserve"> At the heart of this scientific tapestry lies the profound question: What is life? From the smallest organisms to the awe-inspiring complexity of multicellular marvels, Biology unravels the secrets of existence, revealing the remarkable diversity and resilience of life on Earth</w:t>
      </w:r>
      <w:r w:rsidR="009C09BF">
        <w:rPr>
          <w:sz w:val="24"/>
        </w:rPr>
        <w:t>.</w:t>
      </w:r>
      <w:r>
        <w:rPr>
          <w:sz w:val="24"/>
        </w:rPr>
        <w:t xml:space="preserve"> In this exploration, we will delve into the fundamental principles that govern living systems, examining the intricate mechanisms that orchestrate life's processes, and unravelling the remarkable stories of evolution that have shaped the magnificent tapestry of biodiversity</w:t>
      </w:r>
      <w:r w:rsidR="009C09BF">
        <w:rPr>
          <w:sz w:val="24"/>
        </w:rPr>
        <w:t>.</w:t>
      </w:r>
    </w:p>
    <w:p w:rsidR="00B671ED" w:rsidRDefault="00665BD5">
      <w:r>
        <w:rPr>
          <w:sz w:val="24"/>
        </w:rPr>
        <w:t>Biology unravels the symphony of life, from the smallest cells to the grandest organisms</w:t>
      </w:r>
      <w:r w:rsidR="009C09BF">
        <w:rPr>
          <w:sz w:val="24"/>
        </w:rPr>
        <w:t>.</w:t>
      </w:r>
      <w:r>
        <w:rPr>
          <w:sz w:val="24"/>
        </w:rPr>
        <w:t xml:space="preserve"> It delves into the intricate mechanisms that allow living things to thrive, from DNA's genetic code to the intricate workings of ecosystems</w:t>
      </w:r>
      <w:r w:rsidR="009C09BF">
        <w:rPr>
          <w:sz w:val="24"/>
        </w:rPr>
        <w:t>.</w:t>
      </w:r>
      <w:r>
        <w:rPr>
          <w:sz w:val="24"/>
        </w:rPr>
        <w:t xml:space="preserve"> Through the lens of Biology, we gain a profound understanding of our place in the natural world, fostering a sense of awe and wonder at the astonishing diversity of life</w:t>
      </w:r>
      <w:r w:rsidR="009C09BF">
        <w:rPr>
          <w:sz w:val="24"/>
        </w:rPr>
        <w:t>.</w:t>
      </w:r>
      <w:r>
        <w:rPr>
          <w:sz w:val="24"/>
        </w:rPr>
        <w:t xml:space="preserve"> Its discoveries continue to reshape our understanding of health and disease, leading to groundbreaking advancements in medicine that save lives and improve well-being</w:t>
      </w:r>
      <w:r w:rsidR="009C09BF">
        <w:rPr>
          <w:sz w:val="24"/>
        </w:rPr>
        <w:t>.</w:t>
      </w:r>
    </w:p>
    <w:p w:rsidR="00B671ED" w:rsidRDefault="00665BD5">
      <w:r>
        <w:rPr>
          <w:sz w:val="24"/>
        </w:rPr>
        <w:t>Biology unlocks the mysteries of life through its multifaceted disciplines</w:t>
      </w:r>
      <w:r w:rsidR="009C09BF">
        <w:rPr>
          <w:sz w:val="24"/>
        </w:rPr>
        <w:t>.</w:t>
      </w:r>
      <w:r>
        <w:rPr>
          <w:sz w:val="24"/>
        </w:rPr>
        <w:t xml:space="preserve"> From genetics and ecology to biochemistry and physiology, each field unravels a unique aspect of the living world</w:t>
      </w:r>
      <w:r w:rsidR="009C09BF">
        <w:rPr>
          <w:sz w:val="24"/>
        </w:rPr>
        <w:t>.</w:t>
      </w:r>
      <w:r>
        <w:rPr>
          <w:sz w:val="24"/>
        </w:rPr>
        <w:t xml:space="preserve"> Through careful observation, experimentation, and analysis, Biologists uncover the secrets of how organisms function, interact with their environment, and evolve over time</w:t>
      </w:r>
      <w:r w:rsidR="009C09BF">
        <w:rPr>
          <w:sz w:val="24"/>
        </w:rPr>
        <w:t>.</w:t>
      </w:r>
      <w:r>
        <w:rPr>
          <w:sz w:val="24"/>
        </w:rPr>
        <w:t xml:space="preserve"> Their work not only deepens our knowledge but also provides practical applications in agriculture, medicine, and environmental conservation</w:t>
      </w:r>
      <w:r w:rsidR="009C09BF">
        <w:rPr>
          <w:sz w:val="24"/>
        </w:rPr>
        <w:t>.</w:t>
      </w:r>
      <w:r>
        <w:rPr>
          <w:sz w:val="24"/>
        </w:rPr>
        <w:t xml:space="preserve"> Behind every breakthrough in Biology lies a story of curiosity, perseverance, and the insatiable human desire to comprehend the wonders of the natural world</w:t>
      </w:r>
      <w:r w:rsidR="009C09BF">
        <w:rPr>
          <w:sz w:val="24"/>
        </w:rPr>
        <w:t>.</w:t>
      </w:r>
    </w:p>
    <w:p w:rsidR="00B671ED" w:rsidRDefault="00B671ED"/>
    <w:p w:rsidR="00B671ED" w:rsidRDefault="00665BD5">
      <w:r>
        <w:rPr>
          <w:sz w:val="28"/>
        </w:rPr>
        <w:t>Summary</w:t>
      </w:r>
    </w:p>
    <w:p w:rsidR="00B671ED" w:rsidRDefault="00665BD5">
      <w:r>
        <w:t>Biology, the exploration of life's intricate symphony, delves into the fundamental principles, mechanisms, and stories of evolution that govern living systems</w:t>
      </w:r>
      <w:r w:rsidR="009C09BF">
        <w:t>.</w:t>
      </w:r>
      <w:r>
        <w:t xml:space="preserve"> By studying the diversity of organisms and their intricate interactions, Biology unravels the secrets of life, leading to a profound understanding of our place in the natural world and inspiring a sense of awe at its astonishing beauty</w:t>
      </w:r>
      <w:r w:rsidR="009C09BF">
        <w:t>.</w:t>
      </w:r>
      <w:r>
        <w:t xml:space="preserve"> Its discoveries have pragmatic applications in medicine, agriculture, and conservation, improving </w:t>
      </w:r>
      <w:r>
        <w:lastRenderedPageBreak/>
        <w:t>lives and preserving the Earth's delicate balance</w:t>
      </w:r>
      <w:r w:rsidR="009C09BF">
        <w:t>.</w:t>
      </w:r>
      <w:r>
        <w:t xml:space="preserve"> Biology stands as a testament to the indomitable human spirit, driven by an insatiable quest to unravel the mysteries of existence and enrich our understanding of the world around us</w:t>
      </w:r>
      <w:r w:rsidR="009C09BF">
        <w:t>.</w:t>
      </w:r>
    </w:p>
    <w:sectPr w:rsidR="00B671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1539460">
    <w:abstractNumId w:val="8"/>
  </w:num>
  <w:num w:numId="2" w16cid:durableId="464158089">
    <w:abstractNumId w:val="6"/>
  </w:num>
  <w:num w:numId="3" w16cid:durableId="1064640222">
    <w:abstractNumId w:val="5"/>
  </w:num>
  <w:num w:numId="4" w16cid:durableId="1108233692">
    <w:abstractNumId w:val="4"/>
  </w:num>
  <w:num w:numId="5" w16cid:durableId="1538620680">
    <w:abstractNumId w:val="7"/>
  </w:num>
  <w:num w:numId="6" w16cid:durableId="100150971">
    <w:abstractNumId w:val="3"/>
  </w:num>
  <w:num w:numId="7" w16cid:durableId="254094429">
    <w:abstractNumId w:val="2"/>
  </w:num>
  <w:num w:numId="8" w16cid:durableId="1455368510">
    <w:abstractNumId w:val="1"/>
  </w:num>
  <w:num w:numId="9" w16cid:durableId="30979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5BD5"/>
    <w:rsid w:val="009C09BF"/>
    <w:rsid w:val="00AA1D8D"/>
    <w:rsid w:val="00B47730"/>
    <w:rsid w:val="00B671E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