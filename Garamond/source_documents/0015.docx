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D62" w:rsidRDefault="005B1677">
      <w:pPr>
        <w:jc w:val="center"/>
      </w:pPr>
      <w:r>
        <w:rPr>
          <w:sz w:val="44"/>
        </w:rPr>
        <w:t>The Enriching World of Biology: Unveiling the Secrets of Life</w:t>
      </w:r>
    </w:p>
    <w:p w:rsidR="00C76D62" w:rsidRDefault="005B1677">
      <w:pPr>
        <w:jc w:val="center"/>
      </w:pPr>
      <w:r>
        <w:rPr>
          <w:sz w:val="36"/>
        </w:rPr>
        <w:t>Robert Harrison</w:t>
      </w:r>
      <w:r>
        <w:br/>
      </w:r>
      <w:r>
        <w:rPr>
          <w:sz w:val="32"/>
        </w:rPr>
        <w:t>rharrison756@emailworld</w:t>
      </w:r>
      <w:r w:rsidR="003154BF">
        <w:rPr>
          <w:sz w:val="32"/>
        </w:rPr>
        <w:t>.</w:t>
      </w:r>
      <w:r>
        <w:rPr>
          <w:sz w:val="32"/>
        </w:rPr>
        <w:t>net</w:t>
      </w:r>
    </w:p>
    <w:p w:rsidR="00C76D62" w:rsidRDefault="005B1677">
      <w:r>
        <w:rPr>
          <w:sz w:val="24"/>
        </w:rPr>
        <w:t>Biology, a captivating field of science, unveils the intricate workings of life, from the smallest cellular components to the vast ecosystems that adorn our planet</w:t>
      </w:r>
      <w:r w:rsidR="003154BF">
        <w:rPr>
          <w:sz w:val="24"/>
        </w:rPr>
        <w:t>.</w:t>
      </w:r>
      <w:r>
        <w:rPr>
          <w:sz w:val="24"/>
        </w:rPr>
        <w:t xml:space="preserve"> This study embarks on an awe-inspiring journey into the realm of living organisms, delving into the processes that govern their existence, the mechanisms that enable adaptation and evolution, and the intricate interdependence that binds all life together</w:t>
      </w:r>
      <w:r w:rsidR="003154BF">
        <w:rPr>
          <w:sz w:val="24"/>
        </w:rPr>
        <w:t>.</w:t>
      </w:r>
      <w:r>
        <w:rPr>
          <w:sz w:val="24"/>
        </w:rPr>
        <w:t xml:space="preserve"> Biology unveils the marvels of the natural world, fostering an appreciation for its boundless diversity and the profound impact humans have on its delicate balance</w:t>
      </w:r>
      <w:r w:rsidR="003154BF">
        <w:rPr>
          <w:sz w:val="24"/>
        </w:rPr>
        <w:t>.</w:t>
      </w:r>
      <w:r>
        <w:rPr>
          <w:sz w:val="24"/>
        </w:rPr>
        <w:t xml:space="preserve"> From microscopic wonders to the vast expanse of ecosystems, biology illuminates the journey of life itself</w:t>
      </w:r>
      <w:r w:rsidR="003154BF">
        <w:rPr>
          <w:sz w:val="24"/>
        </w:rPr>
        <w:t>.</w:t>
      </w:r>
    </w:p>
    <w:p w:rsidR="00C76D62" w:rsidRDefault="005B1677">
      <w:r>
        <w:rPr>
          <w:sz w:val="24"/>
        </w:rPr>
        <w:t>Biology's exploration extends beyond the confines of textbooks and laboratory walls, immersing us in a vibrant tapestry of interconnectedness</w:t>
      </w:r>
      <w:r w:rsidR="003154BF">
        <w:rPr>
          <w:sz w:val="24"/>
        </w:rPr>
        <w:t>.</w:t>
      </w:r>
      <w:r>
        <w:rPr>
          <w:sz w:val="24"/>
        </w:rPr>
        <w:t xml:space="preserve"> Through dissections, experiments, and observations, students embark on a hands-on journey, actively engaging with the dynamic processes that define life</w:t>
      </w:r>
      <w:r w:rsidR="003154BF">
        <w:rPr>
          <w:sz w:val="24"/>
        </w:rPr>
        <w:t>.</w:t>
      </w:r>
      <w:r>
        <w:rPr>
          <w:sz w:val="24"/>
        </w:rPr>
        <w:t xml:space="preserve"> This experiential learning empowers students to unravel the mysteries of DNA, delve into the complexities of cellular respiration, and appreciate the symphony of ecosystems that sustain life</w:t>
      </w:r>
      <w:r w:rsidR="003154BF">
        <w:rPr>
          <w:sz w:val="24"/>
        </w:rPr>
        <w:t>.</w:t>
      </w:r>
      <w:r>
        <w:rPr>
          <w:sz w:val="24"/>
        </w:rPr>
        <w:t xml:space="preserve"> It nurtures a lifelong fascination for the natural world, inspiring future generations of scientists and environmental stewards</w:t>
      </w:r>
      <w:r w:rsidR="003154BF">
        <w:rPr>
          <w:sz w:val="24"/>
        </w:rPr>
        <w:t>.</w:t>
      </w:r>
    </w:p>
    <w:p w:rsidR="00C76D62" w:rsidRDefault="005B1677">
      <w:r>
        <w:rPr>
          <w:sz w:val="24"/>
        </w:rPr>
        <w:t>While biology presents an expansive and complex subject, its fundamental concepts are accessible to all</w:t>
      </w:r>
      <w:r w:rsidR="003154BF">
        <w:rPr>
          <w:sz w:val="24"/>
        </w:rPr>
        <w:t>.</w:t>
      </w:r>
      <w:r>
        <w:rPr>
          <w:sz w:val="24"/>
        </w:rPr>
        <w:t xml:space="preserve"> Through clear explanations, engaging activities, and real-world applications, biology captivates students' imaginations and ignites their curiosity</w:t>
      </w:r>
      <w:r w:rsidR="003154BF">
        <w:rPr>
          <w:sz w:val="24"/>
        </w:rPr>
        <w:t>.</w:t>
      </w:r>
      <w:r>
        <w:rPr>
          <w:sz w:val="24"/>
        </w:rPr>
        <w:t xml:space="preserve"> It is a discipline that fosters critical thinking, problem-solving skills, and a deep appreciation for the interconnectedness of life</w:t>
      </w:r>
      <w:r w:rsidR="003154BF">
        <w:rPr>
          <w:sz w:val="24"/>
        </w:rPr>
        <w:t>.</w:t>
      </w:r>
      <w:r>
        <w:rPr>
          <w:sz w:val="24"/>
        </w:rPr>
        <w:t xml:space="preserve"> Biology empowers students to make informed decisions about their health, the environment, and the future of our planet, cultivating informed and responsible global citizens</w:t>
      </w:r>
      <w:r w:rsidR="003154BF">
        <w:rPr>
          <w:sz w:val="24"/>
        </w:rPr>
        <w:t>.</w:t>
      </w:r>
    </w:p>
    <w:p w:rsidR="00C76D62" w:rsidRDefault="00C76D62"/>
    <w:p w:rsidR="00C76D62" w:rsidRDefault="005B1677">
      <w:r>
        <w:rPr>
          <w:sz w:val="28"/>
        </w:rPr>
        <w:t>Summary</w:t>
      </w:r>
    </w:p>
    <w:p w:rsidR="00C76D62" w:rsidRDefault="005B1677">
      <w:r>
        <w:t>Biology, the enthralling study of life, captivates students with its exploration of the intricacies of living organisms, cellular marvels, and the dynamic processes that sustain the web of life</w:t>
      </w:r>
      <w:r w:rsidR="003154BF">
        <w:t>.</w:t>
      </w:r>
      <w:r>
        <w:t xml:space="preserve"> Through hands-on experiences and engaging learning, biology ignites a lifelong passion for the natural world and cultivates responsible global citizens, empowering them to make informed decisions that impact their health, the environment, and the future of our planet</w:t>
      </w:r>
      <w:r w:rsidR="003154BF">
        <w:t>.</w:t>
      </w:r>
    </w:p>
    <w:sectPr w:rsidR="00C76D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9853148">
    <w:abstractNumId w:val="8"/>
  </w:num>
  <w:num w:numId="2" w16cid:durableId="467944179">
    <w:abstractNumId w:val="6"/>
  </w:num>
  <w:num w:numId="3" w16cid:durableId="395595047">
    <w:abstractNumId w:val="5"/>
  </w:num>
  <w:num w:numId="4" w16cid:durableId="1367605416">
    <w:abstractNumId w:val="4"/>
  </w:num>
  <w:num w:numId="5" w16cid:durableId="873231384">
    <w:abstractNumId w:val="7"/>
  </w:num>
  <w:num w:numId="6" w16cid:durableId="553397722">
    <w:abstractNumId w:val="3"/>
  </w:num>
  <w:num w:numId="7" w16cid:durableId="2137719971">
    <w:abstractNumId w:val="2"/>
  </w:num>
  <w:num w:numId="8" w16cid:durableId="1883401661">
    <w:abstractNumId w:val="1"/>
  </w:num>
  <w:num w:numId="9" w16cid:durableId="36440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4BF"/>
    <w:rsid w:val="00326F90"/>
    <w:rsid w:val="005B1677"/>
    <w:rsid w:val="00AA1D8D"/>
    <w:rsid w:val="00B47730"/>
    <w:rsid w:val="00C76D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