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2EC" w:rsidRDefault="008F0BCE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9672EC" w:rsidRDefault="008F0BCE">
      <w:pPr>
        <w:jc w:val="center"/>
      </w:pPr>
      <w:r>
        <w:rPr>
          <w:sz w:val="36"/>
        </w:rPr>
        <w:t>Dr</w:t>
      </w:r>
      <w:r w:rsidR="000E1B70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0E1B70">
        <w:rPr>
          <w:sz w:val="32"/>
        </w:rPr>
        <w:t>.</w:t>
      </w:r>
      <w:r>
        <w:rPr>
          <w:sz w:val="32"/>
        </w:rPr>
        <w:t>net</w:t>
      </w:r>
    </w:p>
    <w:p w:rsidR="009672EC" w:rsidRDefault="008F0BCE">
      <w:r>
        <w:rPr>
          <w:sz w:val="24"/>
        </w:rPr>
        <w:t>Government, an intricate tapestry of laws, institutions, and processes, weaves together the fabric of our societies</w:t>
      </w:r>
      <w:r w:rsidR="000E1B70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0E1B70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0E1B70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0E1B70">
        <w:rPr>
          <w:sz w:val="24"/>
        </w:rPr>
        <w:t>.</w:t>
      </w:r>
    </w:p>
    <w:p w:rsidR="009672EC" w:rsidRDefault="008F0BCE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0E1B70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0E1B70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0E1B70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0E1B70">
        <w:rPr>
          <w:sz w:val="24"/>
        </w:rPr>
        <w:t>.</w:t>
      </w:r>
    </w:p>
    <w:p w:rsidR="009672EC" w:rsidRDefault="008F0BCE">
      <w:r>
        <w:rPr>
          <w:sz w:val="24"/>
        </w:rPr>
        <w:t>Government intertwines with our daily lives, influencing our access to essential services like education, healthcare, and infrastructure</w:t>
      </w:r>
      <w:r w:rsidR="000E1B70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0E1B70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0E1B70">
        <w:rPr>
          <w:sz w:val="24"/>
        </w:rPr>
        <w:t>.</w:t>
      </w:r>
      <w:r>
        <w:rPr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0E1B70">
        <w:rPr>
          <w:sz w:val="24"/>
        </w:rPr>
        <w:t>.</w:t>
      </w:r>
    </w:p>
    <w:p w:rsidR="009672EC" w:rsidRDefault="009672EC"/>
    <w:p w:rsidR="009672EC" w:rsidRDefault="008F0BCE">
      <w:r>
        <w:rPr>
          <w:sz w:val="28"/>
        </w:rPr>
        <w:t>Summary</w:t>
      </w:r>
    </w:p>
    <w:p w:rsidR="009672EC" w:rsidRDefault="008F0BCE">
      <w:r>
        <w:t>In this essay, we embarked on a journey into the labyrinth of government, unveiling its enigmatic complexities and profound impact on our lives</w:t>
      </w:r>
      <w:r w:rsidR="000E1B70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0E1B70">
        <w:t>.</w:t>
      </w:r>
      <w:r>
        <w:t xml:space="preserve"> We examined the interplay of government and our daily lives, recognizing its influence on essential services, economic well-being, and societal issues</w:t>
      </w:r>
      <w:r w:rsidR="000E1B70">
        <w:t>.</w:t>
      </w:r>
      <w:r>
        <w:t xml:space="preserve"> By illuminating the intricate tapestry of government, we empower ourselves to engage actively in civic </w:t>
      </w:r>
      <w:r>
        <w:lastRenderedPageBreak/>
        <w:t>discourse, shaping the policies that affect our lives and collectively navigating the challenges that lie ahead</w:t>
      </w:r>
      <w:r w:rsidR="000E1B70">
        <w:t>.</w:t>
      </w:r>
    </w:p>
    <w:sectPr w:rsidR="00967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358746">
    <w:abstractNumId w:val="8"/>
  </w:num>
  <w:num w:numId="2" w16cid:durableId="120225670">
    <w:abstractNumId w:val="6"/>
  </w:num>
  <w:num w:numId="3" w16cid:durableId="950630933">
    <w:abstractNumId w:val="5"/>
  </w:num>
  <w:num w:numId="4" w16cid:durableId="692729592">
    <w:abstractNumId w:val="4"/>
  </w:num>
  <w:num w:numId="5" w16cid:durableId="1440906748">
    <w:abstractNumId w:val="7"/>
  </w:num>
  <w:num w:numId="6" w16cid:durableId="265892906">
    <w:abstractNumId w:val="3"/>
  </w:num>
  <w:num w:numId="7" w16cid:durableId="1751854894">
    <w:abstractNumId w:val="2"/>
  </w:num>
  <w:num w:numId="8" w16cid:durableId="2138838506">
    <w:abstractNumId w:val="1"/>
  </w:num>
  <w:num w:numId="9" w16cid:durableId="30782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B70"/>
    <w:rsid w:val="0015074B"/>
    <w:rsid w:val="0029639D"/>
    <w:rsid w:val="00326F90"/>
    <w:rsid w:val="008F0BCE"/>
    <w:rsid w:val="009672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