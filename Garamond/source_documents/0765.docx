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5FA2" w:rsidRDefault="00577D30">
      <w:pPr>
        <w:jc w:val="center"/>
      </w:pPr>
      <w:r>
        <w:rPr>
          <w:sz w:val="44"/>
        </w:rPr>
        <w:t>A Journey Through the Marvelous World of Chemistry: Unveiling the Secrets of Matter at the Molecular Level</w:t>
      </w:r>
    </w:p>
    <w:p w:rsidR="001E5FA2" w:rsidRDefault="00577D30">
      <w:pPr>
        <w:jc w:val="center"/>
      </w:pPr>
      <w:r>
        <w:rPr>
          <w:sz w:val="36"/>
        </w:rPr>
        <w:t>Dr</w:t>
      </w:r>
      <w:r w:rsidR="00FB34CB">
        <w:rPr>
          <w:sz w:val="36"/>
        </w:rPr>
        <w:t>.</w:t>
      </w:r>
      <w:r>
        <w:rPr>
          <w:sz w:val="36"/>
        </w:rPr>
        <w:t xml:space="preserve"> Natalie Anderson</w:t>
      </w:r>
      <w:r>
        <w:br/>
      </w:r>
      <w:r>
        <w:rPr>
          <w:sz w:val="32"/>
        </w:rPr>
        <w:t>n</w:t>
      </w:r>
      <w:r w:rsidR="00FB34CB">
        <w:rPr>
          <w:sz w:val="32"/>
        </w:rPr>
        <w:t>.</w:t>
      </w:r>
      <w:r>
        <w:rPr>
          <w:sz w:val="32"/>
        </w:rPr>
        <w:t>anderson@school</w:t>
      </w:r>
      <w:r w:rsidR="00FB34CB">
        <w:rPr>
          <w:sz w:val="32"/>
        </w:rPr>
        <w:t>.</w:t>
      </w:r>
      <w:r>
        <w:rPr>
          <w:sz w:val="32"/>
        </w:rPr>
        <w:t>edu</w:t>
      </w:r>
    </w:p>
    <w:p w:rsidR="001E5FA2" w:rsidRDefault="00577D30">
      <w:r>
        <w:rPr>
          <w:sz w:val="24"/>
        </w:rPr>
        <w:t>Chemistry, the science that delves into the composition, structure, properties, and change of matter, holds the key to understanding the fundamental building blocks of the universe</w:t>
      </w:r>
      <w:r w:rsidR="00FB34CB">
        <w:rPr>
          <w:sz w:val="24"/>
        </w:rPr>
        <w:t>.</w:t>
      </w:r>
      <w:r>
        <w:rPr>
          <w:sz w:val="24"/>
        </w:rPr>
        <w:t xml:space="preserve"> It is a subject of immense importance, as it underpins various aspects of our daily lives, from the food we eat to the medicines we consume, and even the materials we use to construct our homes</w:t>
      </w:r>
      <w:r w:rsidR="00FB34CB">
        <w:rPr>
          <w:sz w:val="24"/>
        </w:rPr>
        <w:t>.</w:t>
      </w:r>
    </w:p>
    <w:p w:rsidR="001E5FA2" w:rsidRDefault="00577D30">
      <w:r>
        <w:rPr>
          <w:sz w:val="24"/>
        </w:rPr>
        <w:t>In this captivating journey into the realm of chemistry, we will embark on an adventure to unveil the mysteries of matter</w:t>
      </w:r>
      <w:r w:rsidR="00FB34CB">
        <w:rPr>
          <w:sz w:val="24"/>
        </w:rPr>
        <w:t>.</w:t>
      </w:r>
      <w:r>
        <w:rPr>
          <w:sz w:val="24"/>
        </w:rPr>
        <w:t xml:space="preserve"> We will explore the intricate world of atoms and molecules, delve into the fascinating reactions that transform substances, and learn about the principles that govern chemical processes</w:t>
      </w:r>
      <w:r w:rsidR="00FB34CB">
        <w:rPr>
          <w:sz w:val="24"/>
        </w:rPr>
        <w:t>.</w:t>
      </w:r>
    </w:p>
    <w:p w:rsidR="001E5FA2" w:rsidRDefault="00577D30">
      <w:r>
        <w:rPr>
          <w:sz w:val="24"/>
        </w:rPr>
        <w:t>As we unravel the secrets of chemistry, we will uncover the profound impact it has on our lives</w:t>
      </w:r>
      <w:r w:rsidR="00FB34CB">
        <w:rPr>
          <w:sz w:val="24"/>
        </w:rPr>
        <w:t>.</w:t>
      </w:r>
      <w:r>
        <w:rPr>
          <w:sz w:val="24"/>
        </w:rPr>
        <w:t xml:space="preserve"> We will discover how chemistry enables us to harness energy, create new materials, and develop innovative technologies that address global challenges</w:t>
      </w:r>
      <w:r w:rsidR="00FB34CB">
        <w:rPr>
          <w:sz w:val="24"/>
        </w:rPr>
        <w:t>.</w:t>
      </w:r>
    </w:p>
    <w:p w:rsidR="001E5FA2" w:rsidRDefault="00577D30">
      <w:r>
        <w:rPr>
          <w:sz w:val="24"/>
        </w:rPr>
        <w:t>Introduction Continued:</w:t>
      </w:r>
      <w:r>
        <w:rPr>
          <w:sz w:val="24"/>
        </w:rPr>
        <w:br/>
        <w:t>From the vibrant colors of nature to the intricate workings of our bodies, chemistry is the invisible force that orchestrates an endless symphony of life</w:t>
      </w:r>
      <w:r w:rsidR="00FB34CB">
        <w:rPr>
          <w:sz w:val="24"/>
        </w:rPr>
        <w:t>.</w:t>
      </w:r>
      <w:r>
        <w:rPr>
          <w:sz w:val="24"/>
        </w:rPr>
        <w:t xml:space="preserve"> It governs the interactions between living organisms, influences the properties of materials, and plays a crucial role in various natural phenomena</w:t>
      </w:r>
      <w:r w:rsidR="00FB34CB">
        <w:rPr>
          <w:sz w:val="24"/>
        </w:rPr>
        <w:t>.</w:t>
      </w:r>
    </w:p>
    <w:p w:rsidR="001E5FA2" w:rsidRDefault="00577D30">
      <w:r>
        <w:rPr>
          <w:sz w:val="24"/>
        </w:rPr>
        <w:t>Throughout history, chemistry has driven transformative discoveries that have revolutionized human civilization</w:t>
      </w:r>
      <w:r w:rsidR="00FB34CB">
        <w:rPr>
          <w:sz w:val="24"/>
        </w:rPr>
        <w:t>.</w:t>
      </w:r>
      <w:r>
        <w:rPr>
          <w:sz w:val="24"/>
        </w:rPr>
        <w:t xml:space="preserve"> From the development of antibiotics to the invention of fertilizers, chemistry has played a pivotal role in improving human health and agricultural productivity</w:t>
      </w:r>
      <w:r w:rsidR="00FB34CB">
        <w:rPr>
          <w:sz w:val="24"/>
        </w:rPr>
        <w:t>.</w:t>
      </w:r>
      <w:r>
        <w:rPr>
          <w:sz w:val="24"/>
        </w:rPr>
        <w:t xml:space="preserve"> It has also led to the creation of countless products that enhance our lives, such as plastics, textiles, and electronics</w:t>
      </w:r>
      <w:r w:rsidR="00FB34CB">
        <w:rPr>
          <w:sz w:val="24"/>
        </w:rPr>
        <w:t>.</w:t>
      </w:r>
    </w:p>
    <w:p w:rsidR="001E5FA2" w:rsidRDefault="00577D30">
      <w:r>
        <w:rPr>
          <w:sz w:val="24"/>
        </w:rPr>
        <w:t>As we continue our exploration of chemistry, we will unravel the intricate connections between the microscopic world of molecules and the macroscopic world of everyday phenomena</w:t>
      </w:r>
      <w:r w:rsidR="00FB34CB">
        <w:rPr>
          <w:sz w:val="24"/>
        </w:rPr>
        <w:t>.</w:t>
      </w:r>
      <w:r>
        <w:rPr>
          <w:sz w:val="24"/>
        </w:rPr>
        <w:t xml:space="preserve"> We will gain a deeper understanding of the natural world and appreciate the elegance and complexity of chemical processes</w:t>
      </w:r>
      <w:r w:rsidR="00FB34CB">
        <w:rPr>
          <w:sz w:val="24"/>
        </w:rPr>
        <w:t>.</w:t>
      </w:r>
    </w:p>
    <w:p w:rsidR="001E5FA2" w:rsidRDefault="00577D30">
      <w:r>
        <w:rPr>
          <w:sz w:val="24"/>
        </w:rPr>
        <w:lastRenderedPageBreak/>
        <w:t>Introduction Concluded:</w:t>
      </w:r>
      <w:r>
        <w:rPr>
          <w:sz w:val="24"/>
        </w:rPr>
        <w:br/>
        <w:t>Chemistry is a subject that embodies beauty, precision, and practicality</w:t>
      </w:r>
      <w:r w:rsidR="00FB34CB">
        <w:rPr>
          <w:sz w:val="24"/>
        </w:rPr>
        <w:t>.</w:t>
      </w:r>
      <w:r>
        <w:rPr>
          <w:sz w:val="24"/>
        </w:rPr>
        <w:t xml:space="preserve"> It is a science that has transformed our world and continues to hold immense promise for addressing future challenges</w:t>
      </w:r>
      <w:r w:rsidR="00FB34CB">
        <w:rPr>
          <w:sz w:val="24"/>
        </w:rPr>
        <w:t>.</w:t>
      </w:r>
      <w:r>
        <w:rPr>
          <w:sz w:val="24"/>
        </w:rPr>
        <w:t xml:space="preserve"> By embarking on this journey into the realm of chemistry, we will gain valuable insights into the fundamental nature of matter and uncover the boundless possibilities it offers for shaping a better future</w:t>
      </w:r>
      <w:r w:rsidR="00FB34CB">
        <w:rPr>
          <w:sz w:val="24"/>
        </w:rPr>
        <w:t>.</w:t>
      </w:r>
    </w:p>
    <w:p w:rsidR="001E5FA2" w:rsidRDefault="001E5FA2"/>
    <w:p w:rsidR="001E5FA2" w:rsidRDefault="00577D30">
      <w:r>
        <w:rPr>
          <w:sz w:val="28"/>
        </w:rPr>
        <w:t>Summary</w:t>
      </w:r>
    </w:p>
    <w:p w:rsidR="001E5FA2" w:rsidRDefault="00577D30">
      <w:r>
        <w:t>In this essay, we embark on a journey through the captivating realm of chemistry</w:t>
      </w:r>
      <w:r w:rsidR="00FB34CB">
        <w:t>.</w:t>
      </w:r>
      <w:r>
        <w:t xml:space="preserve"> We explore the world of atoms and molecules, delve into the fascinating reactions that transform substances, and unravel the principles that govern chemical processes</w:t>
      </w:r>
      <w:r w:rsidR="00FB34CB">
        <w:t>.</w:t>
      </w:r>
      <w:r>
        <w:t xml:space="preserve"> Chemistry's profound impact on our lives is revealed, from its role in energy production and material synthesis to its applications in medicine and technology</w:t>
      </w:r>
      <w:r w:rsidR="00FB34CB">
        <w:t>.</w:t>
      </w:r>
      <w:r>
        <w:t xml:space="preserve"> We gain a deeper understanding of the interconnectedness of the microscopic and macroscopic worlds and appreciate the elegance and complexity of chemical phenomena</w:t>
      </w:r>
      <w:r w:rsidR="00FB34CB">
        <w:t>.</w:t>
      </w:r>
      <w:r>
        <w:t xml:space="preserve"> Chemistry, a subject of immense importance and beauty, holds the key to unlocking the mysteries of matter and shaping a better future</w:t>
      </w:r>
      <w:r w:rsidR="00FB34CB">
        <w:t>.</w:t>
      </w:r>
    </w:p>
    <w:sectPr w:rsidR="001E5F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4961894">
    <w:abstractNumId w:val="8"/>
  </w:num>
  <w:num w:numId="2" w16cid:durableId="1486429847">
    <w:abstractNumId w:val="6"/>
  </w:num>
  <w:num w:numId="3" w16cid:durableId="100494915">
    <w:abstractNumId w:val="5"/>
  </w:num>
  <w:num w:numId="4" w16cid:durableId="1168904835">
    <w:abstractNumId w:val="4"/>
  </w:num>
  <w:num w:numId="5" w16cid:durableId="1843473194">
    <w:abstractNumId w:val="7"/>
  </w:num>
  <w:num w:numId="6" w16cid:durableId="184751231">
    <w:abstractNumId w:val="3"/>
  </w:num>
  <w:num w:numId="7" w16cid:durableId="1276401682">
    <w:abstractNumId w:val="2"/>
  </w:num>
  <w:num w:numId="8" w16cid:durableId="1472598968">
    <w:abstractNumId w:val="1"/>
  </w:num>
  <w:num w:numId="9" w16cid:durableId="172760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FA2"/>
    <w:rsid w:val="0029639D"/>
    <w:rsid w:val="00326F90"/>
    <w:rsid w:val="00577D30"/>
    <w:rsid w:val="00AA1D8D"/>
    <w:rsid w:val="00B47730"/>
    <w:rsid w:val="00CB0664"/>
    <w:rsid w:val="00FB34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