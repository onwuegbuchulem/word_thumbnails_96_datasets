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2ABF" w:rsidRDefault="00C45AF0">
      <w:pPr>
        <w:jc w:val="center"/>
      </w:pPr>
      <w:r>
        <w:rPr>
          <w:sz w:val="44"/>
        </w:rPr>
        <w:t>Navigating the Complexities of Human Biology: An Exploration of Life</w:t>
      </w:r>
    </w:p>
    <w:p w:rsidR="00772ABF" w:rsidRDefault="00C45AF0">
      <w:pPr>
        <w:jc w:val="center"/>
      </w:pPr>
      <w:r>
        <w:rPr>
          <w:sz w:val="36"/>
        </w:rPr>
        <w:t>Jessica Morgan</w:t>
      </w:r>
      <w:r>
        <w:br/>
      </w:r>
      <w:r>
        <w:rPr>
          <w:sz w:val="32"/>
        </w:rPr>
        <w:t>jessmorgan17@emailking</w:t>
      </w:r>
      <w:r w:rsidR="00761199">
        <w:rPr>
          <w:sz w:val="32"/>
        </w:rPr>
        <w:t>.</w:t>
      </w:r>
      <w:r>
        <w:rPr>
          <w:sz w:val="32"/>
        </w:rPr>
        <w:t>net</w:t>
      </w:r>
    </w:p>
    <w:p w:rsidR="00772ABF" w:rsidRDefault="00C45AF0">
      <w:r>
        <w:rPr>
          <w:sz w:val="24"/>
        </w:rPr>
        <w:t>The intricate tapestry of life, a symphony of biological processes, invites us on an awe-inspiring journey through the fundamentals of human biology</w:t>
      </w:r>
      <w:r w:rsidR="00761199">
        <w:rPr>
          <w:sz w:val="24"/>
        </w:rPr>
        <w:t>.</w:t>
      </w:r>
      <w:r>
        <w:rPr>
          <w:sz w:val="24"/>
        </w:rPr>
        <w:t xml:space="preserve"> In this realm, we unravel the mysteries of cells, delve into the intricate dance of molecules, and dissect the enigma of genetic inheritance</w:t>
      </w:r>
      <w:r w:rsidR="00761199">
        <w:rPr>
          <w:sz w:val="24"/>
        </w:rPr>
        <w:t>.</w:t>
      </w:r>
      <w:r>
        <w:rPr>
          <w:sz w:val="24"/>
        </w:rPr>
        <w:t xml:space="preserve"> With each step, we uncover the blueprints of life, gaining a deeper understanding of ourselves and the world around us</w:t>
      </w:r>
      <w:r w:rsidR="00761199">
        <w:rPr>
          <w:sz w:val="24"/>
        </w:rPr>
        <w:t>.</w:t>
      </w:r>
    </w:p>
    <w:p w:rsidR="00772ABF" w:rsidRDefault="00C45AF0">
      <w:r>
        <w:rPr>
          <w:sz w:val="24"/>
        </w:rPr>
        <w:t>Our voyage begins with the microscopic realm of cells, the building blocks of life</w:t>
      </w:r>
      <w:r w:rsidR="00761199">
        <w:rPr>
          <w:sz w:val="24"/>
        </w:rPr>
        <w:t>.</w:t>
      </w:r>
      <w:r>
        <w:rPr>
          <w:sz w:val="24"/>
        </w:rPr>
        <w:t xml:space="preserve"> Here, we witness the intricate interplay of organelles, each playing a vital role in cellular function</w:t>
      </w:r>
      <w:r w:rsidR="00761199">
        <w:rPr>
          <w:sz w:val="24"/>
        </w:rPr>
        <w:t>.</w:t>
      </w:r>
      <w:r>
        <w:rPr>
          <w:sz w:val="24"/>
        </w:rPr>
        <w:t xml:space="preserve"> We unravel the secrets of DNA, the molecule that holds the code for life, and explore the mechanisms that govern cell division and growth</w:t>
      </w:r>
      <w:r w:rsidR="00761199">
        <w:rPr>
          <w:sz w:val="24"/>
        </w:rPr>
        <w:t>.</w:t>
      </w:r>
      <w:r>
        <w:rPr>
          <w:sz w:val="24"/>
        </w:rPr>
        <w:t xml:space="preserve"> As we delve deeper, we uncover the intricate dance of molecules, the fundamental players in biochemical reactions that fuel our bodies</w:t>
      </w:r>
      <w:r w:rsidR="00761199">
        <w:rPr>
          <w:sz w:val="24"/>
        </w:rPr>
        <w:t>.</w:t>
      </w:r>
      <w:r>
        <w:rPr>
          <w:sz w:val="24"/>
        </w:rPr>
        <w:t xml:space="preserve"> We examine the roles of enzymes, catalysts that accelerate these reactions, and delve into the complex pathways that sustain life</w:t>
      </w:r>
      <w:r w:rsidR="00761199">
        <w:rPr>
          <w:sz w:val="24"/>
        </w:rPr>
        <w:t>.</w:t>
      </w:r>
    </w:p>
    <w:p w:rsidR="00772ABF" w:rsidRDefault="00C45AF0">
      <w:r>
        <w:rPr>
          <w:sz w:val="24"/>
        </w:rPr>
        <w:t>Finally, we venture into the realm of genetic inheritance, the transmission of traits from parents to offspring</w:t>
      </w:r>
      <w:r w:rsidR="00761199">
        <w:rPr>
          <w:sz w:val="24"/>
        </w:rPr>
        <w:t>.</w:t>
      </w:r>
      <w:r>
        <w:rPr>
          <w:sz w:val="24"/>
        </w:rPr>
        <w:t xml:space="preserve"> We dissect the mechanisms of Mendelian inheritance, tracing the patterns of traits across generations</w:t>
      </w:r>
      <w:r w:rsidR="00761199">
        <w:rPr>
          <w:sz w:val="24"/>
        </w:rPr>
        <w:t>.</w:t>
      </w:r>
      <w:r>
        <w:rPr>
          <w:sz w:val="24"/>
        </w:rPr>
        <w:t xml:space="preserve"> We explore the complexities of genetic variation, the foundation of evolution, and ponder the mysteries of epigenetics, the influence of environmental factors on gene expression</w:t>
      </w:r>
      <w:r w:rsidR="00761199">
        <w:rPr>
          <w:sz w:val="24"/>
        </w:rPr>
        <w:t>.</w:t>
      </w:r>
      <w:r>
        <w:rPr>
          <w:sz w:val="24"/>
        </w:rPr>
        <w:t xml:space="preserve"> Through this journey, we gain a profound appreciation for the wondrous complexity of life, a tapestry woven with the threads of biological processes that shape our existence</w:t>
      </w:r>
      <w:r w:rsidR="00761199">
        <w:rPr>
          <w:sz w:val="24"/>
        </w:rPr>
        <w:t>.</w:t>
      </w:r>
    </w:p>
    <w:p w:rsidR="00772ABF" w:rsidRDefault="00772ABF"/>
    <w:p w:rsidR="00772ABF" w:rsidRDefault="00C45AF0">
      <w:r>
        <w:rPr>
          <w:sz w:val="28"/>
        </w:rPr>
        <w:t>Summary</w:t>
      </w:r>
    </w:p>
    <w:p w:rsidR="00772ABF" w:rsidRDefault="00C45AF0">
      <w:r>
        <w:t>Our exploration of human biology unveils the stunning complexity of life</w:t>
      </w:r>
      <w:r w:rsidR="00761199">
        <w:t>.</w:t>
      </w:r>
      <w:r>
        <w:t xml:space="preserve"> From the microscopic realm of cells to the intricate dance of molecules, and the enigmatic realm of genetic inheritance, we uncover the blueprints of life, gaining a deeper understanding of ourselves and the world around us</w:t>
      </w:r>
      <w:r w:rsidR="00761199">
        <w:t>.</w:t>
      </w:r>
      <w:r>
        <w:t xml:space="preserve"> This journey through the fundamentals of biology ignites a sense of awe and wonder, inspiring us to appreciate the intricacies of life and the mysteries that still await unraveling</w:t>
      </w:r>
      <w:r w:rsidR="00761199">
        <w:t>.</w:t>
      </w:r>
    </w:p>
    <w:sectPr w:rsidR="00772A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665434">
    <w:abstractNumId w:val="8"/>
  </w:num>
  <w:num w:numId="2" w16cid:durableId="458575757">
    <w:abstractNumId w:val="6"/>
  </w:num>
  <w:num w:numId="3" w16cid:durableId="509567699">
    <w:abstractNumId w:val="5"/>
  </w:num>
  <w:num w:numId="4" w16cid:durableId="1001541299">
    <w:abstractNumId w:val="4"/>
  </w:num>
  <w:num w:numId="5" w16cid:durableId="131335497">
    <w:abstractNumId w:val="7"/>
  </w:num>
  <w:num w:numId="6" w16cid:durableId="1774205581">
    <w:abstractNumId w:val="3"/>
  </w:num>
  <w:num w:numId="7" w16cid:durableId="886407089">
    <w:abstractNumId w:val="2"/>
  </w:num>
  <w:num w:numId="8" w16cid:durableId="1720477194">
    <w:abstractNumId w:val="1"/>
  </w:num>
  <w:num w:numId="9" w16cid:durableId="1108625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1199"/>
    <w:rsid w:val="00772ABF"/>
    <w:rsid w:val="00AA1D8D"/>
    <w:rsid w:val="00B47730"/>
    <w:rsid w:val="00C45AF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2024-02-11T18:41:00Z</dcterms:modified>
  <cp:category/>
</cp:coreProperties>
</file>