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8FA" w:rsidRDefault="009A5965">
      <w:pPr>
        <w:jc w:val="center"/>
      </w:pPr>
      <w:r>
        <w:rPr>
          <w:sz w:val="44"/>
        </w:rPr>
        <w:t>The Art of Communication: Unveiling the Power of Language</w:t>
      </w:r>
    </w:p>
    <w:p w:rsidR="00D038FA" w:rsidRDefault="009A5965">
      <w:pPr>
        <w:jc w:val="center"/>
      </w:pPr>
      <w:r>
        <w:rPr>
          <w:sz w:val="36"/>
        </w:rPr>
        <w:t>Dr</w:t>
      </w:r>
      <w:r w:rsidR="00702A4A">
        <w:rPr>
          <w:sz w:val="36"/>
        </w:rPr>
        <w:t>.</w:t>
      </w:r>
      <w:r>
        <w:rPr>
          <w:sz w:val="36"/>
        </w:rPr>
        <w:t xml:space="preserve"> William Shakespeare</w:t>
      </w:r>
      <w:r>
        <w:br/>
      </w:r>
      <w:r>
        <w:rPr>
          <w:sz w:val="32"/>
        </w:rPr>
        <w:t>bardofavon@litverse</w:t>
      </w:r>
      <w:r w:rsidR="00702A4A">
        <w:rPr>
          <w:sz w:val="32"/>
        </w:rPr>
        <w:t>.</w:t>
      </w:r>
      <w:r>
        <w:rPr>
          <w:sz w:val="32"/>
        </w:rPr>
        <w:t>org</w:t>
      </w:r>
    </w:p>
    <w:p w:rsidR="00D038FA" w:rsidRDefault="009A5965">
      <w:r>
        <w:rPr>
          <w:sz w:val="24"/>
        </w:rPr>
        <w:t>Language is an enigmatic tapestry woven with threads of meaning, allowing us to transcend the boundaries of isolation and engage in the symphony of human connection</w:t>
      </w:r>
      <w:r w:rsidR="00702A4A">
        <w:rPr>
          <w:sz w:val="24"/>
        </w:rPr>
        <w:t>.</w:t>
      </w:r>
      <w:r>
        <w:rPr>
          <w:sz w:val="24"/>
        </w:rPr>
        <w:t xml:space="preserve"> From the first uttered words of a newborn to the eloquent prose of a master orator, language serves as a conduit of thought, a bridge between minds</w:t>
      </w:r>
      <w:r w:rsidR="00702A4A">
        <w:rPr>
          <w:sz w:val="24"/>
        </w:rPr>
        <w:t>.</w:t>
      </w:r>
      <w:r>
        <w:rPr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702A4A">
        <w:rPr>
          <w:sz w:val="24"/>
        </w:rPr>
        <w:t>.</w:t>
      </w:r>
    </w:p>
    <w:p w:rsidR="00D038FA" w:rsidRDefault="009A5965">
      <w:r>
        <w:rPr>
          <w:sz w:val="24"/>
        </w:rPr>
        <w:t>In the realm of human interactions, language is the ultimate mediator</w:t>
      </w:r>
      <w:r w:rsidR="00702A4A">
        <w:rPr>
          <w:sz w:val="24"/>
        </w:rPr>
        <w:t>.</w:t>
      </w:r>
      <w:r>
        <w:rPr>
          <w:sz w:val="24"/>
        </w:rPr>
        <w:t xml:space="preserve"> It enables us to share our innermost thoughts, our dreams, and our aspirations</w:t>
      </w:r>
      <w:r w:rsidR="00702A4A">
        <w:rPr>
          <w:sz w:val="24"/>
        </w:rPr>
        <w:t>.</w:t>
      </w:r>
      <w:r>
        <w:rPr>
          <w:sz w:val="24"/>
        </w:rPr>
        <w:t xml:space="preserve"> It allows us to negotiate, to persuade, to educate, and to heal</w:t>
      </w:r>
      <w:r w:rsidR="00702A4A">
        <w:rPr>
          <w:sz w:val="24"/>
        </w:rPr>
        <w:t>.</w:t>
      </w:r>
      <w:r>
        <w:rPr>
          <w:sz w:val="24"/>
        </w:rPr>
        <w:t xml:space="preserve"> With words, we can build bridges of understanding or sow seeds of discord</w:t>
      </w:r>
      <w:r w:rsidR="00702A4A">
        <w:rPr>
          <w:sz w:val="24"/>
        </w:rPr>
        <w:t>.</w:t>
      </w:r>
      <w:r>
        <w:rPr>
          <w:sz w:val="24"/>
        </w:rPr>
        <w:t xml:space="preserve"> We can inspire hope or incite fear, bring joy or inflict pain</w:t>
      </w:r>
      <w:r w:rsidR="00702A4A">
        <w:rPr>
          <w:sz w:val="24"/>
        </w:rPr>
        <w:t>.</w:t>
      </w:r>
      <w:r>
        <w:rPr>
          <w:sz w:val="24"/>
        </w:rPr>
        <w:t xml:space="preserve"> It is through language that we truly come to know ourselves and others</w:t>
      </w:r>
      <w:r w:rsidR="00702A4A">
        <w:rPr>
          <w:sz w:val="24"/>
        </w:rPr>
        <w:t>.</w:t>
      </w:r>
    </w:p>
    <w:p w:rsidR="00D038FA" w:rsidRDefault="009A5965">
      <w:r>
        <w:rPr>
          <w:sz w:val="24"/>
        </w:rPr>
        <w:t>Furthermore, language is a mirror of the human experience, reflecting our history, our culture, and our values</w:t>
      </w:r>
      <w:r w:rsidR="00702A4A">
        <w:rPr>
          <w:sz w:val="24"/>
        </w:rPr>
        <w:t>.</w:t>
      </w:r>
      <w:r>
        <w:rPr>
          <w:sz w:val="24"/>
        </w:rPr>
        <w:t xml:space="preserve"> It shapes our perception of the world and influences our understanding of our place within it</w:t>
      </w:r>
      <w:r w:rsidR="00702A4A">
        <w:rPr>
          <w:sz w:val="24"/>
        </w:rPr>
        <w:t>.</w:t>
      </w:r>
      <w:r>
        <w:rPr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702A4A">
        <w:rPr>
          <w:sz w:val="24"/>
        </w:rPr>
        <w:t>.</w:t>
      </w:r>
    </w:p>
    <w:p w:rsidR="00D038FA" w:rsidRDefault="00D038FA"/>
    <w:p w:rsidR="00D038FA" w:rsidRDefault="009A5965">
      <w:r>
        <w:rPr>
          <w:sz w:val="28"/>
        </w:rPr>
        <w:t>Summary</w:t>
      </w:r>
    </w:p>
    <w:p w:rsidR="00D038FA" w:rsidRDefault="009A5965">
      <w:r>
        <w:t>In this essay, we explored the multifaceted nature of language, from its role as a tool for communication to its significance as an art form</w:t>
      </w:r>
      <w:r w:rsidR="00702A4A">
        <w:t>.</w:t>
      </w:r>
      <w:r>
        <w:t xml:space="preserve"> We examined its power to convey information, evoke emotions, and shape perceptions</w:t>
      </w:r>
      <w:r w:rsidR="00702A4A">
        <w:t>.</w:t>
      </w:r>
      <w:r>
        <w:t xml:space="preserve"> We also discussed the role language plays in shaping our understanding of ourselves and others, and its profound influence on our history, culture, and values</w:t>
      </w:r>
      <w:r w:rsidR="00702A4A">
        <w:t>.</w:t>
      </w:r>
      <w:r>
        <w:t xml:space="preserve"> Ultimately, language is a gift that enables us to connect with each other, to explore the world around us, and to create beauty and meaning in our lives</w:t>
      </w:r>
      <w:r w:rsidR="00702A4A">
        <w:t>.</w:t>
      </w:r>
    </w:p>
    <w:sectPr w:rsidR="00D038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1246334">
    <w:abstractNumId w:val="8"/>
  </w:num>
  <w:num w:numId="2" w16cid:durableId="586230320">
    <w:abstractNumId w:val="6"/>
  </w:num>
  <w:num w:numId="3" w16cid:durableId="624310318">
    <w:abstractNumId w:val="5"/>
  </w:num>
  <w:num w:numId="4" w16cid:durableId="900214186">
    <w:abstractNumId w:val="4"/>
  </w:num>
  <w:num w:numId="5" w16cid:durableId="535311737">
    <w:abstractNumId w:val="7"/>
  </w:num>
  <w:num w:numId="6" w16cid:durableId="1757284945">
    <w:abstractNumId w:val="3"/>
  </w:num>
  <w:num w:numId="7" w16cid:durableId="685325705">
    <w:abstractNumId w:val="2"/>
  </w:num>
  <w:num w:numId="8" w16cid:durableId="1055468019">
    <w:abstractNumId w:val="1"/>
  </w:num>
  <w:num w:numId="9" w16cid:durableId="170428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2A4A"/>
    <w:rsid w:val="009A5965"/>
    <w:rsid w:val="00AA1D8D"/>
    <w:rsid w:val="00B47730"/>
    <w:rsid w:val="00CB0664"/>
    <w:rsid w:val="00D038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