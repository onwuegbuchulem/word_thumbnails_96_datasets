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7B60" w:rsidRDefault="00FF306B">
      <w:pPr>
        <w:jc w:val="center"/>
      </w:pPr>
      <w:r>
        <w:rPr>
          <w:sz w:val="44"/>
        </w:rPr>
        <w:t>A Journey into Art Appreciation: Exploring the Wonders of Visual Expression</w:t>
      </w:r>
    </w:p>
    <w:p w:rsidR="00C57B60" w:rsidRDefault="00FF306B">
      <w:pPr>
        <w:jc w:val="center"/>
      </w:pPr>
      <w:r>
        <w:rPr>
          <w:sz w:val="36"/>
        </w:rPr>
        <w:t>Emily Johnson</w:t>
      </w:r>
      <w:r>
        <w:br/>
      </w:r>
      <w:r>
        <w:rPr>
          <w:sz w:val="32"/>
        </w:rPr>
        <w:t>emilyjohnson@mymailserver</w:t>
      </w:r>
      <w:r w:rsidR="002E6554">
        <w:rPr>
          <w:sz w:val="32"/>
        </w:rPr>
        <w:t>.</w:t>
      </w:r>
      <w:r>
        <w:rPr>
          <w:sz w:val="32"/>
        </w:rPr>
        <w:t>com</w:t>
      </w:r>
    </w:p>
    <w:p w:rsidR="00C57B60" w:rsidRDefault="00FF306B">
      <w:r>
        <w:rPr>
          <w:sz w:val="24"/>
        </w:rPr>
        <w:t>Art, in its myriad forms, has captivated humanity since the dawn of time</w:t>
      </w:r>
      <w:r w:rsidR="002E6554">
        <w:rPr>
          <w:sz w:val="24"/>
        </w:rPr>
        <w:t>.</w:t>
      </w:r>
      <w:r>
        <w:rPr>
          <w:sz w:val="24"/>
        </w:rPr>
        <w:t xml:space="preserve"> From the compelling strokes of cave paintings to the vibrant hues of modern masterpieces, art holds the power to transcend time and space, speaking directly to our souls</w:t>
      </w:r>
      <w:r w:rsidR="002E6554">
        <w:rPr>
          <w:sz w:val="24"/>
        </w:rPr>
        <w:t>.</w:t>
      </w:r>
      <w:r>
        <w:rPr>
          <w:sz w:val="24"/>
        </w:rPr>
        <w:t xml:space="preserve"> Join us on an enlightening voyage as we embark on a journey to unravel the essence of art appreciation, unraveling its transformative prowess</w:t>
      </w:r>
      <w:r w:rsidR="002E6554">
        <w:rPr>
          <w:sz w:val="24"/>
        </w:rPr>
        <w:t>.</w:t>
      </w:r>
    </w:p>
    <w:p w:rsidR="00C57B60" w:rsidRDefault="00FF306B">
      <w:r>
        <w:rPr>
          <w:sz w:val="24"/>
        </w:rPr>
        <w:t>In this comprehensive exploration, we will delve into the depths of art's multifaceted domains</w:t>
      </w:r>
      <w:r w:rsidR="002E6554">
        <w:rPr>
          <w:sz w:val="24"/>
        </w:rPr>
        <w:t>.</w:t>
      </w:r>
      <w:r>
        <w:rPr>
          <w:sz w:val="24"/>
        </w:rPr>
        <w:t xml:space="preserve"> We will begin our odyssey by pondering the fundamental question: what is art? Our journey will lead us to various artistic disciplines, including painting, sculpture, and photography, uncovering the unique strengths and expressive possibilities inherent in each medium</w:t>
      </w:r>
      <w:r w:rsidR="002E6554">
        <w:rPr>
          <w:sz w:val="24"/>
        </w:rPr>
        <w:t>.</w:t>
      </w:r>
      <w:r>
        <w:rPr>
          <w:sz w:val="24"/>
        </w:rPr>
        <w:t xml:space="preserve"> We will dissect the elements of art, delving into the interplay of line, shape, color, and perspective, deciphering their role in conveying emotions and narratives</w:t>
      </w:r>
      <w:r w:rsidR="002E6554">
        <w:rPr>
          <w:sz w:val="24"/>
        </w:rPr>
        <w:t>.</w:t>
      </w:r>
    </w:p>
    <w:p w:rsidR="00C57B60" w:rsidRDefault="00FF306B">
      <w:r>
        <w:rPr>
          <w:sz w:val="24"/>
        </w:rPr>
        <w:t>Moreover, we will delve into the captivating history of art, traversing diverse periods and cultures</w:t>
      </w:r>
      <w:r w:rsidR="002E6554">
        <w:rPr>
          <w:sz w:val="24"/>
        </w:rPr>
        <w:t>.</w:t>
      </w:r>
      <w:r>
        <w:rPr>
          <w:sz w:val="24"/>
        </w:rPr>
        <w:t xml:space="preserve"> From the classical era to contemporary times, we will examine how art has evolved alongside humanity, reflecting our triumphs, tribulations, and ever-evolving perspectives</w:t>
      </w:r>
      <w:r w:rsidR="002E6554">
        <w:rPr>
          <w:sz w:val="24"/>
        </w:rPr>
        <w:t>.</w:t>
      </w:r>
      <w:r>
        <w:rPr>
          <w:sz w:val="24"/>
        </w:rPr>
        <w:t xml:space="preserve"> We will ponder the significance of artistic movements, such as Impressionism and Cubism, gaining insights into the driving forces that have shaped the course of art history</w:t>
      </w:r>
      <w:r w:rsidR="002E6554">
        <w:rPr>
          <w:sz w:val="24"/>
        </w:rPr>
        <w:t>.</w:t>
      </w:r>
    </w:p>
    <w:p w:rsidR="00C57B60" w:rsidRDefault="00FF306B">
      <w:r>
        <w:rPr>
          <w:sz w:val="24"/>
        </w:rPr>
        <w:t>Introduction Continued:</w:t>
      </w:r>
    </w:p>
    <w:p w:rsidR="00C57B60" w:rsidRDefault="00FF306B">
      <w:r>
        <w:rPr>
          <w:sz w:val="24"/>
        </w:rPr>
        <w:t>Our expedition will not be confined solely to the study of art's technical aspects</w:t>
      </w:r>
      <w:r w:rsidR="002E6554">
        <w:rPr>
          <w:sz w:val="24"/>
        </w:rPr>
        <w:t>.</w:t>
      </w:r>
      <w:r>
        <w:rPr>
          <w:sz w:val="24"/>
        </w:rPr>
        <w:t xml:space="preserve"> We will delve into its profound impact on society, examining art's ability to stir emotions, provoke thought, and challenge societal norms</w:t>
      </w:r>
      <w:r w:rsidR="002E6554">
        <w:rPr>
          <w:sz w:val="24"/>
        </w:rPr>
        <w:t>.</w:t>
      </w:r>
      <w:r>
        <w:rPr>
          <w:sz w:val="24"/>
        </w:rPr>
        <w:t xml:space="preserve"> We will investigate the role of art as a chronicle of human history, as a window into the past, and as a hopeful glimpse into the future</w:t>
      </w:r>
      <w:r w:rsidR="002E6554">
        <w:rPr>
          <w:sz w:val="24"/>
        </w:rPr>
        <w:t>.</w:t>
      </w:r>
    </w:p>
    <w:p w:rsidR="00C57B60" w:rsidRDefault="00FF306B">
      <w:r>
        <w:rPr>
          <w:sz w:val="24"/>
        </w:rPr>
        <w:t>Furthermore, we will step into the shoes of art critics, learning to articulate our thoughts and feelings about artistic works</w:t>
      </w:r>
      <w:r w:rsidR="002E6554">
        <w:rPr>
          <w:sz w:val="24"/>
        </w:rPr>
        <w:t>.</w:t>
      </w:r>
      <w:r>
        <w:rPr>
          <w:sz w:val="24"/>
        </w:rPr>
        <w:t xml:space="preserve"> We will explore various methods of art analysis, unraveling the hidden meanings and symbolism embedded within each piece</w:t>
      </w:r>
      <w:r w:rsidR="002E6554">
        <w:rPr>
          <w:sz w:val="24"/>
        </w:rPr>
        <w:t>.</w:t>
      </w:r>
      <w:r>
        <w:rPr>
          <w:sz w:val="24"/>
        </w:rPr>
        <w:t xml:space="preserve"> We will cultivate our critical thinking skills, fostering our ability to engage with art on an intellectual and emotional level</w:t>
      </w:r>
      <w:r w:rsidR="002E6554">
        <w:rPr>
          <w:sz w:val="24"/>
        </w:rPr>
        <w:t>.</w:t>
      </w:r>
    </w:p>
    <w:p w:rsidR="00C57B60" w:rsidRDefault="00FF306B">
      <w:r>
        <w:rPr>
          <w:sz w:val="24"/>
        </w:rPr>
        <w:t>Introduction Concluded:</w:t>
      </w:r>
    </w:p>
    <w:p w:rsidR="00C57B60" w:rsidRDefault="00FF306B">
      <w:r>
        <w:rPr>
          <w:sz w:val="24"/>
        </w:rPr>
        <w:t xml:space="preserve">As we reach the apex of our journey, we will venture beyond the traditional confines of museums and galleries, seeking out art in the urban streets, in nature's embrace, and in the </w:t>
      </w:r>
      <w:r>
        <w:rPr>
          <w:sz w:val="24"/>
        </w:rPr>
        <w:lastRenderedPageBreak/>
        <w:t>digital realm</w:t>
      </w:r>
      <w:r w:rsidR="002E6554">
        <w:rPr>
          <w:sz w:val="24"/>
        </w:rPr>
        <w:t>.</w:t>
      </w:r>
      <w:r>
        <w:rPr>
          <w:sz w:val="24"/>
        </w:rPr>
        <w:t xml:space="preserve"> We will discover how street art transforms public spaces, how land art harmonizes with the natural world, and how digital art pushes the boundaries of artistic expression</w:t>
      </w:r>
      <w:r w:rsidR="002E6554">
        <w:rPr>
          <w:sz w:val="24"/>
        </w:rPr>
        <w:t>.</w:t>
      </w:r>
      <w:r>
        <w:rPr>
          <w:sz w:val="24"/>
        </w:rPr>
        <w:t xml:space="preserve"> We will witness firsthand how art permeates every facet of our existence, enriching our lives in countless ways</w:t>
      </w:r>
      <w:r w:rsidR="002E6554">
        <w:rPr>
          <w:sz w:val="24"/>
        </w:rPr>
        <w:t>.</w:t>
      </w:r>
    </w:p>
    <w:p w:rsidR="00C57B60" w:rsidRDefault="00C57B60"/>
    <w:p w:rsidR="00C57B60" w:rsidRDefault="00FF306B">
      <w:r>
        <w:rPr>
          <w:sz w:val="28"/>
        </w:rPr>
        <w:t>Summary</w:t>
      </w:r>
    </w:p>
    <w:p w:rsidR="00C57B60" w:rsidRDefault="00FF306B">
      <w:r>
        <w:t>Our exploration of art appreciation has taken us through an array of captivating topics, from the nature of art and its diverse expressions to its profound impact on society and the individual</w:t>
      </w:r>
      <w:r w:rsidR="002E6554">
        <w:t>.</w:t>
      </w:r>
      <w:r>
        <w:t xml:space="preserve"> We have delved into art history, uncovering the stories behind iconic masterpieces and artistic movements</w:t>
      </w:r>
      <w:r w:rsidR="002E6554">
        <w:t>.</w:t>
      </w:r>
      <w:r>
        <w:t xml:space="preserve"> We have explored the process of art criticism, developing our ability to analyze and appreciate art from both intellectual and emotional perspectives</w:t>
      </w:r>
      <w:r w:rsidR="002E6554">
        <w:t>.</w:t>
      </w:r>
      <w:r>
        <w:t xml:space="preserve"> Ultimately, we have discovered that art is more than just a collection of objects; it is a mirror to our souls, shaping our perceptions and bringing us together as a global community</w:t>
      </w:r>
      <w:r w:rsidR="002E6554">
        <w:t>.</w:t>
      </w:r>
    </w:p>
    <w:sectPr w:rsidR="00C57B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1252036">
    <w:abstractNumId w:val="8"/>
  </w:num>
  <w:num w:numId="2" w16cid:durableId="1051880829">
    <w:abstractNumId w:val="6"/>
  </w:num>
  <w:num w:numId="3" w16cid:durableId="1018508355">
    <w:abstractNumId w:val="5"/>
  </w:num>
  <w:num w:numId="4" w16cid:durableId="1758594752">
    <w:abstractNumId w:val="4"/>
  </w:num>
  <w:num w:numId="5" w16cid:durableId="623578236">
    <w:abstractNumId w:val="7"/>
  </w:num>
  <w:num w:numId="6" w16cid:durableId="1447846465">
    <w:abstractNumId w:val="3"/>
  </w:num>
  <w:num w:numId="7" w16cid:durableId="1789157579">
    <w:abstractNumId w:val="2"/>
  </w:num>
  <w:num w:numId="8" w16cid:durableId="2096710091">
    <w:abstractNumId w:val="1"/>
  </w:num>
  <w:num w:numId="9" w16cid:durableId="116774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554"/>
    <w:rsid w:val="00326F90"/>
    <w:rsid w:val="00AA1D8D"/>
    <w:rsid w:val="00B47730"/>
    <w:rsid w:val="00C57B60"/>
    <w:rsid w:val="00CB0664"/>
    <w:rsid w:val="00FC693F"/>
    <w:rsid w:val="00FF3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