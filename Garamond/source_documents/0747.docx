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111" w:rsidRDefault="005445A7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C32111" w:rsidRDefault="005445A7">
      <w:pPr>
        <w:jc w:val="center"/>
      </w:pPr>
      <w:r>
        <w:rPr>
          <w:sz w:val="36"/>
        </w:rPr>
        <w:t>Dr</w:t>
      </w:r>
      <w:r w:rsidR="001313F2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1313F2">
        <w:rPr>
          <w:sz w:val="32"/>
        </w:rPr>
        <w:t>.</w:t>
      </w:r>
      <w:r>
        <w:rPr>
          <w:sz w:val="32"/>
        </w:rPr>
        <w:t>org</w:t>
      </w:r>
    </w:p>
    <w:p w:rsidR="00C32111" w:rsidRDefault="005445A7">
      <w:r>
        <w:rPr>
          <w:sz w:val="24"/>
        </w:rPr>
        <w:t>Biology and medicine take us on an extraordinary journey into the labyrinth of life</w:t>
      </w:r>
      <w:r w:rsidR="001313F2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1313F2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1313F2">
        <w:rPr>
          <w:sz w:val="24"/>
        </w:rPr>
        <w:t>.</w:t>
      </w:r>
    </w:p>
    <w:p w:rsidR="00C32111" w:rsidRDefault="005445A7">
      <w:r>
        <w:rPr>
          <w:sz w:val="24"/>
        </w:rPr>
        <w:t>Biology, the study of life, reveals the intricate symphony of living organisms</w:t>
      </w:r>
      <w:r w:rsidR="001313F2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1313F2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1313F2">
        <w:rPr>
          <w:sz w:val="24"/>
        </w:rPr>
        <w:t>.</w:t>
      </w:r>
    </w:p>
    <w:p w:rsidR="00C32111" w:rsidRDefault="005445A7">
      <w:r>
        <w:rPr>
          <w:sz w:val="24"/>
        </w:rPr>
        <w:t>Medicine, the art of healing, is a testament to human ingenuity and compassion</w:t>
      </w:r>
      <w:r w:rsidR="001313F2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1313F2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1313F2">
        <w:rPr>
          <w:sz w:val="24"/>
        </w:rPr>
        <w:t>.</w:t>
      </w:r>
    </w:p>
    <w:p w:rsidR="00C32111" w:rsidRDefault="005445A7">
      <w:r>
        <w:rPr>
          <w:sz w:val="24"/>
        </w:rPr>
        <w:t>Introduction Continued:</w:t>
      </w:r>
    </w:p>
    <w:p w:rsidR="00C32111" w:rsidRDefault="005445A7">
      <w:r>
        <w:rPr>
          <w:sz w:val="24"/>
        </w:rPr>
        <w:t>As we delve deeper into the realm of biology and medicine, we encounter the enigma of the human mind</w:t>
      </w:r>
      <w:r w:rsidR="001313F2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1313F2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1313F2">
        <w:rPr>
          <w:sz w:val="24"/>
        </w:rPr>
        <w:t>.</w:t>
      </w:r>
    </w:p>
    <w:p w:rsidR="00C32111" w:rsidRDefault="005445A7">
      <w:r>
        <w:rPr>
          <w:sz w:val="24"/>
        </w:rPr>
        <w:t>Moreover, the study of biology and medicine goes beyond the confines of the laboratory</w:t>
      </w:r>
      <w:r w:rsidR="001313F2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1313F2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1313F2">
        <w:rPr>
          <w:sz w:val="24"/>
        </w:rPr>
        <w:t>.</w:t>
      </w:r>
    </w:p>
    <w:p w:rsidR="00C32111" w:rsidRDefault="005445A7">
      <w:r>
        <w:rPr>
          <w:sz w:val="24"/>
        </w:rPr>
        <w:t>Introduction Concluded:</w:t>
      </w:r>
    </w:p>
    <w:p w:rsidR="00C32111" w:rsidRDefault="005445A7">
      <w:r>
        <w:rPr>
          <w:sz w:val="24"/>
        </w:rPr>
        <w:t>Biology and medicine form a symphony of knowledge, a tapestry of discovery that continues to unravel the mysteries of life</w:t>
      </w:r>
      <w:r w:rsidR="001313F2">
        <w:rPr>
          <w:sz w:val="24"/>
        </w:rPr>
        <w:t>.</w:t>
      </w:r>
      <w:r>
        <w:rPr>
          <w:sz w:val="24"/>
        </w:rPr>
        <w:t xml:space="preserve"> We are privileged to be part of this captivating odyssey, </w:t>
      </w:r>
      <w:r>
        <w:rPr>
          <w:sz w:val="24"/>
        </w:rPr>
        <w:lastRenderedPageBreak/>
        <w:t>where each breakthrough brings us closer to understanding the enigma of existence</w:t>
      </w:r>
      <w:r w:rsidR="001313F2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1313F2">
        <w:rPr>
          <w:sz w:val="24"/>
        </w:rPr>
        <w:t>.</w:t>
      </w:r>
    </w:p>
    <w:p w:rsidR="00C32111" w:rsidRDefault="00C32111"/>
    <w:p w:rsidR="00C32111" w:rsidRDefault="005445A7">
      <w:r>
        <w:rPr>
          <w:sz w:val="28"/>
        </w:rPr>
        <w:t>Summary</w:t>
      </w:r>
    </w:p>
    <w:p w:rsidR="00C32111" w:rsidRDefault="005445A7">
      <w:r>
        <w:t>This essay has taken us on an exploration of biology and medicine, revealing the intricate symphony of life and the mysteries that continue to captivate scientists and scholars</w:t>
      </w:r>
      <w:r w:rsidR="001313F2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1313F2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1313F2">
        <w:t>.</w:t>
      </w:r>
    </w:p>
    <w:sectPr w:rsidR="00C32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470994">
    <w:abstractNumId w:val="8"/>
  </w:num>
  <w:num w:numId="2" w16cid:durableId="854148190">
    <w:abstractNumId w:val="6"/>
  </w:num>
  <w:num w:numId="3" w16cid:durableId="1003317651">
    <w:abstractNumId w:val="5"/>
  </w:num>
  <w:num w:numId="4" w16cid:durableId="375469036">
    <w:abstractNumId w:val="4"/>
  </w:num>
  <w:num w:numId="5" w16cid:durableId="518085807">
    <w:abstractNumId w:val="7"/>
  </w:num>
  <w:num w:numId="6" w16cid:durableId="262491365">
    <w:abstractNumId w:val="3"/>
  </w:num>
  <w:num w:numId="7" w16cid:durableId="191112316">
    <w:abstractNumId w:val="2"/>
  </w:num>
  <w:num w:numId="8" w16cid:durableId="845898966">
    <w:abstractNumId w:val="1"/>
  </w:num>
  <w:num w:numId="9" w16cid:durableId="9282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3F2"/>
    <w:rsid w:val="0015074B"/>
    <w:rsid w:val="0029639D"/>
    <w:rsid w:val="00326F90"/>
    <w:rsid w:val="005445A7"/>
    <w:rsid w:val="00AA1D8D"/>
    <w:rsid w:val="00B47730"/>
    <w:rsid w:val="00C321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