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299" w:rsidRDefault="00761647">
      <w:pPr>
        <w:jc w:val="center"/>
      </w:pPr>
      <w:r>
        <w:rPr>
          <w:sz w:val="44"/>
        </w:rPr>
        <w:t>The Profound Insights of Mathematics: A Journey Through Numbers, Patterns, and Structures</w:t>
      </w:r>
    </w:p>
    <w:p w:rsidR="00D20299" w:rsidRDefault="00761647">
      <w:pPr>
        <w:jc w:val="center"/>
      </w:pPr>
      <w:r>
        <w:rPr>
          <w:sz w:val="36"/>
        </w:rPr>
        <w:t>Sophia Turner</w:t>
      </w:r>
      <w:r>
        <w:br/>
      </w:r>
      <w:r>
        <w:rPr>
          <w:sz w:val="32"/>
        </w:rPr>
        <w:t>sophiaturner11@amailserver</w:t>
      </w:r>
      <w:r w:rsidR="00AF6F19">
        <w:rPr>
          <w:sz w:val="32"/>
        </w:rPr>
        <w:t>.</w:t>
      </w:r>
      <w:r>
        <w:rPr>
          <w:sz w:val="32"/>
        </w:rPr>
        <w:t>net</w:t>
      </w:r>
    </w:p>
    <w:p w:rsidR="00D20299" w:rsidRDefault="00761647">
      <w:r>
        <w:rPr>
          <w:sz w:val="24"/>
        </w:rPr>
        <w:t>Mathematics, a vast and intricate realm of knowledge, has captivated the minds of scholars and illuminated the complexities of the world for centuries</w:t>
      </w:r>
      <w:r w:rsidR="00AF6F19">
        <w:rPr>
          <w:sz w:val="24"/>
        </w:rPr>
        <w:t>.</w:t>
      </w:r>
      <w:r>
        <w:rPr>
          <w:sz w:val="24"/>
        </w:rPr>
        <w:t xml:space="preserve"> It is more than just a collection of symbols and equations; it's a profound exploration of patterns, structures, and relationships that permeate our universe</w:t>
      </w:r>
      <w:r w:rsidR="00AF6F19">
        <w:rPr>
          <w:sz w:val="24"/>
        </w:rPr>
        <w:t>.</w:t>
      </w:r>
      <w:r>
        <w:rPr>
          <w:sz w:val="24"/>
        </w:rPr>
        <w:t xml:space="preserve"> From the elegant dance of numbers to the intricate architecture of geometrical shapes, mathematics offers us a unique lens to decipher hidden truths and make sense of the seemingly chaotic world around us</w:t>
      </w:r>
      <w:r w:rsidR="00AF6F19">
        <w:rPr>
          <w:sz w:val="24"/>
        </w:rPr>
        <w:t>.</w:t>
      </w:r>
    </w:p>
    <w:p w:rsidR="00D20299" w:rsidRDefault="00761647">
      <w:r>
        <w:rPr>
          <w:sz w:val="24"/>
        </w:rPr>
        <w:t>In this exploration of the mathematical universe, we will embark on a journey that begins with the fundamental building blocks of mathematics - numbers</w:t>
      </w:r>
      <w:r w:rsidR="00AF6F19">
        <w:rPr>
          <w:sz w:val="24"/>
        </w:rPr>
        <w:t>.</w:t>
      </w:r>
      <w:r>
        <w:rPr>
          <w:sz w:val="24"/>
        </w:rPr>
        <w:t xml:space="preserve"> We will unravel the mysteries of arithmetic and algebra, uncovering the hidden relationships that govern numerical operations</w:t>
      </w:r>
      <w:r w:rsidR="00AF6F19">
        <w:rPr>
          <w:sz w:val="24"/>
        </w:rPr>
        <w:t>.</w:t>
      </w:r>
      <w:r>
        <w:rPr>
          <w:sz w:val="24"/>
        </w:rPr>
        <w:t xml:space="preserve"> We will delve into geometry, discovering the beauty and symmetry of shapes, lines, and angles</w:t>
      </w:r>
      <w:r w:rsidR="00AF6F19">
        <w:rPr>
          <w:sz w:val="24"/>
        </w:rPr>
        <w:t>.</w:t>
      </w:r>
      <w:r>
        <w:rPr>
          <w:sz w:val="24"/>
        </w:rPr>
        <w:t xml:space="preserve"> Trigonometry will unveil the secrets of angles and triangles, enabling us to navigate the vastness of space and time</w:t>
      </w:r>
      <w:r w:rsidR="00AF6F19">
        <w:rPr>
          <w:sz w:val="24"/>
        </w:rPr>
        <w:t>.</w:t>
      </w:r>
    </w:p>
    <w:p w:rsidR="00D20299" w:rsidRDefault="00761647">
      <w:r>
        <w:rPr>
          <w:sz w:val="24"/>
        </w:rPr>
        <w:t>Our mathematical odyssey will lead us to calculus, the calculus of change, where we will witness the power of derivatives and integrals in understanding the dynamic nature of our world</w:t>
      </w:r>
      <w:r w:rsidR="00AF6F19">
        <w:rPr>
          <w:sz w:val="24"/>
        </w:rPr>
        <w:t>.</w:t>
      </w:r>
      <w:r>
        <w:rPr>
          <w:sz w:val="24"/>
        </w:rPr>
        <w:t xml:space="preserve"> We will explore the enchanting world of probability and statistics, learning how to quantify uncertainty and make informed decisions based on data</w:t>
      </w:r>
      <w:r w:rsidR="00AF6F19">
        <w:rPr>
          <w:sz w:val="24"/>
        </w:rPr>
        <w:t>.</w:t>
      </w:r>
      <w:r>
        <w:rPr>
          <w:sz w:val="24"/>
        </w:rPr>
        <w:t xml:space="preserve"> And as we delve deeper into the mathematical landscape, we will encounter abstract algebra, a realm of mathematical structures that underpins many branches of modern mathematics</w:t>
      </w:r>
      <w:r w:rsidR="00AF6F19">
        <w:rPr>
          <w:sz w:val="24"/>
        </w:rPr>
        <w:t>.</w:t>
      </w:r>
    </w:p>
    <w:p w:rsidR="00D20299" w:rsidRDefault="00D20299"/>
    <w:p w:rsidR="00D20299" w:rsidRDefault="00761647">
      <w:r>
        <w:rPr>
          <w:sz w:val="28"/>
        </w:rPr>
        <w:t>Summary</w:t>
      </w:r>
    </w:p>
    <w:p w:rsidR="00D20299" w:rsidRDefault="00761647">
      <w:r>
        <w:t>Mathematics, an extraordinary discipline that blends abstract concepts with tangible applications, provides a framework for understanding the universe's intricate tapestry</w:t>
      </w:r>
      <w:r w:rsidR="00AF6F19">
        <w:t>.</w:t>
      </w:r>
      <w:r>
        <w:t xml:space="preserve"> It empowers us to decipher patterns, uncover hidden relationships, and make sense of seemingly chaotic phenomena</w:t>
      </w:r>
      <w:r w:rsidR="00AF6F19">
        <w:t>.</w:t>
      </w:r>
      <w:r>
        <w:t xml:space="preserve"> From the fundamental principles of arithmetic to the sophisticated theories of calculus and abstract algebra, mathematics offers a gateway to unraveling the enigmas of our world</w:t>
      </w:r>
      <w:r w:rsidR="00AF6F19">
        <w:t>.</w:t>
      </w:r>
      <w:r>
        <w:t xml:space="preserve"> It is a testament to the human mind's boundless capacity for reason and understanding</w:t>
      </w:r>
      <w:r w:rsidR="00AF6F19">
        <w:t>.</w:t>
      </w:r>
    </w:p>
    <w:sectPr w:rsidR="00D202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4358241">
    <w:abstractNumId w:val="8"/>
  </w:num>
  <w:num w:numId="2" w16cid:durableId="341206732">
    <w:abstractNumId w:val="6"/>
  </w:num>
  <w:num w:numId="3" w16cid:durableId="1181048666">
    <w:abstractNumId w:val="5"/>
  </w:num>
  <w:num w:numId="4" w16cid:durableId="1506704817">
    <w:abstractNumId w:val="4"/>
  </w:num>
  <w:num w:numId="5" w16cid:durableId="1944610301">
    <w:abstractNumId w:val="7"/>
  </w:num>
  <w:num w:numId="6" w16cid:durableId="1789739488">
    <w:abstractNumId w:val="3"/>
  </w:num>
  <w:num w:numId="7" w16cid:durableId="1982805861">
    <w:abstractNumId w:val="2"/>
  </w:num>
  <w:num w:numId="8" w16cid:durableId="2147161212">
    <w:abstractNumId w:val="1"/>
  </w:num>
  <w:num w:numId="9" w16cid:durableId="12046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1647"/>
    <w:rsid w:val="00AA1D8D"/>
    <w:rsid w:val="00AF6F19"/>
    <w:rsid w:val="00B47730"/>
    <w:rsid w:val="00CB0664"/>
    <w:rsid w:val="00D202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