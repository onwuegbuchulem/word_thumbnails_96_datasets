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801" w:rsidRDefault="00701262">
      <w:pPr>
        <w:jc w:val="center"/>
      </w:pPr>
      <w:r>
        <w:rPr>
          <w:sz w:val="44"/>
        </w:rPr>
        <w:t>Exploring the Wonders of Biology: Unveiling the Secrets of Life</w:t>
      </w:r>
    </w:p>
    <w:p w:rsidR="001D1801" w:rsidRDefault="00701262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emilycarter246@edumail</w:t>
      </w:r>
      <w:r w:rsidR="00696C73">
        <w:rPr>
          <w:sz w:val="32"/>
        </w:rPr>
        <w:t>.</w:t>
      </w:r>
      <w:r>
        <w:rPr>
          <w:sz w:val="32"/>
        </w:rPr>
        <w:t>org</w:t>
      </w:r>
    </w:p>
    <w:p w:rsidR="001D1801" w:rsidRDefault="00701262">
      <w:r>
        <w:rPr>
          <w:sz w:val="24"/>
        </w:rPr>
        <w:t>Biology, the study of life, is a captivating field that unravels the intricate complexities of living organisms</w:t>
      </w:r>
      <w:r w:rsidR="00696C73">
        <w:rPr>
          <w:sz w:val="24"/>
        </w:rPr>
        <w:t>.</w:t>
      </w:r>
      <w:r>
        <w:rPr>
          <w:sz w:val="24"/>
        </w:rPr>
        <w:t xml:space="preserve"> It delves into the secrets of life's diversity, the processes that sustain it, and the interactions between organisms and their environment</w:t>
      </w:r>
      <w:r w:rsidR="00696C73">
        <w:rPr>
          <w:sz w:val="24"/>
        </w:rPr>
        <w:t>.</w:t>
      </w:r>
      <w:r>
        <w:rPr>
          <w:sz w:val="24"/>
        </w:rPr>
        <w:t xml:space="preserve"> Biology is a multifaceted science that encompasses a vast array of topics, from the microscopic world of cells to the vastness of ecosystems</w:t>
      </w:r>
      <w:r w:rsidR="00696C73">
        <w:rPr>
          <w:sz w:val="24"/>
        </w:rPr>
        <w:t>.</w:t>
      </w:r>
      <w:r>
        <w:rPr>
          <w:sz w:val="24"/>
        </w:rPr>
        <w:t xml:space="preserve"> In this essay, we embark on a journey to explore some fundamental aspects of biology, unravelling the marvels of life</w:t>
      </w:r>
      <w:r w:rsidR="00696C73">
        <w:rPr>
          <w:sz w:val="24"/>
        </w:rPr>
        <w:t>.</w:t>
      </w:r>
    </w:p>
    <w:p w:rsidR="001D1801" w:rsidRDefault="00701262">
      <w:r>
        <w:rPr>
          <w:sz w:val="24"/>
        </w:rPr>
        <w:t>Biology delves into the microscopic realm of cells, the basic units of life</w:t>
      </w:r>
      <w:r w:rsidR="00696C73">
        <w:rPr>
          <w:sz w:val="24"/>
        </w:rPr>
        <w:t>.</w:t>
      </w:r>
      <w:r>
        <w:rPr>
          <w:sz w:val="24"/>
        </w:rPr>
        <w:t xml:space="preserve"> Within these tiny structures, there lies a symphony of interconnected organelles, each performing specialized functions that contribute to the overall functioning of the cell</w:t>
      </w:r>
      <w:r w:rsidR="00696C73">
        <w:rPr>
          <w:sz w:val="24"/>
        </w:rPr>
        <w:t>.</w:t>
      </w:r>
      <w:r>
        <w:rPr>
          <w:sz w:val="24"/>
        </w:rPr>
        <w:t xml:space="preserve"> We uncover the intricate processes of cellular respiration, energy production, DNA replication, and protein synthesis, revealing the intricate machinery that sustains life</w:t>
      </w:r>
      <w:r w:rsidR="00696C73">
        <w:rPr>
          <w:sz w:val="24"/>
        </w:rPr>
        <w:t>.</w:t>
      </w:r>
    </w:p>
    <w:p w:rsidR="001D1801" w:rsidRDefault="00701262">
      <w:r>
        <w:rPr>
          <w:sz w:val="24"/>
        </w:rPr>
        <w:t>Beyond the cellular level, biology explores the diversity of life, encompassing an array of organisms, from single-celled bacteria to complex multicellular organisms like plants and animals</w:t>
      </w:r>
      <w:r w:rsidR="00696C73">
        <w:rPr>
          <w:sz w:val="24"/>
        </w:rPr>
        <w:t>.</w:t>
      </w:r>
      <w:r>
        <w:rPr>
          <w:sz w:val="24"/>
        </w:rPr>
        <w:t xml:space="preserve"> This diversity manifests itself in remarkable adaptations, from the camouflage of chameleons to the echolocation of bats</w:t>
      </w:r>
      <w:r w:rsidR="00696C73">
        <w:rPr>
          <w:sz w:val="24"/>
        </w:rPr>
        <w:t>.</w:t>
      </w:r>
      <w:r>
        <w:rPr>
          <w:sz w:val="24"/>
        </w:rPr>
        <w:t xml:space="preserve"> By understanding the mechanisms underlying these adaptations, we gain a deeper appreciation for the ingenuity of life's solutions to the challenges ofSheng Cun </w:t>
      </w:r>
      <w:r w:rsidR="00696C73">
        <w:rPr>
          <w:sz w:val="24"/>
        </w:rPr>
        <w:t>.</w:t>
      </w:r>
    </w:p>
    <w:p w:rsidR="001D1801" w:rsidRDefault="00701262">
      <w:r>
        <w:rPr>
          <w:sz w:val="24"/>
        </w:rPr>
        <w:t>Biology also unveils the intricate interactions between organisms and their environment</w:t>
      </w:r>
      <w:r w:rsidR="00696C73">
        <w:rPr>
          <w:sz w:val="24"/>
        </w:rPr>
        <w:t>.</w:t>
      </w:r>
      <w:r>
        <w:rPr>
          <w:sz w:val="24"/>
        </w:rPr>
        <w:t xml:space="preserve"> From the delicate balance of ecosystems to the mutualistic relationships between species, biology sheds light on the interconnectedness of life</w:t>
      </w:r>
      <w:r w:rsidR="00696C73">
        <w:rPr>
          <w:sz w:val="24"/>
        </w:rPr>
        <w:t>.</w:t>
      </w:r>
      <w:r>
        <w:rPr>
          <w:sz w:val="24"/>
        </w:rPr>
        <w:t xml:space="preserve"> We delve into the concepts of food chains, energy pyramids, and biogeochemical cycles, uncovering the intricate web of interactions that sustain the delicate equilibrium of our planet</w:t>
      </w:r>
      <w:r w:rsidR="00696C73">
        <w:rPr>
          <w:sz w:val="24"/>
        </w:rPr>
        <w:t>.</w:t>
      </w:r>
    </w:p>
    <w:p w:rsidR="001D1801" w:rsidRDefault="001D1801"/>
    <w:p w:rsidR="001D1801" w:rsidRDefault="00701262">
      <w:r>
        <w:rPr>
          <w:sz w:val="28"/>
        </w:rPr>
        <w:t>Summary</w:t>
      </w:r>
    </w:p>
    <w:p w:rsidR="001D1801" w:rsidRDefault="00701262">
      <w:r>
        <w:t>Biology, a captivating science, unveils the secrets of life, delving into the microscopic realm of cells, exploring the diversity of living organisms, and unraveling the intricate interactions within ecosystems</w:t>
      </w:r>
      <w:r w:rsidR="00696C73">
        <w:t>.</w:t>
      </w:r>
      <w:r>
        <w:t xml:space="preserve"> Through the study of biology, we gain a deeper appreciation for the complexity and beauty of life, and we develop a profound understanding of the world around us</w:t>
      </w:r>
      <w:r w:rsidR="00696C73">
        <w:t>.</w:t>
      </w:r>
    </w:p>
    <w:sectPr w:rsidR="001D1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56329">
    <w:abstractNumId w:val="8"/>
  </w:num>
  <w:num w:numId="2" w16cid:durableId="1178033420">
    <w:abstractNumId w:val="6"/>
  </w:num>
  <w:num w:numId="3" w16cid:durableId="1181312498">
    <w:abstractNumId w:val="5"/>
  </w:num>
  <w:num w:numId="4" w16cid:durableId="1236163323">
    <w:abstractNumId w:val="4"/>
  </w:num>
  <w:num w:numId="5" w16cid:durableId="692540310">
    <w:abstractNumId w:val="7"/>
  </w:num>
  <w:num w:numId="6" w16cid:durableId="1184127154">
    <w:abstractNumId w:val="3"/>
  </w:num>
  <w:num w:numId="7" w16cid:durableId="205534">
    <w:abstractNumId w:val="2"/>
  </w:num>
  <w:num w:numId="8" w16cid:durableId="101611050">
    <w:abstractNumId w:val="1"/>
  </w:num>
  <w:num w:numId="9" w16cid:durableId="143281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801"/>
    <w:rsid w:val="0029639D"/>
    <w:rsid w:val="00326F90"/>
    <w:rsid w:val="00696C73"/>
    <w:rsid w:val="007012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