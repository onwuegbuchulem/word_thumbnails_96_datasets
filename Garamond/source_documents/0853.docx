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7988" w:rsidRDefault="00136788">
      <w:pPr>
        <w:jc w:val="center"/>
      </w:pPr>
      <w:r>
        <w:rPr>
          <w:sz w:val="44"/>
        </w:rPr>
        <w:t>Exploring the Human Nexus: Biology, Health, and Medicine</w:t>
      </w:r>
    </w:p>
    <w:p w:rsidR="00207988" w:rsidRDefault="00136788">
      <w:pPr>
        <w:jc w:val="center"/>
      </w:pPr>
      <w:r>
        <w:rPr>
          <w:sz w:val="36"/>
        </w:rPr>
        <w:t>Dr</w:t>
      </w:r>
      <w:r w:rsidR="0083684F">
        <w:rPr>
          <w:sz w:val="36"/>
        </w:rPr>
        <w:t>.</w:t>
      </w:r>
      <w:r>
        <w:rPr>
          <w:sz w:val="36"/>
        </w:rPr>
        <w:t xml:space="preserve"> Leon Cooper</w:t>
      </w:r>
      <w:r>
        <w:br/>
      </w:r>
      <w:r>
        <w:rPr>
          <w:sz w:val="32"/>
        </w:rPr>
        <w:t>cooperleonphd@gmail</w:t>
      </w:r>
      <w:r w:rsidR="0083684F">
        <w:rPr>
          <w:sz w:val="32"/>
        </w:rPr>
        <w:t>.</w:t>
      </w:r>
      <w:r>
        <w:rPr>
          <w:sz w:val="32"/>
        </w:rPr>
        <w:t>com</w:t>
      </w:r>
    </w:p>
    <w:p w:rsidR="00207988" w:rsidRDefault="00136788">
      <w:r>
        <w:rPr>
          <w:sz w:val="24"/>
        </w:rPr>
        <w:t>Biology, the study of life, stands at the heart of human existence, unraveling the intricate mysteries of the biological world</w:t>
      </w:r>
      <w:r w:rsidR="0083684F">
        <w:rPr>
          <w:sz w:val="24"/>
        </w:rPr>
        <w:t>.</w:t>
      </w:r>
      <w:r>
        <w:rPr>
          <w:sz w:val="24"/>
        </w:rPr>
        <w:t xml:space="preserve"> From the smallest cells to the vast ecosystems, biology unveils the wonder of life's processes, providing invaluable insights into the workings of our bodies, health, and the environment</w:t>
      </w:r>
      <w:r w:rsidR="0083684F">
        <w:rPr>
          <w:sz w:val="24"/>
        </w:rPr>
        <w:t>.</w:t>
      </w:r>
      <w:r>
        <w:rPr>
          <w:sz w:val="24"/>
        </w:rPr>
        <w:t xml:space="preserve"> This field of study is essential for understanding the interconnectedness of living organisms and their impact on the world around us</w:t>
      </w:r>
      <w:r w:rsidR="0083684F">
        <w:rPr>
          <w:sz w:val="24"/>
        </w:rPr>
        <w:t>.</w:t>
      </w:r>
    </w:p>
    <w:p w:rsidR="00207988" w:rsidRDefault="00136788">
      <w:r>
        <w:rPr>
          <w:sz w:val="24"/>
        </w:rPr>
        <w:t>Biology encompasses a diverse range of topics, delving into the molecular foundations of life, the complexities of genetics, and the remarkable adaptations of organisms</w:t>
      </w:r>
      <w:r w:rsidR="0083684F">
        <w:rPr>
          <w:sz w:val="24"/>
        </w:rPr>
        <w:t>.</w:t>
      </w:r>
      <w:r>
        <w:rPr>
          <w:sz w:val="24"/>
        </w:rPr>
        <w:t xml:space="preserve"> Through hands-on experiments and theoretical exploration, biology students gain a comprehensive understanding of the mechanisms that govern life, fostering a deeper appreciation for the natural world</w:t>
      </w:r>
      <w:r w:rsidR="0083684F">
        <w:rPr>
          <w:sz w:val="24"/>
        </w:rPr>
        <w:t>.</w:t>
      </w:r>
    </w:p>
    <w:p w:rsidR="00207988" w:rsidRDefault="00136788">
      <w:r>
        <w:rPr>
          <w:sz w:val="24"/>
        </w:rPr>
        <w:t>Exploring biology opens doors to fascinating career paths, including medicine, biotechnology, environmental science, and many more</w:t>
      </w:r>
      <w:r w:rsidR="0083684F">
        <w:rPr>
          <w:sz w:val="24"/>
        </w:rPr>
        <w:t>.</w:t>
      </w:r>
      <w:r>
        <w:rPr>
          <w:sz w:val="24"/>
        </w:rPr>
        <w:t xml:space="preserve"> It equips students with the knowledge and skills necessary to address global challenges, such as climate change, infectious diseases, and the development of new therapies</w:t>
      </w:r>
      <w:r w:rsidR="0083684F">
        <w:rPr>
          <w:sz w:val="24"/>
        </w:rPr>
        <w:t>.</w:t>
      </w:r>
      <w:r>
        <w:rPr>
          <w:sz w:val="24"/>
        </w:rPr>
        <w:t xml:space="preserve"> As we continue to unlock the secrets of life, biology plays a pivotal role in shaping the future of human health and well-being</w:t>
      </w:r>
      <w:r w:rsidR="0083684F">
        <w:rPr>
          <w:sz w:val="24"/>
        </w:rPr>
        <w:t>.</w:t>
      </w:r>
    </w:p>
    <w:p w:rsidR="00207988" w:rsidRDefault="00207988"/>
    <w:p w:rsidR="00207988" w:rsidRDefault="00136788">
      <w:r>
        <w:rPr>
          <w:sz w:val="28"/>
        </w:rPr>
        <w:t>Summary</w:t>
      </w:r>
    </w:p>
    <w:p w:rsidR="00207988" w:rsidRDefault="00136788">
      <w:r>
        <w:t>Biology is a captivating field of study that unravels the mysteries of life, health, and medicine</w:t>
      </w:r>
      <w:r w:rsidR="0083684F">
        <w:t>.</w:t>
      </w:r>
      <w:r>
        <w:t xml:space="preserve"> By examining the intricate mechanisms that govern living organisms, biology provides invaluable insights into the nature of life and its vast diversity</w:t>
      </w:r>
      <w:r w:rsidR="0083684F">
        <w:t>.</w:t>
      </w:r>
      <w:r>
        <w:t xml:space="preserve"> From the molecular level to ecosystems, biology equips students with a comprehensive understanding of the biological world, fostering a profound appreciation for the wonders of life</w:t>
      </w:r>
      <w:r w:rsidR="0083684F">
        <w:t>.</w:t>
      </w:r>
      <w:r>
        <w:t xml:space="preserve"> With its diverse career opportunities and transformative potential, biology stands at the forefront of scientific discovery and human progress</w:t>
      </w:r>
      <w:r w:rsidR="0083684F">
        <w:t>.</w:t>
      </w:r>
    </w:p>
    <w:sectPr w:rsidR="002079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8516221">
    <w:abstractNumId w:val="8"/>
  </w:num>
  <w:num w:numId="2" w16cid:durableId="766003546">
    <w:abstractNumId w:val="6"/>
  </w:num>
  <w:num w:numId="3" w16cid:durableId="2027822079">
    <w:abstractNumId w:val="5"/>
  </w:num>
  <w:num w:numId="4" w16cid:durableId="2049604746">
    <w:abstractNumId w:val="4"/>
  </w:num>
  <w:num w:numId="5" w16cid:durableId="1049956931">
    <w:abstractNumId w:val="7"/>
  </w:num>
  <w:num w:numId="6" w16cid:durableId="209535440">
    <w:abstractNumId w:val="3"/>
  </w:num>
  <w:num w:numId="7" w16cid:durableId="767696558">
    <w:abstractNumId w:val="2"/>
  </w:num>
  <w:num w:numId="8" w16cid:durableId="390932223">
    <w:abstractNumId w:val="1"/>
  </w:num>
  <w:num w:numId="9" w16cid:durableId="720399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6788"/>
    <w:rsid w:val="0015074B"/>
    <w:rsid w:val="00207988"/>
    <w:rsid w:val="0029639D"/>
    <w:rsid w:val="00326F90"/>
    <w:rsid w:val="0083684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2024-02-11T18:58:00Z</dcterms:modified>
  <cp:category/>
</cp:coreProperties>
</file>