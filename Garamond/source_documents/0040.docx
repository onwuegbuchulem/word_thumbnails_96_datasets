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A4A" w:rsidRDefault="006D0C85">
      <w:pPr>
        <w:jc w:val="center"/>
      </w:pPr>
      <w:r>
        <w:rPr>
          <w:sz w:val="44"/>
        </w:rPr>
        <w:t>Mathematics - The Language of the Universe</w:t>
      </w:r>
    </w:p>
    <w:p w:rsidR="00EE4A4A" w:rsidRDefault="006D0C85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8B3AA5">
        <w:rPr>
          <w:sz w:val="32"/>
        </w:rPr>
        <w:t>.</w:t>
      </w:r>
      <w:r>
        <w:rPr>
          <w:sz w:val="32"/>
        </w:rPr>
        <w:t>Alex87@gmail</w:t>
      </w:r>
      <w:r w:rsidR="008B3AA5">
        <w:rPr>
          <w:sz w:val="32"/>
        </w:rPr>
        <w:t>.</w:t>
      </w:r>
      <w:r>
        <w:rPr>
          <w:sz w:val="32"/>
        </w:rPr>
        <w:t>com</w:t>
      </w:r>
    </w:p>
    <w:p w:rsidR="00EE4A4A" w:rsidRDefault="006D0C85">
      <w:r>
        <w:rPr>
          <w:sz w:val="24"/>
        </w:rPr>
        <w:t>Mathematics, the abstract language of patterns, shapes, and numbers, unfurls a tapestry of knowledge that mirrors the fabric of reality</w:t>
      </w:r>
      <w:r w:rsidR="008B3AA5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8B3AA5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8B3AA5">
        <w:rPr>
          <w:sz w:val="24"/>
        </w:rPr>
        <w:t>.</w:t>
      </w:r>
    </w:p>
    <w:p w:rsidR="00EE4A4A" w:rsidRDefault="006D0C85">
      <w:r>
        <w:rPr>
          <w:sz w:val="24"/>
        </w:rPr>
        <w:t>Mathematics isn't merely a collection of abstract symbols; it's an indispensable tool that shapes our perceptions and resonates with nature</w:t>
      </w:r>
      <w:r w:rsidR="008B3AA5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8B3AA5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8B3AA5">
        <w:rPr>
          <w:sz w:val="24"/>
        </w:rPr>
        <w:t>.</w:t>
      </w:r>
    </w:p>
    <w:p w:rsidR="00EE4A4A" w:rsidRDefault="006D0C85">
      <w:r>
        <w:rPr>
          <w:sz w:val="24"/>
        </w:rPr>
        <w:t>The history of mathematics is a captivating odyssey of human ingenuity, a testament to the indomitable spirit of exploration</w:t>
      </w:r>
      <w:r w:rsidR="008B3AA5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8B3AA5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8B3AA5">
        <w:rPr>
          <w:sz w:val="24"/>
        </w:rPr>
        <w:t>.</w:t>
      </w:r>
    </w:p>
    <w:p w:rsidR="00EE4A4A" w:rsidRDefault="006D0C85">
      <w:r>
        <w:rPr>
          <w:sz w:val="24"/>
        </w:rPr>
        <w:t>Introduction Continued:</w:t>
      </w:r>
    </w:p>
    <w:p w:rsidR="00EE4A4A" w:rsidRDefault="006D0C85">
      <w:r>
        <w:rPr>
          <w:sz w:val="24"/>
        </w:rPr>
        <w:t>The applications of mathematics are as diverse as they are profound</w:t>
      </w:r>
      <w:r w:rsidR="008B3AA5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8B3AA5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technology</w:t>
      </w:r>
      <w:r w:rsidR="008B3AA5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8B3AA5">
        <w:rPr>
          <w:sz w:val="24"/>
        </w:rPr>
        <w:t>.</w:t>
      </w:r>
    </w:p>
    <w:p w:rsidR="00EE4A4A" w:rsidRDefault="006D0C85">
      <w:r>
        <w:rPr>
          <w:sz w:val="24"/>
        </w:rPr>
        <w:t>Mathematics, however, is not devoid of challenges</w:t>
      </w:r>
      <w:r w:rsidR="008B3AA5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8B3AA5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8B3AA5">
        <w:rPr>
          <w:sz w:val="24"/>
        </w:rPr>
        <w:t>.</w:t>
      </w:r>
      <w:r>
        <w:rPr>
          <w:sz w:val="24"/>
        </w:rPr>
        <w:t xml:space="preserve"> The struggle to solve a difficult mathematical problem mirrors our quest for meaning in a perplexing universe</w:t>
      </w:r>
      <w:r w:rsidR="008B3AA5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8B3AA5">
        <w:rPr>
          <w:sz w:val="24"/>
        </w:rPr>
        <w:t>.</w:t>
      </w:r>
    </w:p>
    <w:p w:rsidR="00EE4A4A" w:rsidRDefault="006D0C85">
      <w:r>
        <w:rPr>
          <w:sz w:val="24"/>
        </w:rPr>
        <w:t>Introduction Concluded:</w:t>
      </w:r>
    </w:p>
    <w:p w:rsidR="00EE4A4A" w:rsidRDefault="006D0C85">
      <w:r>
        <w:rPr>
          <w:sz w:val="24"/>
        </w:rPr>
        <w:lastRenderedPageBreak/>
        <w:t>Mathematics is an intellectual adventure, an exploration of the universe's mysteries through the lens of numbers and patterns</w:t>
      </w:r>
      <w:r w:rsidR="008B3AA5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8B3AA5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8B3AA5">
        <w:rPr>
          <w:sz w:val="24"/>
        </w:rPr>
        <w:t>.</w:t>
      </w:r>
    </w:p>
    <w:p w:rsidR="00EE4A4A" w:rsidRDefault="00EE4A4A"/>
    <w:p w:rsidR="00EE4A4A" w:rsidRDefault="006D0C85">
      <w:r>
        <w:rPr>
          <w:sz w:val="28"/>
        </w:rPr>
        <w:t>Summary</w:t>
      </w:r>
    </w:p>
    <w:p w:rsidR="00EE4A4A" w:rsidRDefault="006D0C85">
      <w:r>
        <w:t>Mathematics, the language of the universe, offers a profound lens through which we can unravel the enigma of existence</w:t>
      </w:r>
      <w:r w:rsidR="008B3AA5">
        <w:t>.</w:t>
      </w:r>
      <w:r>
        <w:t xml:space="preserve"> Its beauty, applications, and challenges captivate and inspire</w:t>
      </w:r>
      <w:r w:rsidR="008B3AA5">
        <w:t>.</w:t>
      </w:r>
      <w:r>
        <w:t xml:space="preserve"> From the grand cosmos to the microscopic world, mathematics provides a framework for understanding the complexities that surround us</w:t>
      </w:r>
      <w:r w:rsidR="008B3AA5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8B3AA5">
        <w:t>.</w:t>
      </w:r>
    </w:p>
    <w:sectPr w:rsidR="00EE4A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5974473">
    <w:abstractNumId w:val="8"/>
  </w:num>
  <w:num w:numId="2" w16cid:durableId="923994969">
    <w:abstractNumId w:val="6"/>
  </w:num>
  <w:num w:numId="3" w16cid:durableId="305475839">
    <w:abstractNumId w:val="5"/>
  </w:num>
  <w:num w:numId="4" w16cid:durableId="1619407417">
    <w:abstractNumId w:val="4"/>
  </w:num>
  <w:num w:numId="5" w16cid:durableId="1832981432">
    <w:abstractNumId w:val="7"/>
  </w:num>
  <w:num w:numId="6" w16cid:durableId="1555893266">
    <w:abstractNumId w:val="3"/>
  </w:num>
  <w:num w:numId="7" w16cid:durableId="154225746">
    <w:abstractNumId w:val="2"/>
  </w:num>
  <w:num w:numId="8" w16cid:durableId="1711879282">
    <w:abstractNumId w:val="1"/>
  </w:num>
  <w:num w:numId="9" w16cid:durableId="151807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C85"/>
    <w:rsid w:val="008B3AA5"/>
    <w:rsid w:val="00AA1D8D"/>
    <w:rsid w:val="00B47730"/>
    <w:rsid w:val="00CB0664"/>
    <w:rsid w:val="00EE4A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