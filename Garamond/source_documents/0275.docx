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AE1" w:rsidRDefault="00932C5D">
      <w:pPr>
        <w:jc w:val="center"/>
      </w:pPr>
      <w:r>
        <w:rPr>
          <w:sz w:val="44"/>
        </w:rPr>
        <w:t>History: A Saga of Shared Past, Stories of Unity and Division</w:t>
      </w:r>
    </w:p>
    <w:p w:rsidR="00FC6AE1" w:rsidRDefault="00932C5D">
      <w:pPr>
        <w:jc w:val="center"/>
      </w:pPr>
      <w:r>
        <w:rPr>
          <w:sz w:val="36"/>
        </w:rPr>
        <w:t>Prof</w:t>
      </w:r>
      <w:r w:rsidR="00D428B4">
        <w:rPr>
          <w:sz w:val="36"/>
        </w:rPr>
        <w:t>.</w:t>
      </w:r>
      <w:r>
        <w:rPr>
          <w:sz w:val="36"/>
        </w:rPr>
        <w:t xml:space="preserve"> Jane Howard, Ph</w:t>
      </w:r>
      <w:r w:rsidR="00D428B4">
        <w:rPr>
          <w:sz w:val="36"/>
        </w:rPr>
        <w:t>.</w:t>
      </w:r>
      <w:r>
        <w:rPr>
          <w:sz w:val="36"/>
        </w:rPr>
        <w:t>D</w:t>
      </w:r>
      <w:r w:rsidR="00D428B4">
        <w:rPr>
          <w:sz w:val="36"/>
        </w:rPr>
        <w:t>.</w:t>
      </w:r>
      <w:r>
        <w:br/>
      </w:r>
      <w:r>
        <w:rPr>
          <w:sz w:val="32"/>
        </w:rPr>
        <w:t>jane</w:t>
      </w:r>
      <w:r w:rsidR="00D428B4">
        <w:rPr>
          <w:sz w:val="32"/>
        </w:rPr>
        <w:t>.</w:t>
      </w:r>
      <w:r>
        <w:rPr>
          <w:sz w:val="32"/>
        </w:rPr>
        <w:t>howard@valid</w:t>
      </w:r>
      <w:r w:rsidR="00D428B4">
        <w:rPr>
          <w:sz w:val="32"/>
        </w:rPr>
        <w:t>.</w:t>
      </w:r>
      <w:r>
        <w:rPr>
          <w:sz w:val="32"/>
        </w:rPr>
        <w:t>edu</w:t>
      </w:r>
    </w:p>
    <w:p w:rsidR="00FC6AE1" w:rsidRDefault="00932C5D">
      <w:r>
        <w:rPr>
          <w:sz w:val="24"/>
        </w:rPr>
        <w:t>History is an immersive journey into the annals of time, a chronicle of human experiences, triumphs, and trials</w:t>
      </w:r>
      <w:r w:rsidR="00D428B4">
        <w:rPr>
          <w:sz w:val="24"/>
        </w:rPr>
        <w:t>.</w:t>
      </w:r>
      <w:r>
        <w:rPr>
          <w:sz w:val="24"/>
        </w:rPr>
        <w:t xml:space="preserve"> It paints a vivid tapestry of interconnectedness, weaving together the narratives of countless individuals, communities, and civilizations</w:t>
      </w:r>
      <w:r w:rsidR="00D428B4">
        <w:rPr>
          <w:sz w:val="24"/>
        </w:rPr>
        <w:t>.</w:t>
      </w:r>
      <w:r>
        <w:rPr>
          <w:sz w:val="24"/>
        </w:rPr>
        <w:t xml:space="preserve"> Unfurling like a vibrant scroll, history unveils the shared past that shapes our present and molds our future</w:t>
      </w:r>
      <w:r w:rsidR="00D428B4">
        <w:rPr>
          <w:sz w:val="24"/>
        </w:rPr>
        <w:t>.</w:t>
      </w:r>
      <w:r>
        <w:rPr>
          <w:sz w:val="24"/>
        </w:rPr>
        <w:t xml:space="preserve"> Its stories of unity and division, of progress and setbacks, are essential for understanding our world and ourselves</w:t>
      </w:r>
      <w:r w:rsidR="00D428B4">
        <w:rPr>
          <w:sz w:val="24"/>
        </w:rPr>
        <w:t>.</w:t>
      </w:r>
    </w:p>
    <w:p w:rsidR="00FC6AE1" w:rsidRDefault="00932C5D">
      <w:r>
        <w:rPr>
          <w:sz w:val="24"/>
        </w:rPr>
        <w:t>Within the vast expanse of history, we encounter tales of collaboration and cooperation</w:t>
      </w:r>
      <w:r w:rsidR="00D428B4">
        <w:rPr>
          <w:sz w:val="24"/>
        </w:rPr>
        <w:t>.</w:t>
      </w:r>
      <w:r>
        <w:rPr>
          <w:sz w:val="24"/>
        </w:rPr>
        <w:t xml:space="preserve"> From the earliest civilizations, people came together to form communities, pooling their knowledge and resources to survive and thrive</w:t>
      </w:r>
      <w:r w:rsidR="00D428B4">
        <w:rPr>
          <w:sz w:val="24"/>
        </w:rPr>
        <w:t>.</w:t>
      </w:r>
      <w:r>
        <w:rPr>
          <w:sz w:val="24"/>
        </w:rPr>
        <w:t xml:space="preserve"> We read of alliances forged between nations, of shared endeavors that transcended borders and cultures</w:t>
      </w:r>
      <w:r w:rsidR="00D428B4">
        <w:rPr>
          <w:sz w:val="24"/>
        </w:rPr>
        <w:t>.</w:t>
      </w:r>
      <w:r>
        <w:rPr>
          <w:sz w:val="24"/>
        </w:rPr>
        <w:t xml:space="preserve"> These stories remind us of the inherent power of unity, of what can be achieved when we cast aside differences and work towards common goals</w:t>
      </w:r>
      <w:r w:rsidR="00D428B4">
        <w:rPr>
          <w:sz w:val="24"/>
        </w:rPr>
        <w:t>.</w:t>
      </w:r>
    </w:p>
    <w:p w:rsidR="00FC6AE1" w:rsidRDefault="00932C5D">
      <w:r>
        <w:rPr>
          <w:sz w:val="24"/>
        </w:rPr>
        <w:t>Yet, history also holds accounts of division and conflict</w:t>
      </w:r>
      <w:r w:rsidR="00D428B4">
        <w:rPr>
          <w:sz w:val="24"/>
        </w:rPr>
        <w:t>.</w:t>
      </w:r>
      <w:r>
        <w:rPr>
          <w:sz w:val="24"/>
        </w:rPr>
        <w:t xml:space="preserve"> Wars have erupted throughout the ages, driven by territorial disputes, ideological clashes, or sheer greed</w:t>
      </w:r>
      <w:r w:rsidR="00D428B4">
        <w:rPr>
          <w:sz w:val="24"/>
        </w:rPr>
        <w:t>.</w:t>
      </w:r>
      <w:r>
        <w:rPr>
          <w:sz w:val="24"/>
        </w:rPr>
        <w:t xml:space="preserve"> Entire populations have been subjected to discrimination, persecution, and violence</w:t>
      </w:r>
      <w:r w:rsidR="00D428B4">
        <w:rPr>
          <w:sz w:val="24"/>
        </w:rPr>
        <w:t>.</w:t>
      </w:r>
      <w:r>
        <w:rPr>
          <w:sz w:val="24"/>
        </w:rPr>
        <w:t xml:space="preserve"> These episodes serve as sobering reminders of the fragility of peace, of the ease with which harmony can be shattered</w:t>
      </w:r>
      <w:r w:rsidR="00D428B4">
        <w:rPr>
          <w:sz w:val="24"/>
        </w:rPr>
        <w:t>.</w:t>
      </w:r>
      <w:r>
        <w:rPr>
          <w:sz w:val="24"/>
        </w:rPr>
        <w:t xml:space="preserve"> They underscore the importance of empathy, tolerance, and the relentless pursuit of justice</w:t>
      </w:r>
      <w:r w:rsidR="00D428B4">
        <w:rPr>
          <w:sz w:val="24"/>
        </w:rPr>
        <w:t>.</w:t>
      </w:r>
    </w:p>
    <w:p w:rsidR="00FC6AE1" w:rsidRDefault="00FC6AE1"/>
    <w:p w:rsidR="00FC6AE1" w:rsidRDefault="00932C5D">
      <w:r>
        <w:rPr>
          <w:sz w:val="28"/>
        </w:rPr>
        <w:t>Summary</w:t>
      </w:r>
    </w:p>
    <w:p w:rsidR="00FC6AE1" w:rsidRDefault="00932C5D">
      <w:r>
        <w:t>In conclusion, history stands as a testament to humanity's shared past, a record of unity and division, of progress and setbacks</w:t>
      </w:r>
      <w:r w:rsidR="00D428B4">
        <w:t>.</w:t>
      </w:r>
      <w:r>
        <w:t xml:space="preserve"> It reminds us of the power of collaboration and the destructive force of conflict</w:t>
      </w:r>
      <w:r w:rsidR="00D428B4">
        <w:t>.</w:t>
      </w:r>
      <w:r>
        <w:t xml:space="preserve"> By studying history, we gain insights into the human condition, into the factors that shape our societies, and into the choices we make</w:t>
      </w:r>
      <w:r w:rsidR="00D428B4">
        <w:t>.</w:t>
      </w:r>
      <w: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D428B4">
        <w:t>.</w:t>
      </w:r>
      <w:r>
        <w:t xml:space="preserve"> As we continue to shape the story of our shared past, let us strive to learn from the mistakes of the past and to build a future of peace, understanding, and unity</w:t>
      </w:r>
      <w:r w:rsidR="00D428B4">
        <w:t>.</w:t>
      </w:r>
    </w:p>
    <w:sectPr w:rsidR="00FC6A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037134">
    <w:abstractNumId w:val="8"/>
  </w:num>
  <w:num w:numId="2" w16cid:durableId="1966154742">
    <w:abstractNumId w:val="6"/>
  </w:num>
  <w:num w:numId="3" w16cid:durableId="1413819292">
    <w:abstractNumId w:val="5"/>
  </w:num>
  <w:num w:numId="4" w16cid:durableId="1065031191">
    <w:abstractNumId w:val="4"/>
  </w:num>
  <w:num w:numId="5" w16cid:durableId="137263931">
    <w:abstractNumId w:val="7"/>
  </w:num>
  <w:num w:numId="6" w16cid:durableId="2026053404">
    <w:abstractNumId w:val="3"/>
  </w:num>
  <w:num w:numId="7" w16cid:durableId="2125147291">
    <w:abstractNumId w:val="2"/>
  </w:num>
  <w:num w:numId="8" w16cid:durableId="1281229161">
    <w:abstractNumId w:val="1"/>
  </w:num>
  <w:num w:numId="9" w16cid:durableId="25074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2C5D"/>
    <w:rsid w:val="00AA1D8D"/>
    <w:rsid w:val="00B47730"/>
    <w:rsid w:val="00CB0664"/>
    <w:rsid w:val="00D428B4"/>
    <w:rsid w:val="00FC693F"/>
    <w:rsid w:val="00FC6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