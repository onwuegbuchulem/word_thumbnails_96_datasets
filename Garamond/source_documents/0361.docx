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94E" w:rsidRDefault="0043142F">
      <w:pPr>
        <w:jc w:val="center"/>
      </w:pPr>
      <w:r>
        <w:rPr>
          <w:sz w:val="44"/>
        </w:rPr>
        <w:t>Unraveling the Symphony of Life: A Journey Through Biology</w:t>
      </w:r>
    </w:p>
    <w:p w:rsidR="007B594E" w:rsidRDefault="0043142F">
      <w:pPr>
        <w:jc w:val="center"/>
      </w:pPr>
      <w:r>
        <w:rPr>
          <w:sz w:val="36"/>
        </w:rPr>
        <w:t>Dr</w:t>
      </w:r>
      <w:r w:rsidR="00BD6DA6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seri</w:t>
      </w:r>
      <w:r w:rsidR="00BD6DA6">
        <w:rPr>
          <w:sz w:val="32"/>
        </w:rPr>
        <w:t>.</w:t>
      </w:r>
      <w:r>
        <w:rPr>
          <w:sz w:val="32"/>
        </w:rPr>
        <w:t>williams125@gmail</w:t>
      </w:r>
      <w:r w:rsidR="00BD6DA6">
        <w:rPr>
          <w:sz w:val="32"/>
        </w:rPr>
        <w:t>.</w:t>
      </w:r>
      <w:r>
        <w:rPr>
          <w:sz w:val="32"/>
        </w:rPr>
        <w:t>org</w:t>
      </w:r>
    </w:p>
    <w:p w:rsidR="007B594E" w:rsidRDefault="0043142F">
      <w:r>
        <w:rPr>
          <w:sz w:val="24"/>
        </w:rPr>
        <w:t>Journey into the captivating realm of Biology, a subject that intertwines with life's intricate processes, unraveling the symphony of existence</w:t>
      </w:r>
      <w:r w:rsidR="00BD6DA6">
        <w:rPr>
          <w:sz w:val="24"/>
        </w:rPr>
        <w:t>.</w:t>
      </w:r>
      <w:r>
        <w:rPr>
          <w:sz w:val="24"/>
        </w:rPr>
        <w:t xml:space="preserve"> Biology unveils the enigma of how organisms live, grow, and adapt to their surroundings</w:t>
      </w:r>
      <w:r w:rsidR="00BD6DA6">
        <w:rPr>
          <w:sz w:val="24"/>
        </w:rPr>
        <w:t>.</w:t>
      </w:r>
      <w:r>
        <w:rPr>
          <w:sz w:val="24"/>
        </w:rPr>
        <w:t xml:space="preserve"> Join us on an expedition to explore the tapestry of biological diversity, revealing the fundamental principles that govern the natural world</w:t>
      </w:r>
      <w:r w:rsidR="00BD6DA6">
        <w:rPr>
          <w:sz w:val="24"/>
        </w:rPr>
        <w:t>.</w:t>
      </w:r>
    </w:p>
    <w:p w:rsidR="007B594E" w:rsidRDefault="0043142F">
      <w:r>
        <w:rPr>
          <w:sz w:val="24"/>
        </w:rPr>
        <w:t>Delve into the depths of cellular biology and discover the foundation of life itself</w:t>
      </w:r>
      <w:r w:rsidR="00BD6DA6">
        <w:rPr>
          <w:sz w:val="24"/>
        </w:rPr>
        <w:t>.</w:t>
      </w:r>
      <w:r>
        <w:rPr>
          <w:sz w:val="24"/>
        </w:rPr>
        <w:t xml:space="preserve"> Explore the intricate mechanisms that orchestrate the functions of cells, the basic units of all living organisms</w:t>
      </w:r>
      <w:r w:rsidR="00BD6DA6">
        <w:rPr>
          <w:sz w:val="24"/>
        </w:rPr>
        <w:t>.</w:t>
      </w:r>
      <w:r>
        <w:rPr>
          <w:sz w:val="24"/>
        </w:rPr>
        <w:t xml:space="preserve"> Journey through the fascinating world of genetics, uncovering the codes of life that create the blueprint for every living thing</w:t>
      </w:r>
      <w:r w:rsidR="00BD6DA6">
        <w:rPr>
          <w:sz w:val="24"/>
        </w:rPr>
        <w:t>.</w:t>
      </w:r>
      <w:r>
        <w:rPr>
          <w:sz w:val="24"/>
        </w:rPr>
        <w:t xml:space="preserve"> Trace the lineage of species and unravel the tales of evolution, revealing the connections that weave together all life forms</w:t>
      </w:r>
      <w:r w:rsidR="00BD6DA6">
        <w:rPr>
          <w:sz w:val="24"/>
        </w:rPr>
        <w:t>.</w:t>
      </w:r>
    </w:p>
    <w:p w:rsidR="007B594E" w:rsidRDefault="0043142F">
      <w:r>
        <w:rPr>
          <w:sz w:val="24"/>
        </w:rPr>
        <w:t>Venture into the dynamic realm of ecology, where interconnections and interactions weave a complex symphony of life</w:t>
      </w:r>
      <w:r w:rsidR="00BD6DA6">
        <w:rPr>
          <w:sz w:val="24"/>
        </w:rPr>
        <w:t>.</w:t>
      </w:r>
      <w:r>
        <w:rPr>
          <w:sz w:val="24"/>
        </w:rPr>
        <w:t xml:space="preserve"> Explore the communities of organisms that inhabit diverse ecosystems, revealing how species interact and adapt to their surroundings</w:t>
      </w:r>
      <w:r w:rsidR="00BD6DA6">
        <w:rPr>
          <w:sz w:val="24"/>
        </w:rPr>
        <w:t>.</w:t>
      </w:r>
      <w:r>
        <w:rPr>
          <w:sz w:val="24"/>
        </w:rPr>
        <w:t xml:space="preserve"> Investigate the delicate balance between organisms and their environment, uncovering the intricate dance of interdependence</w:t>
      </w:r>
      <w:r w:rsidR="00BD6DA6">
        <w:rPr>
          <w:sz w:val="24"/>
        </w:rPr>
        <w:t>.</w:t>
      </w:r>
      <w:r>
        <w:rPr>
          <w:sz w:val="24"/>
        </w:rPr>
        <w:t xml:space="preserve"> Through this exploration, you'll gain a profound appreciation for the intricacy and beauty of life's diversity</w:t>
      </w:r>
      <w:r w:rsidR="00BD6DA6">
        <w:rPr>
          <w:sz w:val="24"/>
        </w:rPr>
        <w:t>.</w:t>
      </w:r>
    </w:p>
    <w:p w:rsidR="007B594E" w:rsidRDefault="007B594E"/>
    <w:p w:rsidR="007B594E" w:rsidRDefault="0043142F">
      <w:r>
        <w:rPr>
          <w:sz w:val="28"/>
        </w:rPr>
        <w:t>Summary</w:t>
      </w:r>
    </w:p>
    <w:p w:rsidR="007B594E" w:rsidRDefault="0043142F">
      <w:r>
        <w:t>Biology is an awe-inspiring subject that delves into the mysteries of life, unraveling the intricate symphony of existence</w:t>
      </w:r>
      <w:r w:rsidR="00BD6DA6">
        <w:t>.</w:t>
      </w:r>
      <w:r>
        <w:t xml:space="preserve"> From the foundations of cellular biology to the connections that weave together diverse ecosystems, this field offers a captivating journey of discovery</w:t>
      </w:r>
      <w:r w:rsidR="00BD6DA6">
        <w:t>.</w:t>
      </w:r>
      <w:r>
        <w:t xml:space="preserve"> Biology unveils the enigma of life's mechanisms, inspiring awe and curiosity about the natural world</w:t>
      </w:r>
      <w:r w:rsidR="00BD6DA6">
        <w:t>.</w:t>
      </w:r>
    </w:p>
    <w:sectPr w:rsidR="007B59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097552">
    <w:abstractNumId w:val="8"/>
  </w:num>
  <w:num w:numId="2" w16cid:durableId="923296285">
    <w:abstractNumId w:val="6"/>
  </w:num>
  <w:num w:numId="3" w16cid:durableId="251548237">
    <w:abstractNumId w:val="5"/>
  </w:num>
  <w:num w:numId="4" w16cid:durableId="1063018133">
    <w:abstractNumId w:val="4"/>
  </w:num>
  <w:num w:numId="5" w16cid:durableId="1296179816">
    <w:abstractNumId w:val="7"/>
  </w:num>
  <w:num w:numId="6" w16cid:durableId="165748659">
    <w:abstractNumId w:val="3"/>
  </w:num>
  <w:num w:numId="7" w16cid:durableId="159393629">
    <w:abstractNumId w:val="2"/>
  </w:num>
  <w:num w:numId="8" w16cid:durableId="459231387">
    <w:abstractNumId w:val="1"/>
  </w:num>
  <w:num w:numId="9" w16cid:durableId="189689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42F"/>
    <w:rsid w:val="007B594E"/>
    <w:rsid w:val="00AA1D8D"/>
    <w:rsid w:val="00B47730"/>
    <w:rsid w:val="00BD6DA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