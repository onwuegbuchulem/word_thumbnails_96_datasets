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8DC" w:rsidRDefault="005971F1">
      <w:pPr>
        <w:jc w:val="center"/>
      </w:pPr>
      <w:r>
        <w:rPr>
          <w:sz w:val="44"/>
        </w:rPr>
        <w:t>The Symphony of Life: Exploring the Complexities of Biology</w:t>
      </w:r>
    </w:p>
    <w:p w:rsidR="00BB28DC" w:rsidRDefault="005971F1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sophiawilliams@schoolmail</w:t>
      </w:r>
      <w:r w:rsidR="00376F95">
        <w:rPr>
          <w:sz w:val="32"/>
        </w:rPr>
        <w:t>.</w:t>
      </w:r>
      <w:r>
        <w:rPr>
          <w:sz w:val="32"/>
        </w:rPr>
        <w:t>edu</w:t>
      </w:r>
    </w:p>
    <w:p w:rsidR="00BB28DC" w:rsidRDefault="005971F1">
      <w:r>
        <w:rPr>
          <w:sz w:val="24"/>
        </w:rPr>
        <w:t>Journey into the captivating realm of biology, where life unfolds as an intricate symphony</w:t>
      </w:r>
      <w:r w:rsidR="00376F95">
        <w:rPr>
          <w:sz w:val="24"/>
        </w:rPr>
        <w:t>.</w:t>
      </w:r>
      <w:r>
        <w:rPr>
          <w:sz w:val="24"/>
        </w:rPr>
        <w:t xml:space="preserve"> Within the cells that make up every living organism lies a story of astonishing complexity and awe-inspiring ingenuity</w:t>
      </w:r>
      <w:r w:rsidR="00376F95">
        <w:rPr>
          <w:sz w:val="24"/>
        </w:rPr>
        <w:t>.</w:t>
      </w:r>
      <w:r>
        <w:rPr>
          <w:sz w:val="24"/>
        </w:rPr>
        <w:t xml:space="preserve"> Biology, the study of life, takes us on an exploration of the interconnectedness of all living things, from the smallest bacteria to the towering redwood trees</w:t>
      </w:r>
      <w:r w:rsidR="00376F95">
        <w:rPr>
          <w:sz w:val="24"/>
        </w:rPr>
        <w:t>.</w:t>
      </w:r>
    </w:p>
    <w:p w:rsidR="00BB28DC" w:rsidRDefault="005971F1">
      <w:r>
        <w:rPr>
          <w:sz w:val="24"/>
        </w:rPr>
        <w:t>As we delve deeper into the biological orchestra, we discover the harmony between form and function</w:t>
      </w:r>
      <w:r w:rsidR="00376F95">
        <w:rPr>
          <w:sz w:val="24"/>
        </w:rPr>
        <w:t>.</w:t>
      </w:r>
      <w:r>
        <w:rPr>
          <w:sz w:val="24"/>
        </w:rPr>
        <w:t xml:space="preserve"> Each organism, a masterpiece of nature's artistry, exhibits adaptations that allow it to thrive in its unique environment</w:t>
      </w:r>
      <w:r w:rsidR="00376F95">
        <w:rPr>
          <w:sz w:val="24"/>
        </w:rPr>
        <w:t>.</w:t>
      </w:r>
      <w:r>
        <w:rPr>
          <w:sz w:val="24"/>
        </w:rPr>
        <w:t xml:space="preserve"> From the delicate wings of a butterfly to the powerful muscles of a cheetah, every feature serves a purpose in the symphony of life</w:t>
      </w:r>
      <w:r w:rsidR="00376F95">
        <w:rPr>
          <w:sz w:val="24"/>
        </w:rPr>
        <w:t>.</w:t>
      </w:r>
    </w:p>
    <w:p w:rsidR="00BB28DC" w:rsidRDefault="005971F1">
      <w:r>
        <w:rPr>
          <w:sz w:val="24"/>
        </w:rPr>
        <w:t>Biology unveils the intricate workings of our own bodies, revealing the marvel of human existence</w:t>
      </w:r>
      <w:r w:rsidR="00376F95">
        <w:rPr>
          <w:sz w:val="24"/>
        </w:rPr>
        <w:t>.</w:t>
      </w:r>
      <w:r>
        <w:rPr>
          <w:sz w:val="24"/>
        </w:rPr>
        <w:t xml:space="preserve"> From the beating of our hearts to the processing of nutrients, our biological systems operate with remarkable precision</w:t>
      </w:r>
      <w:r w:rsidR="00376F95">
        <w:rPr>
          <w:sz w:val="24"/>
        </w:rPr>
        <w:t>.</w:t>
      </w:r>
      <w:r>
        <w:rPr>
          <w:sz w:val="24"/>
        </w:rPr>
        <w:t xml:space="preserve"> By understanding our own biology, we gain a profound appreciation for our place within the natural world</w:t>
      </w:r>
      <w:r w:rsidR="00376F95">
        <w:rPr>
          <w:sz w:val="24"/>
        </w:rPr>
        <w:t>.</w:t>
      </w:r>
    </w:p>
    <w:p w:rsidR="00BB28DC" w:rsidRDefault="005971F1">
      <w:r>
        <w:rPr>
          <w:sz w:val="24"/>
        </w:rPr>
        <w:t>Body:</w:t>
      </w:r>
    </w:p>
    <w:p w:rsidR="00BB28DC" w:rsidRDefault="005971F1">
      <w:r>
        <w:rPr>
          <w:sz w:val="24"/>
        </w:rPr>
        <w:t>Immerse yourself in the fascinating world of cells, the fundamental building blocks of life</w:t>
      </w:r>
      <w:r w:rsidR="00376F95">
        <w:rPr>
          <w:sz w:val="24"/>
        </w:rPr>
        <w:t>.</w:t>
      </w:r>
      <w:r>
        <w:rPr>
          <w:sz w:val="24"/>
        </w:rPr>
        <w:t xml:space="preserve"> Explore the intricate structures of DNA, the molecule that holds the blueprints for all living organisms</w:t>
      </w:r>
      <w:r w:rsidR="00376F95">
        <w:rPr>
          <w:sz w:val="24"/>
        </w:rPr>
        <w:t>.</w:t>
      </w:r>
      <w:r>
        <w:rPr>
          <w:sz w:val="24"/>
        </w:rPr>
        <w:t xml:space="preserve"> Delve into the secrets of cellular respiration, the process that fuels every living cell</w:t>
      </w:r>
      <w:r w:rsidR="00376F95">
        <w:rPr>
          <w:sz w:val="24"/>
        </w:rPr>
        <w:t>.</w:t>
      </w:r>
      <w:r>
        <w:rPr>
          <w:sz w:val="24"/>
        </w:rPr>
        <w:t xml:space="preserve"> Learn about mitosis, the process by which cells divide, ensuring the continuation of life</w:t>
      </w:r>
      <w:r w:rsidR="00376F95">
        <w:rPr>
          <w:sz w:val="24"/>
        </w:rPr>
        <w:t>.</w:t>
      </w:r>
    </w:p>
    <w:p w:rsidR="00BB28DC" w:rsidRDefault="005971F1">
      <w:r>
        <w:rPr>
          <w:sz w:val="24"/>
        </w:rPr>
        <w:t>Venture into the remarkable world of ecosystems, where diverse organisms interact in a delicate balance</w:t>
      </w:r>
      <w:r w:rsidR="00376F95">
        <w:rPr>
          <w:sz w:val="24"/>
        </w:rPr>
        <w:t>.</w:t>
      </w:r>
      <w:r>
        <w:rPr>
          <w:sz w:val="24"/>
        </w:rPr>
        <w:t xml:space="preserve"> Investigate the intricate relationships between predators and prey, the interconnectedness of food chains, and the delicate equilibrium of nutrient cycles</w:t>
      </w:r>
      <w:r w:rsidR="00376F95">
        <w:rPr>
          <w:sz w:val="24"/>
        </w:rPr>
        <w:t>.</w:t>
      </w:r>
      <w:r>
        <w:rPr>
          <w:sz w:val="24"/>
        </w:rPr>
        <w:t xml:space="preserve"> Discover how ecosystems thrive through cooperation and interdependence, creating a harmonious tapestry of life</w:t>
      </w:r>
      <w:r w:rsidR="00376F95">
        <w:rPr>
          <w:sz w:val="24"/>
        </w:rPr>
        <w:t>.</w:t>
      </w:r>
    </w:p>
    <w:p w:rsidR="00BB28DC" w:rsidRDefault="005971F1">
      <w:r>
        <w:rPr>
          <w:sz w:val="24"/>
        </w:rPr>
        <w:t>Unravel the mysteries of evolution, the driving force behind the diversity of life on Earth</w:t>
      </w:r>
      <w:r w:rsidR="00376F95">
        <w:rPr>
          <w:sz w:val="24"/>
        </w:rPr>
        <w:t>.</w:t>
      </w:r>
      <w:r>
        <w:rPr>
          <w:sz w:val="24"/>
        </w:rPr>
        <w:t xml:space="preserve"> Explore the theory of natural selection, the mechanism by which organisms best adapted to their environment survive and pass on their traits</w:t>
      </w:r>
      <w:r w:rsidR="00376F95">
        <w:rPr>
          <w:sz w:val="24"/>
        </w:rPr>
        <w:t>.</w:t>
      </w:r>
      <w:r>
        <w:rPr>
          <w:sz w:val="24"/>
        </w:rPr>
        <w:t xml:space="preserve"> Delve into the study of fossils, the remnants of ancient life, which provide clues to the history of evolution and the interconnectedness of all living things</w:t>
      </w:r>
      <w:r w:rsidR="00376F95">
        <w:rPr>
          <w:sz w:val="24"/>
        </w:rPr>
        <w:t>.</w:t>
      </w:r>
    </w:p>
    <w:p w:rsidR="00BB28DC" w:rsidRDefault="00BB28DC"/>
    <w:p w:rsidR="00BB28DC" w:rsidRDefault="005971F1">
      <w:r>
        <w:rPr>
          <w:sz w:val="28"/>
        </w:rPr>
        <w:t>Summary</w:t>
      </w:r>
    </w:p>
    <w:p w:rsidR="00BB28DC" w:rsidRDefault="005971F1">
      <w:r>
        <w:t>Biology, the study of life, unveils the symphony of interactions that sustain the natural world</w:t>
      </w:r>
      <w:r w:rsidR="00376F95">
        <w:t>.</w:t>
      </w:r>
      <w:r>
        <w:t xml:space="preserve"> From the intricate workings of cells to the interconnectedness of ecosystems and the marvels of evolution, biology is a testament to the profound complexity and awe-inspiring beauty of life</w:t>
      </w:r>
      <w:r w:rsidR="00376F95">
        <w:t>.</w:t>
      </w:r>
      <w:r>
        <w:t xml:space="preserve"> As we continue to explore the depths of biological knowledge, we gain a deeper appreciation for the wonder of our existence and our place within the grand tapestry of life</w:t>
      </w:r>
      <w:r w:rsidR="00376F95">
        <w:t>.</w:t>
      </w:r>
    </w:p>
    <w:sectPr w:rsidR="00BB28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200992">
    <w:abstractNumId w:val="8"/>
  </w:num>
  <w:num w:numId="2" w16cid:durableId="941646381">
    <w:abstractNumId w:val="6"/>
  </w:num>
  <w:num w:numId="3" w16cid:durableId="273486380">
    <w:abstractNumId w:val="5"/>
  </w:num>
  <w:num w:numId="4" w16cid:durableId="1475366250">
    <w:abstractNumId w:val="4"/>
  </w:num>
  <w:num w:numId="5" w16cid:durableId="1066683896">
    <w:abstractNumId w:val="7"/>
  </w:num>
  <w:num w:numId="6" w16cid:durableId="1555192534">
    <w:abstractNumId w:val="3"/>
  </w:num>
  <w:num w:numId="7" w16cid:durableId="2128695239">
    <w:abstractNumId w:val="2"/>
  </w:num>
  <w:num w:numId="8" w16cid:durableId="2016879983">
    <w:abstractNumId w:val="1"/>
  </w:num>
  <w:num w:numId="9" w16cid:durableId="203307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F95"/>
    <w:rsid w:val="005971F1"/>
    <w:rsid w:val="00AA1D8D"/>
    <w:rsid w:val="00B47730"/>
    <w:rsid w:val="00BB28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