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6BE" w:rsidRDefault="001C7D82">
      <w:pPr>
        <w:jc w:val="center"/>
      </w:pPr>
      <w:r>
        <w:rPr>
          <w:sz w:val="44"/>
        </w:rPr>
        <w:t>Beauty Surrounding Us: An Exploration of Artistic Expression</w:t>
      </w:r>
    </w:p>
    <w:p w:rsidR="00E046BE" w:rsidRDefault="001C7D82">
      <w:pPr>
        <w:jc w:val="center"/>
      </w:pPr>
      <w:r>
        <w:rPr>
          <w:sz w:val="36"/>
        </w:rPr>
        <w:t>Margaret Stevenson</w:t>
      </w:r>
      <w:r>
        <w:br/>
      </w:r>
      <w:r>
        <w:rPr>
          <w:sz w:val="32"/>
        </w:rPr>
        <w:t>margaretsteve123@educate</w:t>
      </w:r>
      <w:r w:rsidR="00D826CF">
        <w:rPr>
          <w:sz w:val="32"/>
        </w:rPr>
        <w:t>.</w:t>
      </w:r>
      <w:r>
        <w:rPr>
          <w:sz w:val="32"/>
        </w:rPr>
        <w:t>com</w:t>
      </w:r>
    </w:p>
    <w:p w:rsidR="00E046BE" w:rsidRDefault="001C7D82">
      <w:r>
        <w:rPr>
          <w:sz w:val="24"/>
        </w:rPr>
        <w:t>As we journey through life, a tapestry of art unravels its vibrant threads</w:t>
      </w:r>
      <w:r w:rsidR="00D826CF">
        <w:rPr>
          <w:sz w:val="24"/>
        </w:rPr>
        <w:t>.</w:t>
      </w:r>
      <w:r>
        <w:rPr>
          <w:sz w:val="24"/>
        </w:rPr>
        <w:t xml:space="preserve"> The realm of art engages and inspires us in countless ways, intertwining beauty, meaning, and emotion</w:t>
      </w:r>
      <w:r w:rsidR="00D826CF">
        <w:rPr>
          <w:sz w:val="24"/>
        </w:rPr>
        <w:t>.</w:t>
      </w:r>
      <w:r>
        <w:rPr>
          <w:sz w:val="24"/>
        </w:rPr>
        <w:t xml:space="preserve"> Art holds a mirror to our emotions, unveils the hidden facets of the human condition, and showcases the splendors of our natural world</w:t>
      </w:r>
      <w:r w:rsidR="00D826CF">
        <w:rPr>
          <w:sz w:val="24"/>
        </w:rPr>
        <w:t>.</w:t>
      </w:r>
      <w:r>
        <w:rPr>
          <w:sz w:val="24"/>
        </w:rPr>
        <w:t xml:space="preserve"> From the canvas of a painting to the rhythm of a symphony, art captivates our senses and compels us to ponder its rich intricacies</w:t>
      </w:r>
      <w:r w:rsidR="00D826CF">
        <w:rPr>
          <w:sz w:val="24"/>
        </w:rPr>
        <w:t>.</w:t>
      </w:r>
      <w:r>
        <w:rPr>
          <w:sz w:val="24"/>
        </w:rPr>
        <w:t xml:space="preserve"> In the symphony of human experience, art echoes the emotions of the soul, articulating the unspoken feelings and desires that reside within each of us</w:t>
      </w:r>
      <w:r w:rsidR="00D826CF">
        <w:rPr>
          <w:sz w:val="24"/>
        </w:rPr>
        <w:t>.</w:t>
      </w:r>
      <w:r>
        <w:rPr>
          <w:sz w:val="24"/>
        </w:rPr>
        <w:t xml:space="preserve"> With kazda brushstroke or musical note, artists weave a narrative of beauty that can uplift, soothe, and inspire</w:t>
      </w:r>
      <w:r w:rsidR="00D826CF">
        <w:rPr>
          <w:sz w:val="24"/>
        </w:rPr>
        <w:t>.</w:t>
      </w:r>
      <w:r>
        <w:rPr>
          <w:sz w:val="24"/>
        </w:rPr>
        <w:t xml:space="preserve"> The mesmerizing enigma of art offers a window into the imagination, invites us to consider perspectives and become one with the marvels of creation</w:t>
      </w:r>
      <w:r w:rsidR="00D826CF">
        <w:rPr>
          <w:sz w:val="24"/>
        </w:rPr>
        <w:t>.</w:t>
      </w:r>
    </w:p>
    <w:p w:rsidR="00E046BE" w:rsidRDefault="001C7D82">
      <w:r>
        <w:rPr>
          <w:sz w:val="24"/>
        </w:rPr>
        <w:t>Amidst the enigmatic tapestry of human expression, the visual arts stand as a poignant testament to our unending quest for beauty</w:t>
      </w:r>
      <w:r w:rsidR="00D826CF">
        <w:rPr>
          <w:sz w:val="24"/>
        </w:rPr>
        <w:t>.</w:t>
      </w:r>
      <w:r>
        <w:rPr>
          <w:sz w:val="24"/>
        </w:rPr>
        <w:t xml:space="preserve"> The play of colors and strokes blend together, forming ethereal landscapes, abstract designs, and realistic depictions that capture the essence of life</w:t>
      </w:r>
      <w:r w:rsidR="00D826CF">
        <w:rPr>
          <w:sz w:val="24"/>
        </w:rPr>
        <w:t>.</w:t>
      </w:r>
      <w:r>
        <w:rPr>
          <w:sz w:val="24"/>
        </w:rPr>
        <w:t xml:space="preserve"> With every gaze upon a masterpiece, we embark on a visual odyssey, transcending the boundaries of time and space</w:t>
      </w:r>
      <w:r w:rsidR="00D826CF">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D826CF">
        <w:rPr>
          <w:sz w:val="24"/>
        </w:rPr>
        <w:t>.</w:t>
      </w:r>
      <w:r>
        <w:rPr>
          <w:sz w:val="24"/>
        </w:rPr>
        <w:t xml:space="preserve"> Moving beyond the canvas, music stirs the depths of our emotions</w:t>
      </w:r>
      <w:r w:rsidR="00D826CF">
        <w:rPr>
          <w:sz w:val="24"/>
        </w:rPr>
        <w:t>.</w:t>
      </w:r>
    </w:p>
    <w:p w:rsidR="00E046BE" w:rsidRDefault="001C7D82">
      <w:r>
        <w:rPr>
          <w:sz w:val="24"/>
        </w:rPr>
        <w:t>Furthermore, music weaves its magic through harmonious melodies and rhythmic beats</w:t>
      </w:r>
      <w:r w:rsidR="00D826CF">
        <w:rPr>
          <w:sz w:val="24"/>
        </w:rPr>
        <w:t>.</w:t>
      </w:r>
      <w:r>
        <w:rPr>
          <w:sz w:val="24"/>
        </w:rPr>
        <w:t xml:space="preserve"> Orchestral symphonies transport us to a realm where notes dance in mesmerizing unison</w:t>
      </w:r>
      <w:r w:rsidR="00D826CF">
        <w:rPr>
          <w:sz w:val="24"/>
        </w:rPr>
        <w:t>.</w:t>
      </w:r>
      <w:r>
        <w:rPr>
          <w:sz w:val="24"/>
        </w:rPr>
        <w:t xml:space="preserve"> The soaring highs and solemn lows of a composition articulate emotions that defy words, evoking a symphony of feelings within our hearts</w:t>
      </w:r>
      <w:r w:rsidR="00D826CF">
        <w:rPr>
          <w:sz w:val="24"/>
        </w:rPr>
        <w:t>.</w:t>
      </w:r>
      <w:r>
        <w:rPr>
          <w:sz w:val="24"/>
        </w:rPr>
        <w:t xml:space="preserve"> The blend of instruments and vocal harmonies captivates our senses, inviting us to sway, tap our feet, and lose ourselves in the rhythm</w:t>
      </w:r>
      <w:r w:rsidR="00D826CF">
        <w:rPr>
          <w:sz w:val="24"/>
        </w:rPr>
        <w:t>.</w:t>
      </w:r>
      <w:r>
        <w:rPr>
          <w:sz w:val="24"/>
        </w:rPr>
        <w:t xml:space="preserve"> With each chord, we embark on a sonic journey, feeling notes resonate with our very being</w:t>
      </w:r>
      <w:r w:rsidR="00D826CF">
        <w:rPr>
          <w:sz w:val="24"/>
        </w:rPr>
        <w:t>.</w:t>
      </w:r>
      <w:r>
        <w:rPr>
          <w:sz w:val="24"/>
        </w:rPr>
        <w:t xml:space="preserve"> Beyond the realm of visual and auditory arts, other forms of artistic expression await our exploration</w:t>
      </w:r>
      <w:r w:rsidR="00D826CF">
        <w:rPr>
          <w:sz w:val="24"/>
        </w:rPr>
        <w:t>.</w:t>
      </w:r>
      <w:r>
        <w:rPr>
          <w:sz w:val="24"/>
        </w:rPr>
        <w:t xml:space="preserve"> The world of literature captivates with its woven tales of adventure, love, and introspection</w:t>
      </w:r>
      <w:r w:rsidR="00D826CF">
        <w:rPr>
          <w:sz w:val="24"/>
        </w:rPr>
        <w:t>.</w:t>
      </w:r>
      <w:r>
        <w:rPr>
          <w:sz w:val="24"/>
        </w:rPr>
        <w:t xml:space="preserve"> From the timeless classics to contemporary masterpieces, books transport us to distant lands, introduce us to unforgettable characters, and provide profound insights into the human condition</w:t>
      </w:r>
      <w:r w:rsidR="00D826CF">
        <w:rPr>
          <w:sz w:val="24"/>
        </w:rPr>
        <w:t>.</w:t>
      </w:r>
    </w:p>
    <w:p w:rsidR="00E046BE" w:rsidRDefault="00E046BE"/>
    <w:p w:rsidR="00E046BE" w:rsidRDefault="001C7D82">
      <w:r>
        <w:rPr>
          <w:sz w:val="28"/>
        </w:rPr>
        <w:lastRenderedPageBreak/>
        <w:t>Summary</w:t>
      </w:r>
    </w:p>
    <w:p w:rsidR="00E046BE" w:rsidRDefault="001C7D82">
      <w:r>
        <w:t>Art, in its myriad forms, serves as an eloquent conduit for human expression</w:t>
      </w:r>
      <w:r w:rsidR="00D826CF">
        <w:t>.</w:t>
      </w:r>
      <w:r>
        <w:t xml:space="preserve"> It unveils hidden truths, connects us with our emotions, and inspires us to think beyond the confines of our everyday lives</w:t>
      </w:r>
      <w:r w:rsidR="00D826CF">
        <w:t>.</w:t>
      </w:r>
      <w:r>
        <w:t xml:space="preserve"> Through the brushstrokes of painters, the melodies of musicians, and the words of writers, art creates a tapestry of beauty that enriches our souls and fosters a deeper understanding of ourselves and the world around us</w:t>
      </w:r>
      <w:r w:rsidR="00D826CF">
        <w:t>.</w:t>
      </w:r>
      <w:r>
        <w:t xml:space="preserve"> As we continue to explore the enigmatic realm of art, we discover its boundless capacity to transform perspectives, ignite passions, and leave an enduring legacy for generations to come</w:t>
      </w:r>
      <w:r w:rsidR="00D826CF">
        <w:t>.</w:t>
      </w:r>
    </w:p>
    <w:sectPr w:rsidR="00E046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226661">
    <w:abstractNumId w:val="8"/>
  </w:num>
  <w:num w:numId="2" w16cid:durableId="1424952421">
    <w:abstractNumId w:val="6"/>
  </w:num>
  <w:num w:numId="3" w16cid:durableId="1548490020">
    <w:abstractNumId w:val="5"/>
  </w:num>
  <w:num w:numId="4" w16cid:durableId="702638552">
    <w:abstractNumId w:val="4"/>
  </w:num>
  <w:num w:numId="5" w16cid:durableId="1772895492">
    <w:abstractNumId w:val="7"/>
  </w:num>
  <w:num w:numId="6" w16cid:durableId="1812601845">
    <w:abstractNumId w:val="3"/>
  </w:num>
  <w:num w:numId="7" w16cid:durableId="1510178459">
    <w:abstractNumId w:val="2"/>
  </w:num>
  <w:num w:numId="8" w16cid:durableId="470640434">
    <w:abstractNumId w:val="1"/>
  </w:num>
  <w:num w:numId="9" w16cid:durableId="24873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D82"/>
    <w:rsid w:val="0029639D"/>
    <w:rsid w:val="00326F90"/>
    <w:rsid w:val="00AA1D8D"/>
    <w:rsid w:val="00B47730"/>
    <w:rsid w:val="00CB0664"/>
    <w:rsid w:val="00D826CF"/>
    <w:rsid w:val="00E046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