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F25" w:rsidRDefault="005E45A5">
      <w:pPr>
        <w:jc w:val="center"/>
      </w:pPr>
      <w:r>
        <w:rPr>
          <w:sz w:val="44"/>
        </w:rPr>
        <w:t>Mathematics: The Symphony of Numbers</w:t>
      </w:r>
    </w:p>
    <w:p w:rsidR="00E00F25" w:rsidRDefault="005E45A5">
      <w:pPr>
        <w:jc w:val="center"/>
      </w:pPr>
      <w:r>
        <w:rPr>
          <w:sz w:val="36"/>
        </w:rPr>
        <w:t>Dr</w:t>
      </w:r>
      <w:r w:rsidR="00951CCC">
        <w:rPr>
          <w:sz w:val="36"/>
        </w:rPr>
        <w:t>.</w:t>
      </w:r>
      <w:r>
        <w:rPr>
          <w:sz w:val="36"/>
        </w:rPr>
        <w:t xml:space="preserve"> James T</w:t>
      </w:r>
      <w:r w:rsidR="00951CCC">
        <w:rPr>
          <w:sz w:val="36"/>
        </w:rPr>
        <w:t>.</w:t>
      </w:r>
      <w:r>
        <w:rPr>
          <w:sz w:val="36"/>
        </w:rPr>
        <w:t xml:space="preserve"> Sanders</w:t>
      </w:r>
      <w:r>
        <w:br/>
      </w:r>
      <w:r>
        <w:rPr>
          <w:sz w:val="32"/>
        </w:rPr>
        <w:t>sanders@highland</w:t>
      </w:r>
      <w:r w:rsidR="00951CCC">
        <w:rPr>
          <w:sz w:val="32"/>
        </w:rPr>
        <w:t>.</w:t>
      </w:r>
      <w:r>
        <w:rPr>
          <w:sz w:val="32"/>
        </w:rPr>
        <w:t>edu</w:t>
      </w:r>
    </w:p>
    <w:p w:rsidR="00E00F25" w:rsidRDefault="005E45A5">
      <w:r>
        <w:rPr>
          <w:sz w:val="24"/>
        </w:rPr>
        <w:t>From the ancient Egyptians' use of hieroglyphics to decipher the secrets of the Nile River's annual flooding to modern-day scientists' exploration of the vastness of the cosmos through complex equations, mathematics has always been a crucial tool for understanding our universe</w:t>
      </w:r>
      <w:r w:rsidR="00951CCC">
        <w:rPr>
          <w:sz w:val="24"/>
        </w:rPr>
        <w:t>.</w:t>
      </w:r>
      <w:r>
        <w:rPr>
          <w:sz w:val="24"/>
        </w:rPr>
        <w:t xml:space="preserve"> Like a symphony composed of numbers, its melodies and harmonies resonate across fields as diverse as art, architecture, and technology, shaping the very fabric of human existence</w:t>
      </w:r>
      <w:r w:rsidR="00951CCC">
        <w:rPr>
          <w:sz w:val="24"/>
        </w:rPr>
        <w:t>.</w:t>
      </w:r>
    </w:p>
    <w:p w:rsidR="00E00F25" w:rsidRDefault="005E45A5">
      <w:r>
        <w:rPr>
          <w:sz w:val="24"/>
        </w:rPr>
        <w:t>Immerse yourself in the realm of mathematics, where you'll unravel the mysteries of patterns and discover the interconnectedness of seemingly disparate concepts</w:t>
      </w:r>
      <w:r w:rsidR="00951CCC">
        <w:rPr>
          <w:sz w:val="24"/>
        </w:rPr>
        <w:t>.</w:t>
      </w:r>
      <w:r>
        <w:rPr>
          <w:sz w:val="24"/>
        </w:rPr>
        <w:t xml:space="preserve"> The elegance and beauty of mathematical formulas mirror the harmony found in nature, waiting to be deciphered by curious minds like yours</w:t>
      </w:r>
      <w:r w:rsidR="00951CCC">
        <w:rPr>
          <w:sz w:val="24"/>
        </w:rPr>
        <w:t>.</w:t>
      </w:r>
      <w:r>
        <w:rPr>
          <w:sz w:val="24"/>
        </w:rPr>
        <w:t xml:space="preserve"> Calculus unravels the enigma of motion and change, while algebra reveals the intricate relationships between quantities</w:t>
      </w:r>
      <w:r w:rsidR="00951CCC">
        <w:rPr>
          <w:sz w:val="24"/>
        </w:rPr>
        <w:t>.</w:t>
      </w:r>
      <w:r>
        <w:rPr>
          <w:sz w:val="24"/>
        </w:rPr>
        <w:t xml:space="preserve"> Geometry introduces you to the enigmatic world of shapes and their properties, challenging you to perceive the world in new and fascinating ways</w:t>
      </w:r>
      <w:r w:rsidR="00951CCC">
        <w:rPr>
          <w:sz w:val="24"/>
        </w:rPr>
        <w:t>.</w:t>
      </w:r>
    </w:p>
    <w:p w:rsidR="00E00F25" w:rsidRDefault="005E45A5">
      <w:r>
        <w:rPr>
          <w:sz w:val="24"/>
        </w:rPr>
        <w:t>Beyond its practical applications, mathematics offers a unique perspective on the world, training your mind to think critically and creatively</w:t>
      </w:r>
      <w:r w:rsidR="00951CCC">
        <w:rPr>
          <w:sz w:val="24"/>
        </w:rPr>
        <w:t>.</w:t>
      </w:r>
      <w:r>
        <w:rPr>
          <w:sz w:val="24"/>
        </w:rPr>
        <w:t xml:space="preserve"> It is the language of logic, enabling you to analyze complex problems and formulate innovative solutions</w:t>
      </w:r>
      <w:r w:rsidR="00951CCC">
        <w:rPr>
          <w:sz w:val="24"/>
        </w:rPr>
        <w:t>.</w:t>
      </w:r>
      <w:r>
        <w:rPr>
          <w:sz w:val="24"/>
        </w:rPr>
        <w:t xml:space="preserve"> Its impact extends far beyond classrooms and textbooks, influencing fields as varied as computer science, engineering, medicine, and economics</w:t>
      </w:r>
      <w:r w:rsidR="00951CCC">
        <w:rPr>
          <w:sz w:val="24"/>
        </w:rPr>
        <w:t>.</w:t>
      </w:r>
    </w:p>
    <w:p w:rsidR="00E00F25" w:rsidRDefault="005E45A5">
      <w:r>
        <w:rPr>
          <w:sz w:val="24"/>
        </w:rPr>
        <w:t>Introduction Continued:</w:t>
      </w:r>
    </w:p>
    <w:p w:rsidR="00E00F25" w:rsidRDefault="005E45A5">
      <w:r>
        <w:rPr>
          <w:sz w:val="24"/>
        </w:rPr>
        <w:t>The study of mathematics is not merely about solving equations and memorizing formulas; it's about embarking on an intellectual odyssey, pushing the boundaries of your understanding and expanding your horizons of thinking</w:t>
      </w:r>
      <w:r w:rsidR="00951CCC">
        <w:rPr>
          <w:sz w:val="24"/>
        </w:rPr>
        <w:t>.</w:t>
      </w:r>
      <w:r>
        <w:rPr>
          <w:sz w:val="24"/>
        </w:rPr>
        <w:t xml:space="preserve"> Just as a musician composes melodies and harmonies, mathematicians create intricate mathematical structures, unlocking the secrets of the universe</w:t>
      </w:r>
      <w:r w:rsidR="00951CCC">
        <w:rPr>
          <w:sz w:val="24"/>
        </w:rPr>
        <w:t>.</w:t>
      </w:r>
      <w:r>
        <w:rPr>
          <w:sz w:val="24"/>
        </w:rPr>
        <w:t xml:space="preserve"> They decipher the patterns, explore the enigmas, and unveil the beauty inherent in the abstract realm of numbers</w:t>
      </w:r>
      <w:r w:rsidR="00951CCC">
        <w:rPr>
          <w:sz w:val="24"/>
        </w:rPr>
        <w:t>.</w:t>
      </w:r>
    </w:p>
    <w:p w:rsidR="00E00F25" w:rsidRDefault="005E45A5">
      <w:r>
        <w:rPr>
          <w:sz w:val="24"/>
        </w:rPr>
        <w:t>Through mathematics, you can explore the wonders of the universe, comprehend the intricacies of nature, and unlock the potential of your own mind</w:t>
      </w:r>
      <w:r w:rsidR="00951CCC">
        <w:rPr>
          <w:sz w:val="24"/>
        </w:rPr>
        <w:t>.</w:t>
      </w:r>
      <w:r>
        <w:rPr>
          <w:sz w:val="24"/>
        </w:rPr>
        <w:t xml:space="preserve"> It's a lifelong journey of learning, discovery, and personal growth, transforming you into a critical thinker, a problem-solver, and a visionary who sees the world through the lens of numbers and patterns</w:t>
      </w:r>
      <w:r w:rsidR="00951CCC">
        <w:rPr>
          <w:sz w:val="24"/>
        </w:rPr>
        <w:t>.</w:t>
      </w:r>
    </w:p>
    <w:p w:rsidR="00E00F25" w:rsidRDefault="005E45A5">
      <w:r>
        <w:rPr>
          <w:sz w:val="24"/>
        </w:rPr>
        <w:t>Introduction Concluded:</w:t>
      </w:r>
    </w:p>
    <w:p w:rsidR="00E00F25" w:rsidRDefault="005E45A5">
      <w:r>
        <w:rPr>
          <w:sz w:val="24"/>
        </w:rPr>
        <w:lastRenderedPageBreak/>
        <w:t>Mathematics is more than just a subject; it's a way of thinking, a language of the universe, and a powerful tool for understanding our world</w:t>
      </w:r>
      <w:r w:rsidR="00951CCC">
        <w:rPr>
          <w:sz w:val="24"/>
        </w:rPr>
        <w:t>.</w:t>
      </w:r>
      <w:r>
        <w:rPr>
          <w:sz w:val="24"/>
        </w:rPr>
        <w:t xml:space="preserve"> Its impact is woven into every aspect of our lives, from the way we communicate to the way we make decisions</w:t>
      </w:r>
      <w:r w:rsidR="00951CCC">
        <w:rPr>
          <w:sz w:val="24"/>
        </w:rPr>
        <w:t>.</w:t>
      </w:r>
      <w:r>
        <w:rPr>
          <w:sz w:val="24"/>
        </w:rPr>
        <w:t xml:space="preserve"> Embark on this mathematical odyssey with an open mind and a spirit of curiosity, for it promises to unveil the secrets of the cosmos and empower you to make a positive impact on the world</w:t>
      </w:r>
      <w:r w:rsidR="00951CCC">
        <w:rPr>
          <w:sz w:val="24"/>
        </w:rPr>
        <w:t>.</w:t>
      </w:r>
    </w:p>
    <w:p w:rsidR="00E00F25" w:rsidRDefault="00E00F25"/>
    <w:p w:rsidR="00E00F25" w:rsidRDefault="005E45A5">
      <w:r>
        <w:rPr>
          <w:sz w:val="28"/>
        </w:rPr>
        <w:t>Summary</w:t>
      </w:r>
    </w:p>
    <w:p w:rsidR="00E00F25" w:rsidRDefault="005E45A5">
      <w:r>
        <w:t>In this essay, we explored the captivating world of mathematics, unraveling its mysteries, elegance, and practical applications</w:t>
      </w:r>
      <w:r w:rsidR="00951CCC">
        <w:t>.</w:t>
      </w:r>
      <w:r>
        <w:t xml:space="preserve"> From its ancient origins to its contemporary influence, we delved into the symphony of numbers, discovering the harmony and patterns that shape our universe</w:t>
      </w:r>
      <w:r w:rsidR="00951CCC">
        <w:t>.</w:t>
      </w:r>
      <w:r>
        <w:t xml:space="preserve"> Mathematics is more than a subject; it's a tool for understanding, a language of logic, and a catalyst for innovation</w:t>
      </w:r>
      <w:r w:rsidR="00951CCC">
        <w:t>.</w:t>
      </w:r>
      <w:r>
        <w:t xml:space="preserve"> As you embark on this mathematical journey, embrace the challenges, revel in the beauty, and unlock the power of numbers to transform your understanding of the world</w:t>
      </w:r>
      <w:r w:rsidR="00951CCC">
        <w:t>.</w:t>
      </w:r>
    </w:p>
    <w:sectPr w:rsidR="00E00F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7754809">
    <w:abstractNumId w:val="8"/>
  </w:num>
  <w:num w:numId="2" w16cid:durableId="346563607">
    <w:abstractNumId w:val="6"/>
  </w:num>
  <w:num w:numId="3" w16cid:durableId="906960555">
    <w:abstractNumId w:val="5"/>
  </w:num>
  <w:num w:numId="4" w16cid:durableId="1367174943">
    <w:abstractNumId w:val="4"/>
  </w:num>
  <w:num w:numId="5" w16cid:durableId="389574615">
    <w:abstractNumId w:val="7"/>
  </w:num>
  <w:num w:numId="6" w16cid:durableId="302121016">
    <w:abstractNumId w:val="3"/>
  </w:num>
  <w:num w:numId="7" w16cid:durableId="851141239">
    <w:abstractNumId w:val="2"/>
  </w:num>
  <w:num w:numId="8" w16cid:durableId="539978865">
    <w:abstractNumId w:val="1"/>
  </w:num>
  <w:num w:numId="9" w16cid:durableId="27807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45A5"/>
    <w:rsid w:val="00951CCC"/>
    <w:rsid w:val="00AA1D8D"/>
    <w:rsid w:val="00B47730"/>
    <w:rsid w:val="00CB0664"/>
    <w:rsid w:val="00E00F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