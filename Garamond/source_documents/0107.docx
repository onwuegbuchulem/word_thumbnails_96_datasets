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D91" w:rsidRDefault="004E7BBF">
      <w:pPr>
        <w:jc w:val="center"/>
      </w:pPr>
      <w:r>
        <w:rPr>
          <w:sz w:val="44"/>
        </w:rPr>
        <w:t>A Glimpse into the World of Chemistry: Unveiling the Secrets of Matter</w:t>
      </w:r>
    </w:p>
    <w:p w:rsidR="002B3D91" w:rsidRDefault="004E7BBF">
      <w:pPr>
        <w:jc w:val="center"/>
      </w:pPr>
      <w:r>
        <w:rPr>
          <w:sz w:val="36"/>
        </w:rPr>
        <w:t>Amanda Bloom</w:t>
      </w:r>
      <w:r>
        <w:br/>
      </w:r>
      <w:r>
        <w:rPr>
          <w:sz w:val="32"/>
        </w:rPr>
        <w:t>amandabloom</w:t>
      </w:r>
      <w:r w:rsidR="00DF2F0C">
        <w:rPr>
          <w:sz w:val="32"/>
        </w:rPr>
        <w:t>.</w:t>
      </w:r>
      <w:r>
        <w:rPr>
          <w:sz w:val="32"/>
        </w:rPr>
        <w:t>teacher@highschool</w:t>
      </w:r>
      <w:r w:rsidR="00DF2F0C">
        <w:rPr>
          <w:sz w:val="32"/>
        </w:rPr>
        <w:t>.</w:t>
      </w:r>
      <w:r>
        <w:rPr>
          <w:sz w:val="32"/>
        </w:rPr>
        <w:t>edu</w:t>
      </w:r>
    </w:p>
    <w:p w:rsidR="002B3D91" w:rsidRDefault="004E7BBF">
      <w:r>
        <w:rPr>
          <w:sz w:val="24"/>
        </w:rPr>
        <w:t>In the realm of science, chemistry stands as a captivating subject that explores the fundamental building blocks of matter</w:t>
      </w:r>
      <w:r w:rsidR="00DF2F0C">
        <w:rPr>
          <w:sz w:val="24"/>
        </w:rPr>
        <w:t>.</w:t>
      </w:r>
      <w:r>
        <w:rPr>
          <w:sz w:val="24"/>
        </w:rPr>
        <w:t xml:space="preserve"> Like a symphony composed of atoms and molecules, chemistry unveils the intricate dance of elements and their interactions</w:t>
      </w:r>
      <w:r w:rsidR="00DF2F0C">
        <w:rPr>
          <w:sz w:val="24"/>
        </w:rPr>
        <w:t>.</w:t>
      </w:r>
      <w:r>
        <w:rPr>
          <w:sz w:val="24"/>
        </w:rPr>
        <w:t xml:space="preserve"> From the air we breathe to the food we eat, chemistry plays a vital role in shaping our world</w:t>
      </w:r>
      <w:r w:rsidR="00DF2F0C">
        <w:rPr>
          <w:sz w:val="24"/>
        </w:rPr>
        <w:t>.</w:t>
      </w:r>
    </w:p>
    <w:p w:rsidR="002B3D91" w:rsidRDefault="004E7BBF">
      <w:r>
        <w:rPr>
          <w:sz w:val="24"/>
        </w:rPr>
        <w:t>As we delve into the captivating world of chemistry, we embark on a journey to unravel the mysteries that lie at the heart of matter</w:t>
      </w:r>
      <w:r w:rsidR="00DF2F0C">
        <w:rPr>
          <w:sz w:val="24"/>
        </w:rPr>
        <w:t>.</w:t>
      </w:r>
      <w:r>
        <w:rPr>
          <w:sz w:val="24"/>
        </w:rPr>
        <w:t xml:space="preserve"> We will investigate the properties and behavior of elements, discovering their unique characteristics and how they combine to form compounds</w:t>
      </w:r>
      <w:r w:rsidR="00DF2F0C">
        <w:rPr>
          <w:sz w:val="24"/>
        </w:rPr>
        <w:t>.</w:t>
      </w:r>
      <w:r>
        <w:rPr>
          <w:sz w:val="24"/>
        </w:rPr>
        <w:t xml:space="preserve"> Through hands-on experiments and thought-provoking discussions, we will explore the dynamic nature of chemical reactions, witnessing firsthand the transformations that occur when substances interact</w:t>
      </w:r>
      <w:r w:rsidR="00DF2F0C">
        <w:rPr>
          <w:sz w:val="24"/>
        </w:rPr>
        <w:t>.</w:t>
      </w:r>
    </w:p>
    <w:p w:rsidR="002B3D91" w:rsidRDefault="004E7BBF">
      <w:r>
        <w:rPr>
          <w:sz w:val="24"/>
        </w:rPr>
        <w:t>Beyond the laboratory, chemistry extends its reach into countless aspects of our daily lives</w:t>
      </w:r>
      <w:r w:rsidR="00DF2F0C">
        <w:rPr>
          <w:sz w:val="24"/>
        </w:rPr>
        <w:t>.</w:t>
      </w:r>
      <w:r>
        <w:rPr>
          <w:sz w:val="24"/>
        </w:rPr>
        <w:t xml:space="preserve"> Whether it's the clothes we wear, the medicines we take, or the fuels that power our vehicles, chemistry touches every corner of our existence</w:t>
      </w:r>
      <w:r w:rsidR="00DF2F0C">
        <w:rPr>
          <w:sz w:val="24"/>
        </w:rPr>
        <w:t>.</w:t>
      </w:r>
      <w:r>
        <w:rPr>
          <w:sz w:val="24"/>
        </w:rPr>
        <w:t xml:space="preserve"> By delving into its principles, we gain a deeper understanding of the world around us and unlock the potential to solve some of society's most pressing challenges</w:t>
      </w:r>
      <w:r w:rsidR="00DF2F0C">
        <w:rPr>
          <w:sz w:val="24"/>
        </w:rPr>
        <w:t>.</w:t>
      </w:r>
    </w:p>
    <w:p w:rsidR="002B3D91" w:rsidRDefault="002B3D91"/>
    <w:p w:rsidR="002B3D91" w:rsidRDefault="004E7BBF">
      <w:r>
        <w:rPr>
          <w:sz w:val="28"/>
        </w:rPr>
        <w:t>Summary</w:t>
      </w:r>
    </w:p>
    <w:p w:rsidR="002B3D91" w:rsidRDefault="004E7BBF">
      <w:r>
        <w:t>Chemistry is a fascinating subject that explores the very essence of matter</w:t>
      </w:r>
      <w:r w:rsidR="00DF2F0C">
        <w:t>.</w:t>
      </w:r>
      <w:r>
        <w:t xml:space="preserve"> It unveils the intricate interplay of elements, compounds, and chemical reactions, revealing their profound impact on our world</w:t>
      </w:r>
      <w:r w:rsidR="00DF2F0C">
        <w:t>.</w:t>
      </w:r>
      <w:r>
        <w:t xml:space="preserve"> From the air we breathe to the medicines we take, chemistry touches every aspect of our lives</w:t>
      </w:r>
      <w:r w:rsidR="00DF2F0C">
        <w:t>.</w:t>
      </w:r>
      <w:r>
        <w:t xml:space="preserve"> By delving into its principles, we gain a deeper understanding of the universe and the ability to address some of humanity's most pressing problems</w:t>
      </w:r>
      <w:r w:rsidR="00DF2F0C">
        <w:t>.</w:t>
      </w:r>
      <w:r>
        <w:t xml:space="preserve"> Chemistry is not merely a collection of facts and equations; it is an invitation to explore the hidden wonders of the physical world and unlock the secrets of matter itself</w:t>
      </w:r>
      <w:r w:rsidR="00DF2F0C">
        <w:t>.</w:t>
      </w:r>
    </w:p>
    <w:sectPr w:rsidR="002B3D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2728528">
    <w:abstractNumId w:val="8"/>
  </w:num>
  <w:num w:numId="2" w16cid:durableId="753554803">
    <w:abstractNumId w:val="6"/>
  </w:num>
  <w:num w:numId="3" w16cid:durableId="101270651">
    <w:abstractNumId w:val="5"/>
  </w:num>
  <w:num w:numId="4" w16cid:durableId="663435782">
    <w:abstractNumId w:val="4"/>
  </w:num>
  <w:num w:numId="5" w16cid:durableId="151408394">
    <w:abstractNumId w:val="7"/>
  </w:num>
  <w:num w:numId="6" w16cid:durableId="707946924">
    <w:abstractNumId w:val="3"/>
  </w:num>
  <w:num w:numId="7" w16cid:durableId="1676956088">
    <w:abstractNumId w:val="2"/>
  </w:num>
  <w:num w:numId="8" w16cid:durableId="45763030">
    <w:abstractNumId w:val="1"/>
  </w:num>
  <w:num w:numId="9" w16cid:durableId="203295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D91"/>
    <w:rsid w:val="00326F90"/>
    <w:rsid w:val="004E7BBF"/>
    <w:rsid w:val="00AA1D8D"/>
    <w:rsid w:val="00B47730"/>
    <w:rsid w:val="00CB0664"/>
    <w:rsid w:val="00DF2F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