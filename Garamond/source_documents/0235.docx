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ADE" w:rsidRDefault="007A0840">
      <w:pPr>
        <w:jc w:val="center"/>
      </w:pPr>
      <w:r>
        <w:rPr>
          <w:sz w:val="44"/>
        </w:rPr>
        <w:t>Exploring the Foundations of Physics: Unveiling the Fabric of Nature</w:t>
      </w:r>
    </w:p>
    <w:p w:rsidR="00560ADE" w:rsidRDefault="007A0840">
      <w:pPr>
        <w:jc w:val="center"/>
      </w:pPr>
      <w:r>
        <w:rPr>
          <w:sz w:val="36"/>
        </w:rPr>
        <w:t>Dr</w:t>
      </w:r>
      <w:r w:rsidR="008F6EB5">
        <w:rPr>
          <w:sz w:val="36"/>
        </w:rPr>
        <w:t>.</w:t>
      </w:r>
      <w:r>
        <w:rPr>
          <w:sz w:val="36"/>
        </w:rPr>
        <w:t xml:space="preserve"> Rachel Carson</w:t>
      </w:r>
      <w:r>
        <w:br/>
      </w:r>
      <w:r>
        <w:rPr>
          <w:sz w:val="32"/>
        </w:rPr>
        <w:t>rachelcarson@physicsacademy</w:t>
      </w:r>
      <w:r w:rsidR="008F6EB5">
        <w:rPr>
          <w:sz w:val="32"/>
        </w:rPr>
        <w:t>.</w:t>
      </w:r>
      <w:r>
        <w:rPr>
          <w:sz w:val="32"/>
        </w:rPr>
        <w:t>org</w:t>
      </w:r>
    </w:p>
    <w:p w:rsidR="00560ADE" w:rsidRDefault="007A0840">
      <w:r>
        <w:rPr>
          <w:sz w:val="24"/>
        </w:rPr>
        <w:t>"The universe is a vast and intricate tapestry of phenomena, a symphony of interconnected elements governed by fundamental laws," wrote Dr</w:t>
      </w:r>
      <w:r w:rsidR="008F6EB5">
        <w:rPr>
          <w:sz w:val="24"/>
        </w:rPr>
        <w:t>.</w:t>
      </w:r>
      <w:r>
        <w:rPr>
          <w:sz w:val="24"/>
        </w:rPr>
        <w:t xml:space="preserve"> Rachel Carson, a passionate physicist dedicated to unlocking the mysteries of our physical world</w:t>
      </w:r>
      <w:r w:rsidR="008F6EB5">
        <w:rPr>
          <w:sz w:val="24"/>
        </w:rPr>
        <w:t>.</w:t>
      </w:r>
      <w:r>
        <w:rPr>
          <w:sz w:val="24"/>
        </w:rPr>
        <w:t xml:space="preserve"> "It is within this symphony that we seek to comprehend the language of physics, deciphering the enigmatic code that weaves together the fabric of our reality</w:t>
      </w:r>
      <w:r w:rsidR="008F6EB5">
        <w:rPr>
          <w:sz w:val="24"/>
        </w:rPr>
        <w:t>.</w:t>
      </w:r>
      <w:r>
        <w:rPr>
          <w:sz w:val="24"/>
        </w:rPr>
        <w:t>"</w:t>
      </w:r>
    </w:p>
    <w:p w:rsidR="00560ADE" w:rsidRDefault="007A0840">
      <w:r>
        <w:rPr>
          <w:sz w:val="24"/>
        </w:rPr>
        <w:t>The quest for understanding the foundational elements of physics has propelled humanity forward for centuries, driving us to explore the immeasurable vastness of the cosmos and probe the infinitesimal depths of subatomic particles</w:t>
      </w:r>
      <w:r w:rsidR="008F6EB5">
        <w:rPr>
          <w:sz w:val="24"/>
        </w:rPr>
        <w:t>.</w:t>
      </w:r>
      <w:r>
        <w:rPr>
          <w:sz w:val="24"/>
        </w:rPr>
        <w:t xml:space="preserve"> In this journey of discovery, we seek to uncover the secrets that lie beneath the surface of observable phenomena, seeking unity amidst the apparent diversity and unraveling the enigmatic riddles that perplex our understanding</w:t>
      </w:r>
      <w:r w:rsidR="008F6EB5">
        <w:rPr>
          <w:sz w:val="24"/>
        </w:rPr>
        <w:t>.</w:t>
      </w:r>
    </w:p>
    <w:p w:rsidR="00560ADE" w:rsidRDefault="007A0840">
      <w:r>
        <w:rPr>
          <w:sz w:val="24"/>
        </w:rPr>
        <w:t>Throughout this exploration, we aspire not only to gather knowledge for the sake of knowledge itself but also to harness its transformative potential</w:t>
      </w:r>
      <w:r w:rsidR="008F6EB5">
        <w:rPr>
          <w:sz w:val="24"/>
        </w:rPr>
        <w:t>.</w:t>
      </w:r>
      <w:r>
        <w:rPr>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8F6EB5">
        <w:rPr>
          <w:sz w:val="24"/>
        </w:rPr>
        <w:t>.</w:t>
      </w:r>
    </w:p>
    <w:p w:rsidR="00560ADE" w:rsidRDefault="007A0840">
      <w:r>
        <w:rPr>
          <w:sz w:val="24"/>
        </w:rPr>
        <w:t>Delving deeper into the realm of physics, we find an intricate dance of particles and forces, a dynamic interplay that orchestrates the patterns and processes we observe in nature</w:t>
      </w:r>
      <w:r w:rsidR="008F6EB5">
        <w:rPr>
          <w:sz w:val="24"/>
        </w:rPr>
        <w:t>.</w:t>
      </w:r>
      <w:r>
        <w:rPr>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8F6EB5">
        <w:rPr>
          <w:sz w:val="24"/>
        </w:rPr>
        <w:t>.</w:t>
      </w:r>
    </w:p>
    <w:p w:rsidR="00560ADE" w:rsidRDefault="007A0840">
      <w:r>
        <w:rPr>
          <w:sz w:val="24"/>
        </w:rPr>
        <w:t>Introduction Continued:</w:t>
      </w:r>
    </w:p>
    <w:p w:rsidR="00560ADE" w:rsidRDefault="007A0840">
      <w:r>
        <w:rPr>
          <w:sz w:val="24"/>
        </w:rPr>
        <w:t>As we journey through the labyrinthine corridors of physics, we encounter concepts that transcend our intuitive perception, urging us to embrace abstract thinking and challenge our preconceived notions</w:t>
      </w:r>
      <w:r w:rsidR="008F6EB5">
        <w:rPr>
          <w:sz w:val="24"/>
        </w:rPr>
        <w:t>.</w:t>
      </w:r>
      <w:r>
        <w:rPr>
          <w:sz w:val="24"/>
        </w:rPr>
        <w:t xml:space="preserve"> The theories of relativity, for instance, with their mind-bending implications regarding space, time, and gravity, open up vistas of possibilities that defy our everyday experiences</w:t>
      </w:r>
      <w:r w:rsidR="008F6EB5">
        <w:rPr>
          <w:sz w:val="24"/>
        </w:rPr>
        <w:t>.</w:t>
      </w:r>
      <w:r>
        <w:rPr>
          <w:sz w:val="24"/>
        </w:rPr>
        <w:t xml:space="preserve"> Quantum mechanics, with its enigmatic superposition and entanglement, takes us into a realm where particles defy conventional logic and exhibit behaviors that seem both paradoxical and awe-inspiring</w:t>
      </w:r>
      <w:r w:rsidR="008F6EB5">
        <w:rPr>
          <w:sz w:val="24"/>
        </w:rPr>
        <w:t>.</w:t>
      </w:r>
    </w:p>
    <w:p w:rsidR="00560ADE" w:rsidRDefault="007A0840">
      <w:r>
        <w:rPr>
          <w:sz w:val="24"/>
        </w:rPr>
        <w:lastRenderedPageBreak/>
        <w:t>The study of physics cultivates a mindset of observation, analysis, and experimentation, equipping us with critical thinking skills that are indispensable in navigating the complexities of modern life</w:t>
      </w:r>
      <w:r w:rsidR="008F6EB5">
        <w:rPr>
          <w:sz w:val="24"/>
        </w:rPr>
        <w:t>.</w:t>
      </w:r>
      <w:r>
        <w:rPr>
          <w:sz w:val="24"/>
        </w:rPr>
        <w:t xml:space="preserve"> It teaches us to question our assumptions, to interrogate the world around us, and to seek evidence before reaching conclusions</w:t>
      </w:r>
      <w:r w:rsidR="008F6EB5">
        <w:rPr>
          <w:sz w:val="24"/>
        </w:rPr>
        <w:t>.</w:t>
      </w:r>
      <w:r>
        <w:rPr>
          <w:sz w:val="24"/>
        </w:rPr>
        <w:t xml:space="preserve"> In this age of information overload, these skills are more valuable than ever, enabling us to discern truth from fiction and make informed decisions based on facts rather than prejudices</w:t>
      </w:r>
      <w:r w:rsidR="008F6EB5">
        <w:rPr>
          <w:sz w:val="24"/>
        </w:rPr>
        <w:t>.</w:t>
      </w:r>
    </w:p>
    <w:p w:rsidR="00560ADE" w:rsidRDefault="007A0840">
      <w:r>
        <w:rPr>
          <w:sz w:val="24"/>
        </w:rPr>
        <w:t>Moreover, the pursuit of physics cultivates a sense of humility, reminding us of our place within the vastness of the universe and the limitations of our knowledge</w:t>
      </w:r>
      <w:r w:rsidR="008F6EB5">
        <w:rPr>
          <w:sz w:val="24"/>
        </w:rPr>
        <w:t>.</w:t>
      </w:r>
      <w:r>
        <w:rPr>
          <w:sz w:val="24"/>
        </w:rPr>
        <w:t xml:space="preserve"> It instills in us a profound appreciation for nature's intricate beauty and a deep-seated respect for the laws that govern our existence</w:t>
      </w:r>
      <w:r w:rsidR="008F6EB5">
        <w:rPr>
          <w:sz w:val="24"/>
        </w:rPr>
        <w:t>.</w:t>
      </w:r>
    </w:p>
    <w:p w:rsidR="00560ADE" w:rsidRDefault="00560ADE"/>
    <w:p w:rsidR="00560ADE" w:rsidRDefault="007A0840">
      <w:r>
        <w:rPr>
          <w:sz w:val="28"/>
        </w:rPr>
        <w:t>Summary</w:t>
      </w:r>
    </w:p>
    <w:p w:rsidR="00560ADE" w:rsidRDefault="007A0840">
      <w:r>
        <w:t>In this essay, we embarked on an expedition through the realm of physics, unraveling the fundamental laws that govern our universe and exploring the transformative potential of scientific discovery</w:t>
      </w:r>
      <w:r w:rsidR="008F6EB5">
        <w:t>.</w:t>
      </w:r>
      <w:r>
        <w:t xml:space="preserve"> The study of physics challenges our perceptions, cultivates critical thinking skills, and instills a sense of awe and humility</w:t>
      </w:r>
      <w:r w:rsidR="008F6EB5">
        <w:t>.</w:t>
      </w:r>
      <w:r>
        <w:t xml:space="preserve"> It invites us to witness the grandeur of nature's symphony and to participate in the ongoing quest for understanding the enigmatic fabric of our reality</w:t>
      </w:r>
      <w:r w:rsidR="008F6EB5">
        <w:t>.</w:t>
      </w:r>
    </w:p>
    <w:sectPr w:rsidR="00560A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7816184">
    <w:abstractNumId w:val="8"/>
  </w:num>
  <w:num w:numId="2" w16cid:durableId="225839135">
    <w:abstractNumId w:val="6"/>
  </w:num>
  <w:num w:numId="3" w16cid:durableId="1183279336">
    <w:abstractNumId w:val="5"/>
  </w:num>
  <w:num w:numId="4" w16cid:durableId="1109276402">
    <w:abstractNumId w:val="4"/>
  </w:num>
  <w:num w:numId="5" w16cid:durableId="1457992239">
    <w:abstractNumId w:val="7"/>
  </w:num>
  <w:num w:numId="6" w16cid:durableId="1333532020">
    <w:abstractNumId w:val="3"/>
  </w:num>
  <w:num w:numId="7" w16cid:durableId="125203454">
    <w:abstractNumId w:val="2"/>
  </w:num>
  <w:num w:numId="8" w16cid:durableId="854424666">
    <w:abstractNumId w:val="1"/>
  </w:num>
  <w:num w:numId="9" w16cid:durableId="138387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ADE"/>
    <w:rsid w:val="007A0840"/>
    <w:rsid w:val="008F6E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