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663" w:rsidRDefault="00171528">
      <w:pPr>
        <w:jc w:val="center"/>
      </w:pPr>
      <w:r>
        <w:rPr>
          <w:sz w:val="44"/>
        </w:rPr>
        <w:t>Science: Unveiling Nature's Hidden Truths</w:t>
      </w:r>
    </w:p>
    <w:p w:rsidR="000E2663" w:rsidRDefault="00171528">
      <w:pPr>
        <w:jc w:val="center"/>
      </w:pPr>
      <w:r>
        <w:rPr>
          <w:sz w:val="36"/>
        </w:rPr>
        <w:t>Dr</w:t>
      </w:r>
      <w:r w:rsidR="005E0486">
        <w:rPr>
          <w:sz w:val="36"/>
        </w:rPr>
        <w:t>.</w:t>
      </w:r>
      <w:r>
        <w:rPr>
          <w:sz w:val="36"/>
        </w:rPr>
        <w:t xml:space="preserve"> Evelyn Dawson</w:t>
      </w:r>
      <w:r>
        <w:br/>
      </w:r>
      <w:r>
        <w:rPr>
          <w:sz w:val="32"/>
        </w:rPr>
        <w:t>edawson@sagehighschool</w:t>
      </w:r>
      <w:r w:rsidR="005E0486">
        <w:rPr>
          <w:sz w:val="32"/>
        </w:rPr>
        <w:t>.</w:t>
      </w:r>
      <w:r>
        <w:rPr>
          <w:sz w:val="32"/>
        </w:rPr>
        <w:t>edu</w:t>
      </w:r>
    </w:p>
    <w:p w:rsidR="000E2663" w:rsidRDefault="00171528">
      <w:r>
        <w:rPr>
          <w:sz w:val="24"/>
        </w:rPr>
        <w:t>Enter the captivating world of science, where curiosity fuels our quest for knowledge and understanding of the universe's intricacies</w:t>
      </w:r>
      <w:r w:rsidR="005E0486">
        <w:rPr>
          <w:sz w:val="24"/>
        </w:rPr>
        <w:t>.</w:t>
      </w:r>
      <w:r>
        <w:rPr>
          <w:sz w:val="24"/>
        </w:rPr>
        <w:t xml:space="preserve"> Science offers a gateway to unraveling the mysteries that surround us, embarking on a journey of discovery that transforms our perception of the natural world</w:t>
      </w:r>
      <w:r w:rsidR="005E0486">
        <w:rPr>
          <w:sz w:val="24"/>
        </w:rPr>
        <w:t>.</w:t>
      </w:r>
      <w:r>
        <w:rPr>
          <w:sz w:val="24"/>
        </w:rPr>
        <w:t xml:space="preserve"> From the smallest atoms to the grandest galaxies, science ignites our imagination and propels us to seek answers to the fundamental questions that have intrigued humanity for ages</w:t>
      </w:r>
      <w:r w:rsidR="005E0486">
        <w:rPr>
          <w:sz w:val="24"/>
        </w:rPr>
        <w:t>.</w:t>
      </w:r>
    </w:p>
    <w:p w:rsidR="000E2663" w:rsidRDefault="00171528">
      <w:r>
        <w:rPr>
          <w:sz w:val="24"/>
        </w:rPr>
        <w:t>Throughout history, countless scientists have dedicated their lives to unlocking the secrets of the universe, pushing the boundaries of human understanding</w:t>
      </w:r>
      <w:r w:rsidR="005E0486">
        <w:rPr>
          <w:sz w:val="24"/>
        </w:rPr>
        <w:t>.</w:t>
      </w:r>
      <w:r>
        <w:rPr>
          <w:sz w:val="24"/>
        </w:rPr>
        <w:t xml:space="preserve"> Through their meticulous observations, rigorous experimentation, and unwavering devotion, they have unearthed groundbreaking theories and inventions that have revolutionized our way of life</w:t>
      </w:r>
      <w:r w:rsidR="005E0486">
        <w:rPr>
          <w:sz w:val="24"/>
        </w:rPr>
        <w:t>.</w:t>
      </w:r>
      <w:r>
        <w:rPr>
          <w:sz w:val="24"/>
        </w:rPr>
        <w:t xml:space="preserve"> Science has not only shaped our present but also holds the key to unlocking our future</w:t>
      </w:r>
      <w:r w:rsidR="005E0486">
        <w:rPr>
          <w:sz w:val="24"/>
        </w:rPr>
        <w:t>.</w:t>
      </w:r>
      <w:r>
        <w:rPr>
          <w:sz w:val="24"/>
        </w:rPr>
        <w:t xml:space="preserve"> It empowers us to innovate, adapt, and solve complex challenges that impact our planet and society</w:t>
      </w:r>
      <w:r w:rsidR="005E0486">
        <w:rPr>
          <w:sz w:val="24"/>
        </w:rPr>
        <w:t>.</w:t>
      </w:r>
    </w:p>
    <w:p w:rsidR="000E2663" w:rsidRDefault="00171528">
      <w:r>
        <w:rPr>
          <w:sz w:val="24"/>
        </w:rPr>
        <w:t>From the depths of DNA to the mysteries of the cosmos, science satiates our innate thirst for knowledge and understanding</w:t>
      </w:r>
      <w:r w:rsidR="005E0486">
        <w:rPr>
          <w:sz w:val="24"/>
        </w:rPr>
        <w:t>.</w:t>
      </w:r>
      <w:r>
        <w:rPr>
          <w:sz w:val="24"/>
        </w:rPr>
        <w:t xml:space="preserve"> It challenges us to think critically, analyze data, and form evidence-based conclusions</w:t>
      </w:r>
      <w:r w:rsidR="005E0486">
        <w:rPr>
          <w:sz w:val="24"/>
        </w:rPr>
        <w:t>.</w:t>
      </w:r>
      <w:r>
        <w:rPr>
          <w:sz w:val="24"/>
        </w:rPr>
        <w:t xml:space="preserve"> Through the study of science, we cultivate a mindset of inquiry, curiosity, and a deep appreciation for the interconnectedness of all living organisms and the natural world</w:t>
      </w:r>
      <w:r w:rsidR="005E0486">
        <w:rPr>
          <w:sz w:val="24"/>
        </w:rPr>
        <w:t>.</w:t>
      </w:r>
      <w:r>
        <w:rPr>
          <w:sz w:val="24"/>
        </w:rPr>
        <w:t xml:space="preserve"> As Albert Einstein said, "The important thing is to not stop questioning</w:t>
      </w:r>
      <w:r w:rsidR="005E0486">
        <w:rPr>
          <w:sz w:val="24"/>
        </w:rPr>
        <w:t>.</w:t>
      </w:r>
      <w:r>
        <w:rPr>
          <w:sz w:val="24"/>
        </w:rPr>
        <w:t xml:space="preserve"> Curiosity has its own reason for existing</w:t>
      </w:r>
      <w:r w:rsidR="005E0486">
        <w:rPr>
          <w:sz w:val="24"/>
        </w:rPr>
        <w:t>.</w:t>
      </w:r>
      <w:r>
        <w:rPr>
          <w:sz w:val="24"/>
        </w:rPr>
        <w:t>"</w:t>
      </w:r>
    </w:p>
    <w:p w:rsidR="000E2663" w:rsidRDefault="00171528">
      <w:r>
        <w:rPr>
          <w:sz w:val="24"/>
        </w:rPr>
        <w:t>Body:</w:t>
      </w:r>
    </w:p>
    <w:p w:rsidR="000E2663" w:rsidRDefault="00171528">
      <w:r>
        <w:rPr>
          <w:sz w:val="24"/>
        </w:rPr>
        <w:t>(Compose 3 body paragraphs of 250 words each</w:t>
      </w:r>
      <w:r w:rsidR="005E0486">
        <w:rPr>
          <w:sz w:val="24"/>
        </w:rPr>
        <w:t>.</w:t>
      </w:r>
      <w:r>
        <w:rPr>
          <w:sz w:val="24"/>
        </w:rPr>
        <w:t>)</w:t>
      </w:r>
    </w:p>
    <w:p w:rsidR="000E2663" w:rsidRDefault="000E2663"/>
    <w:p w:rsidR="000E2663" w:rsidRDefault="00171528">
      <w:r>
        <w:rPr>
          <w:sz w:val="28"/>
        </w:rPr>
        <w:t>Summary</w:t>
      </w:r>
    </w:p>
    <w:p w:rsidR="000E2663" w:rsidRDefault="00171528">
      <w:r>
        <w:t>In this essay, we explored the fascinating realm of science and its profound impact on our understanding of the universe and our place within it</w:t>
      </w:r>
      <w:r w:rsidR="005E0486">
        <w:t>.</w:t>
      </w:r>
      <w:r>
        <w:t xml:space="preserve"> Through scientific inquiry, we unravel mysteries, uncover hidden truths, and make sense of the complexities of the natural world</w:t>
      </w:r>
      <w:r w:rsidR="005E0486">
        <w:t>.</w:t>
      </w:r>
      <w:r>
        <w:t xml:space="preserve"> Science fuels innovation, improves our quality of life, and equips us to address global challenges</w:t>
      </w:r>
      <w:r w:rsidR="005E0486">
        <w:t>.</w:t>
      </w:r>
      <w:r>
        <w:t xml:space="preserve"> As aspiring scientists, we have the opportunity to embark on a lifelong journey of discovery, unearthing new knowledge and contributing to the ever-evolving tapestry of human understanding</w:t>
      </w:r>
      <w:r w:rsidR="005E0486">
        <w:t>.</w:t>
      </w:r>
      <w:r>
        <w:t xml:space="preserve"> In the words of Marie Curie, "One never notices what has been done; one can only see what remains to be done</w:t>
      </w:r>
      <w:r w:rsidR="005E0486">
        <w:t>.</w:t>
      </w:r>
      <w:r>
        <w:t>" Let us embrace this spirit of curiosity and strive to unravel the infinite mysteries that await us</w:t>
      </w:r>
      <w:r w:rsidR="005E0486">
        <w:t>.</w:t>
      </w:r>
    </w:p>
    <w:sectPr w:rsidR="000E2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2898861">
    <w:abstractNumId w:val="8"/>
  </w:num>
  <w:num w:numId="2" w16cid:durableId="1136607017">
    <w:abstractNumId w:val="6"/>
  </w:num>
  <w:num w:numId="3" w16cid:durableId="58790784">
    <w:abstractNumId w:val="5"/>
  </w:num>
  <w:num w:numId="4" w16cid:durableId="646280689">
    <w:abstractNumId w:val="4"/>
  </w:num>
  <w:num w:numId="5" w16cid:durableId="1170219636">
    <w:abstractNumId w:val="7"/>
  </w:num>
  <w:num w:numId="6" w16cid:durableId="14625286">
    <w:abstractNumId w:val="3"/>
  </w:num>
  <w:num w:numId="7" w16cid:durableId="519247228">
    <w:abstractNumId w:val="2"/>
  </w:num>
  <w:num w:numId="8" w16cid:durableId="927545136">
    <w:abstractNumId w:val="1"/>
  </w:num>
  <w:num w:numId="9" w16cid:durableId="1997606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663"/>
    <w:rsid w:val="0015074B"/>
    <w:rsid w:val="00171528"/>
    <w:rsid w:val="0029639D"/>
    <w:rsid w:val="00326F90"/>
    <w:rsid w:val="005E04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2024-02-11T18:40:00Z</dcterms:modified>
  <cp:category/>
</cp:coreProperties>
</file>