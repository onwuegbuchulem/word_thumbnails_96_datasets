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569" w:rsidRDefault="00DA52B2">
      <w:pPr>
        <w:jc w:val="center"/>
      </w:pPr>
      <w:r>
        <w:rPr>
          <w:sz w:val="44"/>
        </w:rPr>
        <w:t>History: A Portal to the Past</w:t>
      </w:r>
    </w:p>
    <w:p w:rsidR="00151569" w:rsidRDefault="00DA52B2">
      <w:pPr>
        <w:jc w:val="center"/>
      </w:pPr>
      <w:r>
        <w:rPr>
          <w:sz w:val="36"/>
        </w:rPr>
        <w:t>Dr</w:t>
      </w:r>
      <w:r w:rsidR="00F66B16">
        <w:rPr>
          <w:sz w:val="36"/>
        </w:rPr>
        <w:t>.</w:t>
      </w:r>
      <w:r>
        <w:rPr>
          <w:sz w:val="36"/>
        </w:rPr>
        <w:t xml:space="preserve"> Rebecca Mackenzie</w:t>
      </w:r>
      <w:r>
        <w:br/>
      </w:r>
      <w:r>
        <w:rPr>
          <w:sz w:val="32"/>
        </w:rPr>
        <w:t>at</w:t>
      </w:r>
    </w:p>
    <w:p w:rsidR="00151569" w:rsidRDefault="00DA52B2">
      <w:r>
        <w:rPr>
          <w:sz w:val="24"/>
        </w:rPr>
        <w:t>History is a vast and captivating subject that holds the power to transport us through time, unveil the mysteries of the past and shape our understanding of the world we live in</w:t>
      </w:r>
      <w:r w:rsidR="00F66B16">
        <w:rPr>
          <w:sz w:val="24"/>
        </w:rPr>
        <w:t>.</w:t>
      </w:r>
      <w:r>
        <w:rPr>
          <w:sz w:val="24"/>
        </w:rPr>
        <w:t xml:space="preserve"> It is a realm of gripping tales, both triumphant and tragic, revealing the echoes of human endeavors and the kaleidoscope of civilizations that have graced our planet</w:t>
      </w:r>
      <w:r w:rsidR="00F66B16">
        <w:rPr>
          <w:sz w:val="24"/>
        </w:rPr>
        <w:t>.</w:t>
      </w:r>
      <w:r>
        <w:rPr>
          <w:sz w:val="24"/>
        </w:rPr>
        <w:t xml:space="preserve"> History, as a discipline, endeavors to decipher the enigmas of our origins, traverse the intricate web of events that have shaped societies, and illuminate the lessons we can glean from the triumphs and missteps of those who came before us</w:t>
      </w:r>
      <w:r w:rsidR="00F66B16">
        <w:rPr>
          <w:sz w:val="24"/>
        </w:rPr>
        <w:t>.</w:t>
      </w:r>
    </w:p>
    <w:p w:rsidR="00151569" w:rsidRDefault="00DA52B2">
      <w:r>
        <w:rPr>
          <w:sz w:val="24"/>
        </w:rPr>
        <w:t>In the tapestry of history, we find a mirror to ourselves, reflecting the struggles and aspirations that define the human experience</w:t>
      </w:r>
      <w:r w:rsidR="00F66B16">
        <w:rPr>
          <w:sz w:val="24"/>
        </w:rPr>
        <w:t>.</w:t>
      </w:r>
      <w:r>
        <w:rPr>
          <w:sz w:val="24"/>
        </w:rPr>
        <w:t xml:space="preserve"> As we delve into the chronicles of empires and civilizations, we uncover patterns of human behavior, cycles of progress and decline, and the threads that connect us to our ancestors</w:t>
      </w:r>
      <w:r w:rsidR="00F66B16">
        <w:rPr>
          <w:sz w:val="24"/>
        </w:rPr>
        <w:t>.</w:t>
      </w:r>
      <w:r>
        <w:rPr>
          <w:sz w:val="24"/>
        </w:rPr>
        <w:t xml:space="preserve"> History unveils the stories of remarkable individuals whose actions and decisions have shaped the course of events, reminding us of the profound impact that a single person can have</w:t>
      </w:r>
      <w:r w:rsidR="00F66B16">
        <w:rPr>
          <w:sz w:val="24"/>
        </w:rPr>
        <w:t>.</w:t>
      </w:r>
    </w:p>
    <w:p w:rsidR="00151569" w:rsidRDefault="00DA52B2">
      <w:r>
        <w:rPr>
          <w:sz w:val="24"/>
        </w:rPr>
        <w:t>Furthermore, history is a vital tool for understanding the present, shedding light on the roots of current issues and helping us navigate the challenges of our time</w:t>
      </w:r>
      <w:r w:rsidR="00F66B16">
        <w:rPr>
          <w:sz w:val="24"/>
        </w:rPr>
        <w:t>.</w:t>
      </w:r>
      <w:r>
        <w:rPr>
          <w:sz w:val="24"/>
        </w:rPr>
        <w:t xml:space="preserve"> By studying the past, we can gain insights into the complexities of human nature, the dynamics of political and economic systems, and the forces that drive social change</w:t>
      </w:r>
      <w:r w:rsidR="00F66B16">
        <w:rPr>
          <w:sz w:val="24"/>
        </w:rPr>
        <w:t>.</w:t>
      </w:r>
      <w:r>
        <w:rPr>
          <w:sz w:val="24"/>
        </w:rPr>
        <w:t xml:space="preserve"> History provides a lens through which we can examine the motives of leaders, the aspirations of nations, and the interplay between different cultures</w:t>
      </w:r>
      <w:r w:rsidR="00F66B16">
        <w:rPr>
          <w:sz w:val="24"/>
        </w:rPr>
        <w:t>.</w:t>
      </w:r>
    </w:p>
    <w:p w:rsidR="00151569" w:rsidRDefault="00151569"/>
    <w:p w:rsidR="00151569" w:rsidRDefault="00DA52B2">
      <w:r>
        <w:rPr>
          <w:sz w:val="28"/>
        </w:rPr>
        <w:t>Summary</w:t>
      </w:r>
    </w:p>
    <w:p w:rsidR="00151569" w:rsidRDefault="00DA52B2">
      <w:r>
        <w:t>History is a captivating subject that unveils the tapestry of human civilization and offers profound insights into the present</w:t>
      </w:r>
      <w:r w:rsidR="00F66B16">
        <w:t>.</w:t>
      </w:r>
      <w:r>
        <w:t xml:space="preserve"> By exploring the annals of time, we uncover the intricacies of our origins, delve into the lessons of past triumphs and tribulations, and gain a deeper understanding of ourselves and the world we inhabit</w:t>
      </w:r>
      <w:r w:rsidR="00F66B16">
        <w:t>.</w:t>
      </w:r>
      <w:r>
        <w:t xml:space="preserve"> History is a testament to the resilience, ingenuity, and creativity of humankind, inspiring us to reflect on our shared past and embrace the opportunities it presents to shape a better future</w:t>
      </w:r>
      <w:r w:rsidR="00F66B16">
        <w:t>.</w:t>
      </w:r>
    </w:p>
    <w:sectPr w:rsidR="001515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966911">
    <w:abstractNumId w:val="8"/>
  </w:num>
  <w:num w:numId="2" w16cid:durableId="1600596510">
    <w:abstractNumId w:val="6"/>
  </w:num>
  <w:num w:numId="3" w16cid:durableId="84612230">
    <w:abstractNumId w:val="5"/>
  </w:num>
  <w:num w:numId="4" w16cid:durableId="1343514309">
    <w:abstractNumId w:val="4"/>
  </w:num>
  <w:num w:numId="5" w16cid:durableId="1956867099">
    <w:abstractNumId w:val="7"/>
  </w:num>
  <w:num w:numId="6" w16cid:durableId="1298145636">
    <w:abstractNumId w:val="3"/>
  </w:num>
  <w:num w:numId="7" w16cid:durableId="515079355">
    <w:abstractNumId w:val="2"/>
  </w:num>
  <w:num w:numId="8" w16cid:durableId="1088388839">
    <w:abstractNumId w:val="1"/>
  </w:num>
  <w:num w:numId="9" w16cid:durableId="49769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569"/>
    <w:rsid w:val="0029639D"/>
    <w:rsid w:val="00326F90"/>
    <w:rsid w:val="00AA1D8D"/>
    <w:rsid w:val="00B47730"/>
    <w:rsid w:val="00CB0664"/>
    <w:rsid w:val="00DA52B2"/>
    <w:rsid w:val="00F66B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