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1AE" w:rsidRDefault="00125C8D">
      <w:pPr>
        <w:jc w:val="center"/>
      </w:pPr>
      <w:r>
        <w:rPr>
          <w:sz w:val="44"/>
        </w:rPr>
        <w:t>Delving into the intricacies of Genetics - A High School Perspective</w:t>
      </w:r>
    </w:p>
    <w:p w:rsidR="004731AE" w:rsidRDefault="00125C8D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4731AE" w:rsidRDefault="00125C8D">
      <w:r>
        <w:rPr>
          <w:sz w:val="24"/>
        </w:rPr>
        <w:t>Genetics, a branch of biology, provides a fascinating lens through which we can comprehend the intricacies of life</w:t>
      </w:r>
      <w:r w:rsidR="00AA026D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AA026D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AA026D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AA026D">
        <w:rPr>
          <w:sz w:val="24"/>
        </w:rPr>
        <w:t>.</w:t>
      </w:r>
    </w:p>
    <w:p w:rsidR="004731AE" w:rsidRDefault="00125C8D">
      <w:r>
        <w:rPr>
          <w:sz w:val="24"/>
        </w:rPr>
        <w:t>The discovery of DNA's structure, akin to a twisted ladder, revolutionized our understanding of genetics</w:t>
      </w:r>
      <w:r w:rsidR="00AA026D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AA026D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AA026D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AA026D">
        <w:rPr>
          <w:sz w:val="24"/>
        </w:rPr>
        <w:t>.</w:t>
      </w:r>
    </w:p>
    <w:p w:rsidR="004731AE" w:rsidRDefault="00125C8D">
      <w:r>
        <w:rPr>
          <w:sz w:val="24"/>
        </w:rPr>
        <w:t>Moreover, the study of genetics delves into the remarkable phenomenon of evolution</w:t>
      </w:r>
      <w:r w:rsidR="00AA026D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AA026D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AA026D">
        <w:rPr>
          <w:sz w:val="24"/>
        </w:rPr>
        <w:t>.</w:t>
      </w:r>
    </w:p>
    <w:p w:rsidR="004731AE" w:rsidRDefault="004731AE"/>
    <w:p w:rsidR="004731AE" w:rsidRDefault="00125C8D">
      <w:r>
        <w:rPr>
          <w:sz w:val="28"/>
        </w:rPr>
        <w:t>Summary</w:t>
      </w:r>
    </w:p>
    <w:p w:rsidR="004731AE" w:rsidRDefault="00125C8D">
      <w:r>
        <w:t>Genetics captivates us with its ability to unveil the mysteries of life embedded within our DNA</w:t>
      </w:r>
      <w:r w:rsidR="00AA026D">
        <w:t>.</w:t>
      </w:r>
      <w:r>
        <w:t xml:space="preserve"> The discovery of DNA's structure, akin to a twisted ladder containing a genetic code, transformed our comprehension of inheritance</w:t>
      </w:r>
      <w:r w:rsidR="00AA026D">
        <w:t>.</w:t>
      </w:r>
      <w:r>
        <w:t xml:space="preserve"> Through gene expression, this code directs the creation of proteins that govern various biological functions</w:t>
      </w:r>
      <w:r w:rsidR="00AA026D">
        <w:t>.</w:t>
      </w:r>
      <w:r>
        <w:t xml:space="preserve"> Genetics also unveils the story of evolution, as natural selection favors traits providing an advantage, perpetuating them through generations</w:t>
      </w:r>
      <w:r w:rsidR="00AA026D">
        <w:t>.</w:t>
      </w:r>
      <w:r>
        <w:t xml:space="preserve"> The study of genetics grants us a window into the inner workings of life, unraveling the secrets of our past and shaping our understanding of the future</w:t>
      </w:r>
      <w:r w:rsidR="00AA026D">
        <w:t>.</w:t>
      </w:r>
    </w:p>
    <w:sectPr w:rsidR="00473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353954">
    <w:abstractNumId w:val="8"/>
  </w:num>
  <w:num w:numId="2" w16cid:durableId="106586408">
    <w:abstractNumId w:val="6"/>
  </w:num>
  <w:num w:numId="3" w16cid:durableId="33895026">
    <w:abstractNumId w:val="5"/>
  </w:num>
  <w:num w:numId="4" w16cid:durableId="547566486">
    <w:abstractNumId w:val="4"/>
  </w:num>
  <w:num w:numId="5" w16cid:durableId="1118061704">
    <w:abstractNumId w:val="7"/>
  </w:num>
  <w:num w:numId="6" w16cid:durableId="1227450229">
    <w:abstractNumId w:val="3"/>
  </w:num>
  <w:num w:numId="7" w16cid:durableId="1917667676">
    <w:abstractNumId w:val="2"/>
  </w:num>
  <w:num w:numId="8" w16cid:durableId="1625841725">
    <w:abstractNumId w:val="1"/>
  </w:num>
  <w:num w:numId="9" w16cid:durableId="90834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C8D"/>
    <w:rsid w:val="0015074B"/>
    <w:rsid w:val="0029639D"/>
    <w:rsid w:val="00326F90"/>
    <w:rsid w:val="004731AE"/>
    <w:rsid w:val="00AA02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