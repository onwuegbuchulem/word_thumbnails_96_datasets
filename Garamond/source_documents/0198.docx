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4FD" w:rsidRDefault="00745B52">
      <w:pPr>
        <w:jc w:val="center"/>
      </w:pPr>
      <w:r>
        <w:rPr>
          <w:sz w:val="44"/>
        </w:rPr>
        <w:t>The Tapestry of Life: An Exploration of Biology</w:t>
      </w:r>
    </w:p>
    <w:p w:rsidR="00E014FD" w:rsidRDefault="00745B52">
      <w:pPr>
        <w:jc w:val="center"/>
      </w:pPr>
      <w:r>
        <w:rPr>
          <w:sz w:val="36"/>
        </w:rPr>
        <w:t>Amelia Harrison</w:t>
      </w:r>
      <w:r>
        <w:br/>
      </w:r>
      <w:r>
        <w:rPr>
          <w:sz w:val="32"/>
        </w:rPr>
        <w:t>aharrison@edenville</w:t>
      </w:r>
      <w:r w:rsidR="0096407F">
        <w:rPr>
          <w:sz w:val="32"/>
        </w:rPr>
        <w:t>.</w:t>
      </w:r>
      <w:r>
        <w:rPr>
          <w:sz w:val="32"/>
        </w:rPr>
        <w:t>k12</w:t>
      </w:r>
      <w:r w:rsidR="0096407F">
        <w:rPr>
          <w:sz w:val="32"/>
        </w:rPr>
        <w:t>.</w:t>
      </w:r>
      <w:r>
        <w:rPr>
          <w:sz w:val="32"/>
        </w:rPr>
        <w:t>edu</w:t>
      </w:r>
    </w:p>
    <w:p w:rsidR="00E014FD" w:rsidRDefault="00745B52">
      <w:r>
        <w:rPr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96407F">
        <w:rPr>
          <w:sz w:val="24"/>
        </w:rPr>
        <w:t>.</w:t>
      </w:r>
      <w:r>
        <w:rPr>
          <w:sz w:val="24"/>
        </w:rPr>
        <w:t xml:space="preserve"> Through the exploration of biology, we delve into the wonders of life, from the tiniest cellular components to the grand ecosystems that encompass us</w:t>
      </w:r>
      <w:r w:rsidR="0096407F">
        <w:rPr>
          <w:sz w:val="24"/>
        </w:rPr>
        <w:t>.</w:t>
      </w:r>
      <w:r>
        <w:rPr>
          <w:sz w:val="24"/>
        </w:rPr>
        <w:t xml:space="preserve"> We unlock the secrets of our own biology, understanding the intricate symphony of organs and cells that sustain our lives</w:t>
      </w:r>
      <w:r w:rsidR="0096407F">
        <w:rPr>
          <w:sz w:val="24"/>
        </w:rPr>
        <w:t>.</w:t>
      </w:r>
      <w:r>
        <w:rPr>
          <w:sz w:val="24"/>
        </w:rPr>
        <w:t xml:space="preserve"> It also unveils the diversity of life forms, revealing the remarkable adaptations that enable organisms to thrive in diverse environments</w:t>
      </w:r>
      <w:r w:rsidR="0096407F">
        <w:rPr>
          <w:sz w:val="24"/>
        </w:rPr>
        <w:t>.</w:t>
      </w:r>
      <w:r>
        <w:rPr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96407F">
        <w:rPr>
          <w:sz w:val="24"/>
        </w:rPr>
        <w:t>.</w:t>
      </w:r>
      <w:r>
        <w:rPr>
          <w:sz w:val="24"/>
        </w:rPr>
        <w:t xml:space="preserve"> By delving into biology, we not only gain knowledge but also foster a profound appreciation for the beauty and complexity of life</w:t>
      </w:r>
      <w:r w:rsidR="0096407F">
        <w:rPr>
          <w:sz w:val="24"/>
        </w:rPr>
        <w:t>.</w:t>
      </w:r>
    </w:p>
    <w:p w:rsidR="00E014FD" w:rsidRDefault="00745B52">
      <w:r>
        <w:rPr>
          <w:sz w:val="24"/>
        </w:rPr>
        <w:t>Introduction Continued:</w:t>
      </w:r>
    </w:p>
    <w:p w:rsidR="00E014FD" w:rsidRDefault="00745B52">
      <w:r>
        <w:rPr>
          <w:sz w:val="24"/>
        </w:rPr>
        <w:t>Biology unveils the complexity and elegance of life's mechanisms, opening doors to understanding our own health and the intricacies of various diseases</w:t>
      </w:r>
      <w:r w:rsidR="0096407F">
        <w:rPr>
          <w:sz w:val="24"/>
        </w:rPr>
        <w:t>.</w:t>
      </w:r>
      <w:r>
        <w:rPr>
          <w:sz w:val="24"/>
        </w:rPr>
        <w:t xml:space="preserve"> From unraveling the mysteries of genetic disorders to developing innovative therapies, biology fuels continuous advancements in medicine</w:t>
      </w:r>
      <w:r w:rsidR="0096407F">
        <w:rPr>
          <w:sz w:val="24"/>
        </w:rPr>
        <w:t>.</w:t>
      </w:r>
      <w:r>
        <w:rPr>
          <w:sz w:val="24"/>
        </w:rPr>
        <w:t xml:space="preserve"> It grants us the ability to probe the remarkable resilience of living organisms, discovering the incredible potential for growth, repair, and adaptation</w:t>
      </w:r>
      <w:r w:rsidR="0096407F">
        <w:rPr>
          <w:sz w:val="24"/>
        </w:rPr>
        <w:t>.</w:t>
      </w:r>
      <w:r>
        <w:rPr>
          <w:sz w:val="24"/>
        </w:rPr>
        <w:t xml:space="preserve"> By exploring biology, we gain insights into the processes that sustain life, the phenomena of evolution, and the intricate balance within ecosystems</w:t>
      </w:r>
      <w:r w:rsidR="0096407F">
        <w:rPr>
          <w:sz w:val="24"/>
        </w:rPr>
        <w:t>.</w:t>
      </w:r>
      <w:r>
        <w:rPr>
          <w:sz w:val="24"/>
        </w:rPr>
        <w:t xml:space="preserve"> This knowledge empowers us to take informed decisions, promote environmental conservation, and navigate the crucial challenges confronting our planet</w:t>
      </w:r>
      <w:r w:rsidR="0096407F">
        <w:rPr>
          <w:sz w:val="24"/>
        </w:rPr>
        <w:t>.</w:t>
      </w:r>
    </w:p>
    <w:p w:rsidR="00E014FD" w:rsidRDefault="00745B52">
      <w:r>
        <w:rPr>
          <w:sz w:val="24"/>
        </w:rPr>
        <w:t>Introduction Concluded:</w:t>
      </w:r>
    </w:p>
    <w:p w:rsidR="00E014FD" w:rsidRDefault="00745B52">
      <w:r>
        <w:rPr>
          <w:sz w:val="24"/>
        </w:rPr>
        <w:t>Ultimately, the study of biology transcends mere academic understanding</w:t>
      </w:r>
      <w:r w:rsidR="0096407F">
        <w:rPr>
          <w:sz w:val="24"/>
        </w:rPr>
        <w:t>.</w:t>
      </w:r>
      <w:r>
        <w:rPr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96407F">
        <w:rPr>
          <w:sz w:val="24"/>
        </w:rPr>
        <w:t>.</w:t>
      </w:r>
      <w:r>
        <w:rPr>
          <w:sz w:val="24"/>
        </w:rPr>
        <w:t xml:space="preserve"> It challenges us to question, to explore, and to unlock the mysteries that surround us</w:t>
      </w:r>
      <w:r w:rsidR="0096407F">
        <w:rPr>
          <w:sz w:val="24"/>
        </w:rPr>
        <w:t>.</w:t>
      </w:r>
      <w:r>
        <w:rPr>
          <w:sz w:val="24"/>
        </w:rPr>
        <w:t xml:space="preserve"> By embarking on this journey, we not only gain knowledge but also develop a deeper sense of curiosity, a heightened awareness of the world around us, and a renewed understanding of our place within it</w:t>
      </w:r>
      <w:r w:rsidR="0096407F">
        <w:rPr>
          <w:sz w:val="24"/>
        </w:rPr>
        <w:t>.</w:t>
      </w:r>
    </w:p>
    <w:p w:rsidR="00E014FD" w:rsidRDefault="00E014FD"/>
    <w:p w:rsidR="00E014FD" w:rsidRDefault="00745B52">
      <w:r>
        <w:rPr>
          <w:sz w:val="28"/>
        </w:rPr>
        <w:t>Summary</w:t>
      </w:r>
    </w:p>
    <w:p w:rsidR="00E014FD" w:rsidRDefault="00745B52">
      <w:r>
        <w:lastRenderedPageBreak/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96407F">
        <w:t>.</w:t>
      </w:r>
      <w: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96407F">
        <w:t>.</w:t>
      </w:r>
    </w:p>
    <w:sectPr w:rsidR="00E01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828280">
    <w:abstractNumId w:val="8"/>
  </w:num>
  <w:num w:numId="2" w16cid:durableId="134032216">
    <w:abstractNumId w:val="6"/>
  </w:num>
  <w:num w:numId="3" w16cid:durableId="2119329593">
    <w:abstractNumId w:val="5"/>
  </w:num>
  <w:num w:numId="4" w16cid:durableId="813063065">
    <w:abstractNumId w:val="4"/>
  </w:num>
  <w:num w:numId="5" w16cid:durableId="1386023128">
    <w:abstractNumId w:val="7"/>
  </w:num>
  <w:num w:numId="6" w16cid:durableId="268127950">
    <w:abstractNumId w:val="3"/>
  </w:num>
  <w:num w:numId="7" w16cid:durableId="72053242">
    <w:abstractNumId w:val="2"/>
  </w:num>
  <w:num w:numId="8" w16cid:durableId="422646089">
    <w:abstractNumId w:val="1"/>
  </w:num>
  <w:num w:numId="9" w16cid:durableId="25244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B52"/>
    <w:rsid w:val="0096407F"/>
    <w:rsid w:val="00AA1D8D"/>
    <w:rsid w:val="00B47730"/>
    <w:rsid w:val="00CB0664"/>
    <w:rsid w:val="00E01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