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B0A" w:rsidRDefault="00770BF9">
      <w:pPr>
        <w:jc w:val="center"/>
      </w:pPr>
      <w:r>
        <w:rPr>
          <w:sz w:val="44"/>
        </w:rPr>
        <w:t>Unlocking the Enigmatic World of Chemistry: A High School Perspective</w:t>
      </w:r>
    </w:p>
    <w:p w:rsidR="00F36B0A" w:rsidRDefault="00770BF9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F36B0A" w:rsidRDefault="00770BF9">
      <w:r>
        <w:rPr>
          <w:sz w:val="24"/>
        </w:rPr>
        <w:t>Chemistry, the science of matter and change, unveils the intricate tapestry of the world around us</w:t>
      </w:r>
      <w:r w:rsidR="009E10A4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9E10A4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9E10A4">
        <w:rPr>
          <w:sz w:val="24"/>
        </w:rPr>
        <w:t>.</w:t>
      </w:r>
    </w:p>
    <w:p w:rsidR="00F36B0A" w:rsidRDefault="00770BF9">
      <w:r>
        <w:rPr>
          <w:sz w:val="24"/>
        </w:rPr>
        <w:t>From the mundane to the extraordinary, chemistry impacts our lives in innumerable ways</w:t>
      </w:r>
      <w:r w:rsidR="009E10A4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9E10A4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9E10A4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9E10A4">
        <w:rPr>
          <w:sz w:val="24"/>
        </w:rPr>
        <w:t>.</w:t>
      </w:r>
    </w:p>
    <w:p w:rsidR="00F36B0A" w:rsidRDefault="00770BF9">
      <w:r>
        <w:rPr>
          <w:sz w:val="24"/>
        </w:rPr>
        <w:t>Furthermore, chemistry plays a crucial role in addressing global challenges</w:t>
      </w:r>
      <w:r w:rsidR="009E10A4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9E10A4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9E10A4">
        <w:rPr>
          <w:sz w:val="24"/>
        </w:rPr>
        <w:t>.</w:t>
      </w:r>
    </w:p>
    <w:p w:rsidR="00F36B0A" w:rsidRDefault="00770BF9">
      <w:r>
        <w:rPr>
          <w:sz w:val="24"/>
        </w:rPr>
        <w:t>Body:</w:t>
      </w:r>
    </w:p>
    <w:p w:rsidR="00F36B0A" w:rsidRDefault="00770BF9">
      <w:r>
        <w:rPr>
          <w:sz w:val="24"/>
        </w:rPr>
        <w:t>Chemistry is a subject that demands both curiosity and precision</w:t>
      </w:r>
      <w:r w:rsidR="009E10A4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9E10A4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9E10A4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9E10A4">
        <w:rPr>
          <w:sz w:val="24"/>
        </w:rPr>
        <w:t>.</w:t>
      </w:r>
    </w:p>
    <w:p w:rsidR="00F36B0A" w:rsidRDefault="00770BF9">
      <w:r>
        <w:rPr>
          <w:sz w:val="24"/>
        </w:rPr>
        <w:t>Moreover, chemistry promotes creativity and problem-solving abilities</w:t>
      </w:r>
      <w:r w:rsidR="009E10A4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9E10A4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9E10A4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9E10A4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9E10A4">
        <w:rPr>
          <w:sz w:val="24"/>
        </w:rPr>
        <w:t>.</w:t>
      </w:r>
    </w:p>
    <w:p w:rsidR="00F36B0A" w:rsidRDefault="00770BF9">
      <w:r>
        <w:rPr>
          <w:sz w:val="24"/>
        </w:rPr>
        <w:lastRenderedPageBreak/>
        <w:t>Furthermore, chemistry has a rich history and global significance</w:t>
      </w:r>
      <w:r w:rsidR="009E10A4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9E10A4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9E10A4">
        <w:rPr>
          <w:sz w:val="24"/>
        </w:rPr>
        <w:t>.</w:t>
      </w:r>
    </w:p>
    <w:p w:rsidR="00F36B0A" w:rsidRDefault="00F36B0A"/>
    <w:p w:rsidR="00F36B0A" w:rsidRDefault="00770BF9">
      <w:r>
        <w:rPr>
          <w:sz w:val="28"/>
        </w:rPr>
        <w:t>Summary</w:t>
      </w:r>
    </w:p>
    <w:p w:rsidR="00F36B0A" w:rsidRDefault="00770BF9">
      <w:r>
        <w:t>Chemistry is an engaging and rewarding subject that unveils the enigmas of matter and change</w:t>
      </w:r>
      <w:r w:rsidR="009E10A4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9E10A4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9E10A4">
        <w:t>.</w:t>
      </w:r>
      <w:r>
        <w:t xml:space="preserve"> Chemistry ignites a passion for scientific inquiry, fosters creativity, and empowers students to contribute to a sustainable and prosperous future</w:t>
      </w:r>
      <w:r w:rsidR="009E10A4">
        <w:t>.</w:t>
      </w:r>
    </w:p>
    <w:sectPr w:rsidR="00F36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388197">
    <w:abstractNumId w:val="8"/>
  </w:num>
  <w:num w:numId="2" w16cid:durableId="333606643">
    <w:abstractNumId w:val="6"/>
  </w:num>
  <w:num w:numId="3" w16cid:durableId="627010014">
    <w:abstractNumId w:val="5"/>
  </w:num>
  <w:num w:numId="4" w16cid:durableId="1666206096">
    <w:abstractNumId w:val="4"/>
  </w:num>
  <w:num w:numId="5" w16cid:durableId="195581236">
    <w:abstractNumId w:val="7"/>
  </w:num>
  <w:num w:numId="6" w16cid:durableId="1766149044">
    <w:abstractNumId w:val="3"/>
  </w:num>
  <w:num w:numId="7" w16cid:durableId="377901312">
    <w:abstractNumId w:val="2"/>
  </w:num>
  <w:num w:numId="8" w16cid:durableId="1518108332">
    <w:abstractNumId w:val="1"/>
  </w:num>
  <w:num w:numId="9" w16cid:durableId="122286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BF9"/>
    <w:rsid w:val="009E10A4"/>
    <w:rsid w:val="00AA1D8D"/>
    <w:rsid w:val="00B47730"/>
    <w:rsid w:val="00CB0664"/>
    <w:rsid w:val="00F36B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