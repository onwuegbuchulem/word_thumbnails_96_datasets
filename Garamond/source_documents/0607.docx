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80D" w:rsidRDefault="00F50241">
      <w:pPr>
        <w:jc w:val="center"/>
      </w:pPr>
      <w:r>
        <w:rPr>
          <w:sz w:val="44"/>
        </w:rPr>
        <w:t>Mathematics: The Rhythm of the Universe</w:t>
      </w:r>
    </w:p>
    <w:p w:rsidR="0018380D" w:rsidRDefault="00F50241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083BBD">
        <w:rPr>
          <w:sz w:val="32"/>
        </w:rPr>
        <w:t>.</w:t>
      </w:r>
      <w:r>
        <w:rPr>
          <w:sz w:val="32"/>
        </w:rPr>
        <w:t>org</w:t>
      </w:r>
    </w:p>
    <w:p w:rsidR="0018380D" w:rsidRDefault="00F50241">
      <w:r>
        <w:rPr>
          <w:sz w:val="24"/>
        </w:rPr>
        <w:t>Mathematics has both fascinated and challenged humanity for centuries</w:t>
      </w:r>
      <w:r w:rsidR="00083BBD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083BBD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083BBD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083BBD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083BBD">
        <w:rPr>
          <w:sz w:val="24"/>
        </w:rPr>
        <w:t>.</w:t>
      </w:r>
    </w:p>
    <w:p w:rsidR="0018380D" w:rsidRDefault="00F50241">
      <w:r>
        <w:rPr>
          <w:sz w:val="24"/>
        </w:rPr>
        <w:t>Mathematics, in its essence, is the science of patterns and relationships</w:t>
      </w:r>
      <w:r w:rsidR="00083BBD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083BBD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083BBD">
        <w:rPr>
          <w:sz w:val="24"/>
        </w:rPr>
        <w:t>.</w:t>
      </w:r>
    </w:p>
    <w:p w:rsidR="0018380D" w:rsidRDefault="00F50241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083BBD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083BBD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083BBD">
        <w:rPr>
          <w:sz w:val="24"/>
        </w:rPr>
        <w:t>.</w:t>
      </w:r>
    </w:p>
    <w:p w:rsidR="0018380D" w:rsidRDefault="00F50241">
      <w:r>
        <w:rPr>
          <w:sz w:val="24"/>
        </w:rPr>
        <w:t>Body:</w:t>
      </w:r>
    </w:p>
    <w:p w:rsidR="0018380D" w:rsidRDefault="00F50241">
      <w:r>
        <w:rPr>
          <w:sz w:val="24"/>
        </w:rPr>
        <w:t>Mathematics is the bedrock of science and technology, providing the foundation for groundbreaking discoveries and technological advancements</w:t>
      </w:r>
      <w:r w:rsidR="00083BBD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083BBD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083BBD">
        <w:rPr>
          <w:sz w:val="24"/>
        </w:rPr>
        <w:t>.</w:t>
      </w:r>
    </w:p>
    <w:p w:rsidR="0018380D" w:rsidRDefault="00F50241">
      <w:r>
        <w:rPr>
          <w:sz w:val="24"/>
        </w:rPr>
        <w:t>Mathematics has also played a profound role in music, art, and literature</w:t>
      </w:r>
      <w:r w:rsidR="00083BBD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083BBD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083BBD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083BBD">
        <w:rPr>
          <w:sz w:val="24"/>
        </w:rPr>
        <w:t>.</w:t>
      </w:r>
    </w:p>
    <w:p w:rsidR="0018380D" w:rsidRDefault="00F50241">
      <w:r>
        <w:rPr>
          <w:sz w:val="24"/>
        </w:rPr>
        <w:lastRenderedPageBreak/>
        <w:t>As we delve deeper into the mysteries of the universe, mathematics continues to be our guiding light, illuminating the path toward understanding</w:t>
      </w:r>
      <w:r w:rsidR="00083BBD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083BBD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083BBD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083BBD">
        <w:rPr>
          <w:sz w:val="24"/>
        </w:rPr>
        <w:t>.</w:t>
      </w:r>
    </w:p>
    <w:p w:rsidR="0018380D" w:rsidRDefault="0018380D"/>
    <w:p w:rsidR="0018380D" w:rsidRDefault="00F50241">
      <w:r>
        <w:rPr>
          <w:sz w:val="28"/>
        </w:rPr>
        <w:t>Summary</w:t>
      </w:r>
    </w:p>
    <w:p w:rsidR="0018380D" w:rsidRDefault="00F50241">
      <w:r>
        <w:t>Mathematics, in its essence, is a universal language that underpins our understanding of the world and its workings</w:t>
      </w:r>
      <w:r w:rsidR="00083BBD">
        <w:t>.</w:t>
      </w:r>
      <w:r>
        <w:t xml:space="preserve"> It is a tool for problem-solving, prediction, and discovery</w:t>
      </w:r>
      <w:r w:rsidR="00083BBD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083BBD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083BBD">
        <w:t>.</w:t>
      </w:r>
    </w:p>
    <w:sectPr w:rsidR="00183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242788">
    <w:abstractNumId w:val="8"/>
  </w:num>
  <w:num w:numId="2" w16cid:durableId="1316494550">
    <w:abstractNumId w:val="6"/>
  </w:num>
  <w:num w:numId="3" w16cid:durableId="1421677452">
    <w:abstractNumId w:val="5"/>
  </w:num>
  <w:num w:numId="4" w16cid:durableId="1304625884">
    <w:abstractNumId w:val="4"/>
  </w:num>
  <w:num w:numId="5" w16cid:durableId="291640257">
    <w:abstractNumId w:val="7"/>
  </w:num>
  <w:num w:numId="6" w16cid:durableId="106193662">
    <w:abstractNumId w:val="3"/>
  </w:num>
  <w:num w:numId="7" w16cid:durableId="1981614767">
    <w:abstractNumId w:val="2"/>
  </w:num>
  <w:num w:numId="8" w16cid:durableId="1161458805">
    <w:abstractNumId w:val="1"/>
  </w:num>
  <w:num w:numId="9" w16cid:durableId="5952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BD"/>
    <w:rsid w:val="0015074B"/>
    <w:rsid w:val="0018380D"/>
    <w:rsid w:val="0029639D"/>
    <w:rsid w:val="00326F90"/>
    <w:rsid w:val="00AA1D8D"/>
    <w:rsid w:val="00B47730"/>
    <w:rsid w:val="00CB0664"/>
    <w:rsid w:val="00F50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