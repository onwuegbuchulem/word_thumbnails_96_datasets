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4DE" w:rsidRDefault="00240FBA">
      <w:pPr>
        <w:jc w:val="center"/>
      </w:pPr>
      <w:r>
        <w:rPr>
          <w:sz w:val="44"/>
        </w:rPr>
        <w:t>The Marvelous World of Biology: Unraveling the Secrets of Life</w:t>
      </w:r>
    </w:p>
    <w:p w:rsidR="005C54DE" w:rsidRDefault="00240FBA">
      <w:pPr>
        <w:jc w:val="center"/>
      </w:pPr>
      <w:r>
        <w:rPr>
          <w:sz w:val="36"/>
        </w:rPr>
        <w:t>Amelia Becker</w:t>
      </w:r>
      <w:r>
        <w:br/>
      </w:r>
      <w:r>
        <w:rPr>
          <w:sz w:val="32"/>
        </w:rPr>
        <w:t>amelia</w:t>
      </w:r>
      <w:r w:rsidR="00E60670">
        <w:rPr>
          <w:sz w:val="32"/>
        </w:rPr>
        <w:t>.</w:t>
      </w:r>
      <w:r>
        <w:rPr>
          <w:sz w:val="32"/>
        </w:rPr>
        <w:t>becker@validmail</w:t>
      </w:r>
      <w:r w:rsidR="00E60670">
        <w:rPr>
          <w:sz w:val="32"/>
        </w:rPr>
        <w:t>.</w:t>
      </w:r>
      <w:r>
        <w:rPr>
          <w:sz w:val="32"/>
        </w:rPr>
        <w:t>edu</w:t>
      </w:r>
    </w:p>
    <w:p w:rsidR="005C54DE" w:rsidRDefault="00240FBA">
      <w:r>
        <w:rPr>
          <w:sz w:val="24"/>
        </w:rPr>
        <w:t>Immerse yourself in the enchanting realm of biology, an intricate science that delves into the very essence of life</w:t>
      </w:r>
      <w:r w:rsidR="00E60670">
        <w:rPr>
          <w:sz w:val="24"/>
        </w:rPr>
        <w:t>.</w:t>
      </w:r>
      <w:r>
        <w:rPr>
          <w:sz w:val="24"/>
        </w:rPr>
        <w:t xml:space="preserve"> Prepare to embark on a captivating journey as we explore the microscopic universe that governs all living organisms</w:t>
      </w:r>
      <w:r w:rsidR="00E60670">
        <w:rPr>
          <w:sz w:val="24"/>
        </w:rPr>
        <w:t>.</w:t>
      </w:r>
      <w:r>
        <w:rPr>
          <w:sz w:val="24"/>
        </w:rPr>
        <w:t xml:space="preserve"> Biology unveils the intricate symphony of life, from the graceful dance of molecules to the intricate web of ecosystems</w:t>
      </w:r>
      <w:r w:rsidR="00E60670">
        <w:rPr>
          <w:sz w:val="24"/>
        </w:rPr>
        <w:t>.</w:t>
      </w:r>
      <w:r>
        <w:rPr>
          <w:sz w:val="24"/>
        </w:rPr>
        <w:t xml:space="preserve"> Join us as we unveil the secrets hidden within the tapestry of life, deciphering the enigmatic code that governs our existence</w:t>
      </w:r>
      <w:r w:rsidR="00E60670">
        <w:rPr>
          <w:sz w:val="24"/>
        </w:rPr>
        <w:t>.</w:t>
      </w:r>
    </w:p>
    <w:p w:rsidR="005C54DE" w:rsidRDefault="00240FBA">
      <w:r>
        <w:rPr>
          <w:sz w:val="24"/>
        </w:rPr>
        <w:t>Biology unveils the intricate interplay between organisms and their environment, revealing the delicate balance that sustains life</w:t>
      </w:r>
      <w:r w:rsidR="00E60670">
        <w:rPr>
          <w:sz w:val="24"/>
        </w:rPr>
        <w:t>.</w:t>
      </w:r>
      <w:r>
        <w:rPr>
          <w:sz w:val="24"/>
        </w:rPr>
        <w:t xml:space="preserve"> Witness the awe-inspiring diversity of species, each possessing unique adaptations that enable them to thrive in an ever-changing world</w:t>
      </w:r>
      <w:r w:rsidR="00E60670">
        <w:rPr>
          <w:sz w:val="24"/>
        </w:rPr>
        <w:t>.</w:t>
      </w:r>
      <w:r>
        <w:rPr>
          <w:sz w:val="24"/>
        </w:rPr>
        <w:t xml:space="preserve"> Explore the fascinating world of genetics, uncovering the blueprint of life and comprehending the mechanisms that govern inheritance and variation</w:t>
      </w:r>
      <w:r w:rsidR="00E60670">
        <w:rPr>
          <w:sz w:val="24"/>
        </w:rPr>
        <w:t>.</w:t>
      </w:r>
      <w:r>
        <w:rPr>
          <w:sz w:val="24"/>
        </w:rPr>
        <w:t xml:space="preserve"> Immerse yourself in the dynamic world of ecosystems, where organisms interact in intricate ways, shaping and sustaining the intricate web of life</w:t>
      </w:r>
      <w:r w:rsidR="00E60670">
        <w:rPr>
          <w:sz w:val="24"/>
        </w:rPr>
        <w:t>.</w:t>
      </w:r>
    </w:p>
    <w:p w:rsidR="005C54DE" w:rsidRDefault="00240FBA">
      <w:r>
        <w:rPr>
          <w:sz w:val="24"/>
        </w:rPr>
        <w:t>Biology ignites a sense of wonder and curiosity, inspiring us to explore the complexities of the natural world</w:t>
      </w:r>
      <w:r w:rsidR="00E60670">
        <w:rPr>
          <w:sz w:val="24"/>
        </w:rPr>
        <w:t>.</w:t>
      </w:r>
      <w:r>
        <w:rPr>
          <w:sz w:val="24"/>
        </w:rPr>
        <w:t xml:space="preserve"> Whether examining the delicate structure of a cell or delving into the vastness of an ecosystem, biology offers a profound understanding of the world we inhabit</w:t>
      </w:r>
      <w:r w:rsidR="00E60670">
        <w:rPr>
          <w:sz w:val="24"/>
        </w:rPr>
        <w:t>.</w:t>
      </w:r>
      <w:r>
        <w:rPr>
          <w:sz w:val="24"/>
        </w:rPr>
        <w:t xml:space="preserve"> It challenges us to question, investigate, and unravel the mysteries that surround us, leading us on a lifelong journey of discovery and enlightenment</w:t>
      </w:r>
      <w:r w:rsidR="00E60670">
        <w:rPr>
          <w:sz w:val="24"/>
        </w:rPr>
        <w:t>.</w:t>
      </w:r>
    </w:p>
    <w:p w:rsidR="005C54DE" w:rsidRDefault="005C54DE"/>
    <w:p w:rsidR="005C54DE" w:rsidRDefault="00240FBA">
      <w:r>
        <w:rPr>
          <w:sz w:val="28"/>
        </w:rPr>
        <w:t>Summary</w:t>
      </w:r>
    </w:p>
    <w:p w:rsidR="005C54DE" w:rsidRDefault="00240FBA">
      <w:r>
        <w:t>Biology unveils the intricate tapestry of life, revealing the breathtaking diversity of organisms and the delicate balance of ecosystems</w:t>
      </w:r>
      <w:r w:rsidR="00E60670">
        <w:t>.</w:t>
      </w:r>
      <w:r>
        <w:t xml:space="preserve"> It explores the inner workings of cells, the secrets of genetics, and the intricate mechanisms that govern inheritance and variation</w:t>
      </w:r>
      <w:r w:rsidR="00E60670">
        <w:t>.</w:t>
      </w:r>
      <w:r>
        <w:t xml:space="preserve"> Biology ignites a sense of wonder and curiosity, inspiring us to explore the complexities of the natural world and unravel the mysteries that surround us</w:t>
      </w:r>
      <w:r w:rsidR="00E60670">
        <w:t>.</w:t>
      </w:r>
    </w:p>
    <w:sectPr w:rsidR="005C5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333796">
    <w:abstractNumId w:val="8"/>
  </w:num>
  <w:num w:numId="2" w16cid:durableId="80640563">
    <w:abstractNumId w:val="6"/>
  </w:num>
  <w:num w:numId="3" w16cid:durableId="1323238147">
    <w:abstractNumId w:val="5"/>
  </w:num>
  <w:num w:numId="4" w16cid:durableId="1664968752">
    <w:abstractNumId w:val="4"/>
  </w:num>
  <w:num w:numId="5" w16cid:durableId="1811898172">
    <w:abstractNumId w:val="7"/>
  </w:num>
  <w:num w:numId="6" w16cid:durableId="91517315">
    <w:abstractNumId w:val="3"/>
  </w:num>
  <w:num w:numId="7" w16cid:durableId="750588672">
    <w:abstractNumId w:val="2"/>
  </w:num>
  <w:num w:numId="8" w16cid:durableId="775058220">
    <w:abstractNumId w:val="1"/>
  </w:num>
  <w:num w:numId="9" w16cid:durableId="128850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FBA"/>
    <w:rsid w:val="0029639D"/>
    <w:rsid w:val="00326F90"/>
    <w:rsid w:val="005C54DE"/>
    <w:rsid w:val="00AA1D8D"/>
    <w:rsid w:val="00B47730"/>
    <w:rsid w:val="00CB0664"/>
    <w:rsid w:val="00E606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