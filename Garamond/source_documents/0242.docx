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524" w:rsidRDefault="00374F5E">
      <w:pPr>
        <w:jc w:val="center"/>
      </w:pPr>
      <w:r>
        <w:rPr>
          <w:sz w:val="44"/>
        </w:rPr>
        <w:t>The Complex World of Living Organisms: An Exploration of Biology</w:t>
      </w:r>
    </w:p>
    <w:p w:rsidR="00480524" w:rsidRDefault="00374F5E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4860C7">
        <w:rPr>
          <w:sz w:val="32"/>
        </w:rPr>
        <w:t>.</w:t>
      </w:r>
      <w:r>
        <w:rPr>
          <w:sz w:val="32"/>
        </w:rPr>
        <w:t>com</w:t>
      </w:r>
    </w:p>
    <w:p w:rsidR="00480524" w:rsidRDefault="00374F5E">
      <w:r>
        <w:rPr>
          <w:sz w:val="24"/>
        </w:rPr>
        <w:t>Biology, the study of life, is a fascinating field that delves into the intricate mechanisms and processes that govern all living organisms</w:t>
      </w:r>
      <w:r w:rsidR="004860C7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4860C7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4860C7">
        <w:rPr>
          <w:sz w:val="24"/>
        </w:rPr>
        <w:t>.</w:t>
      </w:r>
    </w:p>
    <w:p w:rsidR="00480524" w:rsidRDefault="00374F5E">
      <w:r>
        <w:rPr>
          <w:sz w:val="24"/>
        </w:rPr>
        <w:t>Biology, a Multifaceted Science: Biology encompasses a broad spectrum of subfields, each focusing on a specific aspect of life</w:t>
      </w:r>
      <w:r w:rsidR="004860C7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4860C7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4860C7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4860C7">
        <w:rPr>
          <w:sz w:val="24"/>
        </w:rPr>
        <w:t>.</w:t>
      </w:r>
    </w:p>
    <w:p w:rsidR="00480524" w:rsidRDefault="00374F5E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4860C7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4860C7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4860C7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4860C7">
        <w:rPr>
          <w:sz w:val="24"/>
        </w:rPr>
        <w:t>.</w:t>
      </w:r>
    </w:p>
    <w:p w:rsidR="00480524" w:rsidRDefault="00374F5E">
      <w:r>
        <w:rPr>
          <w:sz w:val="24"/>
        </w:rPr>
        <w:t>The Journey of Life: Biology unravels the captivating story of life's evolution, revealing the remarkable transformation of organisms over millions of years</w:t>
      </w:r>
      <w:r w:rsidR="004860C7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4860C7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4860C7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4860C7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4860C7">
        <w:rPr>
          <w:sz w:val="24"/>
        </w:rPr>
        <w:t>.</w:t>
      </w:r>
    </w:p>
    <w:p w:rsidR="00480524" w:rsidRDefault="00480524"/>
    <w:p w:rsidR="00480524" w:rsidRDefault="00374F5E">
      <w:r>
        <w:rPr>
          <w:sz w:val="28"/>
        </w:rPr>
        <w:lastRenderedPageBreak/>
        <w:t>Summary</w:t>
      </w:r>
    </w:p>
    <w:p w:rsidR="00480524" w:rsidRDefault="00374F5E">
      <w:r>
        <w:t>The world of biology is a vast, interconnected tapestry of life, encompassing the intricate workings of cells, the diversity of organisms, and the remarkable journey of evolution</w:t>
      </w:r>
      <w:r w:rsidR="004860C7">
        <w:t>.</w:t>
      </w:r>
      <w:r>
        <w:t xml:space="preserve"> From the microscopic realm to the sprawling ecosystems, biology unravels the secrets of life's origins, its mechanisms, and its extraordinary complexity</w:t>
      </w:r>
      <w:r w:rsidR="004860C7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4860C7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4860C7">
        <w:t>.</w:t>
      </w:r>
    </w:p>
    <w:sectPr w:rsidR="00480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506771">
    <w:abstractNumId w:val="8"/>
  </w:num>
  <w:num w:numId="2" w16cid:durableId="606544245">
    <w:abstractNumId w:val="6"/>
  </w:num>
  <w:num w:numId="3" w16cid:durableId="1808352608">
    <w:abstractNumId w:val="5"/>
  </w:num>
  <w:num w:numId="4" w16cid:durableId="1991984410">
    <w:abstractNumId w:val="4"/>
  </w:num>
  <w:num w:numId="5" w16cid:durableId="231501826">
    <w:abstractNumId w:val="7"/>
  </w:num>
  <w:num w:numId="6" w16cid:durableId="1915968909">
    <w:abstractNumId w:val="3"/>
  </w:num>
  <w:num w:numId="7" w16cid:durableId="1352994858">
    <w:abstractNumId w:val="2"/>
  </w:num>
  <w:num w:numId="8" w16cid:durableId="2024044458">
    <w:abstractNumId w:val="1"/>
  </w:num>
  <w:num w:numId="9" w16cid:durableId="184138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F5E"/>
    <w:rsid w:val="00480524"/>
    <w:rsid w:val="004860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