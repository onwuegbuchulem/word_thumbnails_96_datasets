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50AE" w:rsidRDefault="009B5193">
      <w:pPr>
        <w:jc w:val="center"/>
      </w:pPr>
      <w:r>
        <w:rPr>
          <w:sz w:val="44"/>
        </w:rPr>
        <w:t>Unraveling the Cosmos: A Journey Through Astronomy for High School Students</w:t>
      </w:r>
    </w:p>
    <w:p w:rsidR="00C750AE" w:rsidRDefault="009B5193">
      <w:pPr>
        <w:jc w:val="center"/>
      </w:pPr>
      <w:r>
        <w:rPr>
          <w:sz w:val="36"/>
        </w:rPr>
        <w:t>Isabella Howard</w:t>
      </w:r>
      <w:r>
        <w:br/>
      </w:r>
      <w:r>
        <w:rPr>
          <w:sz w:val="32"/>
        </w:rPr>
        <w:t>isabellah@stargazers</w:t>
      </w:r>
      <w:r w:rsidR="007B2B92">
        <w:rPr>
          <w:sz w:val="32"/>
        </w:rPr>
        <w:t>.</w:t>
      </w:r>
      <w:r>
        <w:rPr>
          <w:sz w:val="32"/>
        </w:rPr>
        <w:t>edu</w:t>
      </w:r>
    </w:p>
    <w:p w:rsidR="00C750AE" w:rsidRDefault="009B5193">
      <w:r>
        <w:rPr>
          <w:sz w:val="24"/>
        </w:rPr>
        <w:t>As we raise our eyes to the night sky, we are filled with awe and wonder at the vast expanse beyond our planet</w:t>
      </w:r>
      <w:r w:rsidR="007B2B92">
        <w:rPr>
          <w:sz w:val="24"/>
        </w:rPr>
        <w:t>.</w:t>
      </w:r>
      <w:r>
        <w:rPr>
          <w:sz w:val="24"/>
        </w:rPr>
        <w:t xml:space="preserve"> The study of astronomy takes us on an exhilarating journey through the cosmos, revealing the secrets of stars, planets, galaxies and beyond</w:t>
      </w:r>
      <w:r w:rsidR="007B2B92">
        <w:rPr>
          <w:sz w:val="24"/>
        </w:rPr>
        <w:t>.</w:t>
      </w:r>
      <w:r>
        <w:rPr>
          <w:sz w:val="24"/>
        </w:rPr>
        <w:t xml:space="preserve"> This enthralling voyage invites every high school student to embark on a path of discovery, revealing the secrets of the universe that has captivated humanity for centuries</w:t>
      </w:r>
      <w:r w:rsidR="007B2B92">
        <w:rPr>
          <w:sz w:val="24"/>
        </w:rPr>
        <w:t>.</w:t>
      </w:r>
    </w:p>
    <w:p w:rsidR="00C750AE" w:rsidRDefault="009B5193">
      <w:r>
        <w:rPr>
          <w:sz w:val="24"/>
        </w:rPr>
        <w:t>The celestial tapestry that unfolds above us holds within it stories of ancient civilizations, explorations of brave astronauts and the profound insights of scientists who have dedicated their lives to unraveling the mysteries of the universe</w:t>
      </w:r>
      <w:r w:rsidR="007B2B92">
        <w:rPr>
          <w:sz w:val="24"/>
        </w:rPr>
        <w:t>.</w:t>
      </w:r>
      <w:r>
        <w:rPr>
          <w:sz w:val="24"/>
        </w:rPr>
        <w:t xml:space="preserve"> Astronomy is not just a body of knowledge, but an invitation to explore the unknown, question our place in the cosmos and ponder the deepest mysteries of existence</w:t>
      </w:r>
      <w:r w:rsidR="007B2B92">
        <w:rPr>
          <w:sz w:val="24"/>
        </w:rPr>
        <w:t>.</w:t>
      </w:r>
      <w:r>
        <w:rPr>
          <w:sz w:val="24"/>
        </w:rPr>
        <w:t xml:space="preserve"> It is a gateway to a world filled with wonder, beauty and majesty, enriching our understanding of the universe and our place within it</w:t>
      </w:r>
      <w:r w:rsidR="007B2B92">
        <w:rPr>
          <w:sz w:val="24"/>
        </w:rPr>
        <w:t>.</w:t>
      </w:r>
    </w:p>
    <w:p w:rsidR="00C750AE" w:rsidRDefault="009B5193">
      <w:r>
        <w:rPr>
          <w:sz w:val="24"/>
        </w:rPr>
        <w:t>Embarking on this cosmic adventure, we will traverse through the stars, galaxies and beyond, exploring the interplay of celestial bodies, the mysteries of space-time and the ongoing quest to uncover the fundamental laws that govern our universe</w:t>
      </w:r>
      <w:r w:rsidR="007B2B92">
        <w:rPr>
          <w:sz w:val="24"/>
        </w:rPr>
        <w:t>.</w:t>
      </w:r>
      <w:r>
        <w:rPr>
          <w:sz w:val="24"/>
        </w:rPr>
        <w:t xml:space="preserve"> Whether you aspire to be an astronomer, an astronaut or simply a curious learner, let us unravel together the enigmas of the cosmos, one celestial discovery at a time</w:t>
      </w:r>
      <w:r w:rsidR="007B2B92">
        <w:rPr>
          <w:sz w:val="24"/>
        </w:rPr>
        <w:t>.</w:t>
      </w:r>
    </w:p>
    <w:p w:rsidR="00C750AE" w:rsidRDefault="009B5193">
      <w:r>
        <w:rPr>
          <w:sz w:val="24"/>
        </w:rPr>
        <w:t>Body:</w:t>
      </w:r>
    </w:p>
    <w:p w:rsidR="00C750AE" w:rsidRDefault="009B5193">
      <w:r>
        <w:rPr>
          <w:sz w:val="24"/>
        </w:rPr>
        <w:t>Astronomy, an ancient science born of humankind's enduring fascination with the heavens, offers a mesmerizing lens through which we can examine our origins, explore distant realms and appreciate the cosmic beauty that surrounds us</w:t>
      </w:r>
      <w:r w:rsidR="007B2B92">
        <w:rPr>
          <w:sz w:val="24"/>
        </w:rPr>
        <w:t>.</w:t>
      </w:r>
      <w:r>
        <w:rPr>
          <w:sz w:val="24"/>
        </w:rPr>
        <w:t xml:space="preserve"> Astronomy is not just a discipline; it is a testament to human curiosity, ingenuity and the unwavering desire to understand our place in the vastness of space</w:t>
      </w:r>
      <w:r w:rsidR="007B2B92">
        <w:rPr>
          <w:sz w:val="24"/>
        </w:rPr>
        <w:t>.</w:t>
      </w:r>
    </w:p>
    <w:p w:rsidR="00C750AE" w:rsidRDefault="009B5193">
      <w:r>
        <w:rPr>
          <w:sz w:val="24"/>
        </w:rPr>
        <w:t>Within the celestial tapestry, we find celestial bodies of awe-inspiring grandeur: stars, the vibrant hearts of cosmic systems; planets, Earth's celestial companions; and galaxies, swirling spirals of stars and cosmic dust</w:t>
      </w:r>
      <w:r w:rsidR="007B2B92">
        <w:rPr>
          <w:sz w:val="24"/>
        </w:rPr>
        <w:t>.</w:t>
      </w:r>
      <w:r>
        <w:rPr>
          <w:sz w:val="24"/>
        </w:rPr>
        <w:t xml:space="preserve"> We venture into the realm of astrophysics, unravelling the intricacies of stellar evolution, the fiery dance of galaxies and the mysteries of black holes</w:t>
      </w:r>
      <w:r w:rsidR="007B2B92">
        <w:rPr>
          <w:sz w:val="24"/>
        </w:rPr>
        <w:t>.</w:t>
      </w:r>
      <w:r>
        <w:rPr>
          <w:sz w:val="24"/>
        </w:rPr>
        <w:t xml:space="preserve"> We voyage through the annals of cosmology, pondering the enigma of the Big Bang and the ultimate fate of the universe</w:t>
      </w:r>
      <w:r w:rsidR="007B2B92">
        <w:rPr>
          <w:sz w:val="24"/>
        </w:rPr>
        <w:t>.</w:t>
      </w:r>
    </w:p>
    <w:p w:rsidR="00C750AE" w:rsidRDefault="009B5193">
      <w:r>
        <w:rPr>
          <w:sz w:val="24"/>
        </w:rPr>
        <w:lastRenderedPageBreak/>
        <w:t>As we traverse the celestial landscape, our minds and hearts are transformed by the beauty and majesty of the cosmos</w:t>
      </w:r>
      <w:r w:rsidR="007B2B92">
        <w:rPr>
          <w:sz w:val="24"/>
        </w:rPr>
        <w:t>.</w:t>
      </w:r>
      <w:r>
        <w:rPr>
          <w:sz w:val="24"/>
        </w:rPr>
        <w:t xml:space="preserve"> Astronomy ignites a passion for discovery, fosters critical thinking and cultivates a sense of wonder at the interconnectedness of all things</w:t>
      </w:r>
      <w:r w:rsidR="007B2B92">
        <w:rPr>
          <w:sz w:val="24"/>
        </w:rPr>
        <w:t>.</w:t>
      </w:r>
      <w:r>
        <w:rPr>
          <w:sz w:val="24"/>
        </w:rPr>
        <w:t xml:space="preserve"> It reminds us that we are part of something far grander than ourselves, a vast cosmic dance orchestrated by the intricate laws of nature</w:t>
      </w:r>
      <w:r w:rsidR="007B2B92">
        <w:rPr>
          <w:sz w:val="24"/>
        </w:rPr>
        <w:t>.</w:t>
      </w:r>
    </w:p>
    <w:p w:rsidR="00C750AE" w:rsidRDefault="00C750AE"/>
    <w:p w:rsidR="00C750AE" w:rsidRDefault="009B5193">
      <w:r>
        <w:rPr>
          <w:sz w:val="28"/>
        </w:rPr>
        <w:t>Summary</w:t>
      </w:r>
    </w:p>
    <w:p w:rsidR="00C750AE" w:rsidRDefault="009B5193">
      <w:r>
        <w:t>Astronomy, a boundless realm of cosmic exploration, beckons high school students to embark on a journey of discovery</w:t>
      </w:r>
      <w:r w:rsidR="007B2B92">
        <w:t>.</w:t>
      </w:r>
      <w:r>
        <w:t xml:space="preserve"> Traversing the galaxies, unraveling cosmic mysteries and delving into the wonders of the universe, we gain insights into the intricate workings of our existence</w:t>
      </w:r>
      <w:r w:rsidR="007B2B92">
        <w:t>.</w:t>
      </w:r>
      <w:r>
        <w:t xml:space="preserve"> Astronomy nourishes our curiosity, expands our understanding and ignites a lifelong passion for the mysteries that lie beyond our planet</w:t>
      </w:r>
      <w:r w:rsidR="007B2B92">
        <w:t>.</w:t>
      </w:r>
      <w:r>
        <w:t xml:space="preserve"> As we continue to probe the vastness of space, we unlock secrets about our origins, destiny and the profound interconnectedness of all things</w:t>
      </w:r>
      <w:r w:rsidR="007B2B92">
        <w:t>.</w:t>
      </w:r>
    </w:p>
    <w:sectPr w:rsidR="00C750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9043102">
    <w:abstractNumId w:val="8"/>
  </w:num>
  <w:num w:numId="2" w16cid:durableId="1235235841">
    <w:abstractNumId w:val="6"/>
  </w:num>
  <w:num w:numId="3" w16cid:durableId="1897541956">
    <w:abstractNumId w:val="5"/>
  </w:num>
  <w:num w:numId="4" w16cid:durableId="1022441694">
    <w:abstractNumId w:val="4"/>
  </w:num>
  <w:num w:numId="5" w16cid:durableId="793212978">
    <w:abstractNumId w:val="7"/>
  </w:num>
  <w:num w:numId="6" w16cid:durableId="404377132">
    <w:abstractNumId w:val="3"/>
  </w:num>
  <w:num w:numId="7" w16cid:durableId="593317749">
    <w:abstractNumId w:val="2"/>
  </w:num>
  <w:num w:numId="8" w16cid:durableId="857810254">
    <w:abstractNumId w:val="1"/>
  </w:num>
  <w:num w:numId="9" w16cid:durableId="329918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2B92"/>
    <w:rsid w:val="009B5193"/>
    <w:rsid w:val="00AA1D8D"/>
    <w:rsid w:val="00B47730"/>
    <w:rsid w:val="00C750A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2024-02-11T18:50:00Z</dcterms:modified>
  <cp:category/>
</cp:coreProperties>
</file>