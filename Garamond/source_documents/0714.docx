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906" w:rsidRDefault="00FE0DBE">
      <w:pPr>
        <w:jc w:val="center"/>
      </w:pPr>
      <w:r>
        <w:rPr>
          <w:sz w:val="44"/>
        </w:rPr>
        <w:t>Science and Art: Exploring the Intertwined World of Creativity and Rationality</w:t>
      </w:r>
    </w:p>
    <w:p w:rsidR="005A0906" w:rsidRDefault="00FE0DBE">
      <w:pPr>
        <w:jc w:val="center"/>
      </w:pPr>
      <w:r>
        <w:rPr>
          <w:sz w:val="36"/>
        </w:rPr>
        <w:t>Dr</w:t>
      </w:r>
      <w:r w:rsidR="00D656E7">
        <w:rPr>
          <w:sz w:val="36"/>
        </w:rPr>
        <w:t>.</w:t>
      </w:r>
      <w:r>
        <w:rPr>
          <w:sz w:val="36"/>
        </w:rPr>
        <w:t xml:space="preserve"> Amelia Thompson</w:t>
      </w:r>
      <w:r>
        <w:br/>
      </w:r>
      <w:r>
        <w:rPr>
          <w:sz w:val="32"/>
        </w:rPr>
        <w:t>athompson@highbrookacademy</w:t>
      </w:r>
      <w:r w:rsidR="00D656E7">
        <w:rPr>
          <w:sz w:val="32"/>
        </w:rPr>
        <w:t>.</w:t>
      </w:r>
      <w:r>
        <w:rPr>
          <w:sz w:val="32"/>
        </w:rPr>
        <w:t>edu</w:t>
      </w:r>
    </w:p>
    <w:p w:rsidR="005A0906" w:rsidRDefault="00FE0DBE">
      <w:r>
        <w:rPr>
          <w:sz w:val="24"/>
        </w:rPr>
        <w:t>In the ever-evolving landscape of human knowledge, science and art stand as two distinct yet intimately connected domains</w:t>
      </w:r>
      <w:r w:rsidR="00D656E7">
        <w:rPr>
          <w:sz w:val="24"/>
        </w:rPr>
        <w:t>.</w:t>
      </w:r>
      <w:r>
        <w:rPr>
          <w:sz w:val="24"/>
        </w:rPr>
        <w:t xml:space="preserve"> On one hand, science seeks to unravel the complexities of the natural world through meticulous observation, experimentation, and logical reasoning</w:t>
      </w:r>
      <w:r w:rsidR="00D656E7">
        <w:rPr>
          <w:sz w:val="24"/>
        </w:rPr>
        <w:t>.</w:t>
      </w:r>
      <w:r>
        <w:rPr>
          <w:sz w:val="24"/>
        </w:rPr>
        <w:t xml:space="preserve"> On the other hand, art allows us to express our deepest emotions, perceptions, and experiences through various forms of creative expression</w:t>
      </w:r>
      <w:r w:rsidR="00D656E7">
        <w:rPr>
          <w:sz w:val="24"/>
        </w:rPr>
        <w:t>.</w:t>
      </w:r>
      <w:r>
        <w:rPr>
          <w:sz w:val="24"/>
        </w:rPr>
        <w:t xml:space="preserve"> For centuries, scientists and artists have embarked on parallel journeys, pushing the boundaries of knowledge and creativity in ways that complement and enrich one another</w:t>
      </w:r>
      <w:r w:rsidR="00D656E7">
        <w:rPr>
          <w:sz w:val="24"/>
        </w:rPr>
        <w:t>.</w:t>
      </w:r>
    </w:p>
    <w:p w:rsidR="005A0906" w:rsidRDefault="00FE0DBE">
      <w:r>
        <w:rPr>
          <w:sz w:val="24"/>
        </w:rPr>
        <w:t>Science, in its pursuit of understanding, reveals the intricacies and patterns that govern the universe</w:t>
      </w:r>
      <w:r w:rsidR="00D656E7">
        <w:rPr>
          <w:sz w:val="24"/>
        </w:rPr>
        <w:t>.</w:t>
      </w:r>
      <w:r>
        <w:rPr>
          <w:sz w:val="24"/>
        </w:rPr>
        <w:t xml:space="preserve"> Through scientific inquiry, we uncover the hidden laws of nature, unraveling the mysteries of life and the cosmos</w:t>
      </w:r>
      <w:r w:rsidR="00D656E7">
        <w:rPr>
          <w:sz w:val="24"/>
        </w:rPr>
        <w:t>.</w:t>
      </w:r>
      <w:r>
        <w:rPr>
          <w:sz w:val="24"/>
        </w:rPr>
        <w:t xml:space="preserve"> Science provides us with tools to explore the vastness of space, probe the depths of the ocean, and decipher the genetic code that shapes life</w:t>
      </w:r>
      <w:r w:rsidR="00D656E7">
        <w:rPr>
          <w:sz w:val="24"/>
        </w:rPr>
        <w:t>.</w:t>
      </w:r>
      <w:r>
        <w:rPr>
          <w:sz w:val="24"/>
        </w:rPr>
        <w:t xml:space="preserve"> However, science alone cannot satisfy our innate desire for meaning and connection</w:t>
      </w:r>
      <w:r w:rsidR="00D656E7">
        <w:rPr>
          <w:sz w:val="24"/>
        </w:rPr>
        <w:t>.</w:t>
      </w:r>
    </w:p>
    <w:p w:rsidR="005A0906" w:rsidRDefault="00FE0DBE">
      <w:r>
        <w:rPr>
          <w:sz w:val="24"/>
        </w:rPr>
        <w:t>Art, in its boundless creativity, transcends the limitations of logic and reason</w:t>
      </w:r>
      <w:r w:rsidR="00D656E7">
        <w:rPr>
          <w:sz w:val="24"/>
        </w:rPr>
        <w:t>.</w:t>
      </w:r>
      <w:r>
        <w:rPr>
          <w:sz w:val="24"/>
        </w:rPr>
        <w:t xml:space="preserve"> It enables us to perceive the world in new and unexpected ways, evoking emotions and stirring imaginations</w:t>
      </w:r>
      <w:r w:rsidR="00D656E7">
        <w:rPr>
          <w:sz w:val="24"/>
        </w:rPr>
        <w:t>.</w:t>
      </w:r>
      <w:r>
        <w:rPr>
          <w:sz w:val="24"/>
        </w:rPr>
        <w:t xml:space="preserve"> Art can capture the essence of human experience, conveying joy, pain, love, and loss in a way that words often fail to do</w:t>
      </w:r>
      <w:r w:rsidR="00D656E7">
        <w:rPr>
          <w:sz w:val="24"/>
        </w:rPr>
        <w:t>.</w:t>
      </w:r>
      <w:r>
        <w:rPr>
          <w:sz w:val="24"/>
        </w:rPr>
        <w:t xml:space="preserve"> It allows us to contemplate our place in the universe, question societal norms, and explore the depths of our own consciousness</w:t>
      </w:r>
      <w:r w:rsidR="00D656E7">
        <w:rPr>
          <w:sz w:val="24"/>
        </w:rPr>
        <w:t>.</w:t>
      </w:r>
    </w:p>
    <w:p w:rsidR="005A0906" w:rsidRDefault="00FE0DBE">
      <w:r>
        <w:rPr>
          <w:sz w:val="24"/>
        </w:rPr>
        <w:t>Introduction Continued:</w:t>
      </w:r>
    </w:p>
    <w:p w:rsidR="005A0906" w:rsidRDefault="00FE0DBE">
      <w:r>
        <w:rPr>
          <w:sz w:val="24"/>
        </w:rPr>
        <w:t>The intersection of science and art has given rise to remarkable innovations and discoveries</w:t>
      </w:r>
      <w:r w:rsidR="00D656E7">
        <w:rPr>
          <w:sz w:val="24"/>
        </w:rPr>
        <w:t>.</w:t>
      </w:r>
      <w:r>
        <w:rPr>
          <w:sz w:val="24"/>
        </w:rPr>
        <w:t xml:space="preserve"> Throughout history, scientific breakthroughs have inspired artistic creations, leading to masterpieces that reflect our understanding of the natural world</w:t>
      </w:r>
      <w:r w:rsidR="00D656E7">
        <w:rPr>
          <w:sz w:val="24"/>
        </w:rPr>
        <w:t>.</w:t>
      </w:r>
      <w:r>
        <w:rPr>
          <w:sz w:val="24"/>
        </w:rPr>
        <w:t xml:space="preserve"> The harmonious blending of scientific knowledge and artistic expression has yielded stunning visuals, captivating performances, and thought-provoking installations that challenge our perceptions of reality</w:t>
      </w:r>
      <w:r w:rsidR="00D656E7">
        <w:rPr>
          <w:sz w:val="24"/>
        </w:rPr>
        <w:t>.</w:t>
      </w:r>
      <w:r>
        <w:rPr>
          <w:sz w:val="24"/>
        </w:rPr>
        <w:t xml:space="preserve"> Conversely, art has influenced scientific exploration, igniting curiosity and leading to new hypotheses and theories</w:t>
      </w:r>
      <w:r w:rsidR="00D656E7">
        <w:rPr>
          <w:sz w:val="24"/>
        </w:rPr>
        <w:t>.</w:t>
      </w:r>
      <w:r>
        <w:rPr>
          <w:sz w:val="24"/>
        </w:rPr>
        <w:t xml:space="preserve"> From Leonardo da Vinci's anatomical sketches to the vibrant colors used in modern chemistry, art has served as a catalyst for scientific inquiry</w:t>
      </w:r>
      <w:r w:rsidR="00D656E7">
        <w:rPr>
          <w:sz w:val="24"/>
        </w:rPr>
        <w:t>.</w:t>
      </w:r>
    </w:p>
    <w:p w:rsidR="005A0906" w:rsidRDefault="00FE0DBE">
      <w:r>
        <w:rPr>
          <w:sz w:val="24"/>
        </w:rPr>
        <w:t>Introduction Continued:</w:t>
      </w:r>
    </w:p>
    <w:p w:rsidR="005A0906" w:rsidRDefault="00FE0DBE">
      <w:r>
        <w:rPr>
          <w:sz w:val="24"/>
        </w:rPr>
        <w:t>The interplay between science and art extends beyond individual disciplines</w:t>
      </w:r>
      <w:r w:rsidR="00D656E7">
        <w:rPr>
          <w:sz w:val="24"/>
        </w:rPr>
        <w:t>.</w:t>
      </w:r>
      <w:r>
        <w:rPr>
          <w:sz w:val="24"/>
        </w:rPr>
        <w:t xml:space="preserve"> They share a common foundation of observation, curiosity, and experimentation</w:t>
      </w:r>
      <w:r w:rsidR="00D656E7">
        <w:rPr>
          <w:sz w:val="24"/>
        </w:rPr>
        <w:t>.</w:t>
      </w:r>
      <w:r>
        <w:rPr>
          <w:sz w:val="24"/>
        </w:rPr>
        <w:t xml:space="preserve"> Scientists and artists </w:t>
      </w:r>
      <w:r>
        <w:rPr>
          <w:sz w:val="24"/>
        </w:rPr>
        <w:lastRenderedPageBreak/>
        <w:t>alike engage in a process of exploration and discovery, using their unique tools and methods to unravel mysteries and create new knowledge</w:t>
      </w:r>
      <w:r w:rsidR="00D656E7">
        <w:rPr>
          <w:sz w:val="24"/>
        </w:rPr>
        <w:t>.</w:t>
      </w:r>
      <w:r>
        <w:rPr>
          <w:sz w:val="24"/>
        </w:rPr>
        <w:t xml:space="preserve"> Both science and art require meticulous attention to detail, a willingness to challenge conventional wisdom, and an unwavering dedication to the pursuit of truth and beauty</w:t>
      </w:r>
      <w:r w:rsidR="00D656E7">
        <w:rPr>
          <w:sz w:val="24"/>
        </w:rPr>
        <w:t>.</w:t>
      </w:r>
    </w:p>
    <w:p w:rsidR="005A0906" w:rsidRDefault="005A0906"/>
    <w:p w:rsidR="005A0906" w:rsidRDefault="00FE0DBE">
      <w:r>
        <w:rPr>
          <w:sz w:val="28"/>
        </w:rPr>
        <w:t>Summary</w:t>
      </w:r>
    </w:p>
    <w:p w:rsidR="005A0906" w:rsidRDefault="00FE0DBE">
      <w:r>
        <w:t>Science and art, though seemingly divergent fields, are inextricably linked in their pursuit of understanding and creativity</w:t>
      </w:r>
      <w:r w:rsidR="00D656E7">
        <w:t>.</w:t>
      </w:r>
      <w:r>
        <w:t xml:space="preserve"> They feed off each other, inspiring and influencing one another in a continuous cycle of innovation</w:t>
      </w:r>
      <w:r w:rsidR="00D656E7">
        <w:t>.</w:t>
      </w:r>
      <w:r>
        <w:t xml:space="preserve"> The fusion of science and art has resulted in groundbreaking discoveries, stunning creations, and a deeper appreciation for the wonders of our world</w:t>
      </w:r>
      <w:r w:rsidR="00D656E7">
        <w:t>.</w:t>
      </w:r>
      <w:r>
        <w:t xml:space="preserve"> By embracing both rational thinking and imaginative expression, we can unlock the full potential of human understanding and create a society that values both scientific progress and artistic brilliance</w:t>
      </w:r>
      <w:r w:rsidR="00D656E7">
        <w:t>.</w:t>
      </w:r>
    </w:p>
    <w:sectPr w:rsidR="005A09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1670277">
    <w:abstractNumId w:val="8"/>
  </w:num>
  <w:num w:numId="2" w16cid:durableId="1485119120">
    <w:abstractNumId w:val="6"/>
  </w:num>
  <w:num w:numId="3" w16cid:durableId="273945306">
    <w:abstractNumId w:val="5"/>
  </w:num>
  <w:num w:numId="4" w16cid:durableId="655842616">
    <w:abstractNumId w:val="4"/>
  </w:num>
  <w:num w:numId="5" w16cid:durableId="1041638781">
    <w:abstractNumId w:val="7"/>
  </w:num>
  <w:num w:numId="6" w16cid:durableId="1720667664">
    <w:abstractNumId w:val="3"/>
  </w:num>
  <w:num w:numId="7" w16cid:durableId="1127622683">
    <w:abstractNumId w:val="2"/>
  </w:num>
  <w:num w:numId="8" w16cid:durableId="960040411">
    <w:abstractNumId w:val="1"/>
  </w:num>
  <w:num w:numId="9" w16cid:durableId="155781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906"/>
    <w:rsid w:val="00AA1D8D"/>
    <w:rsid w:val="00B47730"/>
    <w:rsid w:val="00CB0664"/>
    <w:rsid w:val="00D656E7"/>
    <w:rsid w:val="00FC693F"/>
    <w:rsid w:val="00FE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