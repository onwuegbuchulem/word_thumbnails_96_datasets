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515D" w:rsidRDefault="00F650A2">
      <w:pPr>
        <w:jc w:val="center"/>
      </w:pPr>
      <w:r>
        <w:rPr>
          <w:sz w:val="44"/>
        </w:rPr>
        <w:t>The Marvelous World of Science: Unraveling Nature's Enigmas</w:t>
      </w:r>
    </w:p>
    <w:p w:rsidR="00C2515D" w:rsidRDefault="00F650A2">
      <w:pPr>
        <w:jc w:val="center"/>
      </w:pPr>
      <w:r>
        <w:rPr>
          <w:sz w:val="36"/>
        </w:rPr>
        <w:t>Dr</w:t>
      </w:r>
      <w:r w:rsidR="00B14807">
        <w:rPr>
          <w:sz w:val="36"/>
        </w:rPr>
        <w:t>.</w:t>
      </w:r>
      <w:r>
        <w:rPr>
          <w:sz w:val="36"/>
        </w:rPr>
        <w:t xml:space="preserve"> Alex Green</w:t>
      </w:r>
      <w:r>
        <w:br/>
      </w:r>
      <w:r>
        <w:rPr>
          <w:sz w:val="32"/>
        </w:rPr>
        <w:t>alexgreen</w:t>
      </w:r>
      <w:r w:rsidR="00B14807">
        <w:rPr>
          <w:sz w:val="32"/>
        </w:rPr>
        <w:t>.</w:t>
      </w:r>
      <w:r>
        <w:rPr>
          <w:sz w:val="32"/>
        </w:rPr>
        <w:t>edu@gmail</w:t>
      </w:r>
      <w:r w:rsidR="00B14807">
        <w:rPr>
          <w:sz w:val="32"/>
        </w:rPr>
        <w:t>.</w:t>
      </w:r>
      <w:r>
        <w:rPr>
          <w:sz w:val="32"/>
        </w:rPr>
        <w:t>com</w:t>
      </w:r>
    </w:p>
    <w:p w:rsidR="00C2515D" w:rsidRDefault="00F650A2">
      <w:r>
        <w:rPr>
          <w:sz w:val="24"/>
        </w:rPr>
        <w:t>In the grand tapestry of human knowledge, science stands as a beacon of enlightenment, dispelling ignorance and revealing the breathtaking intricacies of our natural world</w:t>
      </w:r>
      <w:r w:rsidR="00B14807">
        <w:rPr>
          <w:sz w:val="24"/>
        </w:rPr>
        <w:t>.</w:t>
      </w:r>
      <w:r>
        <w:rPr>
          <w:sz w:val="24"/>
        </w:rPr>
        <w:t xml:space="preserve"> From the celestial ballet of stars to the microscopic realm of cells, science offers a kaleidoscope of wonder and discovery</w:t>
      </w:r>
      <w:r w:rsidR="00B14807">
        <w:rPr>
          <w:sz w:val="24"/>
        </w:rPr>
        <w:t>.</w:t>
      </w:r>
      <w:r>
        <w:rPr>
          <w:sz w:val="24"/>
        </w:rPr>
        <w:t xml:space="preserve"> Through patient observation, meticulous experimentation, and brilliant deduction, scientists have unraveled the riddles of nature, transforming our understanding of the universe and shaping our technological advancements</w:t>
      </w:r>
      <w:r w:rsidR="00B14807">
        <w:rPr>
          <w:sz w:val="24"/>
        </w:rPr>
        <w:t>.</w:t>
      </w:r>
      <w:r>
        <w:rPr>
          <w:sz w:val="24"/>
        </w:rPr>
        <w:t xml:space="preserve"> In this essay, we will embark on a captivating journey into the world of science, unraveling the mysteries that have perplexed humanity for centuries</w:t>
      </w:r>
      <w:r w:rsidR="00B14807">
        <w:rPr>
          <w:sz w:val="24"/>
        </w:rPr>
        <w:t>.</w:t>
      </w:r>
    </w:p>
    <w:p w:rsidR="00C2515D" w:rsidRDefault="00F650A2">
      <w:r>
        <w:rPr>
          <w:sz w:val="24"/>
        </w:rPr>
        <w:t>As we delve into the vast ocean of scientific knowledge, we will explore the fundamental principles that govern the universe, unlocking the secrets of matter, energy, and space-time</w:t>
      </w:r>
      <w:r w:rsidR="00B14807">
        <w:rPr>
          <w:sz w:val="24"/>
        </w:rPr>
        <w:t>.</w:t>
      </w:r>
      <w:r>
        <w:rPr>
          <w:sz w:val="24"/>
        </w:rPr>
        <w:t xml:space="preserve"> We will witness the elegance of mathematical formulas, unveiling patterns and symmetries that govern the cosmos</w:t>
      </w:r>
      <w:r w:rsidR="00B14807">
        <w:rPr>
          <w:sz w:val="24"/>
        </w:rPr>
        <w:t>.</w:t>
      </w:r>
      <w:r>
        <w:rPr>
          <w:sz w:val="24"/>
        </w:rPr>
        <w:t xml:space="preserve"> Through the lens of chemistry, we will discover the transformative power of atoms and molecules, unraveling the secrets of substances that form the building blocks of life</w:t>
      </w:r>
      <w:r w:rsidR="00B14807">
        <w:rPr>
          <w:sz w:val="24"/>
        </w:rPr>
        <w:t>.</w:t>
      </w:r>
    </w:p>
    <w:p w:rsidR="00C2515D" w:rsidRDefault="00F650A2">
      <w:r>
        <w:rPr>
          <w:sz w:val="24"/>
        </w:rPr>
        <w:t>Venturing further, we will immerse ourselves in the wonders of biology, unraveling the intricate workings of living organisms</w:t>
      </w:r>
      <w:r w:rsidR="00B14807">
        <w:rPr>
          <w:sz w:val="24"/>
        </w:rPr>
        <w:t>.</w:t>
      </w:r>
      <w:r>
        <w:rPr>
          <w:sz w:val="24"/>
        </w:rPr>
        <w:t xml:space="preserve"> We will marvel at the symphony of cellular processes that sustain life, from photosynthesis to respiration</w:t>
      </w:r>
      <w:r w:rsidR="00B14807">
        <w:rPr>
          <w:sz w:val="24"/>
        </w:rPr>
        <w:t>.</w:t>
      </w:r>
      <w:r>
        <w:rPr>
          <w:sz w:val="24"/>
        </w:rPr>
        <w:t xml:space="preserve"> We will study the remarkable diversity of life on Earth, tracing the evolutionary tapestry that connects all living beings</w:t>
      </w:r>
      <w:r w:rsidR="00B14807">
        <w:rPr>
          <w:sz w:val="24"/>
        </w:rPr>
        <w:t>.</w:t>
      </w:r>
    </w:p>
    <w:p w:rsidR="00C2515D" w:rsidRDefault="00F650A2">
      <w:r>
        <w:rPr>
          <w:sz w:val="24"/>
        </w:rPr>
        <w:t>Introduction Continued:</w:t>
      </w:r>
    </w:p>
    <w:p w:rsidR="00C2515D" w:rsidRDefault="00F650A2">
      <w:r>
        <w:rPr>
          <w:sz w:val="24"/>
        </w:rPr>
        <w:t>As we continue our exploration, we will delve into the fascinating realm of physics, unraveling the mysteries of energy, matter, and the fundamental forces that shape our universe</w:t>
      </w:r>
      <w:r w:rsidR="00B14807">
        <w:rPr>
          <w:sz w:val="24"/>
        </w:rPr>
        <w:t>.</w:t>
      </w:r>
      <w:r>
        <w:rPr>
          <w:sz w:val="24"/>
        </w:rPr>
        <w:t xml:space="preserve"> We will uncover the secrets of gravity, electromagnetism, and the enigmatic world of quantum mechanics, pushing the boundaries of human knowledge and understanding</w:t>
      </w:r>
      <w:r w:rsidR="00B14807">
        <w:rPr>
          <w:sz w:val="24"/>
        </w:rPr>
        <w:t>.</w:t>
      </w:r>
    </w:p>
    <w:p w:rsidR="00C2515D" w:rsidRDefault="00F650A2">
      <w:r>
        <w:rPr>
          <w:sz w:val="24"/>
        </w:rPr>
        <w:t>Beyond the confines of our planet, we will venture into the vastness of space, exploring the solar system and beyond</w:t>
      </w:r>
      <w:r w:rsidR="00B14807">
        <w:rPr>
          <w:sz w:val="24"/>
        </w:rPr>
        <w:t>.</w:t>
      </w:r>
      <w:r>
        <w:rPr>
          <w:sz w:val="24"/>
        </w:rPr>
        <w:t xml:space="preserve"> We will marvel at the awe-inspiring beauty of celestial objects, from shimmering stars to swirling galaxies</w:t>
      </w:r>
      <w:r w:rsidR="00B14807">
        <w:rPr>
          <w:sz w:val="24"/>
        </w:rPr>
        <w:t>.</w:t>
      </w:r>
      <w:r>
        <w:rPr>
          <w:sz w:val="24"/>
        </w:rPr>
        <w:t xml:space="preserve"> We will contemplate the mysteries of the cosmic microwave background, seeking clues to the origin and ultimate fate of our universe</w:t>
      </w:r>
      <w:r w:rsidR="00B14807">
        <w:rPr>
          <w:sz w:val="24"/>
        </w:rPr>
        <w:t>.</w:t>
      </w:r>
    </w:p>
    <w:p w:rsidR="00C2515D" w:rsidRDefault="00F650A2">
      <w:r>
        <w:rPr>
          <w:sz w:val="24"/>
        </w:rPr>
        <w:t>Our scientific journey will not be limited to the natural world</w:t>
      </w:r>
      <w:r w:rsidR="00B14807">
        <w:rPr>
          <w:sz w:val="24"/>
        </w:rPr>
        <w:t>.</w:t>
      </w:r>
      <w:r>
        <w:rPr>
          <w:sz w:val="24"/>
        </w:rPr>
        <w:t xml:space="preserve"> We will delve into the realm of psychology, unraveling the intricacies of the human mind, emotions, and behavior</w:t>
      </w:r>
      <w:r w:rsidR="00B14807">
        <w:rPr>
          <w:sz w:val="24"/>
        </w:rPr>
        <w:t>.</w:t>
      </w:r>
      <w:r>
        <w:rPr>
          <w:sz w:val="24"/>
        </w:rPr>
        <w:t xml:space="preserve"> We </w:t>
      </w:r>
      <w:r>
        <w:rPr>
          <w:sz w:val="24"/>
        </w:rPr>
        <w:lastRenderedPageBreak/>
        <w:t>will explore the social sciences, examining the complex interactions between individuals, societies, and cultures</w:t>
      </w:r>
      <w:r w:rsidR="00B14807">
        <w:rPr>
          <w:sz w:val="24"/>
        </w:rPr>
        <w:t>.</w:t>
      </w:r>
      <w:r>
        <w:rPr>
          <w:sz w:val="24"/>
        </w:rPr>
        <w:t xml:space="preserve"> Through this holistic approach, we will gain a deeper understanding of ourselves and our place in the world</w:t>
      </w:r>
      <w:r w:rsidR="00B14807">
        <w:rPr>
          <w:sz w:val="24"/>
        </w:rPr>
        <w:t>.</w:t>
      </w:r>
    </w:p>
    <w:p w:rsidR="00C2515D" w:rsidRDefault="00F650A2">
      <w:r>
        <w:rPr>
          <w:sz w:val="24"/>
        </w:rPr>
        <w:t>Introduction Concluded:</w:t>
      </w:r>
    </w:p>
    <w:p w:rsidR="00C2515D" w:rsidRDefault="00F650A2">
      <w:r>
        <w:rPr>
          <w:sz w:val="24"/>
        </w:rPr>
        <w:t>As we reach the end of our expedition into the world of science, we find ourselves amazed by the sheer complexity and beauty of the natural world</w:t>
      </w:r>
      <w:r w:rsidR="00B14807">
        <w:rPr>
          <w:sz w:val="24"/>
        </w:rPr>
        <w:t>.</w:t>
      </w:r>
      <w:r>
        <w:rPr>
          <w:sz w:val="24"/>
        </w:rPr>
        <w:t xml:space="preserve"> From the smallest atom to the grandest galaxy, the universe is a symphony of interconnected phenomena, governed by fundamental laws that we are only beginning to comprehend</w:t>
      </w:r>
      <w:r w:rsidR="00B14807">
        <w:rPr>
          <w:sz w:val="24"/>
        </w:rPr>
        <w:t>.</w:t>
      </w:r>
      <w:r>
        <w:rPr>
          <w:sz w:val="24"/>
        </w:rPr>
        <w:t xml:space="preserve"> Science has provided us with the tools to unravel these mysteries, unlocking the secrets of nature and propelling us forward in our quest for knowledge and understanding</w:t>
      </w:r>
      <w:r w:rsidR="00B14807">
        <w:rPr>
          <w:sz w:val="24"/>
        </w:rPr>
        <w:t>.</w:t>
      </w:r>
    </w:p>
    <w:p w:rsidR="00C2515D" w:rsidRDefault="00C2515D"/>
    <w:p w:rsidR="00C2515D" w:rsidRDefault="00F650A2">
      <w:r>
        <w:rPr>
          <w:sz w:val="28"/>
        </w:rPr>
        <w:t>Summary</w:t>
      </w:r>
    </w:p>
    <w:p w:rsidR="00C2515D" w:rsidRDefault="00F650A2">
      <w:r>
        <w:t>Our exploration of the world of science has led us on a captivating journey, unraveling the mysteries of the universe and revealing the breathtaking intricacies of the natural world</w:t>
      </w:r>
      <w:r w:rsidR="00B14807">
        <w:t>.</w:t>
      </w:r>
      <w:r>
        <w:t xml:space="preserve"> Through the lens of mathematics, chemistry, biology, physics, and beyond, we have witnessed the elegance of scientific principles, the diversity of life, and the profound interconnectedness of all things</w:t>
      </w:r>
      <w:r w:rsidR="00B14807">
        <w:t>.</w:t>
      </w:r>
      <w:r>
        <w:t xml:space="preserve"> Science has transformed our understanding of the universe, shaping our technological advancements and inspiring us to push the boundaries of human knowledge</w:t>
      </w:r>
      <w:r w:rsidR="00B14807">
        <w:t>.</w:t>
      </w:r>
      <w:r>
        <w:t xml:space="preserve"> As we continue to unravel nature's enigmas, we embrace the wonder and beauty of a world filled with endless possibilities</w:t>
      </w:r>
      <w:r w:rsidR="00B14807">
        <w:t>.</w:t>
      </w:r>
    </w:p>
    <w:sectPr w:rsidR="00C251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7299541">
    <w:abstractNumId w:val="8"/>
  </w:num>
  <w:num w:numId="2" w16cid:durableId="293416220">
    <w:abstractNumId w:val="6"/>
  </w:num>
  <w:num w:numId="3" w16cid:durableId="755520349">
    <w:abstractNumId w:val="5"/>
  </w:num>
  <w:num w:numId="4" w16cid:durableId="1587768088">
    <w:abstractNumId w:val="4"/>
  </w:num>
  <w:num w:numId="5" w16cid:durableId="1251113662">
    <w:abstractNumId w:val="7"/>
  </w:num>
  <w:num w:numId="6" w16cid:durableId="788665804">
    <w:abstractNumId w:val="3"/>
  </w:num>
  <w:num w:numId="7" w16cid:durableId="1781217133">
    <w:abstractNumId w:val="2"/>
  </w:num>
  <w:num w:numId="8" w16cid:durableId="2083678608">
    <w:abstractNumId w:val="1"/>
  </w:num>
  <w:num w:numId="9" w16cid:durableId="686714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4807"/>
    <w:rsid w:val="00B47730"/>
    <w:rsid w:val="00C2515D"/>
    <w:rsid w:val="00CB0664"/>
    <w:rsid w:val="00F650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2024-02-11T18:50:00Z</dcterms:modified>
  <cp:category/>
</cp:coreProperties>
</file>