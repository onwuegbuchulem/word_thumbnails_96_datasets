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A55" w:rsidRDefault="00EE36C8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2B3A55" w:rsidRDefault="00EE36C8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CC6A60">
        <w:rPr>
          <w:sz w:val="32"/>
        </w:rPr>
        <w:t>.</w:t>
      </w:r>
      <w:r>
        <w:rPr>
          <w:sz w:val="32"/>
        </w:rPr>
        <w:t>clairborne07@eduworld</w:t>
      </w:r>
      <w:r w:rsidR="00CC6A60">
        <w:rPr>
          <w:sz w:val="32"/>
        </w:rPr>
        <w:t>.</w:t>
      </w:r>
      <w:r>
        <w:rPr>
          <w:sz w:val="32"/>
        </w:rPr>
        <w:t>org</w:t>
      </w:r>
    </w:p>
    <w:p w:rsidR="002B3A55" w:rsidRDefault="00EE36C8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CC6A60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CC6A60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CC6A60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CC6A60">
        <w:rPr>
          <w:sz w:val="24"/>
        </w:rPr>
        <w:t>.</w:t>
      </w:r>
    </w:p>
    <w:p w:rsidR="002B3A55" w:rsidRDefault="00EE36C8">
      <w:r>
        <w:rPr>
          <w:sz w:val="24"/>
        </w:rPr>
        <w:t>Our journey begins with Mathematics, the language of the universe</w:t>
      </w:r>
      <w:r w:rsidR="00CC6A60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CC6A60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CC6A60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CC6A60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CC6A60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CC6A60">
        <w:rPr>
          <w:sz w:val="24"/>
        </w:rPr>
        <w:t>.</w:t>
      </w:r>
    </w:p>
    <w:p w:rsidR="002B3A55" w:rsidRDefault="00EE36C8">
      <w:r>
        <w:rPr>
          <w:sz w:val="24"/>
        </w:rPr>
        <w:t>Venturing into the world of Biology, we encounter the marvel of living organisms</w:t>
      </w:r>
      <w:r w:rsidR="00CC6A60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CC6A60">
        <w:rPr>
          <w:sz w:val="24"/>
        </w:rPr>
        <w:t>.</w:t>
      </w:r>
      <w:r>
        <w:rPr>
          <w:sz w:val="24"/>
        </w:rPr>
        <w:t xml:space="preserve"> Explore the vibrant ecosystems that teem with wonder, unravel the mysteries of genetics, and marvel at the resilience and adaptability of living beings</w:t>
      </w:r>
      <w:r w:rsidR="00CC6A60">
        <w:rPr>
          <w:sz w:val="24"/>
        </w:rPr>
        <w:t>.</w:t>
      </w:r>
    </w:p>
    <w:p w:rsidR="002B3A55" w:rsidRDefault="002B3A55"/>
    <w:p w:rsidR="002B3A55" w:rsidRDefault="00EE36C8">
      <w:r>
        <w:rPr>
          <w:sz w:val="28"/>
        </w:rPr>
        <w:t>Summary</w:t>
      </w:r>
    </w:p>
    <w:p w:rsidR="002B3A55" w:rsidRDefault="00EE36C8">
      <w:r>
        <w:t>In this essay, we embarked on a journey through a myriad of disciplines that hold the keys to understanding our world</w:t>
      </w:r>
      <w:r w:rsidR="00CC6A60">
        <w:t>.</w:t>
      </w:r>
      <w:r>
        <w:t xml:space="preserve"> We delved into the realm of Mathematics, discovering the universal truths and elegant equations that govern the cosmos</w:t>
      </w:r>
      <w:r w:rsidR="00CC6A60">
        <w:t>.</w:t>
      </w:r>
      <w:r>
        <w:t xml:space="preserve"> Chemistry unfolded before us, revealing the captivating art of transformation and the intricate interactions of matter</w:t>
      </w:r>
      <w:r w:rsidR="00CC6A60">
        <w:t>.</w:t>
      </w:r>
      <w:r>
        <w:t xml:space="preserve"> Biology captivated us with its exploration of living organisms, unraveling the mysteries of life's origins and mechanisms</w:t>
      </w:r>
      <w:r w:rsidR="00CC6A60">
        <w:t>.</w:t>
      </w:r>
      <w:r>
        <w:t xml:space="preserve"> Government, History, and Politics unveiled the complexities of human society, power, and governance</w:t>
      </w:r>
      <w:r w:rsidR="00CC6A60">
        <w:t>.</w:t>
      </w:r>
      <w:r>
        <w:t xml:space="preserve"> Through Arts, we explored the tapestry of human creativity, self-expression, and </w:t>
      </w:r>
      <w:r>
        <w:lastRenderedPageBreak/>
        <w:t>interpretation</w:t>
      </w:r>
      <w:r w:rsidR="00CC6A60">
        <w:t>.</w:t>
      </w:r>
      <w:r>
        <w:t xml:space="preserve"> Each discipline enriched our understanding of the world and illuminated the myriad facets of human existence</w:t>
      </w:r>
      <w:r w:rsidR="00CC6A60">
        <w:t>.</w:t>
      </w:r>
    </w:p>
    <w:sectPr w:rsidR="002B3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4503306">
    <w:abstractNumId w:val="8"/>
  </w:num>
  <w:num w:numId="2" w16cid:durableId="1082068164">
    <w:abstractNumId w:val="6"/>
  </w:num>
  <w:num w:numId="3" w16cid:durableId="176507492">
    <w:abstractNumId w:val="5"/>
  </w:num>
  <w:num w:numId="4" w16cid:durableId="1227692228">
    <w:abstractNumId w:val="4"/>
  </w:num>
  <w:num w:numId="5" w16cid:durableId="1734892378">
    <w:abstractNumId w:val="7"/>
  </w:num>
  <w:num w:numId="6" w16cid:durableId="597718943">
    <w:abstractNumId w:val="3"/>
  </w:num>
  <w:num w:numId="7" w16cid:durableId="258490433">
    <w:abstractNumId w:val="2"/>
  </w:num>
  <w:num w:numId="8" w16cid:durableId="1618020564">
    <w:abstractNumId w:val="1"/>
  </w:num>
  <w:num w:numId="9" w16cid:durableId="36911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3A55"/>
    <w:rsid w:val="00326F90"/>
    <w:rsid w:val="00AA1D8D"/>
    <w:rsid w:val="00B47730"/>
    <w:rsid w:val="00CB0664"/>
    <w:rsid w:val="00CC6A60"/>
    <w:rsid w:val="00EE36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2024-02-11T18:53:00Z</dcterms:modified>
  <cp:category/>
</cp:coreProperties>
</file>