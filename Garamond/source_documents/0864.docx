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80F" w:rsidRDefault="00C0789B">
      <w:pPr>
        <w:jc w:val="center"/>
      </w:pPr>
      <w:r>
        <w:rPr>
          <w:sz w:val="44"/>
        </w:rPr>
        <w:t>The Heart: A Symphony of Life</w:t>
      </w:r>
    </w:p>
    <w:p w:rsidR="0058080F" w:rsidRDefault="00C0789B">
      <w:pPr>
        <w:jc w:val="center"/>
      </w:pPr>
      <w:r>
        <w:rPr>
          <w:sz w:val="36"/>
        </w:rPr>
        <w:t>Dr</w:t>
      </w:r>
      <w:r w:rsidR="00D900B6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D900B6">
        <w:rPr>
          <w:sz w:val="32"/>
        </w:rPr>
        <w:t>.</w:t>
      </w:r>
      <w:r>
        <w:rPr>
          <w:sz w:val="32"/>
        </w:rPr>
        <w:t>lawrence@hsedu</w:t>
      </w:r>
      <w:r w:rsidR="00D900B6">
        <w:rPr>
          <w:sz w:val="32"/>
        </w:rPr>
        <w:t>.</w:t>
      </w:r>
      <w:r>
        <w:rPr>
          <w:sz w:val="32"/>
        </w:rPr>
        <w:t>org</w:t>
      </w:r>
    </w:p>
    <w:p w:rsidR="0058080F" w:rsidRDefault="00C0789B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D900B6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D900B6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D900B6">
        <w:rPr>
          <w:sz w:val="24"/>
        </w:rPr>
        <w:t>.</w:t>
      </w:r>
    </w:p>
    <w:p w:rsidR="0058080F" w:rsidRDefault="00C0789B">
      <w:r>
        <w:rPr>
          <w:sz w:val="24"/>
        </w:rPr>
        <w:t>The heart's rhythmic dance is a testament to the intricate interconnectedness of our bodies</w:t>
      </w:r>
      <w:r w:rsidR="00D900B6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D900B6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D900B6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D900B6">
        <w:rPr>
          <w:sz w:val="24"/>
        </w:rPr>
        <w:t>.</w:t>
      </w:r>
    </w:p>
    <w:p w:rsidR="0058080F" w:rsidRDefault="00C0789B">
      <w:r>
        <w:rPr>
          <w:sz w:val="24"/>
        </w:rPr>
        <w:t>As we delve into the depths of the heart's complexities, we discover a world of wonder and awe</w:t>
      </w:r>
      <w:r w:rsidR="00D900B6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D900B6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D900B6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D900B6">
        <w:rPr>
          <w:sz w:val="24"/>
        </w:rPr>
        <w:t>.</w:t>
      </w:r>
    </w:p>
    <w:p w:rsidR="0058080F" w:rsidRDefault="00C0789B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D900B6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D900B6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D900B6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D900B6">
        <w:rPr>
          <w:sz w:val="24"/>
        </w:rPr>
        <w:t>.</w:t>
      </w:r>
    </w:p>
    <w:p w:rsidR="0058080F" w:rsidRDefault="00C0789B">
      <w:r>
        <w:rPr>
          <w:sz w:val="24"/>
        </w:rPr>
        <w:t>Furthermore, the heart's proper functioning is essential for maintaining homeostasis, a delicate balance within our bodies</w:t>
      </w:r>
      <w:r w:rsidR="00D900B6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D900B6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D900B6">
        <w:rPr>
          <w:sz w:val="24"/>
        </w:rPr>
        <w:t>.</w:t>
      </w:r>
    </w:p>
    <w:p w:rsidR="0058080F" w:rsidRDefault="00C0789B">
      <w:r>
        <w:rPr>
          <w:sz w:val="24"/>
        </w:rPr>
        <w:t>The heart's relentless work is a testament to its adaptability and resilience</w:t>
      </w:r>
      <w:r w:rsidR="00D900B6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D900B6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D900B6">
        <w:rPr>
          <w:sz w:val="24"/>
        </w:rPr>
        <w:t>.</w:t>
      </w:r>
    </w:p>
    <w:p w:rsidR="0058080F" w:rsidRDefault="0058080F"/>
    <w:p w:rsidR="0058080F" w:rsidRDefault="00C0789B">
      <w:r>
        <w:rPr>
          <w:sz w:val="28"/>
        </w:rPr>
        <w:t>Summary</w:t>
      </w:r>
    </w:p>
    <w:p w:rsidR="0058080F" w:rsidRDefault="00C0789B">
      <w:r>
        <w:t>The heart, a marvel of nature, stands as a testament to the intricate beauty of life</w:t>
      </w:r>
      <w:r w:rsidR="00D900B6">
        <w:t>.</w:t>
      </w:r>
      <w:r>
        <w:t xml:space="preserve"> Its rhythmic contractions sustain us, providing the lifeblood that nourishes every cell in our bodies</w:t>
      </w:r>
      <w:r w:rsidR="00D900B6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D900B6">
        <w:t>.</w:t>
      </w:r>
      <w:r>
        <w:t xml:space="preserve"> As we continue to unravel the mysteries of the heart, we gain a deeper appreciation for the precious gift of life that it bestows upon us</w:t>
      </w:r>
      <w:r w:rsidR="00D900B6">
        <w:t>.</w:t>
      </w:r>
    </w:p>
    <w:sectPr w:rsidR="005808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042516">
    <w:abstractNumId w:val="8"/>
  </w:num>
  <w:num w:numId="2" w16cid:durableId="115948885">
    <w:abstractNumId w:val="6"/>
  </w:num>
  <w:num w:numId="3" w16cid:durableId="1446996589">
    <w:abstractNumId w:val="5"/>
  </w:num>
  <w:num w:numId="4" w16cid:durableId="969164084">
    <w:abstractNumId w:val="4"/>
  </w:num>
  <w:num w:numId="5" w16cid:durableId="306863485">
    <w:abstractNumId w:val="7"/>
  </w:num>
  <w:num w:numId="6" w16cid:durableId="1591232068">
    <w:abstractNumId w:val="3"/>
  </w:num>
  <w:num w:numId="7" w16cid:durableId="1527867396">
    <w:abstractNumId w:val="2"/>
  </w:num>
  <w:num w:numId="8" w16cid:durableId="1417940381">
    <w:abstractNumId w:val="1"/>
  </w:num>
  <w:num w:numId="9" w16cid:durableId="169745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80F"/>
    <w:rsid w:val="00AA1D8D"/>
    <w:rsid w:val="00B47730"/>
    <w:rsid w:val="00C0789B"/>
    <w:rsid w:val="00CB0664"/>
    <w:rsid w:val="00D900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