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5E6" w:rsidRDefault="00D12A26">
      <w:pPr>
        <w:jc w:val="center"/>
      </w:pPr>
      <w:r>
        <w:rPr>
          <w:sz w:val="44"/>
        </w:rPr>
        <w:t>Mathematics: A Journey Through Numbers and Patterns</w:t>
      </w:r>
    </w:p>
    <w:p w:rsidR="00C435E6" w:rsidRDefault="00D12A26">
      <w:pPr>
        <w:jc w:val="center"/>
      </w:pPr>
      <w:r>
        <w:rPr>
          <w:sz w:val="36"/>
        </w:rPr>
        <w:t>Dr</w:t>
      </w:r>
      <w:r w:rsidR="00C3666F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C3666F">
        <w:rPr>
          <w:sz w:val="32"/>
        </w:rPr>
        <w:t>.</w:t>
      </w:r>
      <w:r>
        <w:rPr>
          <w:sz w:val="32"/>
        </w:rPr>
        <w:t>edu</w:t>
      </w:r>
    </w:p>
    <w:p w:rsidR="00C435E6" w:rsidRDefault="00D12A26">
      <w:r>
        <w:rPr>
          <w:sz w:val="24"/>
        </w:rPr>
        <w:t>In the realm of academia, mathematics emerges as a subject of profound significance</w:t>
      </w:r>
      <w:r w:rsidR="00C3666F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C3666F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C3666F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C3666F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C3666F">
        <w:rPr>
          <w:sz w:val="24"/>
        </w:rPr>
        <w:t>.</w:t>
      </w:r>
    </w:p>
    <w:p w:rsidR="00C435E6" w:rsidRDefault="00D12A26">
      <w:r>
        <w:rPr>
          <w:sz w:val="24"/>
        </w:rPr>
        <w:t>Mathematics has always intrigued me</w:t>
      </w:r>
      <w:r w:rsidR="00C3666F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C3666F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C3666F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C3666F">
        <w:rPr>
          <w:sz w:val="24"/>
        </w:rPr>
        <w:t>.</w:t>
      </w:r>
    </w:p>
    <w:p w:rsidR="00C435E6" w:rsidRDefault="00D12A26">
      <w:r>
        <w:rPr>
          <w:sz w:val="24"/>
        </w:rPr>
        <w:t>As a master of numbers, the mathematician wields a powerful tool</w:t>
      </w:r>
      <w:r w:rsidR="00C3666F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C3666F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C3666F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C3666F">
        <w:rPr>
          <w:sz w:val="24"/>
        </w:rPr>
        <w:t>.</w:t>
      </w:r>
    </w:p>
    <w:p w:rsidR="00C435E6" w:rsidRDefault="00C435E6"/>
    <w:p w:rsidR="00C435E6" w:rsidRDefault="00D12A26">
      <w:r>
        <w:rPr>
          <w:sz w:val="28"/>
        </w:rPr>
        <w:t>Summary</w:t>
      </w:r>
    </w:p>
    <w:p w:rsidR="00C435E6" w:rsidRDefault="00D12A26">
      <w:r>
        <w:t>Mathematics is not merely a collection of abstract theories but rather a versatile tool, essential for delving into fields as diverse as engineering and medicine, economics and astronomy</w:t>
      </w:r>
      <w:r w:rsidR="00C3666F">
        <w:t>.</w:t>
      </w:r>
      <w:r>
        <w:t xml:space="preserve"> It cultivates critical thinking, boosts logical reasoning, and hones problem solving abilities</w:t>
      </w:r>
      <w:r w:rsidR="00C3666F">
        <w:t>.</w:t>
      </w:r>
      <w:r>
        <w:t xml:space="preserve"> Mathematics is a gateway to understanding the underlying structure of our world, providing budding minds with a formidable weapon in their quest for knowledge</w:t>
      </w:r>
      <w:r w:rsidR="00C3666F">
        <w:t>.</w:t>
      </w:r>
    </w:p>
    <w:sectPr w:rsidR="00C43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846568">
    <w:abstractNumId w:val="8"/>
  </w:num>
  <w:num w:numId="2" w16cid:durableId="228425522">
    <w:abstractNumId w:val="6"/>
  </w:num>
  <w:num w:numId="3" w16cid:durableId="1234201629">
    <w:abstractNumId w:val="5"/>
  </w:num>
  <w:num w:numId="4" w16cid:durableId="1722749568">
    <w:abstractNumId w:val="4"/>
  </w:num>
  <w:num w:numId="5" w16cid:durableId="290017579">
    <w:abstractNumId w:val="7"/>
  </w:num>
  <w:num w:numId="6" w16cid:durableId="1527523529">
    <w:abstractNumId w:val="3"/>
  </w:num>
  <w:num w:numId="7" w16cid:durableId="355035193">
    <w:abstractNumId w:val="2"/>
  </w:num>
  <w:num w:numId="8" w16cid:durableId="1414812464">
    <w:abstractNumId w:val="1"/>
  </w:num>
  <w:num w:numId="9" w16cid:durableId="166358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666F"/>
    <w:rsid w:val="00C435E6"/>
    <w:rsid w:val="00CB0664"/>
    <w:rsid w:val="00D12A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