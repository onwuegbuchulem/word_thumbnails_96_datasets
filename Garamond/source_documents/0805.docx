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DD1" w:rsidRDefault="00591C81">
      <w:pPr>
        <w:jc w:val="center"/>
      </w:pPr>
      <w:r>
        <w:rPr>
          <w:sz w:val="44"/>
        </w:rPr>
        <w:t>Science: Unveiling Nature's Secrets</w:t>
      </w:r>
    </w:p>
    <w:p w:rsidR="005F3DD1" w:rsidRDefault="00591C81">
      <w:pPr>
        <w:jc w:val="center"/>
      </w:pPr>
      <w:r>
        <w:rPr>
          <w:sz w:val="36"/>
        </w:rPr>
        <w:t>Dr</w:t>
      </w:r>
      <w:r w:rsidR="00D51F9E">
        <w:rPr>
          <w:sz w:val="36"/>
        </w:rPr>
        <w:t>.</w:t>
      </w:r>
      <w:r>
        <w:rPr>
          <w:sz w:val="36"/>
        </w:rPr>
        <w:t xml:space="preserve"> Arthur Davidson</w:t>
      </w:r>
      <w:r>
        <w:br/>
      </w:r>
      <w:r>
        <w:rPr>
          <w:sz w:val="32"/>
        </w:rPr>
        <w:t>arthur</w:t>
      </w:r>
      <w:r w:rsidR="00D51F9E">
        <w:rPr>
          <w:sz w:val="32"/>
        </w:rPr>
        <w:t>.</w:t>
      </w:r>
      <w:r>
        <w:rPr>
          <w:sz w:val="32"/>
        </w:rPr>
        <w:t>davidson@brightschool</w:t>
      </w:r>
      <w:r w:rsidR="00D51F9E">
        <w:rPr>
          <w:sz w:val="32"/>
        </w:rPr>
        <w:t>.</w:t>
      </w:r>
      <w:r>
        <w:rPr>
          <w:sz w:val="32"/>
        </w:rPr>
        <w:t>edu</w:t>
      </w:r>
    </w:p>
    <w:p w:rsidR="005F3DD1" w:rsidRDefault="00591C81">
      <w:r>
        <w:rPr>
          <w:sz w:val="24"/>
        </w:rPr>
        <w:t>Delving into the captivating world of science, we embark on a journey of discovery, where curiosity and exploration ignite our minds</w:t>
      </w:r>
      <w:r w:rsidR="00D51F9E">
        <w:rPr>
          <w:sz w:val="24"/>
        </w:rPr>
        <w:t>.</w:t>
      </w:r>
      <w:r>
        <w:rPr>
          <w:sz w:val="24"/>
        </w:rPr>
        <w:t xml:space="preserve"> Science is not merely a collection of facts and theories; it's a dynamic process of questioning, investigating, and unraveling the intricacies of the world around us</w:t>
      </w:r>
      <w:r w:rsidR="00D51F9E">
        <w:rPr>
          <w:sz w:val="24"/>
        </w:rPr>
        <w:t>.</w:t>
      </w:r>
      <w:r>
        <w:rPr>
          <w:sz w:val="24"/>
        </w:rPr>
        <w:t xml:space="preserve"> As we delve into the realms of mathematics, chemistry, biology, and physics, we unravel the secrets held within the enigmatic tapestry of nature</w:t>
      </w:r>
      <w:r w:rsidR="00D51F9E">
        <w:rPr>
          <w:sz w:val="24"/>
        </w:rPr>
        <w:t>.</w:t>
      </w:r>
    </w:p>
    <w:p w:rsidR="005F3DD1" w:rsidRDefault="00591C81">
      <w:r>
        <w:rPr>
          <w:sz w:val="24"/>
        </w:rPr>
        <w:t>In the realm of mathematics, we uncover the elegance and power of numbers, patterns, and relationships</w:t>
      </w:r>
      <w:r w:rsidR="00D51F9E">
        <w:rPr>
          <w:sz w:val="24"/>
        </w:rPr>
        <w:t>.</w:t>
      </w:r>
      <w:r>
        <w:rPr>
          <w:sz w:val="24"/>
        </w:rPr>
        <w:t xml:space="preserve"> We delve into the intricacies of geometry, where shapes, angles, and dimensions reveal the underlying order of the universe</w:t>
      </w:r>
      <w:r w:rsidR="00D51F9E">
        <w:rPr>
          <w:sz w:val="24"/>
        </w:rPr>
        <w:t>.</w:t>
      </w:r>
      <w:r>
        <w:rPr>
          <w:sz w:val="24"/>
        </w:rPr>
        <w:t xml:space="preserve"> From the intricate patterns of fractals to the harmony of mathematical equations, mathematics provides a universal language for understanding the world</w:t>
      </w:r>
      <w:r w:rsidR="00D51F9E">
        <w:rPr>
          <w:sz w:val="24"/>
        </w:rPr>
        <w:t>.</w:t>
      </w:r>
    </w:p>
    <w:p w:rsidR="005F3DD1" w:rsidRDefault="00591C81">
      <w:r>
        <w:rPr>
          <w:sz w:val="24"/>
        </w:rPr>
        <w:t>Venturing into the realm of chemistry, we explore the composition and behavior of matter</w:t>
      </w:r>
      <w:r w:rsidR="00D51F9E">
        <w:rPr>
          <w:sz w:val="24"/>
        </w:rPr>
        <w:t>.</w:t>
      </w:r>
      <w:r>
        <w:rPr>
          <w:sz w:val="24"/>
        </w:rPr>
        <w:t xml:space="preserve"> We unravel the secrets of atoms, molecules, and the intricate web of chemical reactions that shape our world</w:t>
      </w:r>
      <w:r w:rsidR="00D51F9E">
        <w:rPr>
          <w:sz w:val="24"/>
        </w:rPr>
        <w:t>.</w:t>
      </w:r>
      <w:r>
        <w:rPr>
          <w:sz w:val="24"/>
        </w:rPr>
        <w:t xml:space="preserve"> From the properties of elements to the synthesis of new materials, chemistry reveals the incredible diversity and complexity of the natural world</w:t>
      </w:r>
      <w:r w:rsidR="00D51F9E">
        <w:rPr>
          <w:sz w:val="24"/>
        </w:rPr>
        <w:t>.</w:t>
      </w:r>
    </w:p>
    <w:p w:rsidR="005F3DD1" w:rsidRDefault="00591C81">
      <w:r>
        <w:rPr>
          <w:sz w:val="24"/>
        </w:rPr>
        <w:t>Introduction Continued:</w:t>
      </w:r>
      <w:r>
        <w:rPr>
          <w:sz w:val="24"/>
        </w:rPr>
        <w:br/>
        <w:t>As we delve into the realm of biology, we encounter the intricate tapestry of life</w:t>
      </w:r>
      <w:r w:rsidR="00D51F9E">
        <w:rPr>
          <w:sz w:val="24"/>
        </w:rPr>
        <w:t>.</w:t>
      </w:r>
      <w:r>
        <w:rPr>
          <w:sz w:val="24"/>
        </w:rPr>
        <w:t xml:space="preserve"> We study the structure and function of cells, the remarkable diversity of organisms, and the delicate balance of ecosystems</w:t>
      </w:r>
      <w:r w:rsidR="00D51F9E">
        <w:rPr>
          <w:sz w:val="24"/>
        </w:rPr>
        <w:t>.</w:t>
      </w:r>
      <w:r>
        <w:rPr>
          <w:sz w:val="24"/>
        </w:rPr>
        <w:t xml:space="preserve"> From the genetic code that governs inheritance to the intricate workings of the human body, biology unveils the wonders of life's myriad forms</w:t>
      </w:r>
      <w:r w:rsidR="00D51F9E">
        <w:rPr>
          <w:sz w:val="24"/>
        </w:rPr>
        <w:t>.</w:t>
      </w:r>
    </w:p>
    <w:p w:rsidR="005F3DD1" w:rsidRDefault="00591C81">
      <w:r>
        <w:rPr>
          <w:sz w:val="24"/>
        </w:rPr>
        <w:t>Navigating the realm of physics, we confront the fundamental laws that govern the universe</w:t>
      </w:r>
      <w:r w:rsidR="00D51F9E">
        <w:rPr>
          <w:sz w:val="24"/>
        </w:rPr>
        <w:t>.</w:t>
      </w:r>
      <w:r>
        <w:rPr>
          <w:sz w:val="24"/>
        </w:rPr>
        <w:t xml:space="preserve"> We explore concepts such as motion, energy, and gravity, unraveling the mysteries of space and time</w:t>
      </w:r>
      <w:r w:rsidR="00D51F9E">
        <w:rPr>
          <w:sz w:val="24"/>
        </w:rPr>
        <w:t>.</w:t>
      </w:r>
      <w:r>
        <w:rPr>
          <w:sz w:val="24"/>
        </w:rPr>
        <w:t xml:space="preserve"> From the vastness of galaxies to the quantum realm of subatomic particles, physics reveals the profound interconnectedness of the cosmos</w:t>
      </w:r>
      <w:r w:rsidR="00D51F9E">
        <w:rPr>
          <w:sz w:val="24"/>
        </w:rPr>
        <w:t>.</w:t>
      </w:r>
    </w:p>
    <w:p w:rsidR="005F3DD1" w:rsidRDefault="005F3DD1"/>
    <w:p w:rsidR="005F3DD1" w:rsidRDefault="00591C81">
      <w:r>
        <w:rPr>
          <w:sz w:val="28"/>
        </w:rPr>
        <w:t>Summary</w:t>
      </w:r>
    </w:p>
    <w:p w:rsidR="005F3DD1" w:rsidRDefault="00591C81">
      <w:r>
        <w:t>In conclusion, our journey through the realm of science has revealed the vastness and complexity of the natural world</w:t>
      </w:r>
      <w:r w:rsidR="00D51F9E">
        <w:t>.</w:t>
      </w:r>
      <w:r>
        <w:t xml:space="preserve"> We have explored the elegance of mathematics, the intricate dance of atoms in chemistry, the wonders of life in biology, and the fundamental laws that govern the universe in physics</w:t>
      </w:r>
      <w:r w:rsidR="00D51F9E">
        <w:t>.</w:t>
      </w:r>
      <w:r>
        <w:t xml:space="preserve"> Along this path, we have nurtured our curiosity, honed our critical thinking skills, and gained a profound appreciation for the boundless wonders that surround us</w:t>
      </w:r>
      <w:r w:rsidR="00D51F9E">
        <w:t>.</w:t>
      </w:r>
      <w:r>
        <w:t xml:space="preserve"> Science continues to beckon </w:t>
      </w:r>
      <w:r>
        <w:lastRenderedPageBreak/>
        <w:t>us, inviting us to explore the unknown and push the boundaries of human knowledge, inspiring generations to come</w:t>
      </w:r>
      <w:r w:rsidR="00D51F9E">
        <w:t>.</w:t>
      </w:r>
    </w:p>
    <w:sectPr w:rsidR="005F3D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7506298">
    <w:abstractNumId w:val="8"/>
  </w:num>
  <w:num w:numId="2" w16cid:durableId="875703976">
    <w:abstractNumId w:val="6"/>
  </w:num>
  <w:num w:numId="3" w16cid:durableId="549344320">
    <w:abstractNumId w:val="5"/>
  </w:num>
  <w:num w:numId="4" w16cid:durableId="471603448">
    <w:abstractNumId w:val="4"/>
  </w:num>
  <w:num w:numId="5" w16cid:durableId="849443860">
    <w:abstractNumId w:val="7"/>
  </w:num>
  <w:num w:numId="6" w16cid:durableId="1994212011">
    <w:abstractNumId w:val="3"/>
  </w:num>
  <w:num w:numId="7" w16cid:durableId="890654607">
    <w:abstractNumId w:val="2"/>
  </w:num>
  <w:num w:numId="8" w16cid:durableId="1712992959">
    <w:abstractNumId w:val="1"/>
  </w:num>
  <w:num w:numId="9" w16cid:durableId="153773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1C81"/>
    <w:rsid w:val="005F3DD1"/>
    <w:rsid w:val="00AA1D8D"/>
    <w:rsid w:val="00B47730"/>
    <w:rsid w:val="00CB0664"/>
    <w:rsid w:val="00D51F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