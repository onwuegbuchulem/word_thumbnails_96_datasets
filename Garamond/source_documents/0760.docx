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443" w:rsidRDefault="00543DFB">
      <w:pPr>
        <w:jc w:val="center"/>
      </w:pPr>
      <w:r>
        <w:rPr>
          <w:sz w:val="44"/>
        </w:rPr>
        <w:t>Mathematics: A Journey Through Patterns, Logic, and Problem-Solving</w:t>
      </w:r>
    </w:p>
    <w:p w:rsidR="00761443" w:rsidRDefault="00543DFB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4D5E2A">
        <w:rPr>
          <w:sz w:val="32"/>
        </w:rPr>
        <w:t>.</w:t>
      </w:r>
      <w:r>
        <w:rPr>
          <w:sz w:val="32"/>
        </w:rPr>
        <w:t>org</w:t>
      </w:r>
    </w:p>
    <w:p w:rsidR="00761443" w:rsidRDefault="00543DFB">
      <w:r>
        <w:rPr>
          <w:sz w:val="24"/>
        </w:rPr>
        <w:t>In the realm of human knowledge, mathematics stands as a towering beacon of logic, patterns, and problem-solving</w:t>
      </w:r>
      <w:r w:rsidR="004D5E2A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4D5E2A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t>Unveiling the intrinsic beauty of mathematics is like embarking on an enthralling adventure, where each step reveals new patterns and connections</w:t>
      </w:r>
      <w:r w:rsidR="004D5E2A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4D5E2A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t>Like a symphony, mathematics weaves together elements of logic, creativity, and problem-solving</w:t>
      </w:r>
      <w:r w:rsidR="004D5E2A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4D5E2A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t>Body:</w:t>
      </w:r>
    </w:p>
    <w:p w:rsidR="00761443" w:rsidRDefault="00543DFB">
      <w:r>
        <w:rPr>
          <w:sz w:val="24"/>
        </w:rPr>
        <w:t>Throughout history, mathematics has played a pivotal role in the advancement of science, technology, and civilization</w:t>
      </w:r>
      <w:r w:rsidR="004D5E2A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4D5E2A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t>In the modern world, mathematics is essential for understanding and participating in various fields</w:t>
      </w:r>
      <w:r w:rsidR="004D5E2A">
        <w:rPr>
          <w:sz w:val="24"/>
        </w:rPr>
        <w:t>.</w:t>
      </w:r>
      <w:r>
        <w:rPr>
          <w:sz w:val="24"/>
        </w:rPr>
        <w:t xml:space="preserve"> It is the language of finance, engineering, medicine, and countless other disciplines</w:t>
      </w:r>
      <w:r w:rsidR="004D5E2A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t>Moreover, mathematics cultivates essential life skills that extend beyond the classroom</w:t>
      </w:r>
      <w:r w:rsidR="004D5E2A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4D5E2A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4D5E2A">
        <w:rPr>
          <w:sz w:val="24"/>
        </w:rPr>
        <w:t>.</w:t>
      </w:r>
    </w:p>
    <w:p w:rsidR="00761443" w:rsidRDefault="00543DFB">
      <w:r>
        <w:rPr>
          <w:sz w:val="24"/>
        </w:rPr>
        <w:lastRenderedPageBreak/>
        <w:t>Conclusion:</w:t>
      </w:r>
    </w:p>
    <w:p w:rsidR="00761443" w:rsidRDefault="00543DFB">
      <w:r>
        <w:rPr>
          <w:sz w:val="24"/>
        </w:rPr>
        <w:t>Mathematics is an indispensable subject that offers students a powerful lens through which to view and understand the world</w:t>
      </w:r>
      <w:r w:rsidR="004D5E2A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4D5E2A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4D5E2A">
        <w:rPr>
          <w:sz w:val="24"/>
        </w:rPr>
        <w:t>.</w:t>
      </w:r>
    </w:p>
    <w:p w:rsidR="00761443" w:rsidRDefault="00761443"/>
    <w:p w:rsidR="00761443" w:rsidRDefault="00543DFB">
      <w:r>
        <w:rPr>
          <w:sz w:val="28"/>
        </w:rPr>
        <w:t>Summary</w:t>
      </w:r>
    </w:p>
    <w:p w:rsidR="00761443" w:rsidRDefault="00543DFB">
      <w:r>
        <w:t>Mathematics is a vast and fascinating subject that challenges our minds and fosters critical thinking, analytical skills, and problem-solving abilities</w:t>
      </w:r>
      <w:r w:rsidR="004D5E2A">
        <w:t>.</w:t>
      </w:r>
      <w:r>
        <w:t xml:space="preserve"> It plays a vital role in the advancement of science, technology, and civilization, providing a framework for understanding the world around us</w:t>
      </w:r>
      <w:r w:rsidR="004D5E2A">
        <w:t>.</w:t>
      </w:r>
      <w:r>
        <w:t xml:space="preserve"> Mathematics is essential for success in various fields and cultivates life skills that extend beyond the classroom</w:t>
      </w:r>
      <w:r w:rsidR="004D5E2A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4D5E2A">
        <w:t>.</w:t>
      </w:r>
    </w:p>
    <w:sectPr w:rsidR="00761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239235">
    <w:abstractNumId w:val="8"/>
  </w:num>
  <w:num w:numId="2" w16cid:durableId="1335378220">
    <w:abstractNumId w:val="6"/>
  </w:num>
  <w:num w:numId="3" w16cid:durableId="1084304032">
    <w:abstractNumId w:val="5"/>
  </w:num>
  <w:num w:numId="4" w16cid:durableId="1136727262">
    <w:abstractNumId w:val="4"/>
  </w:num>
  <w:num w:numId="5" w16cid:durableId="1790776772">
    <w:abstractNumId w:val="7"/>
  </w:num>
  <w:num w:numId="6" w16cid:durableId="1761414215">
    <w:abstractNumId w:val="3"/>
  </w:num>
  <w:num w:numId="7" w16cid:durableId="834762304">
    <w:abstractNumId w:val="2"/>
  </w:num>
  <w:num w:numId="8" w16cid:durableId="2129932868">
    <w:abstractNumId w:val="1"/>
  </w:num>
  <w:num w:numId="9" w16cid:durableId="103372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E2A"/>
    <w:rsid w:val="00543DFB"/>
    <w:rsid w:val="007614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