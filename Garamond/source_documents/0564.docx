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8BD" w:rsidRDefault="00FC0E25">
      <w:pPr>
        <w:jc w:val="center"/>
      </w:pPr>
      <w:r>
        <w:rPr>
          <w:sz w:val="44"/>
        </w:rPr>
        <w:t>Exploring the Wonders of Life: An Introduction to Biology</w:t>
      </w:r>
    </w:p>
    <w:p w:rsidR="001F48BD" w:rsidRDefault="00FC0E25">
      <w:pPr>
        <w:jc w:val="center"/>
      </w:pPr>
      <w:r>
        <w:rPr>
          <w:sz w:val="36"/>
        </w:rPr>
        <w:t>Dr</w:t>
      </w:r>
      <w:r w:rsidR="00217971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217971">
        <w:rPr>
          <w:sz w:val="32"/>
        </w:rPr>
        <w:t>.</w:t>
      </w:r>
      <w:r>
        <w:rPr>
          <w:sz w:val="32"/>
        </w:rPr>
        <w:t>org</w:t>
      </w:r>
    </w:p>
    <w:p w:rsidR="001F48BD" w:rsidRDefault="00FC0E25">
      <w:r>
        <w:rPr>
          <w:sz w:val="24"/>
        </w:rPr>
        <w:t>In the vast tapestry of disciplines, biology stands as a testament to the intricate beauty and profound mysteries that lie within the living world</w:t>
      </w:r>
      <w:r w:rsidR="00217971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217971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217971">
        <w:rPr>
          <w:sz w:val="24"/>
        </w:rPr>
        <w:t>.</w:t>
      </w:r>
    </w:p>
    <w:p w:rsidR="001F48BD" w:rsidRDefault="00FC0E25">
      <w:r>
        <w:rPr>
          <w:sz w:val="24"/>
        </w:rPr>
        <w:t>The complexities of life demand our attention, beckoning us to explore the fundamental processes that govern the existence of all living organisms</w:t>
      </w:r>
      <w:r w:rsidR="00217971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217971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217971">
        <w:rPr>
          <w:sz w:val="24"/>
        </w:rPr>
        <w:t>.</w:t>
      </w:r>
    </w:p>
    <w:p w:rsidR="001F48BD" w:rsidRDefault="00FC0E25">
      <w:r>
        <w:rPr>
          <w:sz w:val="24"/>
        </w:rPr>
        <w:t>Unraveling the mysteries of biology holds immense significance for humanity</w:t>
      </w:r>
      <w:r w:rsidR="00217971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217971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217971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217971">
        <w:rPr>
          <w:sz w:val="24"/>
        </w:rPr>
        <w:t>.</w:t>
      </w:r>
    </w:p>
    <w:p w:rsidR="001F48BD" w:rsidRDefault="001F48BD"/>
    <w:p w:rsidR="001F48BD" w:rsidRDefault="00FC0E25">
      <w:r>
        <w:rPr>
          <w:sz w:val="28"/>
        </w:rPr>
        <w:t>Summary</w:t>
      </w:r>
    </w:p>
    <w:p w:rsidR="001F48BD" w:rsidRDefault="00FC0E25">
      <w:r>
        <w:t>Biology, the study of life, unveils the intricacies and wonders of living organisms</w:t>
      </w:r>
      <w:r w:rsidR="00217971">
        <w:t>.</w:t>
      </w:r>
      <w:r>
        <w:t xml:space="preserve"> It encompasses a vast array of disciplines, ranging from molecular processes to the diversity of species and ecosystems</w:t>
      </w:r>
      <w:r w:rsidR="00217971">
        <w:t>.</w:t>
      </w:r>
      <w:r>
        <w:t xml:space="preserve"> By unraveling the secrets of life, biology has transformed medicine, agriculture, and our comprehension of the universe</w:t>
      </w:r>
      <w:r w:rsidR="00217971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217971">
        <w:t>.</w:t>
      </w:r>
    </w:p>
    <w:sectPr w:rsidR="001F4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268183">
    <w:abstractNumId w:val="8"/>
  </w:num>
  <w:num w:numId="2" w16cid:durableId="1082944637">
    <w:abstractNumId w:val="6"/>
  </w:num>
  <w:num w:numId="3" w16cid:durableId="1351177260">
    <w:abstractNumId w:val="5"/>
  </w:num>
  <w:num w:numId="4" w16cid:durableId="47151842">
    <w:abstractNumId w:val="4"/>
  </w:num>
  <w:num w:numId="5" w16cid:durableId="545992546">
    <w:abstractNumId w:val="7"/>
  </w:num>
  <w:num w:numId="6" w16cid:durableId="1214778898">
    <w:abstractNumId w:val="3"/>
  </w:num>
  <w:num w:numId="7" w16cid:durableId="792140128">
    <w:abstractNumId w:val="2"/>
  </w:num>
  <w:num w:numId="8" w16cid:durableId="2143644877">
    <w:abstractNumId w:val="1"/>
  </w:num>
  <w:num w:numId="9" w16cid:durableId="146888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8BD"/>
    <w:rsid w:val="00217971"/>
    <w:rsid w:val="0029639D"/>
    <w:rsid w:val="00326F90"/>
    <w:rsid w:val="00AA1D8D"/>
    <w:rsid w:val="00B47730"/>
    <w:rsid w:val="00CB0664"/>
    <w:rsid w:val="00FC0E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