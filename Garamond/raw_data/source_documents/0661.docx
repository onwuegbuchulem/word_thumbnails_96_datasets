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0018" w:rsidRDefault="0056580D">
      <w:pPr>
        <w:jc w:val="center"/>
      </w:pPr>
      <w:r>
        <w:rPr>
          <w:sz w:val="44"/>
        </w:rPr>
        <w:t>Exploring the Realm of Chemistry: The Science of Matter and its Interactions</w:t>
      </w:r>
    </w:p>
    <w:p w:rsidR="00920018" w:rsidRDefault="0056580D">
      <w:pPr>
        <w:jc w:val="center"/>
      </w:pPr>
      <w:r>
        <w:rPr>
          <w:sz w:val="36"/>
        </w:rPr>
        <w:t>Evelyn Richards</w:t>
      </w:r>
      <w:r>
        <w:br/>
      </w:r>
      <w:r>
        <w:rPr>
          <w:sz w:val="32"/>
        </w:rPr>
        <w:t>evelyn</w:t>
      </w:r>
      <w:r w:rsidR="00434B32">
        <w:rPr>
          <w:sz w:val="32"/>
        </w:rPr>
        <w:t>.</w:t>
      </w:r>
      <w:r>
        <w:rPr>
          <w:sz w:val="32"/>
        </w:rPr>
        <w:t>richards@validated</w:t>
      </w:r>
      <w:r w:rsidR="00434B32">
        <w:rPr>
          <w:sz w:val="32"/>
        </w:rPr>
        <w:t>.</w:t>
      </w:r>
      <w:r>
        <w:rPr>
          <w:sz w:val="32"/>
        </w:rPr>
        <w:t>academy</w:t>
      </w:r>
    </w:p>
    <w:p w:rsidR="00920018" w:rsidRDefault="0056580D">
      <w:r>
        <w:rPr>
          <w:sz w:val="24"/>
        </w:rPr>
        <w:t>Chemistry, the study of matter and its intricate transformations, unveils a fascinating realm of scientific exploration</w:t>
      </w:r>
      <w:r w:rsidR="00434B32">
        <w:rPr>
          <w:sz w:val="24"/>
        </w:rPr>
        <w:t>.</w:t>
      </w:r>
      <w:r>
        <w:rPr>
          <w:sz w:val="24"/>
        </w:rPr>
        <w:t xml:space="preserve"> It encompasses the fundamental principles governing the composition, structure, and behavior of substances, delving into the intricate interplay between atoms, molecules, and their interactions</w:t>
      </w:r>
      <w:r w:rsidR="00434B32">
        <w:rPr>
          <w:sz w:val="24"/>
        </w:rPr>
        <w:t>.</w:t>
      </w:r>
      <w:r>
        <w:rPr>
          <w:sz w:val="24"/>
        </w:rPr>
        <w:t xml:space="preserve"> This dynamic field offers a profound understanding of the world around us, revealing the hidden forces shaping the physical and biological processes that define our existence</w:t>
      </w:r>
      <w:r w:rsidR="00434B32">
        <w:rPr>
          <w:sz w:val="24"/>
        </w:rPr>
        <w:t>.</w:t>
      </w:r>
    </w:p>
    <w:p w:rsidR="00920018" w:rsidRDefault="0056580D">
      <w:r>
        <w:rPr>
          <w:sz w:val="24"/>
        </w:rPr>
        <w:t>From the microscopic realm of atoms and molecules to the intricate tapestry of chemical reactions that orchestrate life, chemistry provides a comprehensive framework for comprehending the universe's intricate workings</w:t>
      </w:r>
      <w:r w:rsidR="00434B32">
        <w:rPr>
          <w:sz w:val="24"/>
        </w:rPr>
        <w:t>.</w:t>
      </w:r>
      <w:r>
        <w:rPr>
          <w:sz w:val="24"/>
        </w:rPr>
        <w:t xml:space="preserve"> It uncovers the secrets of chemical bonding, the driving force behind the formation and behavior of molecules, and the energetic transformations that power our world</w:t>
      </w:r>
      <w:r w:rsidR="00434B32">
        <w:rPr>
          <w:sz w:val="24"/>
        </w:rPr>
        <w:t>.</w:t>
      </w:r>
      <w:r>
        <w:rPr>
          <w:sz w:val="24"/>
        </w:rPr>
        <w:t xml:space="preserve"> Through the lens of chemistry, we can unravel the complex mechanisms underlying chemical reactions, uncovering patterns and relationships that govern the transformation of substances</w:t>
      </w:r>
      <w:r w:rsidR="00434B32">
        <w:rPr>
          <w:sz w:val="24"/>
        </w:rPr>
        <w:t>.</w:t>
      </w:r>
    </w:p>
    <w:p w:rsidR="00920018" w:rsidRDefault="0056580D">
      <w:r>
        <w:rPr>
          <w:sz w:val="24"/>
        </w:rPr>
        <w:t>Chemistry holds immense practical significance, shaping various aspects of our daily lives</w:t>
      </w:r>
      <w:r w:rsidR="00434B32">
        <w:rPr>
          <w:sz w:val="24"/>
        </w:rPr>
        <w:t>.</w:t>
      </w:r>
      <w:r>
        <w:rPr>
          <w:sz w:val="24"/>
        </w:rPr>
        <w:t xml:space="preserve"> It plays a pivotal role in the development of new materials, fuels, and pharmaceuticals, driving technological advancements and contributing to societal progress</w:t>
      </w:r>
      <w:r w:rsidR="00434B32">
        <w:rPr>
          <w:sz w:val="24"/>
        </w:rPr>
        <w:t>.</w:t>
      </w:r>
      <w:r>
        <w:rPr>
          <w:sz w:val="24"/>
        </w:rPr>
        <w:t xml:space="preserve"> Whether it's the production of fertilizers to enhance agricultural yields, the formulation of medicines to combat diseases, or the engineering of renewable energy sources to mitigate environmental challenges, chemistry serves as an indispensable tool in addressing global issues and improving human well-being</w:t>
      </w:r>
      <w:r w:rsidR="00434B32">
        <w:rPr>
          <w:sz w:val="24"/>
        </w:rPr>
        <w:t>.</w:t>
      </w:r>
    </w:p>
    <w:p w:rsidR="00920018" w:rsidRDefault="00920018"/>
    <w:p w:rsidR="00920018" w:rsidRDefault="0056580D">
      <w:r>
        <w:rPr>
          <w:sz w:val="28"/>
        </w:rPr>
        <w:t>Summary</w:t>
      </w:r>
    </w:p>
    <w:p w:rsidR="00920018" w:rsidRDefault="0056580D">
      <w:r>
        <w:t>Chemistry, the science of matter and its transformations, provides a profound understanding of the composition, structure, and behavior of substances</w:t>
      </w:r>
      <w:r w:rsidR="00434B32">
        <w:t>.</w:t>
      </w:r>
      <w:r>
        <w:t xml:space="preserve"> It delves into the fundamental principles governing chemical bonding, chemical reactions, and energetic transformations, unveiling the intricate mechanisms underlying the interactions between atoms and molecules</w:t>
      </w:r>
      <w:r w:rsidR="00434B32">
        <w:t>.</w:t>
      </w:r>
      <w:r>
        <w:t xml:space="preserve"> Chemistry holds immense practical significance, shaping various aspects of our daily lives, from the development of new materials and fuels to the formulation of lifesaving pharmaceuticals</w:t>
      </w:r>
      <w:r w:rsidR="00434B32">
        <w:t>.</w:t>
      </w:r>
      <w:r>
        <w:t xml:space="preserve"> Its contributions drive technological advancements and play a crucial role in addressing global issues and improving human well-being</w:t>
      </w:r>
      <w:r w:rsidR="00434B32">
        <w:t>.</w:t>
      </w:r>
    </w:p>
    <w:sectPr w:rsidR="009200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5908860">
    <w:abstractNumId w:val="8"/>
  </w:num>
  <w:num w:numId="2" w16cid:durableId="474177274">
    <w:abstractNumId w:val="6"/>
  </w:num>
  <w:num w:numId="3" w16cid:durableId="1256128972">
    <w:abstractNumId w:val="5"/>
  </w:num>
  <w:num w:numId="4" w16cid:durableId="203175851">
    <w:abstractNumId w:val="4"/>
  </w:num>
  <w:num w:numId="5" w16cid:durableId="226694057">
    <w:abstractNumId w:val="7"/>
  </w:num>
  <w:num w:numId="6" w16cid:durableId="597179869">
    <w:abstractNumId w:val="3"/>
  </w:num>
  <w:num w:numId="7" w16cid:durableId="651755755">
    <w:abstractNumId w:val="2"/>
  </w:num>
  <w:num w:numId="8" w16cid:durableId="362098487">
    <w:abstractNumId w:val="1"/>
  </w:num>
  <w:num w:numId="9" w16cid:durableId="721100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4B32"/>
    <w:rsid w:val="0056580D"/>
    <w:rsid w:val="009200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2024-02-11T18:55:00Z</dcterms:modified>
  <cp:category/>
</cp:coreProperties>
</file>