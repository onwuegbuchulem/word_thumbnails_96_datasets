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4164" w:rsidRDefault="00E64112">
      <w:pPr>
        <w:jc w:val="center"/>
      </w:pPr>
      <w:r>
        <w:rPr>
          <w:sz w:val="44"/>
        </w:rPr>
        <w:t>Exploring the Universe of Chemistry</w:t>
      </w:r>
    </w:p>
    <w:p w:rsidR="00924164" w:rsidRDefault="00E64112">
      <w:pPr>
        <w:jc w:val="center"/>
      </w:pPr>
      <w:r>
        <w:rPr>
          <w:sz w:val="36"/>
        </w:rPr>
        <w:t>Thomas Williamson</w:t>
      </w:r>
      <w:r>
        <w:br/>
      </w:r>
      <w:r>
        <w:rPr>
          <w:sz w:val="32"/>
        </w:rPr>
        <w:t>thomas</w:t>
      </w:r>
      <w:r w:rsidR="00971386">
        <w:rPr>
          <w:sz w:val="32"/>
        </w:rPr>
        <w:t>.</w:t>
      </w:r>
      <w:r>
        <w:rPr>
          <w:sz w:val="32"/>
        </w:rPr>
        <w:t>williamson@knightsbridge</w:t>
      </w:r>
      <w:r w:rsidR="00971386">
        <w:rPr>
          <w:sz w:val="32"/>
        </w:rPr>
        <w:t>.</w:t>
      </w:r>
      <w:r>
        <w:rPr>
          <w:sz w:val="32"/>
        </w:rPr>
        <w:t>net</w:t>
      </w:r>
    </w:p>
    <w:p w:rsidR="00924164" w:rsidRDefault="00E64112">
      <w:r>
        <w:rPr>
          <w:sz w:val="24"/>
        </w:rPr>
        <w:t>Chemistry, the study of matter, its properties, and its behavior, is an enthralling field that holds the key to understanding the world around us</w:t>
      </w:r>
      <w:r w:rsidR="00971386">
        <w:rPr>
          <w:sz w:val="24"/>
        </w:rPr>
        <w:t>.</w:t>
      </w:r>
      <w:r>
        <w:rPr>
          <w:sz w:val="24"/>
        </w:rPr>
        <w:t xml:space="preserve"> This field is essential in uncovering the intricate workings of the universe, from the tiniest atoms to the vast cosmos</w:t>
      </w:r>
      <w:r w:rsidR="00971386">
        <w:rPr>
          <w:sz w:val="24"/>
        </w:rPr>
        <w:t>.</w:t>
      </w:r>
      <w:r>
        <w:rPr>
          <w:sz w:val="24"/>
        </w:rPr>
        <w:t xml:space="preserve"> From the earliest alchemists to modern scientists, the exploration of chemistry has fueled innovation, revolutionized industries, and shaped human history</w:t>
      </w:r>
      <w:r w:rsidR="00971386">
        <w:rPr>
          <w:sz w:val="24"/>
        </w:rPr>
        <w:t>.</w:t>
      </w:r>
    </w:p>
    <w:p w:rsidR="00924164" w:rsidRDefault="00E64112">
      <w:r>
        <w:rPr>
          <w:sz w:val="24"/>
        </w:rPr>
        <w:t>Chemistry is not merely a collection of theories and formulas; it is an active pursuit of knowledge, a relentless quest to uncover the hidden secrets of nature</w:t>
      </w:r>
      <w:r w:rsidR="00971386">
        <w:rPr>
          <w:sz w:val="24"/>
        </w:rPr>
        <w:t>.</w:t>
      </w:r>
      <w:r>
        <w:rPr>
          <w:sz w:val="24"/>
        </w:rPr>
        <w:t xml:space="preserve"> Each experiment conducted, each discovery made, brings us closer to unraveling the profound mysteries of the universe</w:t>
      </w:r>
      <w:r w:rsidR="00971386">
        <w:rPr>
          <w:sz w:val="24"/>
        </w:rPr>
        <w:t>.</w:t>
      </w:r>
      <w:r>
        <w:rPr>
          <w:sz w:val="24"/>
        </w:rPr>
        <w:t xml:space="preserve"> Chemistry enables us to understand the composition of materials, their interactions, and their transformations</w:t>
      </w:r>
      <w:r w:rsidR="00971386">
        <w:rPr>
          <w:sz w:val="24"/>
        </w:rPr>
        <w:t>.</w:t>
      </w:r>
      <w:r>
        <w:rPr>
          <w:sz w:val="24"/>
        </w:rPr>
        <w:t xml:space="preserve"> It empowers us to create new substances, design advanced materials, and harness energy in novel ways</w:t>
      </w:r>
      <w:r w:rsidR="00971386">
        <w:rPr>
          <w:sz w:val="24"/>
        </w:rPr>
        <w:t>.</w:t>
      </w:r>
    </w:p>
    <w:p w:rsidR="00924164" w:rsidRDefault="00E64112">
      <w:r>
        <w:rPr>
          <w:sz w:val="24"/>
        </w:rPr>
        <w:t>The study of chemistry is a gateway to a world of endless possibilities</w:t>
      </w:r>
      <w:r w:rsidR="00971386">
        <w:rPr>
          <w:sz w:val="24"/>
        </w:rPr>
        <w:t>.</w:t>
      </w:r>
      <w:r>
        <w:rPr>
          <w:sz w:val="24"/>
        </w:rPr>
        <w:t xml:space="preserve"> It is a journey that takes us from the microscopic realm of atoms and molecules to the macroscopic scale of chemical processes that shape our world</w:t>
      </w:r>
      <w:r w:rsidR="00971386">
        <w:rPr>
          <w:sz w:val="24"/>
        </w:rPr>
        <w:t>.</w:t>
      </w:r>
      <w:r>
        <w:rPr>
          <w:sz w:val="24"/>
        </w:rPr>
        <w:t xml:space="preserve"> Chemistry offers a lens through which we can comprehend the natural world, the human body, and the universe itself</w:t>
      </w:r>
      <w:r w:rsidR="00971386">
        <w:rPr>
          <w:sz w:val="24"/>
        </w:rPr>
        <w:t>.</w:t>
      </w:r>
      <w:r>
        <w:rPr>
          <w:sz w:val="24"/>
        </w:rPr>
        <w:t xml:space="preserve"> It is a field that fosters curiosity, ignites the imagination, and empowers us to solve complex problems</w:t>
      </w:r>
      <w:r w:rsidR="00971386">
        <w:rPr>
          <w:sz w:val="24"/>
        </w:rPr>
        <w:t>.</w:t>
      </w:r>
    </w:p>
    <w:p w:rsidR="00924164" w:rsidRDefault="00924164"/>
    <w:p w:rsidR="00924164" w:rsidRDefault="00E64112">
      <w:r>
        <w:rPr>
          <w:sz w:val="28"/>
        </w:rPr>
        <w:t>Summary</w:t>
      </w:r>
    </w:p>
    <w:p w:rsidR="00924164" w:rsidRDefault="00E64112">
      <w:r>
        <w:t>Chemistry is the science that studies the properties, behavior, and interactions of matter</w:t>
      </w:r>
      <w:r w:rsidR="00971386">
        <w:t>.</w:t>
      </w:r>
      <w:r>
        <w:t xml:space="preserve"> It plays a fundamental role in our understanding of the world, from the smallest particles to the vastness of the universe</w:t>
      </w:r>
      <w:r w:rsidR="00971386">
        <w:t>.</w:t>
      </w:r>
      <w:r>
        <w:t xml:space="preserve"> Chemistry has led to groundbreaking discoveries, shaping industries, and revolutionizing our understanding of nature</w:t>
      </w:r>
      <w:r w:rsidR="00971386">
        <w:t>.</w:t>
      </w:r>
      <w:r>
        <w:t xml:space="preserve"> Through its exploration, we continue to uncover the secrets of the universe and enhance our ability to harness its potential to improve lives and solve global challenges</w:t>
      </w:r>
      <w:r w:rsidR="00971386">
        <w:t>.</w:t>
      </w:r>
    </w:p>
    <w:sectPr w:rsidR="009241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5795062">
    <w:abstractNumId w:val="8"/>
  </w:num>
  <w:num w:numId="2" w16cid:durableId="1937594494">
    <w:abstractNumId w:val="6"/>
  </w:num>
  <w:num w:numId="3" w16cid:durableId="595945913">
    <w:abstractNumId w:val="5"/>
  </w:num>
  <w:num w:numId="4" w16cid:durableId="1370179384">
    <w:abstractNumId w:val="4"/>
  </w:num>
  <w:num w:numId="5" w16cid:durableId="176576247">
    <w:abstractNumId w:val="7"/>
  </w:num>
  <w:num w:numId="6" w16cid:durableId="2135245790">
    <w:abstractNumId w:val="3"/>
  </w:num>
  <w:num w:numId="7" w16cid:durableId="2020040409">
    <w:abstractNumId w:val="2"/>
  </w:num>
  <w:num w:numId="8" w16cid:durableId="334456736">
    <w:abstractNumId w:val="1"/>
  </w:num>
  <w:num w:numId="9" w16cid:durableId="1415396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24164"/>
    <w:rsid w:val="00971386"/>
    <w:rsid w:val="00AA1D8D"/>
    <w:rsid w:val="00B47730"/>
    <w:rsid w:val="00CB0664"/>
    <w:rsid w:val="00E641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2024-02-11T19:01:00Z</dcterms:modified>
  <cp:category/>
</cp:coreProperties>
</file>