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4A7" w:rsidRDefault="003C19ED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0C14A7" w:rsidRDefault="003C19ED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AE0295">
        <w:rPr>
          <w:sz w:val="32"/>
        </w:rPr>
        <w:t>.</w:t>
      </w:r>
      <w:r>
        <w:rPr>
          <w:sz w:val="32"/>
        </w:rPr>
        <w:t>math</w:t>
      </w:r>
      <w:r w:rsidR="00AE0295">
        <w:rPr>
          <w:sz w:val="32"/>
        </w:rPr>
        <w:t>.</w:t>
      </w:r>
      <w:r>
        <w:rPr>
          <w:sz w:val="32"/>
        </w:rPr>
        <w:t>hss@edumail</w:t>
      </w:r>
      <w:r w:rsidR="00AE0295">
        <w:rPr>
          <w:sz w:val="32"/>
        </w:rPr>
        <w:t>.</w:t>
      </w:r>
      <w:r>
        <w:rPr>
          <w:sz w:val="32"/>
        </w:rPr>
        <w:t>org</w:t>
      </w:r>
    </w:p>
    <w:p w:rsidR="000C14A7" w:rsidRDefault="003C19ED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AE0295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AE0295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AE0295">
        <w:rPr>
          <w:sz w:val="24"/>
        </w:rPr>
        <w:t>.</w:t>
      </w:r>
    </w:p>
    <w:p w:rsidR="000C14A7" w:rsidRDefault="003C19ED">
      <w:r>
        <w:rPr>
          <w:sz w:val="24"/>
        </w:rPr>
        <w:t>As we navigate through the world around us, mathematics provides an indispensable framework for comprehending its intricacies</w:t>
      </w:r>
      <w:r w:rsidR="00AE0295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AE0295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AE0295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AE0295">
        <w:rPr>
          <w:sz w:val="24"/>
        </w:rPr>
        <w:t>.</w:t>
      </w:r>
    </w:p>
    <w:p w:rsidR="000C14A7" w:rsidRDefault="003C19ED">
      <w:r>
        <w:rPr>
          <w:sz w:val="24"/>
        </w:rPr>
        <w:t>Mathematics, in its purest form, is a pursuit of knowledge for its own sake</w:t>
      </w:r>
      <w:r w:rsidR="00AE0295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AE0295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AE0295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AE0295">
        <w:rPr>
          <w:sz w:val="24"/>
        </w:rPr>
        <w:t>.</w:t>
      </w:r>
    </w:p>
    <w:p w:rsidR="000C14A7" w:rsidRDefault="003C19ED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AE0295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AE0295">
        <w:rPr>
          <w:sz w:val="24"/>
        </w:rPr>
        <w:t>.</w:t>
      </w:r>
      <w:r>
        <w:rPr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AE0295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AE0295">
        <w:rPr>
          <w:sz w:val="24"/>
        </w:rPr>
        <w:t>.</w:t>
      </w:r>
    </w:p>
    <w:p w:rsidR="000C14A7" w:rsidRDefault="003C19ED">
      <w:r>
        <w:rPr>
          <w:sz w:val="24"/>
        </w:rPr>
        <w:t>Beyond its practical applications, mathematics has profound implications for our understanding of reality itself</w:t>
      </w:r>
      <w:r w:rsidR="00AE0295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AE0295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AE0295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AE0295">
        <w:rPr>
          <w:sz w:val="24"/>
        </w:rPr>
        <w:t>.</w:t>
      </w:r>
    </w:p>
    <w:p w:rsidR="000C14A7" w:rsidRDefault="003C19ED">
      <w:r>
        <w:rPr>
          <w:sz w:val="24"/>
        </w:rPr>
        <w:lastRenderedPageBreak/>
        <w:t>Throughout history, mathematics has served as a catalyst for societal progress</w:t>
      </w:r>
      <w:r w:rsidR="00AE0295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AE0295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AE0295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AE0295">
        <w:rPr>
          <w:sz w:val="24"/>
        </w:rPr>
        <w:t>.</w:t>
      </w:r>
    </w:p>
    <w:p w:rsidR="000C14A7" w:rsidRDefault="000C14A7"/>
    <w:p w:rsidR="000C14A7" w:rsidRDefault="003C19ED">
      <w:r>
        <w:rPr>
          <w:sz w:val="28"/>
        </w:rPr>
        <w:t>Summary</w:t>
      </w:r>
    </w:p>
    <w:p w:rsidR="000C14A7" w:rsidRDefault="003C19ED">
      <w:r>
        <w:t>Mathematics, in its beauty, universality, and profound impact on society, is a testament to the limitless power of human intellect</w:t>
      </w:r>
      <w:r w:rsidR="00AE0295">
        <w:t>.</w:t>
      </w:r>
      <w:r>
        <w:t xml:space="preserve"> It provides a framework for understanding the universe, unraveling its intricate patterns and unlocking its mysteries</w:t>
      </w:r>
      <w:r w:rsidR="00AE0295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AE0295">
        <w:t>.</w:t>
      </w:r>
    </w:p>
    <w:sectPr w:rsidR="000C1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532277">
    <w:abstractNumId w:val="8"/>
  </w:num>
  <w:num w:numId="2" w16cid:durableId="1385329382">
    <w:abstractNumId w:val="6"/>
  </w:num>
  <w:num w:numId="3" w16cid:durableId="1258445393">
    <w:abstractNumId w:val="5"/>
  </w:num>
  <w:num w:numId="4" w16cid:durableId="1667514692">
    <w:abstractNumId w:val="4"/>
  </w:num>
  <w:num w:numId="5" w16cid:durableId="1155955285">
    <w:abstractNumId w:val="7"/>
  </w:num>
  <w:num w:numId="6" w16cid:durableId="429085015">
    <w:abstractNumId w:val="3"/>
  </w:num>
  <w:num w:numId="7" w16cid:durableId="1813448924">
    <w:abstractNumId w:val="2"/>
  </w:num>
  <w:num w:numId="8" w16cid:durableId="877618595">
    <w:abstractNumId w:val="1"/>
  </w:num>
  <w:num w:numId="9" w16cid:durableId="31484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4A7"/>
    <w:rsid w:val="0015074B"/>
    <w:rsid w:val="0029639D"/>
    <w:rsid w:val="00326F90"/>
    <w:rsid w:val="003C19ED"/>
    <w:rsid w:val="00AA1D8D"/>
    <w:rsid w:val="00AE02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