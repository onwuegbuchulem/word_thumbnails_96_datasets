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5A04" w:rsidRDefault="003C3F96">
      <w:pPr>
        <w:jc w:val="center"/>
      </w:pPr>
      <w:r>
        <w:rPr>
          <w:sz w:val="44"/>
        </w:rPr>
        <w:t>Medicine: A Journey Through  Human Healing</w:t>
      </w:r>
    </w:p>
    <w:p w:rsidR="00AB5A04" w:rsidRDefault="003C3F96">
      <w:pPr>
        <w:jc w:val="center"/>
      </w:pPr>
      <w:r>
        <w:rPr>
          <w:sz w:val="36"/>
        </w:rPr>
        <w:t>Dr</w:t>
      </w:r>
      <w:r w:rsidR="00D71E93">
        <w:rPr>
          <w:sz w:val="36"/>
        </w:rPr>
        <w:t>.</w:t>
      </w:r>
      <w:r>
        <w:rPr>
          <w:sz w:val="36"/>
        </w:rPr>
        <w:t xml:space="preserve"> Elara Constantine</w:t>
      </w:r>
      <w:r>
        <w:br/>
      </w:r>
      <w:r>
        <w:rPr>
          <w:sz w:val="32"/>
        </w:rPr>
        <w:t>elara</w:t>
      </w:r>
      <w:r w:rsidR="00D71E93">
        <w:rPr>
          <w:sz w:val="32"/>
        </w:rPr>
        <w:t>.</w:t>
      </w:r>
      <w:r>
        <w:rPr>
          <w:sz w:val="32"/>
        </w:rPr>
        <w:t>constantine@medicaedu</w:t>
      </w:r>
      <w:r w:rsidR="00D71E93">
        <w:rPr>
          <w:sz w:val="32"/>
        </w:rPr>
        <w:t>.</w:t>
      </w:r>
      <w:r>
        <w:rPr>
          <w:sz w:val="32"/>
        </w:rPr>
        <w:t>org</w:t>
      </w:r>
    </w:p>
    <w:p w:rsidR="00AB5A04" w:rsidRDefault="003C3F96">
      <w:r>
        <w:rPr>
          <w:sz w:val="24"/>
        </w:rPr>
        <w:t>Delve into the captivating world of medicine, an intricate blend of science and compassion</w:t>
      </w:r>
      <w:r w:rsidR="00D71E93">
        <w:rPr>
          <w:sz w:val="24"/>
        </w:rPr>
        <w:t>.</w:t>
      </w:r>
      <w:r>
        <w:rPr>
          <w:sz w:val="24"/>
        </w:rPr>
        <w:t xml:space="preserve"> Journey through the annals of human history, witnessing the evolution of healing practices from ancient remedies to modern marvels</w:t>
      </w:r>
      <w:r w:rsidR="00D71E93">
        <w:rPr>
          <w:sz w:val="24"/>
        </w:rPr>
        <w:t>.</w:t>
      </w:r>
      <w:r>
        <w:rPr>
          <w:sz w:val="24"/>
        </w:rPr>
        <w:t xml:space="preserve"> Discover the intricate workings of the human body, unraveling the mysteries of disease and the awe-inspiring resilience of life</w:t>
      </w:r>
      <w:r w:rsidR="00D71E93">
        <w:rPr>
          <w:sz w:val="24"/>
        </w:rPr>
        <w:t>.</w:t>
      </w:r>
      <w:r>
        <w:rPr>
          <w:sz w:val="24"/>
        </w:rPr>
        <w:t xml:space="preserve"> Medicine is not only a profession but a noble calling, a commitment to alleviate suffering and preserve the sanctity of human existence</w:t>
      </w:r>
      <w:r w:rsidR="00D71E93">
        <w:rPr>
          <w:sz w:val="24"/>
        </w:rPr>
        <w:t>.</w:t>
      </w:r>
    </w:p>
    <w:p w:rsidR="00AB5A04" w:rsidRDefault="003C3F96">
      <w:r>
        <w:rPr>
          <w:sz w:val="24"/>
        </w:rPr>
        <w:t>In the hushed confines of hospitals, we witness the profound dedication of healthcare professionals - the skillful hands of surgeons, the empathetic touch of nurses, and the tireless efforts of researchers pushing boundaries to conquer unconquerable diseases</w:t>
      </w:r>
      <w:r w:rsidR="00D71E93">
        <w:rPr>
          <w:sz w:val="24"/>
        </w:rPr>
        <w:t>.</w:t>
      </w:r>
      <w:r>
        <w:rPr>
          <w:sz w:val="24"/>
        </w:rPr>
        <w:t xml:space="preserve"> Each day is a battle against the relentless tide of illness, a testament to the indomitable spirit of humanity</w:t>
      </w:r>
      <w:r w:rsidR="00D71E93">
        <w:rPr>
          <w:sz w:val="24"/>
        </w:rPr>
        <w:t>.</w:t>
      </w:r>
    </w:p>
    <w:p w:rsidR="00AB5A04" w:rsidRDefault="003C3F96">
      <w:r>
        <w:rPr>
          <w:sz w:val="24"/>
        </w:rPr>
        <w:t>Medicine is a vast tapestry, weaving together countless disciplines - anatomy, physiology, pathology, pharmacology, and countless others</w:t>
      </w:r>
      <w:r w:rsidR="00D71E93">
        <w:rPr>
          <w:sz w:val="24"/>
        </w:rPr>
        <w:t>.</w:t>
      </w:r>
      <w:r>
        <w:rPr>
          <w:sz w:val="24"/>
        </w:rPr>
        <w:t xml:space="preserve"> It is a symphony of interconnected systems, orchestrating the intricate workings of the human body</w:t>
      </w:r>
      <w:r w:rsidR="00D71E93">
        <w:rPr>
          <w:sz w:val="24"/>
        </w:rPr>
        <w:t>.</w:t>
      </w:r>
      <w:r>
        <w:rPr>
          <w:sz w:val="24"/>
        </w:rPr>
        <w:t xml:space="preserve"> With each new discovery, we expand our understanding of life itself, pushing the frontiers of medical possibilities and transforming the lives of countless individuals</w:t>
      </w:r>
      <w:r w:rsidR="00D71E93">
        <w:rPr>
          <w:sz w:val="24"/>
        </w:rPr>
        <w:t>.</w:t>
      </w:r>
    </w:p>
    <w:p w:rsidR="00AB5A04" w:rsidRDefault="003C3F96">
      <w:r>
        <w:rPr>
          <w:sz w:val="24"/>
        </w:rPr>
        <w:t>The study of medicine is an invitation to explore one of the greatest enigmas of human existence: the phenomenon of life itself</w:t>
      </w:r>
      <w:r w:rsidR="00D71E93">
        <w:rPr>
          <w:sz w:val="24"/>
        </w:rPr>
        <w:t>.</w:t>
      </w:r>
      <w:r>
        <w:rPr>
          <w:sz w:val="24"/>
        </w:rPr>
        <w:t xml:space="preserve"> It is a voyage into uncharted territories, a quest to unravel the secrets of the body and the mind, a journey that challenges us to think critically, question convention, and embrace the beauty of the unknown</w:t>
      </w:r>
      <w:r w:rsidR="00D71E93">
        <w:rPr>
          <w:sz w:val="24"/>
        </w:rPr>
        <w:t>.</w:t>
      </w:r>
      <w:r>
        <w:rPr>
          <w:sz w:val="24"/>
        </w:rPr>
        <w:t xml:space="preserve"> It is an honor to stand among those who have dedicated their lives to the pursuit of healing, to be a part of this noble lineage that has shaped the course of human history</w:t>
      </w:r>
      <w:r w:rsidR="00D71E93">
        <w:rPr>
          <w:sz w:val="24"/>
        </w:rPr>
        <w:t>.</w:t>
      </w:r>
    </w:p>
    <w:p w:rsidR="00AB5A04" w:rsidRDefault="00AB5A04"/>
    <w:p w:rsidR="00AB5A04" w:rsidRDefault="003C3F96">
      <w:r>
        <w:rPr>
          <w:sz w:val="28"/>
        </w:rPr>
        <w:t>Summary</w:t>
      </w:r>
    </w:p>
    <w:p w:rsidR="00AB5A04" w:rsidRDefault="003C3F96">
      <w:r>
        <w:t>Medicine, a symphony of science and compassion, is a journey through the complexities of human life and disease</w:t>
      </w:r>
      <w:r w:rsidR="00D71E93">
        <w:t>.</w:t>
      </w:r>
      <w:r>
        <w:t xml:space="preserve"> It is a testament to the enduring spirit of humanity, an ode to the relentless pursuit of alleviating suffering and preserving life</w:t>
      </w:r>
      <w:r w:rsidR="00D71E93">
        <w:t>.</w:t>
      </w:r>
      <w:r>
        <w:t xml:space="preserve"> Each day in the realm of medicine is a testament to the indomitable will to conquer disease and the awe-inspiring resilience of the human body</w:t>
      </w:r>
      <w:r w:rsidR="00D71E93">
        <w:t>.</w:t>
      </w:r>
      <w:r>
        <w:t xml:space="preserve"> The study of medicine is an invitation to explore the enigma of existence and unlock the secrets of life itself</w:t>
      </w:r>
      <w:r w:rsidR="00D71E93">
        <w:t>.</w:t>
      </w:r>
    </w:p>
    <w:sectPr w:rsidR="00AB5A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7375896">
    <w:abstractNumId w:val="8"/>
  </w:num>
  <w:num w:numId="2" w16cid:durableId="1662389484">
    <w:abstractNumId w:val="6"/>
  </w:num>
  <w:num w:numId="3" w16cid:durableId="2129816590">
    <w:abstractNumId w:val="5"/>
  </w:num>
  <w:num w:numId="4" w16cid:durableId="351609871">
    <w:abstractNumId w:val="4"/>
  </w:num>
  <w:num w:numId="5" w16cid:durableId="2115048290">
    <w:abstractNumId w:val="7"/>
  </w:num>
  <w:num w:numId="6" w16cid:durableId="1816414283">
    <w:abstractNumId w:val="3"/>
  </w:num>
  <w:num w:numId="7" w16cid:durableId="1145010213">
    <w:abstractNumId w:val="2"/>
  </w:num>
  <w:num w:numId="8" w16cid:durableId="1059671100">
    <w:abstractNumId w:val="1"/>
  </w:num>
  <w:num w:numId="9" w16cid:durableId="1807697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3F96"/>
    <w:rsid w:val="00AA1D8D"/>
    <w:rsid w:val="00AB5A04"/>
    <w:rsid w:val="00B47730"/>
    <w:rsid w:val="00CB0664"/>
    <w:rsid w:val="00D71E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2024-02-11T18:43:00Z</dcterms:modified>
  <cp:category/>
</cp:coreProperties>
</file>