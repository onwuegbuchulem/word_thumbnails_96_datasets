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0C3" w:rsidRDefault="00BF1BED">
      <w:pPr>
        <w:jc w:val="center"/>
      </w:pPr>
      <w:r>
        <w:rPr>
          <w:sz w:val="44"/>
        </w:rPr>
        <w:t>Biology - The Symphony of Life Within</w:t>
      </w:r>
    </w:p>
    <w:p w:rsidR="003C70C3" w:rsidRDefault="00BF1BED">
      <w:pPr>
        <w:jc w:val="center"/>
      </w:pPr>
      <w:r>
        <w:rPr>
          <w:sz w:val="36"/>
        </w:rPr>
        <w:t>Sophia Parker</w:t>
      </w:r>
      <w:r>
        <w:br/>
      </w:r>
      <w:r>
        <w:rPr>
          <w:sz w:val="32"/>
        </w:rPr>
        <w:t>sophiaparker@ourschools</w:t>
      </w:r>
      <w:r w:rsidR="0066731F">
        <w:rPr>
          <w:sz w:val="32"/>
        </w:rPr>
        <w:t>.</w:t>
      </w:r>
      <w:r>
        <w:rPr>
          <w:sz w:val="32"/>
        </w:rPr>
        <w:t>org</w:t>
      </w:r>
    </w:p>
    <w:p w:rsidR="003C70C3" w:rsidRDefault="00BF1BED">
      <w:r>
        <w:rPr>
          <w:sz w:val="24"/>
        </w:rPr>
        <w:t>Biology unfolds as a mesmerizing tale of intricacies, unraveling the mysteries of life's blueprints within the minuscule entities of cells</w:t>
      </w:r>
      <w:r w:rsidR="0066731F">
        <w:rPr>
          <w:sz w:val="24"/>
        </w:rPr>
        <w:t>.</w:t>
      </w:r>
      <w:r>
        <w:rPr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66731F">
        <w:rPr>
          <w:sz w:val="24"/>
        </w:rPr>
        <w:t>.</w:t>
      </w:r>
      <w:r>
        <w:rPr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66731F">
        <w:rPr>
          <w:sz w:val="24"/>
        </w:rPr>
        <w:t>.</w:t>
      </w:r>
      <w:r>
        <w:rPr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66731F">
        <w:rPr>
          <w:sz w:val="24"/>
        </w:rPr>
        <w:t>.</w:t>
      </w:r>
      <w:r>
        <w:rPr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66731F">
        <w:rPr>
          <w:sz w:val="24"/>
        </w:rPr>
        <w:t>.</w:t>
      </w:r>
    </w:p>
    <w:p w:rsidR="003C70C3" w:rsidRDefault="00BF1BED">
      <w:r>
        <w:rPr>
          <w:sz w:val="24"/>
        </w:rPr>
        <w:t>With each discovery, we glimpse the profound beauty woven into the fabric of life</w:t>
      </w:r>
      <w:r w:rsidR="0066731F">
        <w:rPr>
          <w:sz w:val="24"/>
        </w:rPr>
        <w:t>.</w:t>
      </w:r>
      <w:r>
        <w:rPr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66731F">
        <w:rPr>
          <w:sz w:val="24"/>
        </w:rPr>
        <w:t>.</w:t>
      </w:r>
      <w:r>
        <w:rPr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66731F">
        <w:rPr>
          <w:sz w:val="24"/>
        </w:rPr>
        <w:t>.</w:t>
      </w:r>
      <w:r>
        <w:rPr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66731F">
        <w:rPr>
          <w:sz w:val="24"/>
        </w:rPr>
        <w:t>.</w:t>
      </w:r>
      <w:r>
        <w:rPr>
          <w:sz w:val="24"/>
        </w:rPr>
        <w:t xml:space="preserve"> We unravel the intricate workings of ecosystems, witnessing the delicate balance maintained between the living and the non-living components</w:t>
      </w:r>
      <w:r w:rsidR="0066731F">
        <w:rPr>
          <w:sz w:val="24"/>
        </w:rPr>
        <w:t>.</w:t>
      </w:r>
    </w:p>
    <w:p w:rsidR="003C70C3" w:rsidRDefault="00BF1BED">
      <w:r>
        <w:rPr>
          <w:sz w:val="24"/>
        </w:rPr>
        <w:t>Biology illuminates the remarkable adaptations that enable organisms to thrive in diverse environments, from the scorching deserts to the icy depths of the oceans</w:t>
      </w:r>
      <w:r w:rsidR="0066731F">
        <w:rPr>
          <w:sz w:val="24"/>
        </w:rPr>
        <w:t>.</w:t>
      </w:r>
      <w:r>
        <w:rPr>
          <w:sz w:val="24"/>
        </w:rPr>
        <w:t xml:space="preserve"> It challenges us to ponder the interconnectedness of all life, reminding us that human actions have profound consequences for the health of our planet</w:t>
      </w:r>
      <w:r w:rsidR="0066731F">
        <w:rPr>
          <w:sz w:val="24"/>
        </w:rPr>
        <w:t>.</w:t>
      </w:r>
      <w:r>
        <w:rPr>
          <w:sz w:val="24"/>
        </w:rPr>
        <w:t xml:space="preserve"> From the microscopic organisms contributing to nutrient cycling to the interconnectedness of food webs, biology underscores the necessity of preserving the delicate balance that sustains us</w:t>
      </w:r>
      <w:r w:rsidR="0066731F">
        <w:rPr>
          <w:sz w:val="24"/>
        </w:rPr>
        <w:t>.</w:t>
      </w:r>
      <w:r>
        <w:rPr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66731F">
        <w:rPr>
          <w:sz w:val="24"/>
        </w:rPr>
        <w:t>.</w:t>
      </w:r>
    </w:p>
    <w:p w:rsidR="003C70C3" w:rsidRDefault="003C70C3"/>
    <w:p w:rsidR="003C70C3" w:rsidRDefault="00BF1BED">
      <w:r>
        <w:rPr>
          <w:sz w:val="28"/>
        </w:rPr>
        <w:t>Summary</w:t>
      </w:r>
    </w:p>
    <w:p w:rsidR="003C70C3" w:rsidRDefault="00BF1BED">
      <w:r>
        <w:t>Biology encompasses the fascinating study of life, unveiling the intricate complexities of living organisms, from the tiniest cells to the grand tapestry of ecosystems</w:t>
      </w:r>
      <w:r w:rsidR="0066731F">
        <w:t>.</w:t>
      </w:r>
      <w:r>
        <w:t xml:space="preserve"> It offers insights into the </w:t>
      </w:r>
      <w:r>
        <w:lastRenderedPageBreak/>
        <w:t>remarkable adaptations that enable survival in diverse environments, emphasizing the interconnectedness of all life and the impact of human actions on the delicate balance of nature</w:t>
      </w:r>
      <w:r w:rsidR="0066731F">
        <w:t>.</w:t>
      </w:r>
      <w:r>
        <w:t xml:space="preserve"> Biology prompts us to appreciate the beauty and resilience of life, inspiring us to strive for a deeper understanding of the natural world and to nurture its preservation for future generations</w:t>
      </w:r>
      <w:r w:rsidR="0066731F">
        <w:t>.</w:t>
      </w:r>
    </w:p>
    <w:sectPr w:rsidR="003C7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113530">
    <w:abstractNumId w:val="8"/>
  </w:num>
  <w:num w:numId="2" w16cid:durableId="1983272978">
    <w:abstractNumId w:val="6"/>
  </w:num>
  <w:num w:numId="3" w16cid:durableId="628244441">
    <w:abstractNumId w:val="5"/>
  </w:num>
  <w:num w:numId="4" w16cid:durableId="734402614">
    <w:abstractNumId w:val="4"/>
  </w:num>
  <w:num w:numId="5" w16cid:durableId="2137671541">
    <w:abstractNumId w:val="7"/>
  </w:num>
  <w:num w:numId="6" w16cid:durableId="370302349">
    <w:abstractNumId w:val="3"/>
  </w:num>
  <w:num w:numId="7" w16cid:durableId="441729616">
    <w:abstractNumId w:val="2"/>
  </w:num>
  <w:num w:numId="8" w16cid:durableId="1076132257">
    <w:abstractNumId w:val="1"/>
  </w:num>
  <w:num w:numId="9" w16cid:durableId="208941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0C3"/>
    <w:rsid w:val="0066731F"/>
    <w:rsid w:val="00AA1D8D"/>
    <w:rsid w:val="00B47730"/>
    <w:rsid w:val="00BF1B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