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0978" w:rsidRDefault="00801BE0">
      <w:pPr>
        <w:jc w:val="center"/>
      </w:pPr>
      <w:r>
        <w:rPr>
          <w:sz w:val="44"/>
        </w:rPr>
        <w:t>Exploring the Realm of Chemistry - An Introduction to the Science of Matter</w:t>
      </w:r>
    </w:p>
    <w:p w:rsidR="00A40978" w:rsidRDefault="00801BE0">
      <w:pPr>
        <w:jc w:val="center"/>
      </w:pPr>
      <w:r>
        <w:rPr>
          <w:sz w:val="36"/>
        </w:rPr>
        <w:t>Dr</w:t>
      </w:r>
      <w:r w:rsidR="006105FE">
        <w:rPr>
          <w:sz w:val="36"/>
        </w:rPr>
        <w:t>.</w:t>
      </w:r>
      <w:r>
        <w:rPr>
          <w:sz w:val="36"/>
        </w:rPr>
        <w:t xml:space="preserve"> Alex Walker</w:t>
      </w:r>
      <w:r>
        <w:br/>
      </w:r>
      <w:r>
        <w:rPr>
          <w:sz w:val="32"/>
        </w:rPr>
        <w:t>walker</w:t>
      </w:r>
      <w:r w:rsidR="006105FE">
        <w:rPr>
          <w:sz w:val="32"/>
        </w:rPr>
        <w:t>.</w:t>
      </w:r>
      <w:r>
        <w:rPr>
          <w:sz w:val="32"/>
        </w:rPr>
        <w:t>alex@highfieldschool</w:t>
      </w:r>
      <w:r w:rsidR="006105FE">
        <w:rPr>
          <w:sz w:val="32"/>
        </w:rPr>
        <w:t>.</w:t>
      </w:r>
      <w:r>
        <w:rPr>
          <w:sz w:val="32"/>
        </w:rPr>
        <w:t>edu</w:t>
      </w:r>
    </w:p>
    <w:p w:rsidR="00A40978" w:rsidRDefault="00801BE0">
      <w:r>
        <w:rPr>
          <w:sz w:val="24"/>
        </w:rPr>
        <w:t>Chemistry - the study of matter and the changes it undergoes - is an intriguing science that unveils the mysteries of the world around us</w:t>
      </w:r>
      <w:r w:rsidR="006105FE">
        <w:rPr>
          <w:sz w:val="24"/>
        </w:rPr>
        <w:t>.</w:t>
      </w:r>
      <w:r>
        <w:rPr>
          <w:sz w:val="24"/>
        </w:rPr>
        <w:t xml:space="preserve"> From the tiniest subatomic particles to the vast cosmic wonders, chemistry plays a fundamental role in understanding the intricacies of the universe</w:t>
      </w:r>
      <w:r w:rsidR="006105FE">
        <w:rPr>
          <w:sz w:val="24"/>
        </w:rPr>
        <w:t>.</w:t>
      </w:r>
      <w:r>
        <w:rPr>
          <w:sz w:val="24"/>
        </w:rPr>
        <w:t xml:space="preserve"> At the heart of chemistry lies the exploration of substances - their composition, structure, properties, and interactions - endeavors that lead us to unravel the secrets of life and shape our technological advancements</w:t>
      </w:r>
      <w:r w:rsidR="006105FE">
        <w:rPr>
          <w:sz w:val="24"/>
        </w:rPr>
        <w:t>.</w:t>
      </w:r>
      <w:r>
        <w:rPr>
          <w:sz w:val="24"/>
        </w:rPr>
        <w:t xml:space="preserve"> The realm of chemistry encompasses an array of fascinating topics, each a testament to the boundless nature of this scientific discipline</w:t>
      </w:r>
      <w:r w:rsidR="006105FE">
        <w:rPr>
          <w:sz w:val="24"/>
        </w:rPr>
        <w:t>.</w:t>
      </w:r>
    </w:p>
    <w:p w:rsidR="00A40978" w:rsidRDefault="00801BE0">
      <w:r>
        <w:rPr>
          <w:sz w:val="24"/>
        </w:rPr>
        <w:t>In the vast panorama of chemistry, we delve into the submicroscopic realm of atoms, unlocking the secrets of their structure and behavior</w:t>
      </w:r>
      <w:r w:rsidR="006105FE">
        <w:rPr>
          <w:sz w:val="24"/>
        </w:rPr>
        <w:t>.</w:t>
      </w:r>
      <w:r>
        <w:rPr>
          <w:sz w:val="24"/>
        </w:rPr>
        <w:t xml:space="preserve"> The periodic table, a roadmap of elements, guides us through a kaleidoscope of building blocks upon which all matter is constructed</w:t>
      </w:r>
      <w:r w:rsidR="006105FE">
        <w:rPr>
          <w:sz w:val="24"/>
        </w:rPr>
        <w:t>.</w:t>
      </w:r>
      <w:r>
        <w:rPr>
          <w:sz w:val="24"/>
        </w:rPr>
        <w:t xml:space="preserve"> We investigate the forces that bind atoms and molecules together, forming intricate networks of chemical bonds that define the properties and reactivity of substances</w:t>
      </w:r>
      <w:r w:rsidR="006105FE">
        <w:rPr>
          <w:sz w:val="24"/>
        </w:rPr>
        <w:t>.</w:t>
      </w:r>
      <w:r>
        <w:rPr>
          <w:sz w:val="24"/>
        </w:rPr>
        <w:t xml:space="preserve"> Furthermore, we delve into the fascinating world of chemical reactions - the dance of substances as they rearrange themselves to form new compounds, releasing or absorbing energy in the process</w:t>
      </w:r>
      <w:r w:rsidR="006105FE">
        <w:rPr>
          <w:sz w:val="24"/>
        </w:rPr>
        <w:t>.</w:t>
      </w:r>
    </w:p>
    <w:p w:rsidR="00A40978" w:rsidRDefault="00801BE0">
      <w:r>
        <w:rPr>
          <w:sz w:val="24"/>
        </w:rPr>
        <w:t>Chemistry also offers a lens through which we can understand biological phenomena</w:t>
      </w:r>
      <w:r w:rsidR="006105FE">
        <w:rPr>
          <w:sz w:val="24"/>
        </w:rPr>
        <w:t>.</w:t>
      </w:r>
      <w:r>
        <w:rPr>
          <w:sz w:val="24"/>
        </w:rPr>
        <w:t xml:space="preserve"> The molecules of life, such as proteins, carbohydrates, and lipids, reveal the intricate machinery that underpins living organisms</w:t>
      </w:r>
      <w:r w:rsidR="006105FE">
        <w:rPr>
          <w:sz w:val="24"/>
        </w:rPr>
        <w:t>.</w:t>
      </w:r>
      <w:r>
        <w:rPr>
          <w:sz w:val="24"/>
        </w:rPr>
        <w:t xml:space="preserve"> We explore the metabolic pathways that fuel cells, the intricacies of enzyme catalysis, and the delicate balance of cellular processes that orchestrate life's myriad functions</w:t>
      </w:r>
      <w:r w:rsidR="006105FE">
        <w:rPr>
          <w:sz w:val="24"/>
        </w:rPr>
        <w:t>.</w:t>
      </w:r>
      <w:r>
        <w:rPr>
          <w:sz w:val="24"/>
        </w:rPr>
        <w:t xml:space="preserve"> By understanding the chemistry of life, we gain insights into the workings of our own bodies and the broader natural world</w:t>
      </w:r>
      <w:r w:rsidR="006105FE">
        <w:rPr>
          <w:sz w:val="24"/>
        </w:rPr>
        <w:t>.</w:t>
      </w:r>
    </w:p>
    <w:p w:rsidR="00A40978" w:rsidRDefault="00A40978"/>
    <w:p w:rsidR="00A40978" w:rsidRDefault="00801BE0">
      <w:r>
        <w:rPr>
          <w:sz w:val="28"/>
        </w:rPr>
        <w:t>Summary</w:t>
      </w:r>
    </w:p>
    <w:p w:rsidR="00A40978" w:rsidRDefault="00801BE0">
      <w:r>
        <w:t>Our journey into the vast world of chemistry takes us from the microscopic to the macroscopic, revealing the interconnectedness of matter and the intricate dance of atoms and molecules</w:t>
      </w:r>
      <w:r w:rsidR="006105FE">
        <w:t>.</w:t>
      </w:r>
      <w:r>
        <w:t xml:space="preserve"> The study of chemistry provides a powerful lens through which we can understand the fundamental principles governing our universe and empower us to shape new technologies and explore the frontiers of scientific knowledge</w:t>
      </w:r>
      <w:r w:rsidR="006105FE">
        <w:t>.</w:t>
      </w:r>
      <w:r>
        <w:t xml:space="preserve"> As we delve deeper into the mysteries of chemistry, we uncover the interconnectedness of matter, revealing the intricate dance of atoms and molecules</w:t>
      </w:r>
      <w:r w:rsidR="006105FE">
        <w:t>.</w:t>
      </w:r>
      <w:r>
        <w:t xml:space="preserve"> Through this </w:t>
      </w:r>
      <w:r>
        <w:lastRenderedPageBreak/>
        <w:t>exploration, we unveil the mysteries of the universe and lay the foundation for future technological advancements, promising a future brimming with discoveries and groundbreaking innovations</w:t>
      </w:r>
      <w:r w:rsidR="006105FE">
        <w:t>.</w:t>
      </w:r>
    </w:p>
    <w:sectPr w:rsidR="00A409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4509561">
    <w:abstractNumId w:val="8"/>
  </w:num>
  <w:num w:numId="2" w16cid:durableId="495270631">
    <w:abstractNumId w:val="6"/>
  </w:num>
  <w:num w:numId="3" w16cid:durableId="134640673">
    <w:abstractNumId w:val="5"/>
  </w:num>
  <w:num w:numId="4" w16cid:durableId="2145542093">
    <w:abstractNumId w:val="4"/>
  </w:num>
  <w:num w:numId="5" w16cid:durableId="684749964">
    <w:abstractNumId w:val="7"/>
  </w:num>
  <w:num w:numId="6" w16cid:durableId="1952081840">
    <w:abstractNumId w:val="3"/>
  </w:num>
  <w:num w:numId="7" w16cid:durableId="605621252">
    <w:abstractNumId w:val="2"/>
  </w:num>
  <w:num w:numId="8" w16cid:durableId="401832533">
    <w:abstractNumId w:val="1"/>
  </w:num>
  <w:num w:numId="9" w16cid:durableId="644630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05FE"/>
    <w:rsid w:val="00801BE0"/>
    <w:rsid w:val="00A4097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2024-02-11T18:46:00Z</dcterms:modified>
  <cp:category/>
</cp:coreProperties>
</file>