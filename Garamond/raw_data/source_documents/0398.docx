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C65" w:rsidRDefault="00554D5F">
      <w:pPr>
        <w:jc w:val="center"/>
      </w:pPr>
      <w:r>
        <w:rPr>
          <w:sz w:val="44"/>
        </w:rPr>
        <w:t>The Melodious Symphony of the Spheres: An Exploration of Mathematics' Enduring Harmony</w:t>
      </w:r>
    </w:p>
    <w:p w:rsidR="00C91C65" w:rsidRDefault="00554D5F">
      <w:pPr>
        <w:jc w:val="center"/>
      </w:pPr>
      <w:r>
        <w:rPr>
          <w:sz w:val="36"/>
        </w:rPr>
        <w:t>Mary Warren</w:t>
      </w:r>
      <w:r>
        <w:br/>
      </w:r>
      <w:r>
        <w:rPr>
          <w:sz w:val="32"/>
        </w:rPr>
        <w:t>mary</w:t>
      </w:r>
      <w:r w:rsidR="00995864">
        <w:rPr>
          <w:sz w:val="32"/>
        </w:rPr>
        <w:t>.</w:t>
      </w:r>
      <w:r>
        <w:rPr>
          <w:sz w:val="32"/>
        </w:rPr>
        <w:t>warren1965@yahoo</w:t>
      </w:r>
      <w:r w:rsidR="00995864">
        <w:rPr>
          <w:sz w:val="32"/>
        </w:rPr>
        <w:t>.</w:t>
      </w:r>
      <w:r>
        <w:rPr>
          <w:sz w:val="32"/>
        </w:rPr>
        <w:t>com</w:t>
      </w:r>
    </w:p>
    <w:p w:rsidR="00C91C65" w:rsidRDefault="00554D5F">
      <w:r>
        <w:rPr>
          <w:sz w:val="24"/>
        </w:rPr>
        <w:t>In this celestial tapestry of knowledge, where worlds collide and understanding unfurls, we embark on an odyssey to delve into the enduring harmony of mathematics</w:t>
      </w:r>
      <w:r w:rsidR="00995864">
        <w:rPr>
          <w:sz w:val="24"/>
        </w:rPr>
        <w:t>.</w:t>
      </w:r>
      <w:r>
        <w:rPr>
          <w:sz w:val="24"/>
        </w:rPr>
        <w:t xml:space="preserve"> Mathematics, the language of the universe, weaves a melodious symphony composed of numbers, patterns, and structures</w:t>
      </w:r>
      <w:r w:rsidR="00995864">
        <w:rPr>
          <w:sz w:val="24"/>
        </w:rPr>
        <w:t>.</w:t>
      </w:r>
      <w:r>
        <w:rPr>
          <w:sz w:val="24"/>
        </w:rPr>
        <w:t xml:space="preserve"> Join us as we unveil the enigmatic code of the cosmos, unearthing the secrets embedded within its rhythmic dance of equations</w:t>
      </w:r>
      <w:r w:rsidR="00995864">
        <w:rPr>
          <w:sz w:val="24"/>
        </w:rPr>
        <w:t>.</w:t>
      </w:r>
      <w:r>
        <w:rPr>
          <w:sz w:val="24"/>
        </w:rPr>
        <w:t xml:space="preserve"> It is through the lens of mathematics that we unravel the mysteries of existence, revealing the intricate interconnectedness of life and the world around us</w:t>
      </w:r>
      <w:r w:rsidR="00995864">
        <w:rPr>
          <w:sz w:val="24"/>
        </w:rPr>
        <w:t>.</w:t>
      </w:r>
      <w:r>
        <w:rPr>
          <w:sz w:val="24"/>
        </w:rPr>
        <w:t xml:space="preserve"> Like a symphony composed by the cosmos itself, mathematics reveals the intricate choreography of nature, the elegance of celestial bodies, and the boundless potential of human intellect</w:t>
      </w:r>
      <w:r w:rsidR="00995864">
        <w:rPr>
          <w:sz w:val="24"/>
        </w:rPr>
        <w:t>.</w:t>
      </w:r>
    </w:p>
    <w:p w:rsidR="00C91C65" w:rsidRDefault="00554D5F">
      <w:r>
        <w:rPr>
          <w:sz w:val="24"/>
        </w:rPr>
        <w:t>Like a conductor leading an orchestra, mathematics orchestrates the movements of the universe, harmonizing the chaotic symphony of existence</w:t>
      </w:r>
      <w:r w:rsidR="00995864">
        <w:rPr>
          <w:sz w:val="24"/>
        </w:rPr>
        <w:t>.</w:t>
      </w:r>
      <w:r>
        <w:rPr>
          <w:sz w:val="24"/>
        </w:rPr>
        <w:t xml:space="preserve"> Whether it's the delicate dance of electrons or the sweeping grandeur of galaxies, mathematics provides the score, dictating the rhythm and flow of all that is</w:t>
      </w:r>
      <w:r w:rsidR="00995864">
        <w:rPr>
          <w:sz w:val="24"/>
        </w:rPr>
        <w:t>.</w:t>
      </w:r>
      <w:r>
        <w:rPr>
          <w:sz w:val="24"/>
        </w:rPr>
        <w:t xml:space="preserve"> Mathematics unveils the underlying patterns, the hidden threads that link diverse phenomena, revealing the unity beneath the apparent diversity</w:t>
      </w:r>
      <w:r w:rsidR="00995864">
        <w:rPr>
          <w:sz w:val="24"/>
        </w:rPr>
        <w:t>.</w:t>
      </w:r>
      <w:r>
        <w:rPr>
          <w:sz w:val="24"/>
        </w:rPr>
        <w:t xml:space="preserve"> In its rhythmic pulse, we discover the heartbeat of the universe, a symphony resonating with the harmony of existence</w:t>
      </w:r>
      <w:r w:rsidR="00995864">
        <w:rPr>
          <w:sz w:val="24"/>
        </w:rPr>
        <w:t>.</w:t>
      </w:r>
      <w:r>
        <w:rPr>
          <w:sz w:val="24"/>
        </w:rPr>
        <w:t xml:space="preserve"> This journey into mathematics is an exploration of our place in the universe, a voyage of discovery that transforms our understanding of the world and ourselves</w:t>
      </w:r>
      <w:r w:rsidR="00995864">
        <w:rPr>
          <w:sz w:val="24"/>
        </w:rPr>
        <w:t>.</w:t>
      </w:r>
    </w:p>
    <w:p w:rsidR="00C91C65" w:rsidRDefault="00554D5F">
      <w:r>
        <w:rPr>
          <w:sz w:val="24"/>
        </w:rPr>
        <w:t>With each step, we unravel the enigma of mathematics, revealing its enchanting melody</w:t>
      </w:r>
      <w:r w:rsidR="00995864">
        <w:rPr>
          <w:sz w:val="24"/>
        </w:rPr>
        <w:t>.</w:t>
      </w:r>
      <w:r>
        <w:rPr>
          <w:sz w:val="24"/>
        </w:rPr>
        <w:t xml:space="preserve"> From the Fibonacci sequence's mesmerizing spirals in nature to the enigmatic elegance of fractals, we witness the brilliance of mathematical artistry</w:t>
      </w:r>
      <w:r w:rsidR="00995864">
        <w:rPr>
          <w:sz w:val="24"/>
        </w:rPr>
        <w:t>.</w:t>
      </w:r>
      <w:r>
        <w:rPr>
          <w:sz w:val="24"/>
        </w:rPr>
        <w:t xml:space="preserve"> Mathematics unveils the symphony of the spheres, the harmonious dance of planets and stars, guided by the celestial conductor, gravity</w:t>
      </w:r>
      <w:r w:rsidR="00995864">
        <w:rPr>
          <w:sz w:val="24"/>
        </w:rPr>
        <w:t>.</w:t>
      </w:r>
      <w:r>
        <w:rPr>
          <w:sz w:val="24"/>
        </w:rPr>
        <w:t xml:space="preserve"> We delve into the beauty of geometry, appreciating the symmetry and grace of shapes, unlocking the secrets of perspective and dimensionality</w:t>
      </w:r>
      <w:r w:rsidR="00995864">
        <w:rPr>
          <w:sz w:val="24"/>
        </w:rPr>
        <w:t>.</w:t>
      </w:r>
      <w:r>
        <w:rPr>
          <w:sz w:val="24"/>
        </w:rPr>
        <w:t xml:space="preserve"> Mathematics is the key; through its formulas, we unravel the riddles of quantum entanglement and unlock the mysteries of black holes, peering into the very fabric of reality</w:t>
      </w:r>
      <w:r w:rsidR="00995864">
        <w:rPr>
          <w:sz w:val="24"/>
        </w:rPr>
        <w:t>.</w:t>
      </w:r>
      <w:r>
        <w:rPr>
          <w:sz w:val="24"/>
        </w:rPr>
        <w:t xml:space="preserve"> It is a journey of exploration, innovation, and endless discovery</w:t>
      </w:r>
      <w:r w:rsidR="00995864">
        <w:rPr>
          <w:sz w:val="24"/>
        </w:rPr>
        <w:t>.</w:t>
      </w:r>
    </w:p>
    <w:p w:rsidR="00C91C65" w:rsidRDefault="00C91C65"/>
    <w:p w:rsidR="00C91C65" w:rsidRDefault="00554D5F">
      <w:r>
        <w:rPr>
          <w:sz w:val="28"/>
        </w:rPr>
        <w:t>Summary</w:t>
      </w:r>
    </w:p>
    <w:p w:rsidR="00C91C65" w:rsidRDefault="00554D5F">
      <w:r>
        <w:lastRenderedPageBreak/>
        <w:t>Our exploration of mathematics reveals its enduring harmony, a symphony composed of numbers, patterns, and structures</w:t>
      </w:r>
      <w:r w:rsidR="00995864">
        <w:t>.</w:t>
      </w:r>
      <w:r>
        <w:t xml:space="preserve"> Mathematics unveiled the unity beneath the diversity of existence, orchestrating the movements of the universe with elegant precision</w:t>
      </w:r>
      <w:r w:rsidR="00995864">
        <w:t>.</w:t>
      </w:r>
      <w:r>
        <w:t xml:space="preserve"> From the intricate choreography of nature to the enigmatic dance of celestial bodies, mathematics unveils the symphony of the spheres, transforming our understanding of the world and our place within it</w:t>
      </w:r>
      <w:r w:rsidR="00995864">
        <w:t>.</w:t>
      </w:r>
      <w:r>
        <w:t xml:space="preserve"> This journey through mathematics is an odyssey of discovery, innovation, and endless exploration</w:t>
      </w:r>
      <w:r w:rsidR="00995864">
        <w:t>.</w:t>
      </w:r>
    </w:p>
    <w:sectPr w:rsidR="00C91C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3942529">
    <w:abstractNumId w:val="8"/>
  </w:num>
  <w:num w:numId="2" w16cid:durableId="1458404223">
    <w:abstractNumId w:val="6"/>
  </w:num>
  <w:num w:numId="3" w16cid:durableId="1416320891">
    <w:abstractNumId w:val="5"/>
  </w:num>
  <w:num w:numId="4" w16cid:durableId="1271468287">
    <w:abstractNumId w:val="4"/>
  </w:num>
  <w:num w:numId="5" w16cid:durableId="1645616888">
    <w:abstractNumId w:val="7"/>
  </w:num>
  <w:num w:numId="6" w16cid:durableId="1407611340">
    <w:abstractNumId w:val="3"/>
  </w:num>
  <w:num w:numId="7" w16cid:durableId="1862083711">
    <w:abstractNumId w:val="2"/>
  </w:num>
  <w:num w:numId="8" w16cid:durableId="1166749996">
    <w:abstractNumId w:val="1"/>
  </w:num>
  <w:num w:numId="9" w16cid:durableId="177936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D5F"/>
    <w:rsid w:val="00995864"/>
    <w:rsid w:val="00AA1D8D"/>
    <w:rsid w:val="00B47730"/>
    <w:rsid w:val="00C91C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