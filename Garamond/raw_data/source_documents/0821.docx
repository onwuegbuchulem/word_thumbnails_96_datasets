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C02" w:rsidRDefault="00B2756E">
      <w:pPr>
        <w:jc w:val="center"/>
      </w:pPr>
      <w:r>
        <w:rPr>
          <w:sz w:val="44"/>
        </w:rPr>
        <w:t>Exploring the Marvelous World of Chemistry</w:t>
      </w:r>
    </w:p>
    <w:p w:rsidR="00166C02" w:rsidRDefault="00B2756E">
      <w:pPr>
        <w:jc w:val="center"/>
      </w:pPr>
      <w:r>
        <w:rPr>
          <w:sz w:val="36"/>
        </w:rPr>
        <w:t>Dr</w:t>
      </w:r>
      <w:r w:rsidR="0067201A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67201A">
        <w:rPr>
          <w:sz w:val="32"/>
        </w:rPr>
        <w:t>.</w:t>
      </w:r>
      <w:r>
        <w:rPr>
          <w:sz w:val="32"/>
        </w:rPr>
        <w:t>com</w:t>
      </w:r>
    </w:p>
    <w:p w:rsidR="00166C02" w:rsidRDefault="00B2756E">
      <w:r>
        <w:rPr>
          <w:sz w:val="24"/>
        </w:rPr>
        <w:t>Chemistry, the study of matter and its properties, is an essential part of our understanding of the natural world</w:t>
      </w:r>
      <w:r w:rsidR="0067201A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67201A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67201A">
        <w:rPr>
          <w:sz w:val="24"/>
        </w:rPr>
        <w:t>.</w:t>
      </w:r>
    </w:p>
    <w:p w:rsidR="00166C02" w:rsidRDefault="00B2756E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67201A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67201A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67201A">
        <w:rPr>
          <w:sz w:val="24"/>
        </w:rPr>
        <w:t>.</w:t>
      </w:r>
    </w:p>
    <w:p w:rsidR="00166C02" w:rsidRDefault="00B2756E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67201A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67201A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67201A">
        <w:rPr>
          <w:sz w:val="24"/>
        </w:rPr>
        <w:t>.</w:t>
      </w:r>
    </w:p>
    <w:p w:rsidR="00166C02" w:rsidRDefault="00166C02"/>
    <w:p w:rsidR="00166C02" w:rsidRDefault="00B2756E">
      <w:r>
        <w:rPr>
          <w:sz w:val="28"/>
        </w:rPr>
        <w:t>Summary</w:t>
      </w:r>
    </w:p>
    <w:p w:rsidR="00166C02" w:rsidRDefault="00B2756E">
      <w:r>
        <w:t>Chemistry is a captivating science that unlocks the secrets of matter and its properties</w:t>
      </w:r>
      <w:r w:rsidR="0067201A">
        <w:t>.</w:t>
      </w:r>
      <w:r>
        <w:t xml:space="preserve"> It provides a profound understanding of the composition of the world around us, the transformations it undergoes, and its profound impact on life</w:t>
      </w:r>
      <w:r w:rsidR="0067201A">
        <w:t>.</w:t>
      </w:r>
      <w:r>
        <w:t xml:space="preserve"> Through chemistry, we uncover the intricate interactions of atoms, harness the power of chemical reactions, and develop innovative materials and technologies that drive progress and enhance our lives</w:t>
      </w:r>
      <w:r w:rsidR="0067201A">
        <w:t>.</w:t>
      </w:r>
      <w:r>
        <w:t xml:space="preserve"> Chemistry stands as a testament to the boundless capacity of human knowledge and ingenuity in unraveling the mysteries of the universe</w:t>
      </w:r>
      <w:r w:rsidR="0067201A">
        <w:t>.</w:t>
      </w:r>
    </w:p>
    <w:sectPr w:rsidR="00166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135083">
    <w:abstractNumId w:val="8"/>
  </w:num>
  <w:num w:numId="2" w16cid:durableId="1731532497">
    <w:abstractNumId w:val="6"/>
  </w:num>
  <w:num w:numId="3" w16cid:durableId="149754984">
    <w:abstractNumId w:val="5"/>
  </w:num>
  <w:num w:numId="4" w16cid:durableId="1649632829">
    <w:abstractNumId w:val="4"/>
  </w:num>
  <w:num w:numId="5" w16cid:durableId="58750074">
    <w:abstractNumId w:val="7"/>
  </w:num>
  <w:num w:numId="6" w16cid:durableId="2083528464">
    <w:abstractNumId w:val="3"/>
  </w:num>
  <w:num w:numId="7" w16cid:durableId="71972962">
    <w:abstractNumId w:val="2"/>
  </w:num>
  <w:num w:numId="8" w16cid:durableId="7830775">
    <w:abstractNumId w:val="1"/>
  </w:num>
  <w:num w:numId="9" w16cid:durableId="71893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C02"/>
    <w:rsid w:val="0029639D"/>
    <w:rsid w:val="00326F90"/>
    <w:rsid w:val="0067201A"/>
    <w:rsid w:val="00AA1D8D"/>
    <w:rsid w:val="00B2756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