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3B51" w:rsidRDefault="004978A8">
      <w:pPr>
        <w:jc w:val="center"/>
      </w:pPr>
      <w:r>
        <w:rPr>
          <w:sz w:val="44"/>
        </w:rPr>
        <w:t>The Profound Significance of Arts in Society</w:t>
      </w:r>
    </w:p>
    <w:p w:rsidR="00AD3B51" w:rsidRDefault="004978A8">
      <w:pPr>
        <w:jc w:val="center"/>
      </w:pPr>
      <w:r>
        <w:rPr>
          <w:sz w:val="36"/>
        </w:rPr>
        <w:t>Cheryl Manning</w:t>
      </w:r>
      <w:r>
        <w:br/>
      </w:r>
      <w:r>
        <w:rPr>
          <w:sz w:val="32"/>
        </w:rPr>
        <w:t>cherylmnnng@icloud</w:t>
      </w:r>
      <w:r w:rsidR="00C452B3">
        <w:rPr>
          <w:sz w:val="32"/>
        </w:rPr>
        <w:t>.</w:t>
      </w:r>
      <w:r>
        <w:rPr>
          <w:sz w:val="32"/>
        </w:rPr>
        <w:t>net</w:t>
      </w:r>
    </w:p>
    <w:p w:rsidR="00AD3B51" w:rsidRDefault="004978A8">
      <w:r>
        <w:rPr>
          <w:sz w:val="24"/>
        </w:rPr>
        <w:t>In the grand tapestry of human civilization, the arts find their home as a vibrant expression of our collective consciousness</w:t>
      </w:r>
      <w:r w:rsidR="00C452B3">
        <w:rPr>
          <w:sz w:val="24"/>
        </w:rPr>
        <w:t>.</w:t>
      </w:r>
      <w:r>
        <w:rPr>
          <w:sz w:val="24"/>
        </w:rPr>
        <w:t xml:space="preserve"> From the echoing chambers of music to the canvas of painted stories, arts have forever been the vessel through which we navigate the complexities of life and make sense of our place within it</w:t>
      </w:r>
      <w:r w:rsidR="00C452B3">
        <w:rPr>
          <w:sz w:val="24"/>
        </w:rPr>
        <w:t>.</w:t>
      </w:r>
      <w:r>
        <w:rPr>
          <w:sz w:val="24"/>
        </w:rPr>
        <w:t xml:space="preserve"> As we delve into the world of arts, a symphony of colors, sounds, and narratives unfolds, painting pictures of the human spirit and enriching our understanding of the cosmos we call home</w:t>
      </w:r>
      <w:r w:rsidR="00C452B3">
        <w:rPr>
          <w:sz w:val="24"/>
        </w:rPr>
        <w:t>.</w:t>
      </w:r>
    </w:p>
    <w:p w:rsidR="00AD3B51" w:rsidRDefault="004978A8">
      <w:r>
        <w:rPr>
          <w:sz w:val="24"/>
        </w:rPr>
        <w:t>Arts, in its kaleidoscope of forms, provide a mirror to society, reflecting its trials, tribulations, triumphs, and aspirations</w:t>
      </w:r>
      <w:r w:rsidR="00C452B3">
        <w:rPr>
          <w:sz w:val="24"/>
        </w:rPr>
        <w:t>.</w:t>
      </w:r>
      <w:r>
        <w:rPr>
          <w:sz w:val="24"/>
        </w:rPr>
        <w:t xml:space="preserve"> It becomes a pulpit for voices unheard, a solace for hearts burdened by sorrow, and a window to the soul of humanity</w:t>
      </w:r>
      <w:r w:rsidR="00C452B3">
        <w:rPr>
          <w:sz w:val="24"/>
        </w:rPr>
        <w:t>.</w:t>
      </w:r>
      <w:r>
        <w:rPr>
          <w:sz w:val="24"/>
        </w:rPr>
        <w:t xml:space="preserve"> From the timeless sculptures that narrate tales of ancient civilizations to the evocative lyrics that capture the yearnings of our hearts, arts hold the power to connect us across time and space, forging an enduring bond between people of diverse backgrounds and experiences</w:t>
      </w:r>
      <w:r w:rsidR="00C452B3">
        <w:rPr>
          <w:sz w:val="24"/>
        </w:rPr>
        <w:t>.</w:t>
      </w:r>
    </w:p>
    <w:p w:rsidR="00AD3B51" w:rsidRDefault="004978A8">
      <w:r>
        <w:rPr>
          <w:sz w:val="24"/>
        </w:rPr>
        <w:t>As vessels of cultural memory, arts bestow upon us a precious understanding of our roots, facilitating a dialogue between generations</w:t>
      </w:r>
      <w:r w:rsidR="00C452B3">
        <w:rPr>
          <w:sz w:val="24"/>
        </w:rPr>
        <w:t>.</w:t>
      </w:r>
      <w:r>
        <w:rPr>
          <w:sz w:val="24"/>
        </w:rPr>
        <w:t xml:space="preserve"> Through stories, dances, and melodic tunes, arts weave the fabric of our collective legacy, preserving customs, traditions, and values that define us as a people</w:t>
      </w:r>
      <w:r w:rsidR="00C452B3">
        <w:rPr>
          <w:sz w:val="24"/>
        </w:rPr>
        <w:t>.</w:t>
      </w:r>
      <w:r>
        <w:rPr>
          <w:sz w:val="24"/>
        </w:rPr>
        <w:t xml:space="preserve"> In the archival chambers of arts, we find clues to our origins, learn from the wisdom of our ancestors, and pass on lessons to those who come after us, ensuring the flame of our heritage never flickers out</w:t>
      </w:r>
      <w:r w:rsidR="00C452B3">
        <w:rPr>
          <w:sz w:val="24"/>
        </w:rPr>
        <w:t>.</w:t>
      </w:r>
    </w:p>
    <w:p w:rsidR="00AD3B51" w:rsidRDefault="00AD3B51"/>
    <w:p w:rsidR="00AD3B51" w:rsidRDefault="004978A8">
      <w:r>
        <w:rPr>
          <w:sz w:val="28"/>
        </w:rPr>
        <w:t>Summary</w:t>
      </w:r>
    </w:p>
    <w:p w:rsidR="00AD3B51" w:rsidRDefault="004978A8">
      <w:r>
        <w:t>In essence, arts are a mirror to society, reflecting our trials, our triumphs, and our collective consciousness</w:t>
      </w:r>
      <w:r w:rsidR="00C452B3">
        <w:t>.</w:t>
      </w:r>
      <w:r>
        <w:t xml:space="preserve"> They serve as a window to the soul of humanity, connecting us across time and space, forging enduring bonds between diverse cultures</w:t>
      </w:r>
      <w:r w:rsidR="00C452B3">
        <w:t>.</w:t>
      </w:r>
      <w:r>
        <w:t xml:space="preserve"> As vessels of cultural memory, arts preserve our customs, traditions, and values, facilitating a dialogue between generations</w:t>
      </w:r>
      <w:r w:rsidR="00C452B3">
        <w:t>.</w:t>
      </w:r>
      <w:r>
        <w:t xml:space="preserve"> Through arts, we learn from our ancestors and pass on lessons to those who come after us, ensuring the flame of heritage never flickers out</w:t>
      </w:r>
      <w:r w:rsidR="00C452B3">
        <w:t>.</w:t>
      </w:r>
    </w:p>
    <w:sectPr w:rsidR="00AD3B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2402652">
    <w:abstractNumId w:val="8"/>
  </w:num>
  <w:num w:numId="2" w16cid:durableId="1767727518">
    <w:abstractNumId w:val="6"/>
  </w:num>
  <w:num w:numId="3" w16cid:durableId="603263997">
    <w:abstractNumId w:val="5"/>
  </w:num>
  <w:num w:numId="4" w16cid:durableId="1764184585">
    <w:abstractNumId w:val="4"/>
  </w:num>
  <w:num w:numId="5" w16cid:durableId="827865371">
    <w:abstractNumId w:val="7"/>
  </w:num>
  <w:num w:numId="6" w16cid:durableId="604389205">
    <w:abstractNumId w:val="3"/>
  </w:num>
  <w:num w:numId="7" w16cid:durableId="1510679940">
    <w:abstractNumId w:val="2"/>
  </w:num>
  <w:num w:numId="8" w16cid:durableId="1261841866">
    <w:abstractNumId w:val="1"/>
  </w:num>
  <w:num w:numId="9" w16cid:durableId="1436368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78A8"/>
    <w:rsid w:val="00AA1D8D"/>
    <w:rsid w:val="00AD3B51"/>
    <w:rsid w:val="00B47730"/>
    <w:rsid w:val="00C452B3"/>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2024-02-11T18:43:00Z</dcterms:modified>
  <cp:category/>
</cp:coreProperties>
</file>