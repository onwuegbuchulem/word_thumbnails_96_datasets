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EEA" w:rsidRDefault="000D50F0">
      <w:pPr>
        <w:jc w:val="center"/>
      </w:pPr>
      <w:r>
        <w:rPr>
          <w:sz w:val="44"/>
        </w:rPr>
        <w:t>The Allure of Chemistry: Unraveling the Secrets of Matter</w:t>
      </w:r>
    </w:p>
    <w:p w:rsidR="005A4EEA" w:rsidRDefault="000D50F0">
      <w:pPr>
        <w:jc w:val="center"/>
      </w:pPr>
      <w:r>
        <w:rPr>
          <w:sz w:val="36"/>
        </w:rPr>
        <w:t>Anya K</w:t>
      </w:r>
      <w:r w:rsidR="003C1ADD">
        <w:rPr>
          <w:sz w:val="36"/>
        </w:rPr>
        <w:t>.</w:t>
      </w:r>
      <w:r>
        <w:rPr>
          <w:sz w:val="36"/>
        </w:rPr>
        <w:t xml:space="preserve"> Rao</w:t>
      </w:r>
      <w:r>
        <w:br/>
      </w:r>
      <w:r>
        <w:rPr>
          <w:sz w:val="32"/>
        </w:rPr>
        <w:t>anyakrao246@gmail</w:t>
      </w:r>
      <w:r w:rsidR="003C1ADD">
        <w:rPr>
          <w:sz w:val="32"/>
        </w:rPr>
        <w:t>.</w:t>
      </w:r>
      <w:r>
        <w:rPr>
          <w:sz w:val="32"/>
        </w:rPr>
        <w:t>com</w:t>
      </w:r>
    </w:p>
    <w:p w:rsidR="005A4EEA" w:rsidRDefault="000D50F0">
      <w:r>
        <w:rPr>
          <w:sz w:val="24"/>
        </w:rPr>
        <w:t>Chemistry, the study of matter and its properties, is a vast realm of exploration, offering an awe-inspiring journey into the fundamental principles and laws of nature</w:t>
      </w:r>
      <w:r w:rsidR="003C1ADD">
        <w:rPr>
          <w:sz w:val="24"/>
        </w:rPr>
        <w:t>.</w:t>
      </w:r>
      <w:r>
        <w:rPr>
          <w:sz w:val="24"/>
        </w:rPr>
        <w:t xml:space="preserve"> Delving into its depths, we encounter a captivating symphony of elements, reactions, and transformations that intricately weave together the fabric of our existence</w:t>
      </w:r>
      <w:r w:rsidR="003C1ADD">
        <w:rPr>
          <w:sz w:val="24"/>
        </w:rPr>
        <w:t>.</w:t>
      </w:r>
    </w:p>
    <w:p w:rsidR="005A4EEA" w:rsidRDefault="000D50F0">
      <w:r>
        <w:rPr>
          <w:sz w:val="24"/>
        </w:rPr>
        <w:t>From the intricate dance of atoms and molecules to the profound transformations that occur in chemical reactions, chemistry offers a kaleidoscope of phenomena that both astounds and captivates the imagination</w:t>
      </w:r>
      <w:r w:rsidR="003C1ADD">
        <w:rPr>
          <w:sz w:val="24"/>
        </w:rPr>
        <w:t>.</w:t>
      </w:r>
      <w:r>
        <w:rPr>
          <w:sz w:val="24"/>
        </w:rPr>
        <w:t xml:space="preserve"> It plays a crucial role in shaping the world around us, influencing everything from the air we breathe and the water we drink to the medicines that heal us and the technologies that empower our lives</w:t>
      </w:r>
      <w:r w:rsidR="003C1ADD">
        <w:rPr>
          <w:sz w:val="24"/>
        </w:rPr>
        <w:t>.</w:t>
      </w:r>
    </w:p>
    <w:p w:rsidR="005A4EEA" w:rsidRDefault="000D50F0">
      <w:r>
        <w:rPr>
          <w:sz w:val="24"/>
        </w:rPr>
        <w:t>The pursuit of chemistry is an odyssey of discovery and exploration, where we unveil the hidden secrets locked within the structures of matter</w:t>
      </w:r>
      <w:r w:rsidR="003C1ADD">
        <w:rPr>
          <w:sz w:val="24"/>
        </w:rPr>
        <w:t>.</w:t>
      </w:r>
      <w:r>
        <w:rPr>
          <w:sz w:val="24"/>
        </w:rPr>
        <w:t xml:space="preserve"> It invites us to question the world around us, to probe its enigmas, and to seek deeper meanings within its intricacies</w:t>
      </w:r>
      <w:r w:rsidR="003C1ADD">
        <w:rPr>
          <w:sz w:val="24"/>
        </w:rPr>
        <w:t>.</w:t>
      </w:r>
      <w:r>
        <w:rPr>
          <w:sz w:val="24"/>
        </w:rPr>
        <w:t xml:space="preserve"> By unraveling the intricate tapestry of chemical processes, we gain a deeper understanding of the cosmos and our place within it</w:t>
      </w:r>
      <w:r w:rsidR="003C1ADD">
        <w:rPr>
          <w:sz w:val="24"/>
        </w:rPr>
        <w:t>.</w:t>
      </w:r>
    </w:p>
    <w:p w:rsidR="005A4EEA" w:rsidRDefault="000D50F0">
      <w:r>
        <w:rPr>
          <w:sz w:val="24"/>
        </w:rPr>
        <w:t>Body:</w:t>
      </w:r>
    </w:p>
    <w:p w:rsidR="005A4EEA" w:rsidRDefault="000D50F0">
      <w:r>
        <w:rPr>
          <w:sz w:val="24"/>
        </w:rPr>
        <w:t>Chemistry touches every aspect of our lives, influencing a myriad of phenomena that range from the sublime to the mundane</w:t>
      </w:r>
      <w:r w:rsidR="003C1ADD">
        <w:rPr>
          <w:sz w:val="24"/>
        </w:rPr>
        <w:t>.</w:t>
      </w:r>
      <w:r>
        <w:rPr>
          <w:sz w:val="24"/>
        </w:rPr>
        <w:t xml:space="preserve"> It empowers us to create new materials, from advanced ceramics to revolutionary pharmaceuticals, that possess remarkable properties and serve a wide range of applications</w:t>
      </w:r>
      <w:r w:rsidR="003C1ADD">
        <w:rPr>
          <w:sz w:val="24"/>
        </w:rPr>
        <w:t>.</w:t>
      </w:r>
      <w:r>
        <w:rPr>
          <w:sz w:val="24"/>
        </w:rPr>
        <w:t xml:space="preserve"> It also plays a crucial role in understanding and addressing global challenges, such as climate change and environmental pollution, by offering innovative and sustainable solutions</w:t>
      </w:r>
      <w:r w:rsidR="003C1ADD">
        <w:rPr>
          <w:sz w:val="24"/>
        </w:rPr>
        <w:t>.</w:t>
      </w:r>
    </w:p>
    <w:p w:rsidR="005A4EEA" w:rsidRDefault="000D50F0">
      <w:r>
        <w:rPr>
          <w:sz w:val="24"/>
        </w:rPr>
        <w:t>At its core, chemistry is the study of change and transformation</w:t>
      </w:r>
      <w:r w:rsidR="003C1ADD">
        <w:rPr>
          <w:sz w:val="24"/>
        </w:rPr>
        <w:t>.</w:t>
      </w:r>
      <w:r>
        <w:rPr>
          <w:sz w:val="24"/>
        </w:rPr>
        <w:t xml:space="preserve"> It investigates how substances interact with each other, how they rearrange their atomic structures, and how energy is exchanged during these processes</w:t>
      </w:r>
      <w:r w:rsidR="003C1ADD">
        <w:rPr>
          <w:sz w:val="24"/>
        </w:rPr>
        <w:t>.</w:t>
      </w:r>
      <w:r>
        <w:rPr>
          <w:sz w:val="24"/>
        </w:rPr>
        <w:t xml:space="preserve"> Through careful observation, experimentation, and theoretical modeling, chemists unravel the intricate mechanisms that govern these transformations and uncover the fundamental laws that govern the behavior of matter</w:t>
      </w:r>
      <w:r w:rsidR="003C1ADD">
        <w:rPr>
          <w:sz w:val="24"/>
        </w:rPr>
        <w:t>.</w:t>
      </w:r>
    </w:p>
    <w:p w:rsidR="005A4EEA" w:rsidRDefault="000D50F0">
      <w:r>
        <w:rPr>
          <w:sz w:val="24"/>
        </w:rPr>
        <w:t>Chemistry also has a profound impact on our health and well-being</w:t>
      </w:r>
      <w:r w:rsidR="003C1ADD">
        <w:rPr>
          <w:sz w:val="24"/>
        </w:rPr>
        <w:t>.</w:t>
      </w:r>
      <w:r>
        <w:rPr>
          <w:sz w:val="24"/>
        </w:rPr>
        <w:t xml:space="preserve"> It underpins the development of new drugs, vaccines, and therapies that combat diseases and alleviate human suffering</w:t>
      </w:r>
      <w:r w:rsidR="003C1ADD">
        <w:rPr>
          <w:sz w:val="24"/>
        </w:rPr>
        <w:t>.</w:t>
      </w:r>
      <w:r>
        <w:rPr>
          <w:sz w:val="24"/>
        </w:rPr>
        <w:t xml:space="preserve"> It aids in the diagnosis of illnesses, enabling medical professionals to accurately </w:t>
      </w:r>
      <w:r>
        <w:rPr>
          <w:sz w:val="24"/>
        </w:rPr>
        <w:lastRenderedPageBreak/>
        <w:t>identify and treat a vast array of conditions</w:t>
      </w:r>
      <w:r w:rsidR="003C1ADD">
        <w:rPr>
          <w:sz w:val="24"/>
        </w:rPr>
        <w:t>.</w:t>
      </w:r>
      <w:r>
        <w:rPr>
          <w:sz w:val="24"/>
        </w:rPr>
        <w:t xml:space="preserve"> Moreover, it contributes to the understanding of nutrition and metabolism, providing insights into how our bodies convert food into energy and utilize essential nutrients</w:t>
      </w:r>
      <w:r w:rsidR="003C1ADD">
        <w:rPr>
          <w:sz w:val="24"/>
        </w:rPr>
        <w:t>.</w:t>
      </w:r>
    </w:p>
    <w:p w:rsidR="005A4EEA" w:rsidRDefault="005A4EEA"/>
    <w:p w:rsidR="005A4EEA" w:rsidRDefault="000D50F0">
      <w:r>
        <w:rPr>
          <w:sz w:val="28"/>
        </w:rPr>
        <w:t>Summary</w:t>
      </w:r>
    </w:p>
    <w:p w:rsidR="005A4EEA" w:rsidRDefault="000D50F0">
      <w:r>
        <w:t>Chemistry is a subject that captivates the imagination, offering a profound understanding of the world around us</w:t>
      </w:r>
      <w:r w:rsidR="003C1ADD">
        <w:t>.</w:t>
      </w:r>
      <w:r>
        <w:t xml:space="preserve"> It encompasses the study of matter and its properties, exploring the fundamental principles and laws that govern chemical reactions and transformations</w:t>
      </w:r>
      <w:r w:rsidR="003C1ADD">
        <w:t>.</w:t>
      </w:r>
      <w:r>
        <w:t xml:space="preserve"> With its wide-ranging applications, chemistry plays a vital role in diverse fields, including medicine, materials science, energy, and environmental sustainability</w:t>
      </w:r>
      <w:r w:rsidR="003C1ADD">
        <w:t>.</w:t>
      </w:r>
      <w: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3C1ADD">
        <w:t>.</w:t>
      </w:r>
    </w:p>
    <w:sectPr w:rsidR="005A4E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229753">
    <w:abstractNumId w:val="8"/>
  </w:num>
  <w:num w:numId="2" w16cid:durableId="375739008">
    <w:abstractNumId w:val="6"/>
  </w:num>
  <w:num w:numId="3" w16cid:durableId="278683703">
    <w:abstractNumId w:val="5"/>
  </w:num>
  <w:num w:numId="4" w16cid:durableId="453793075">
    <w:abstractNumId w:val="4"/>
  </w:num>
  <w:num w:numId="5" w16cid:durableId="473832884">
    <w:abstractNumId w:val="7"/>
  </w:num>
  <w:num w:numId="6" w16cid:durableId="685207742">
    <w:abstractNumId w:val="3"/>
  </w:num>
  <w:num w:numId="7" w16cid:durableId="1447195592">
    <w:abstractNumId w:val="2"/>
  </w:num>
  <w:num w:numId="8" w16cid:durableId="1774855709">
    <w:abstractNumId w:val="1"/>
  </w:num>
  <w:num w:numId="9" w16cid:durableId="117769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0F0"/>
    <w:rsid w:val="0015074B"/>
    <w:rsid w:val="0029639D"/>
    <w:rsid w:val="00326F90"/>
    <w:rsid w:val="003C1ADD"/>
    <w:rsid w:val="005A4E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