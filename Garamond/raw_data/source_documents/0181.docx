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24D" w:rsidRDefault="001119A0">
      <w:pPr>
        <w:jc w:val="center"/>
      </w:pPr>
      <w:r>
        <w:rPr>
          <w:sz w:val="44"/>
        </w:rPr>
        <w:t>The Amazing World of Chemistry: Unlocking the Secrets of Matter</w:t>
      </w:r>
    </w:p>
    <w:p w:rsidR="007A024D" w:rsidRDefault="001119A0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41545E">
        <w:rPr>
          <w:sz w:val="32"/>
        </w:rPr>
        <w:t>.</w:t>
      </w:r>
      <w:r>
        <w:rPr>
          <w:sz w:val="32"/>
        </w:rPr>
        <w:t>james@highscooledu</w:t>
      </w:r>
      <w:r w:rsidR="0041545E">
        <w:rPr>
          <w:sz w:val="32"/>
        </w:rPr>
        <w:t>.</w:t>
      </w:r>
      <w:r>
        <w:rPr>
          <w:sz w:val="32"/>
        </w:rPr>
        <w:t>org</w:t>
      </w:r>
    </w:p>
    <w:p w:rsidR="007A024D" w:rsidRDefault="001119A0">
      <w:r>
        <w:rPr>
          <w:sz w:val="24"/>
        </w:rPr>
        <w:t>Chemistry, the study of matter and its properties, reveals the intricate workings of the physical world</w:t>
      </w:r>
      <w:r w:rsidR="0041545E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41545E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41545E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41545E">
        <w:rPr>
          <w:sz w:val="24"/>
        </w:rPr>
        <w:t>.</w:t>
      </w:r>
    </w:p>
    <w:p w:rsidR="007A024D" w:rsidRDefault="001119A0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41545E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41545E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41545E">
        <w:rPr>
          <w:sz w:val="24"/>
        </w:rPr>
        <w:t>.</w:t>
      </w:r>
    </w:p>
    <w:p w:rsidR="007A024D" w:rsidRDefault="001119A0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41545E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41545E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41545E">
        <w:rPr>
          <w:sz w:val="24"/>
        </w:rPr>
        <w:t>.</w:t>
      </w:r>
    </w:p>
    <w:p w:rsidR="007A024D" w:rsidRDefault="007A024D"/>
    <w:p w:rsidR="007A024D" w:rsidRDefault="001119A0">
      <w:r>
        <w:rPr>
          <w:sz w:val="28"/>
        </w:rPr>
        <w:t>Summary</w:t>
      </w:r>
    </w:p>
    <w:p w:rsidR="007A024D" w:rsidRDefault="001119A0">
      <w:r>
        <w:t>Chemistry, a fascinating and multifaceted science, explores the composition, properties, and behavior of matter</w:t>
      </w:r>
      <w:r w:rsidR="0041545E">
        <w:t>.</w:t>
      </w:r>
      <w:r>
        <w:t xml:space="preserve"> It unravels the mysteries of atoms and molecules, revealing the intricate workings of chemical reactions and the immense diversity of substances that exist</w:t>
      </w:r>
      <w:r w:rsidR="0041545E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41545E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41545E">
        <w:t>.</w:t>
      </w:r>
    </w:p>
    <w:sectPr w:rsidR="007A0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188125">
    <w:abstractNumId w:val="8"/>
  </w:num>
  <w:num w:numId="2" w16cid:durableId="961957140">
    <w:abstractNumId w:val="6"/>
  </w:num>
  <w:num w:numId="3" w16cid:durableId="1139615085">
    <w:abstractNumId w:val="5"/>
  </w:num>
  <w:num w:numId="4" w16cid:durableId="2138641419">
    <w:abstractNumId w:val="4"/>
  </w:num>
  <w:num w:numId="5" w16cid:durableId="911695966">
    <w:abstractNumId w:val="7"/>
  </w:num>
  <w:num w:numId="6" w16cid:durableId="885291238">
    <w:abstractNumId w:val="3"/>
  </w:num>
  <w:num w:numId="7" w16cid:durableId="1984384651">
    <w:abstractNumId w:val="2"/>
  </w:num>
  <w:num w:numId="8" w16cid:durableId="570891380">
    <w:abstractNumId w:val="1"/>
  </w:num>
  <w:num w:numId="9" w16cid:durableId="113745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9A0"/>
    <w:rsid w:val="0015074B"/>
    <w:rsid w:val="0029639D"/>
    <w:rsid w:val="00326F90"/>
    <w:rsid w:val="0041545E"/>
    <w:rsid w:val="007A02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