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7552C" w:rsidRDefault="002A28FA">
      <w:pPr>
        <w:jc w:val="center"/>
      </w:pPr>
      <w:r>
        <w:rPr>
          <w:sz w:val="44"/>
        </w:rPr>
        <w:t>The Marvelous Microcosm: Biology's Realm of Life</w:t>
      </w:r>
    </w:p>
    <w:p w:rsidR="00D7552C" w:rsidRDefault="002A28FA">
      <w:pPr>
        <w:jc w:val="center"/>
      </w:pPr>
      <w:r>
        <w:rPr>
          <w:sz w:val="36"/>
        </w:rPr>
        <w:t>Cassandra Dawn</w:t>
      </w:r>
      <w:r>
        <w:br/>
      </w:r>
      <w:r>
        <w:rPr>
          <w:sz w:val="32"/>
        </w:rPr>
        <w:t>cassydawn@scholastic</w:t>
      </w:r>
      <w:r w:rsidR="0063065A">
        <w:rPr>
          <w:sz w:val="32"/>
        </w:rPr>
        <w:t>.</w:t>
      </w:r>
      <w:r>
        <w:rPr>
          <w:sz w:val="32"/>
        </w:rPr>
        <w:t>academy</w:t>
      </w:r>
    </w:p>
    <w:p w:rsidR="00D7552C" w:rsidRDefault="002A28FA">
      <w:r>
        <w:rPr>
          <w:sz w:val="24"/>
        </w:rPr>
        <w:t>Venture into the captivating realms of Biology, where the wonders of life unfurl on a microscopic canvas</w:t>
      </w:r>
      <w:r w:rsidR="0063065A">
        <w:rPr>
          <w:sz w:val="24"/>
        </w:rPr>
        <w:t>.</w:t>
      </w:r>
      <w:r>
        <w:rPr>
          <w:sz w:val="24"/>
        </w:rPr>
        <w:t xml:space="preserve"> Unveiling the intricacies of cells, tissues, and organisms, Biology unveils the elegant tapestry of life and the exquisite mechanisms that govern it</w:t>
      </w:r>
      <w:r w:rsidR="0063065A">
        <w:rPr>
          <w:sz w:val="24"/>
        </w:rPr>
        <w:t>.</w:t>
      </w:r>
      <w:r>
        <w:rPr>
          <w:sz w:val="24"/>
        </w:rPr>
        <w:t xml:space="preserve"> This transformative voyage offers an enlightening perspective, illuminating the enigma of living organisms and the captivating symphony of existence</w:t>
      </w:r>
      <w:r w:rsidR="0063065A">
        <w:rPr>
          <w:sz w:val="24"/>
        </w:rPr>
        <w:t>.</w:t>
      </w:r>
    </w:p>
    <w:p w:rsidR="00D7552C" w:rsidRDefault="002A28FA">
      <w:r>
        <w:rPr>
          <w:sz w:val="24"/>
        </w:rPr>
        <w:t>Biology, in essence, is the pursuit of unveiling the mysteries of life, from the tiniest microorganisms to sprawling empires of multicellular organisms</w:t>
      </w:r>
      <w:r w:rsidR="0063065A">
        <w:rPr>
          <w:sz w:val="24"/>
        </w:rPr>
        <w:t>.</w:t>
      </w:r>
      <w:r>
        <w:rPr>
          <w:sz w:val="24"/>
        </w:rPr>
        <w:t xml:space="preserve"> It is the study of life's structure, function, growth, and adaptation, unraveling the enigmatic symphony of biological processes</w:t>
      </w:r>
      <w:r w:rsidR="0063065A">
        <w:rPr>
          <w:sz w:val="24"/>
        </w:rPr>
        <w:t>.</w:t>
      </w:r>
      <w:r>
        <w:rPr>
          <w:sz w:val="24"/>
        </w:rPr>
        <w:t xml:space="preserve"> With each discovery, biology expands our understanding of the natural world, revealing the intricate dance of molecules, the delicate balance of ecosystems, and the boundless diversity of life on Earth</w:t>
      </w:r>
      <w:r w:rsidR="0063065A">
        <w:rPr>
          <w:sz w:val="24"/>
        </w:rPr>
        <w:t>.</w:t>
      </w:r>
    </w:p>
    <w:p w:rsidR="00D7552C" w:rsidRDefault="002A28FA">
      <w:r>
        <w:rPr>
          <w:sz w:val="24"/>
        </w:rPr>
        <w:t>The microscopic world is an arena of marvels, offering a glimpse into the intricate workings of living systems</w:t>
      </w:r>
      <w:r w:rsidR="0063065A">
        <w:rPr>
          <w:sz w:val="24"/>
        </w:rPr>
        <w:t>.</w:t>
      </w:r>
      <w:r>
        <w:rPr>
          <w:sz w:val="24"/>
        </w:rPr>
        <w:t xml:space="preserve"> The exploration of cell division reveals the remarkable process of life's perpetuation, while genetics unveils the intricate code of heredity and the blueprint of life</w:t>
      </w:r>
      <w:r w:rsidR="0063065A">
        <w:rPr>
          <w:sz w:val="24"/>
        </w:rPr>
        <w:t>.</w:t>
      </w:r>
      <w:r>
        <w:rPr>
          <w:sz w:val="24"/>
        </w:rPr>
        <w:t xml:space="preserve"> Delving into the world of organisms unveils the remarkable array of adaptations, showcasing life's resilience and its extraordinary capacity to thrive in diverse environments</w:t>
      </w:r>
      <w:r w:rsidR="0063065A">
        <w:rPr>
          <w:sz w:val="24"/>
        </w:rPr>
        <w:t>.</w:t>
      </w:r>
      <w:r>
        <w:rPr>
          <w:sz w:val="24"/>
        </w:rPr>
        <w:t xml:space="preserve"> The study of behavior provides deep insights into the complexities of communication, social organization, and the fascinating realm of consciousness</w:t>
      </w:r>
      <w:r w:rsidR="0063065A">
        <w:rPr>
          <w:sz w:val="24"/>
        </w:rPr>
        <w:t>.</w:t>
      </w:r>
    </w:p>
    <w:p w:rsidR="00D7552C" w:rsidRDefault="002A28FA">
      <w:r>
        <w:rPr>
          <w:sz w:val="24"/>
        </w:rPr>
        <w:t>With each revelation, Biology emboldens us to question our understanding of life and propels us toward a deeper comprehension of its mysteries</w:t>
      </w:r>
      <w:r w:rsidR="0063065A">
        <w:rPr>
          <w:sz w:val="24"/>
        </w:rPr>
        <w:t>.</w:t>
      </w:r>
    </w:p>
    <w:p w:rsidR="00D7552C" w:rsidRDefault="00D7552C"/>
    <w:p w:rsidR="00D7552C" w:rsidRDefault="002A28FA">
      <w:r>
        <w:rPr>
          <w:sz w:val="28"/>
        </w:rPr>
        <w:t>Summary</w:t>
      </w:r>
    </w:p>
    <w:p w:rsidR="00D7552C" w:rsidRDefault="002A28FA">
      <w:r>
        <w:t>Biology unveils the wonders of life, from the minute cells to sprawling organisms, delving into the depths of life's structure, function, growth, and adaptation</w:t>
      </w:r>
      <w:r w:rsidR="0063065A">
        <w:t>.</w:t>
      </w:r>
      <w:r>
        <w:t xml:space="preserve"> It illuminates the intricate mechanisms of life, revealing the symphony of biological processes that govern living organisms</w:t>
      </w:r>
      <w:r w:rsidR="0063065A">
        <w:t>.</w:t>
      </w:r>
      <w:r>
        <w:t xml:space="preserve"> With each discovery, biology expands our knowledge of the natural world, showcasing the diversity of life on Earth</w:t>
      </w:r>
      <w:r w:rsidR="0063065A">
        <w:t>.</w:t>
      </w:r>
      <w:r>
        <w:t xml:space="preserve"> The exploration of the microscopic realm reveals the mesmerizing intricacies of cells and genetic codes, while the study of organisms unveils astonishing adaptations and intricate behaviors</w:t>
      </w:r>
      <w:r w:rsidR="0063065A">
        <w:t>.</w:t>
      </w:r>
      <w:r>
        <w:t xml:space="preserve"> </w:t>
      </w:r>
      <w:r>
        <w:lastRenderedPageBreak/>
        <w:t>Biology perpetually challenges our understanding of life and invites us to unravel its enduring mysteries</w:t>
      </w:r>
      <w:r w:rsidR="0063065A">
        <w:t>.</w:t>
      </w:r>
    </w:p>
    <w:sectPr w:rsidR="00D7552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91902134">
    <w:abstractNumId w:val="8"/>
  </w:num>
  <w:num w:numId="2" w16cid:durableId="725446101">
    <w:abstractNumId w:val="6"/>
  </w:num>
  <w:num w:numId="3" w16cid:durableId="716317763">
    <w:abstractNumId w:val="5"/>
  </w:num>
  <w:num w:numId="4" w16cid:durableId="1625185605">
    <w:abstractNumId w:val="4"/>
  </w:num>
  <w:num w:numId="5" w16cid:durableId="1807039013">
    <w:abstractNumId w:val="7"/>
  </w:num>
  <w:num w:numId="6" w16cid:durableId="2141223956">
    <w:abstractNumId w:val="3"/>
  </w:num>
  <w:num w:numId="7" w16cid:durableId="79911991">
    <w:abstractNumId w:val="2"/>
  </w:num>
  <w:num w:numId="8" w16cid:durableId="682779601">
    <w:abstractNumId w:val="1"/>
  </w:num>
  <w:num w:numId="9" w16cid:durableId="16741850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A28FA"/>
    <w:rsid w:val="00326F90"/>
    <w:rsid w:val="0063065A"/>
    <w:rsid w:val="00AA1D8D"/>
    <w:rsid w:val="00B47730"/>
    <w:rsid w:val="00CB0664"/>
    <w:rsid w:val="00D7552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aramond" w:hAnsi="Garamond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365</Words>
  <Characters>2082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2443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2024-02-11T18:45:00Z</dcterms:modified>
  <cp:category/>
</cp:coreProperties>
</file>