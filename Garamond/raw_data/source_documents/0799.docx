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CD3" w:rsidRDefault="00F460C7">
      <w:pPr>
        <w:jc w:val="center"/>
      </w:pPr>
      <w:r>
        <w:rPr>
          <w:sz w:val="44"/>
        </w:rPr>
        <w:t>Unraveling the Art of Chemistry: A Story of Elements and Transformation</w:t>
      </w:r>
    </w:p>
    <w:p w:rsidR="00567CD3" w:rsidRDefault="00F460C7">
      <w:pPr>
        <w:jc w:val="center"/>
      </w:pPr>
      <w:r>
        <w:rPr>
          <w:sz w:val="36"/>
        </w:rPr>
        <w:t>Alexis Robertson</w:t>
      </w:r>
      <w:r>
        <w:br/>
      </w:r>
      <w:r>
        <w:rPr>
          <w:sz w:val="32"/>
        </w:rPr>
        <w:t>alexis</w:t>
      </w:r>
      <w:r w:rsidR="009D4896">
        <w:rPr>
          <w:sz w:val="32"/>
        </w:rPr>
        <w:t>.</w:t>
      </w:r>
      <w:r>
        <w:rPr>
          <w:sz w:val="32"/>
        </w:rPr>
        <w:t>r@educonnect</w:t>
      </w:r>
      <w:r w:rsidR="009D4896">
        <w:rPr>
          <w:sz w:val="32"/>
        </w:rPr>
        <w:t>.</w:t>
      </w:r>
      <w:r>
        <w:rPr>
          <w:sz w:val="32"/>
        </w:rPr>
        <w:t>org</w:t>
      </w:r>
    </w:p>
    <w:p w:rsidR="00567CD3" w:rsidRDefault="00F460C7">
      <w:r>
        <w:rPr>
          <w:sz w:val="24"/>
        </w:rPr>
        <w:t>Chemistry is the science that explores the composition, structure, properties, and change of matter</w:t>
      </w:r>
      <w:r w:rsidR="009D4896">
        <w:rPr>
          <w:sz w:val="24"/>
        </w:rPr>
        <w:t>.</w:t>
      </w:r>
      <w:r>
        <w:rPr>
          <w:sz w:val="24"/>
        </w:rPr>
        <w:t xml:space="preserve"> It is a fundamental discipline that touches various aspects of life, from the food we eat and the clothes we wear to the medicines we take and the technologies we use</w:t>
      </w:r>
      <w:r w:rsidR="009D4896">
        <w:rPr>
          <w:sz w:val="24"/>
        </w:rPr>
        <w:t>.</w:t>
      </w:r>
      <w:r>
        <w:rPr>
          <w:sz w:val="24"/>
        </w:rPr>
        <w:t xml:space="preserve"> Chemistry reveals the fascinating world of atoms, molecules, and their interactions, unlocking secrets hidden within the material universe</w:t>
      </w:r>
      <w:r w:rsidR="009D4896">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9D4896">
        <w:rPr>
          <w:sz w:val="24"/>
        </w:rPr>
        <w:t>.</w:t>
      </w:r>
      <w:r>
        <w:rPr>
          <w:sz w:val="24"/>
        </w:rPr>
        <w:t xml:space="preserve"> From the birth of stars to the chemical reactions within our bodies, chemistry paints a vivid tapestry of the universe's intricate workings</w:t>
      </w:r>
      <w:r w:rsidR="009D4896">
        <w:rPr>
          <w:sz w:val="24"/>
        </w:rPr>
        <w:t>.</w:t>
      </w:r>
    </w:p>
    <w:p w:rsidR="00567CD3" w:rsidRDefault="00F460C7">
      <w:r>
        <w:rPr>
          <w:sz w:val="24"/>
        </w:rPr>
        <w:t>Furthermore, chemistry has played a pivotal role in shaping human history</w:t>
      </w:r>
      <w:r w:rsidR="009D4896">
        <w:rPr>
          <w:sz w:val="24"/>
        </w:rPr>
        <w:t>.</w:t>
      </w:r>
      <w:r>
        <w:rPr>
          <w:sz w:val="24"/>
        </w:rPr>
        <w:t xml:space="preserve"> Early civilizations relied on chemical knowledge to craft tools, preserve food, and develop medicines, gradually evolving into the advanced chemical industries of today</w:t>
      </w:r>
      <w:r w:rsidR="009D4896">
        <w:rPr>
          <w:sz w:val="24"/>
        </w:rPr>
        <w:t>.</w:t>
      </w:r>
      <w:r>
        <w:rPr>
          <w:sz w:val="24"/>
        </w:rPr>
        <w:t xml:space="preserve"> From the discovery of elements to the synthesis of complex molecules, chemistry has revolutionized the way we live, work, and interact with the environment</w:t>
      </w:r>
      <w:r w:rsidR="009D4896">
        <w:rPr>
          <w:sz w:val="24"/>
        </w:rPr>
        <w:t>.</w:t>
      </w:r>
      <w:r>
        <w:rPr>
          <w:sz w:val="24"/>
        </w:rPr>
        <w:t xml:space="preserve"> It has enabled the creation of groundbreaking materials, fertilizers that feed nations, and pharmaceuticals that combat diseases, profoundly impacting global health and well-being</w:t>
      </w:r>
      <w:r w:rsidR="009D4896">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9D4896">
        <w:rPr>
          <w:sz w:val="24"/>
        </w:rPr>
        <w:t>.</w:t>
      </w:r>
    </w:p>
    <w:p w:rsidR="00567CD3" w:rsidRDefault="00F460C7">
      <w:r>
        <w:rPr>
          <w:sz w:val="24"/>
        </w:rPr>
        <w:t>In delving into the vast realm of chemistry, we embark on a journey filled with intrigue and revelation</w:t>
      </w:r>
      <w:r w:rsidR="009D4896">
        <w:rPr>
          <w:sz w:val="24"/>
        </w:rPr>
        <w:t>.</w:t>
      </w:r>
      <w:r>
        <w:rPr>
          <w:sz w:val="24"/>
        </w:rPr>
        <w:t xml:space="preserve"> We witness the magic of atoms rearranging to form new substances, the dance of molecules as they undergo reactions, and the symphony of energy transformations that drive chemical processes</w:t>
      </w:r>
      <w:r w:rsidR="009D4896">
        <w:rPr>
          <w:sz w:val="24"/>
        </w:rPr>
        <w:t>.</w:t>
      </w:r>
      <w:r>
        <w:rPr>
          <w:sz w:val="24"/>
        </w:rPr>
        <w:t xml:space="preserve"> With each discovery, we unveil a piece of the intricate puzzle that governs the behavior of matter, gaining insights into the essence of the natural world and our place within it</w:t>
      </w:r>
      <w:r w:rsidR="009D4896">
        <w:rPr>
          <w:sz w:val="24"/>
        </w:rPr>
        <w:t>.</w:t>
      </w:r>
      <w:r>
        <w:rPr>
          <w:sz w:val="24"/>
        </w:rPr>
        <w:t xml:space="preserve"> Whether unraveling the mysteries of life through biochemistry or unlocking the secrets of material properties, chemistry invites us to explore the boundless wonders that lie at the heart of our universe</w:t>
      </w:r>
      <w:r w:rsidR="009D4896">
        <w:rPr>
          <w:sz w:val="24"/>
        </w:rPr>
        <w:t>.</w:t>
      </w:r>
    </w:p>
    <w:p w:rsidR="00567CD3" w:rsidRDefault="00567CD3"/>
    <w:p w:rsidR="00567CD3" w:rsidRDefault="00F460C7">
      <w:r>
        <w:rPr>
          <w:sz w:val="28"/>
        </w:rPr>
        <w:t>Summary</w:t>
      </w:r>
    </w:p>
    <w:p w:rsidR="00567CD3" w:rsidRDefault="00F460C7">
      <w:r>
        <w:lastRenderedPageBreak/>
        <w:t>Chemistry is a fascinating science that explores the composition, structure, properties, and change of matter</w:t>
      </w:r>
      <w:r w:rsidR="009D4896">
        <w:t>.</w:t>
      </w:r>
      <w:r>
        <w:t xml:space="preserve"> It has played a crucial role in shaping human history, leading to the development of tools, medicines, and advanced technologies</w:t>
      </w:r>
      <w:r w:rsidR="009D4896">
        <w:t>.</w:t>
      </w:r>
      <w:r>
        <w:t xml:space="preserve"> Chemistry has revolutionized industries, transformed global health, and continues to unveil the mysteries of life and the material world</w:t>
      </w:r>
      <w:r w:rsidR="009D4896">
        <w:t>.</w:t>
      </w:r>
      <w:r>
        <w:t xml:space="preserve"> By studying chemistry, we gain an understanding of the fundamental principles that govern the universe, unlocking the potential for transformative discoveries that will shape the future of science and technology</w:t>
      </w:r>
      <w:r w:rsidR="009D4896">
        <w:t>.</w:t>
      </w:r>
    </w:p>
    <w:sectPr w:rsidR="00567C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139121">
    <w:abstractNumId w:val="8"/>
  </w:num>
  <w:num w:numId="2" w16cid:durableId="1098058491">
    <w:abstractNumId w:val="6"/>
  </w:num>
  <w:num w:numId="3" w16cid:durableId="1645967445">
    <w:abstractNumId w:val="5"/>
  </w:num>
  <w:num w:numId="4" w16cid:durableId="1360280612">
    <w:abstractNumId w:val="4"/>
  </w:num>
  <w:num w:numId="5" w16cid:durableId="2000110403">
    <w:abstractNumId w:val="7"/>
  </w:num>
  <w:num w:numId="6" w16cid:durableId="970864421">
    <w:abstractNumId w:val="3"/>
  </w:num>
  <w:num w:numId="7" w16cid:durableId="210582536">
    <w:abstractNumId w:val="2"/>
  </w:num>
  <w:num w:numId="8" w16cid:durableId="19479345">
    <w:abstractNumId w:val="1"/>
  </w:num>
  <w:num w:numId="9" w16cid:durableId="9949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CD3"/>
    <w:rsid w:val="009D4896"/>
    <w:rsid w:val="00AA1D8D"/>
    <w:rsid w:val="00B47730"/>
    <w:rsid w:val="00CB0664"/>
    <w:rsid w:val="00F460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