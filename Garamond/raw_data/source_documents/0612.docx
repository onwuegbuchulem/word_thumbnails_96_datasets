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4D4" w:rsidRDefault="000372AF">
      <w:pPr>
        <w:jc w:val="center"/>
      </w:pPr>
      <w:r>
        <w:rPr>
          <w:sz w:val="44"/>
        </w:rPr>
        <w:t>The Symphony of Life: Delving into Biology's Intricacies</w:t>
      </w:r>
    </w:p>
    <w:p w:rsidR="009C34D4" w:rsidRDefault="000372AF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4D3157">
        <w:rPr>
          <w:sz w:val="32"/>
        </w:rPr>
        <w:t>.</w:t>
      </w:r>
      <w:r>
        <w:rPr>
          <w:sz w:val="32"/>
        </w:rPr>
        <w:t>kingsley@schoolmail</w:t>
      </w:r>
      <w:r w:rsidR="004D3157">
        <w:rPr>
          <w:sz w:val="32"/>
        </w:rPr>
        <w:t>.</w:t>
      </w:r>
      <w:r>
        <w:rPr>
          <w:sz w:val="32"/>
        </w:rPr>
        <w:t>edu</w:t>
      </w:r>
    </w:p>
    <w:p w:rsidR="009C34D4" w:rsidRDefault="000372AF">
      <w:r>
        <w:rPr>
          <w:sz w:val="24"/>
        </w:rPr>
        <w:t>Life, in all its awe-inspiring manifestations, is a harmonious melody, a symphony orchestrated by intricate biological mechanisms</w:t>
      </w:r>
      <w:r w:rsidR="004D3157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4D3157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4D3157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4D3157">
        <w:rPr>
          <w:sz w:val="24"/>
        </w:rPr>
        <w:t>.</w:t>
      </w:r>
    </w:p>
    <w:p w:rsidR="009C34D4" w:rsidRDefault="000372AF">
      <w:r>
        <w:rPr>
          <w:sz w:val="24"/>
        </w:rPr>
        <w:t>In the vast expanse of biology, we will unravel the secrets of cells, the fundamental units of life</w:t>
      </w:r>
      <w:r w:rsidR="004D3157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4D3157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4D3157">
        <w:rPr>
          <w:sz w:val="24"/>
        </w:rPr>
        <w:t>.</w:t>
      </w:r>
    </w:p>
    <w:p w:rsidR="009C34D4" w:rsidRDefault="000372AF">
      <w:r>
        <w:rPr>
          <w:sz w:val="24"/>
        </w:rPr>
        <w:t>As we delve deeper into the symphony of life, we will uncover the intricate mechanisms that govern biological processes</w:t>
      </w:r>
      <w:r w:rsidR="004D3157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4D3157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4D3157">
        <w:rPr>
          <w:sz w:val="24"/>
        </w:rPr>
        <w:t>.</w:t>
      </w:r>
    </w:p>
    <w:p w:rsidR="009C34D4" w:rsidRDefault="009C34D4"/>
    <w:p w:rsidR="009C34D4" w:rsidRDefault="000372AF">
      <w:r>
        <w:rPr>
          <w:sz w:val="28"/>
        </w:rPr>
        <w:t>Summary</w:t>
      </w:r>
    </w:p>
    <w:p w:rsidR="009C34D4" w:rsidRDefault="000372AF">
      <w:r>
        <w:t>In this exploration of biology, we unraveled the intricate symphony of life, deciphering the elegant interplay of cells, molecules, and organisms</w:t>
      </w:r>
      <w:r w:rsidR="004D3157">
        <w:t>.</w:t>
      </w:r>
      <w:r>
        <w:t xml:space="preserve"> We delved into the captivating realm of cells, unveiling the secrets of their structure, function, and division</w:t>
      </w:r>
      <w:r w:rsidR="004D3157">
        <w:t>.</w:t>
      </w:r>
      <w:r>
        <w:t xml:space="preserve"> We ventured into the fascinating world of molecules, witnessing the captivating dance of chemical reactions that sustain life</w:t>
      </w:r>
      <w:r w:rsidR="004D3157">
        <w:t>.</w:t>
      </w:r>
      <w:r>
        <w:t xml:space="preserve"> Furthermore, we explored the mesmerizing diversity of organisms, appreciating the boundless creativity of biology</w:t>
      </w:r>
      <w:r w:rsidR="004D3157">
        <w:t>.</w:t>
      </w:r>
      <w:r>
        <w:t xml:space="preserve"> Through this journey, we gained a deeper appreciation for the intricate mechanisms that govern biological processes, unraveling the mysteries of DNA, metabolism, and cellular division</w:t>
      </w:r>
      <w:r w:rsidR="004D3157">
        <w:t>.</w:t>
      </w:r>
    </w:p>
    <w:sectPr w:rsidR="009C3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6389012">
    <w:abstractNumId w:val="8"/>
  </w:num>
  <w:num w:numId="2" w16cid:durableId="459809749">
    <w:abstractNumId w:val="6"/>
  </w:num>
  <w:num w:numId="3" w16cid:durableId="150561529">
    <w:abstractNumId w:val="5"/>
  </w:num>
  <w:num w:numId="4" w16cid:durableId="1349213185">
    <w:abstractNumId w:val="4"/>
  </w:num>
  <w:num w:numId="5" w16cid:durableId="1425220669">
    <w:abstractNumId w:val="7"/>
  </w:num>
  <w:num w:numId="6" w16cid:durableId="228737815">
    <w:abstractNumId w:val="3"/>
  </w:num>
  <w:num w:numId="7" w16cid:durableId="242299187">
    <w:abstractNumId w:val="2"/>
  </w:num>
  <w:num w:numId="8" w16cid:durableId="473134240">
    <w:abstractNumId w:val="1"/>
  </w:num>
  <w:num w:numId="9" w16cid:durableId="196589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2AF"/>
    <w:rsid w:val="0006063C"/>
    <w:rsid w:val="0015074B"/>
    <w:rsid w:val="0029639D"/>
    <w:rsid w:val="00326F90"/>
    <w:rsid w:val="004D3157"/>
    <w:rsid w:val="009C34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