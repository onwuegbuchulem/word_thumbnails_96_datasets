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14A" w:rsidRDefault="00AE75A9">
      <w:pPr>
        <w:jc w:val="center"/>
      </w:pPr>
      <w:r>
        <w:rPr>
          <w:sz w:val="44"/>
        </w:rPr>
        <w:t>The Art of History: Exploring the Constructs of the Past</w:t>
      </w:r>
    </w:p>
    <w:p w:rsidR="0061414A" w:rsidRDefault="00AE75A9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E53283">
        <w:rPr>
          <w:sz w:val="32"/>
        </w:rPr>
        <w:t>.</w:t>
      </w:r>
      <w:r>
        <w:rPr>
          <w:sz w:val="32"/>
        </w:rPr>
        <w:t>org</w:t>
      </w:r>
    </w:p>
    <w:p w:rsidR="0061414A" w:rsidRDefault="00AE75A9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E53283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E53283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E53283">
        <w:rPr>
          <w:sz w:val="24"/>
        </w:rPr>
        <w:t>.</w:t>
      </w:r>
    </w:p>
    <w:p w:rsidR="0061414A" w:rsidRDefault="00AE75A9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E53283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E53283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E53283">
        <w:rPr>
          <w:sz w:val="24"/>
        </w:rPr>
        <w:t>.</w:t>
      </w:r>
    </w:p>
    <w:p w:rsidR="0061414A" w:rsidRDefault="00AE75A9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E53283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E53283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E53283">
        <w:rPr>
          <w:sz w:val="24"/>
        </w:rPr>
        <w:t>.</w:t>
      </w:r>
    </w:p>
    <w:p w:rsidR="0061414A" w:rsidRDefault="00AE75A9">
      <w:r>
        <w:rPr>
          <w:sz w:val="24"/>
        </w:rPr>
        <w:t>Introduction Continued:</w:t>
      </w:r>
    </w:p>
    <w:p w:rsidR="0061414A" w:rsidRDefault="00AE75A9">
      <w:r>
        <w:rPr>
          <w:sz w:val="24"/>
        </w:rPr>
        <w:t>History, as a discipline, demands critical thinking and the ability to navigate a myriad of sources</w:t>
      </w:r>
      <w:r w:rsidR="00E53283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E53283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E53283">
        <w:rPr>
          <w:sz w:val="24"/>
        </w:rPr>
        <w:t>.</w:t>
      </w:r>
    </w:p>
    <w:p w:rsidR="0061414A" w:rsidRDefault="00AE75A9">
      <w:r>
        <w:rPr>
          <w:sz w:val="24"/>
        </w:rPr>
        <w:t>Furthermore, history provides a lens through which we can examine current events, grasping their roots and contextualizing contemporary issues</w:t>
      </w:r>
      <w:r w:rsidR="00E53283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E53283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E53283">
        <w:rPr>
          <w:sz w:val="24"/>
        </w:rPr>
        <w:t>.</w:t>
      </w:r>
    </w:p>
    <w:p w:rsidR="0061414A" w:rsidRDefault="00AE75A9">
      <w:r>
        <w:rPr>
          <w:sz w:val="24"/>
        </w:rPr>
        <w:t>Finally, history cultivates a sense of place and belonging, connecting us to our local communities, our nations, and our global heritage</w:t>
      </w:r>
      <w:r w:rsidR="00E53283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E53283">
        <w:rPr>
          <w:sz w:val="24"/>
        </w:rPr>
        <w:t>.</w:t>
      </w:r>
      <w:r>
        <w:rPr>
          <w:sz w:val="24"/>
        </w:rPr>
        <w:t xml:space="preserve"> Through this understanding, we gain a </w:t>
      </w:r>
      <w:r>
        <w:rPr>
          <w:sz w:val="24"/>
        </w:rPr>
        <w:lastRenderedPageBreak/>
        <w:t>deeper appreciation for the diversity of human cultures and the importance of preserving our collective history for generations to come</w:t>
      </w:r>
      <w:r w:rsidR="00E53283">
        <w:rPr>
          <w:sz w:val="24"/>
        </w:rPr>
        <w:t>.</w:t>
      </w:r>
    </w:p>
    <w:p w:rsidR="0061414A" w:rsidRDefault="0061414A"/>
    <w:p w:rsidR="0061414A" w:rsidRDefault="00AE75A9">
      <w:r>
        <w:rPr>
          <w:sz w:val="28"/>
        </w:rPr>
        <w:t>Summary</w:t>
      </w:r>
    </w:p>
    <w:p w:rsidR="0061414A" w:rsidRDefault="00AE75A9">
      <w:r>
        <w:t>In essence, history is an art, a vibrant tapestry woven from the threads of human existence</w:t>
      </w:r>
      <w:r w:rsidR="00E53283">
        <w:t>.</w:t>
      </w:r>
      <w:r>
        <w:t xml:space="preserve"> It demands critical thinking, empathy, and a willingness to engage with multiple perspectives</w:t>
      </w:r>
      <w:r w:rsidR="00E53283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E53283">
        <w:t>.</w:t>
      </w:r>
      <w:r>
        <w:t xml:space="preserve"> History reminds us that we are part of an ongoing story, continually evolving and shaping the contours of the future</w:t>
      </w:r>
      <w:r w:rsidR="00E53283">
        <w:t>.</w:t>
      </w:r>
      <w:r>
        <w:t xml:space="preserve"> By delving into the art of history, we embark on a journey of discovery, uncovering the richness and complexity of the human experience</w:t>
      </w:r>
      <w:r w:rsidR="00E53283">
        <w:t>.</w:t>
      </w:r>
    </w:p>
    <w:sectPr w:rsidR="006141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045714">
    <w:abstractNumId w:val="8"/>
  </w:num>
  <w:num w:numId="2" w16cid:durableId="2139761284">
    <w:abstractNumId w:val="6"/>
  </w:num>
  <w:num w:numId="3" w16cid:durableId="654453128">
    <w:abstractNumId w:val="5"/>
  </w:num>
  <w:num w:numId="4" w16cid:durableId="1029573560">
    <w:abstractNumId w:val="4"/>
  </w:num>
  <w:num w:numId="5" w16cid:durableId="2109344994">
    <w:abstractNumId w:val="7"/>
  </w:num>
  <w:num w:numId="6" w16cid:durableId="2104912222">
    <w:abstractNumId w:val="3"/>
  </w:num>
  <w:num w:numId="7" w16cid:durableId="424887374">
    <w:abstractNumId w:val="2"/>
  </w:num>
  <w:num w:numId="8" w16cid:durableId="46953765">
    <w:abstractNumId w:val="1"/>
  </w:num>
  <w:num w:numId="9" w16cid:durableId="179301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14A"/>
    <w:rsid w:val="00AA1D8D"/>
    <w:rsid w:val="00AE75A9"/>
    <w:rsid w:val="00B47730"/>
    <w:rsid w:val="00CB0664"/>
    <w:rsid w:val="00E53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