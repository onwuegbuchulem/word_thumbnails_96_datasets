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34EA" w:rsidRDefault="0030684A">
      <w:pPr>
        <w:jc w:val="center"/>
      </w:pPr>
      <w:r>
        <w:rPr>
          <w:sz w:val="44"/>
        </w:rPr>
        <w:t>Mathematics: Unveiling the Symphony of Numbers</w:t>
      </w:r>
    </w:p>
    <w:p w:rsidR="002334EA" w:rsidRDefault="0030684A">
      <w:pPr>
        <w:jc w:val="center"/>
      </w:pPr>
      <w:r>
        <w:rPr>
          <w:sz w:val="36"/>
        </w:rPr>
        <w:t>Isabella Anderson</w:t>
      </w:r>
      <w:r>
        <w:br/>
      </w:r>
      <w:r>
        <w:rPr>
          <w:sz w:val="32"/>
        </w:rPr>
        <w:t>ianderson@highschool</w:t>
      </w:r>
      <w:r w:rsidR="006C262D">
        <w:rPr>
          <w:sz w:val="32"/>
        </w:rPr>
        <w:t>.</w:t>
      </w:r>
      <w:r>
        <w:rPr>
          <w:sz w:val="32"/>
        </w:rPr>
        <w:t>edu</w:t>
      </w:r>
    </w:p>
    <w:p w:rsidR="002334EA" w:rsidRDefault="0030684A">
      <w:r>
        <w:rPr>
          <w:sz w:val="24"/>
        </w:rPr>
        <w:t>In the vast realm of knowledge, mathematics stands as a beacon of reason and order, inviting us to explore the intricate tapestry of numbers and their relationships</w:t>
      </w:r>
      <w:r w:rsidR="006C262D">
        <w:rPr>
          <w:sz w:val="24"/>
        </w:rPr>
        <w:t>.</w:t>
      </w:r>
      <w:r>
        <w:rPr>
          <w:sz w:val="24"/>
        </w:rPr>
        <w:t xml:space="preserve"> It is a universal language that transcends cultures and generations, uniting humanity in a shared understanding of the world around us</w:t>
      </w:r>
      <w:r w:rsidR="006C262D">
        <w:rPr>
          <w:sz w:val="24"/>
        </w:rPr>
        <w:t>.</w:t>
      </w:r>
      <w:r>
        <w:rPr>
          <w:sz w:val="24"/>
        </w:rPr>
        <w:t xml:space="preserve"> From the earliest civilizations to the cutting edge of modern research, mathematics has been an indispensable tool for comprehending the universe and harnessing its power for the betterment of humankind</w:t>
      </w:r>
      <w:r w:rsidR="006C262D">
        <w:rPr>
          <w:sz w:val="24"/>
        </w:rPr>
        <w:t>.</w:t>
      </w:r>
    </w:p>
    <w:p w:rsidR="002334EA" w:rsidRDefault="0030684A">
      <w:r>
        <w:rPr>
          <w:sz w:val="24"/>
        </w:rPr>
        <w:t>In this captivating journey through mathematics, we will embark on an exploration of its fundamental concepts and principles, unveiling the hidden harmonies and patterns that govern our world</w:t>
      </w:r>
      <w:r w:rsidR="006C262D">
        <w:rPr>
          <w:sz w:val="24"/>
        </w:rPr>
        <w:t>.</w:t>
      </w:r>
      <w:r>
        <w:rPr>
          <w:sz w:val="24"/>
        </w:rPr>
        <w:t xml:space="preserve"> We will delve into the realms of arithmetic, algebra, geometry, and calculus, discovering the elegance and beauty inherent in mathematical structures</w:t>
      </w:r>
      <w:r w:rsidR="006C262D">
        <w:rPr>
          <w:sz w:val="24"/>
        </w:rPr>
        <w:t>.</w:t>
      </w:r>
      <w:r>
        <w:rPr>
          <w:sz w:val="24"/>
        </w:rPr>
        <w:t xml:space="preserve"> Through problem-solving and exploration, we will cultivate critical thinking skills, logical reasoning, and a deep appreciation for the majesty of mathematics</w:t>
      </w:r>
      <w:r w:rsidR="006C262D">
        <w:rPr>
          <w:sz w:val="24"/>
        </w:rPr>
        <w:t>.</w:t>
      </w:r>
    </w:p>
    <w:p w:rsidR="002334EA" w:rsidRDefault="0030684A">
      <w:r>
        <w:rPr>
          <w:sz w:val="24"/>
        </w:rPr>
        <w:t>As we unravel the enigmas of mathematics, we will encounter challenges that test our intellect and push the boundaries of our understanding</w:t>
      </w:r>
      <w:r w:rsidR="006C262D">
        <w:rPr>
          <w:sz w:val="24"/>
        </w:rPr>
        <w:t>.</w:t>
      </w:r>
      <w:r>
        <w:rPr>
          <w:sz w:val="24"/>
        </w:rPr>
        <w:t xml:space="preserve"> However, it is in these moments of struggle that we truly grow, developing resilience, perseverance, and a profound sense of accomplishment</w:t>
      </w:r>
      <w:r w:rsidR="006C262D">
        <w:rPr>
          <w:sz w:val="24"/>
        </w:rPr>
        <w:t>.</w:t>
      </w:r>
      <w:r>
        <w:rPr>
          <w:sz w:val="24"/>
        </w:rPr>
        <w:t xml:space="preserve"> Mathematics is not merely a collection of abstract concepts; it is a dynamic and ever-evolving discipline that invites us to engage with its mysteries, unlocking the secrets of the universe and forging new connections between seemingly disparate fields of knowledge</w:t>
      </w:r>
      <w:r w:rsidR="006C262D">
        <w:rPr>
          <w:sz w:val="24"/>
        </w:rPr>
        <w:t>.</w:t>
      </w:r>
    </w:p>
    <w:p w:rsidR="002334EA" w:rsidRDefault="002334EA"/>
    <w:p w:rsidR="002334EA" w:rsidRDefault="0030684A">
      <w:r>
        <w:rPr>
          <w:sz w:val="28"/>
        </w:rPr>
        <w:t>Summary</w:t>
      </w:r>
    </w:p>
    <w:p w:rsidR="002334EA" w:rsidRDefault="0030684A">
      <w:r>
        <w:t>Mathematics is a universal language that transcends cultures and generations, a tool for comprehending the world around us and harnessing its power for the betterment of humankind</w:t>
      </w:r>
      <w:r w:rsidR="006C262D">
        <w:t>.</w:t>
      </w:r>
      <w:r>
        <w:t xml:space="preserve"> This journey through mathematics offers an exploration of fundamental concepts, principles, and structures, fostering critical thinking, logical reasoning, and an appreciation for mathematical elegance</w:t>
      </w:r>
      <w:r w:rsidR="006C262D">
        <w:t>.</w:t>
      </w:r>
      <w:r>
        <w:t xml:space="preserve"> By engaging with the enigmas of mathematics and nurturing perseverance, we unlock its secrets and forge connections between seemingly disparate fields of knowledge, revealing the symphony of numbers that lies beneath the surface of our world</w:t>
      </w:r>
      <w:r w:rsidR="006C262D">
        <w:t>.</w:t>
      </w:r>
    </w:p>
    <w:sectPr w:rsidR="002334E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899510">
    <w:abstractNumId w:val="8"/>
  </w:num>
  <w:num w:numId="2" w16cid:durableId="983194168">
    <w:abstractNumId w:val="6"/>
  </w:num>
  <w:num w:numId="3" w16cid:durableId="1130247879">
    <w:abstractNumId w:val="5"/>
  </w:num>
  <w:num w:numId="4" w16cid:durableId="305161489">
    <w:abstractNumId w:val="4"/>
  </w:num>
  <w:num w:numId="5" w16cid:durableId="759372482">
    <w:abstractNumId w:val="7"/>
  </w:num>
  <w:num w:numId="6" w16cid:durableId="465706770">
    <w:abstractNumId w:val="3"/>
  </w:num>
  <w:num w:numId="7" w16cid:durableId="835919875">
    <w:abstractNumId w:val="2"/>
  </w:num>
  <w:num w:numId="8" w16cid:durableId="20783004">
    <w:abstractNumId w:val="1"/>
  </w:num>
  <w:num w:numId="9" w16cid:durableId="1774085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4EA"/>
    <w:rsid w:val="0029639D"/>
    <w:rsid w:val="0030684A"/>
    <w:rsid w:val="00326F90"/>
    <w:rsid w:val="006C262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2024-02-11T18:41:00Z</dcterms:modified>
  <cp:category/>
</cp:coreProperties>
</file>