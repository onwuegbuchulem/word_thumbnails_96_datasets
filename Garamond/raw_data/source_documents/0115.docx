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222" w:rsidRDefault="00732954">
      <w:pPr>
        <w:jc w:val="center"/>
      </w:pPr>
      <w:r>
        <w:rPr>
          <w:sz w:val="44"/>
        </w:rPr>
        <w:t>Unveiling the Microscopic Realm: The Fascinating World of Cells</w:t>
      </w:r>
    </w:p>
    <w:p w:rsidR="00E37222" w:rsidRDefault="00732954">
      <w:pPr>
        <w:jc w:val="center"/>
      </w:pPr>
      <w:r>
        <w:rPr>
          <w:sz w:val="36"/>
        </w:rPr>
        <w:t>Dr</w:t>
      </w:r>
      <w:r w:rsidR="00DB54CD">
        <w:rPr>
          <w:sz w:val="36"/>
        </w:rPr>
        <w:t>.</w:t>
      </w:r>
      <w:r>
        <w:rPr>
          <w:sz w:val="36"/>
        </w:rPr>
        <w:t xml:space="preserve"> Alex Michaels</w:t>
      </w:r>
      <w:r>
        <w:br/>
      </w:r>
      <w:r>
        <w:rPr>
          <w:sz w:val="32"/>
        </w:rPr>
        <w:t>valid email address</w:t>
      </w:r>
    </w:p>
    <w:p w:rsidR="00E37222" w:rsidRDefault="00732954">
      <w:r>
        <w:rPr>
          <w:sz w:val="24"/>
        </w:rPr>
        <w:t>In the vast universe of science, there exists an intricate realm that holds the key to life's greatest mysteries--the realm of cells</w:t>
      </w:r>
      <w:r w:rsidR="00DB54CD">
        <w:rPr>
          <w:sz w:val="24"/>
        </w:rPr>
        <w:t>.</w:t>
      </w:r>
      <w:r>
        <w:rPr>
          <w:sz w:val="24"/>
        </w:rPr>
        <w:t xml:space="preserve"> These microscopic marvels serve as the fundamental building blocks of all living organisms, orchestrating a symphony of biological processes that govern our existence</w:t>
      </w:r>
      <w:r w:rsidR="00DB54CD">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DB54CD">
        <w:rPr>
          <w:sz w:val="24"/>
        </w:rPr>
        <w:t>.</w:t>
      </w:r>
    </w:p>
    <w:p w:rsidR="00E37222" w:rsidRDefault="00732954">
      <w:r>
        <w:rPr>
          <w:sz w:val="24"/>
        </w:rPr>
        <w:t>Cells, the fundamental units of life, come in various shapes and sizes, each with a unique purpose and structure</w:t>
      </w:r>
      <w:r w:rsidR="00DB54CD">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DB54CD">
        <w:rPr>
          <w:sz w:val="24"/>
        </w:rPr>
        <w:t>.</w:t>
      </w:r>
      <w:r>
        <w:rPr>
          <w:sz w:val="24"/>
        </w:rPr>
        <w:t xml:space="preserve"> Learn how cells divide and multiply, passing on their genetic information to future generations, ensuring the continuity of life</w:t>
      </w:r>
      <w:r w:rsidR="00DB54CD">
        <w:rPr>
          <w:sz w:val="24"/>
        </w:rPr>
        <w:t>.</w:t>
      </w:r>
    </w:p>
    <w:p w:rsidR="00E37222" w:rsidRDefault="00732954">
      <w:r>
        <w:rPr>
          <w:sz w:val="24"/>
        </w:rPr>
        <w:t>The cell is a microcosm of life itself, an intricate orchestra of interconnected processes that maintain homeostasis and ensure the proper functioning of organisms</w:t>
      </w:r>
      <w:r w:rsidR="00DB54CD">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DB54CD">
        <w:rPr>
          <w:sz w:val="24"/>
        </w:rPr>
        <w:t>.</w:t>
      </w:r>
      <w:r>
        <w:rPr>
          <w:sz w:val="24"/>
        </w:rPr>
        <w:t xml:space="preserve"> Understand how cells communicate with each other and adapt to their environment, marveling at the resilience and adaptability of life</w:t>
      </w:r>
      <w:r w:rsidR="00DB54CD">
        <w:rPr>
          <w:sz w:val="24"/>
        </w:rPr>
        <w:t>.</w:t>
      </w:r>
    </w:p>
    <w:p w:rsidR="00E37222" w:rsidRDefault="00E37222"/>
    <w:p w:rsidR="00E37222" w:rsidRDefault="00732954">
      <w:r>
        <w:rPr>
          <w:sz w:val="28"/>
        </w:rPr>
        <w:t>Summary</w:t>
      </w:r>
    </w:p>
    <w:p w:rsidR="00E37222" w:rsidRDefault="00732954">
      <w:r>
        <w:t>The journey into the world of cells has unveiled a realm of intricate beauty and complex processes that govern life's mysteries</w:t>
      </w:r>
      <w:r w:rsidR="00DB54CD">
        <w:t>.</w:t>
      </w:r>
      <w:r>
        <w:t xml:space="preserve"> Cells, the fundamental units of life, display an awe-inspiring diversity in structure and function, orchestrating a symphony of biological processes that maintain homeostasis and ensure the continuity of life</w:t>
      </w:r>
      <w:r w:rsidR="00DB54CD">
        <w:t>.</w:t>
      </w:r>
      <w:r>
        <w:t xml:space="preserve"> From the simplest prokaryotic cell to the marvelously complex eukaryotic cell, the microscopic realm reveals a profound interconnectedness of all living things</w:t>
      </w:r>
      <w:r w:rsidR="00DB54CD">
        <w:t>.</w:t>
      </w:r>
      <w:r>
        <w:t xml:space="preserve"> This exploration has deepened our understanding of biology, inspiring further scientific inquiry and fostering a profound appreciation for the wonders of the natural world</w:t>
      </w:r>
      <w:r w:rsidR="00DB54CD">
        <w:t>.</w:t>
      </w:r>
    </w:p>
    <w:sectPr w:rsidR="00E37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1418419">
    <w:abstractNumId w:val="8"/>
  </w:num>
  <w:num w:numId="2" w16cid:durableId="1381704242">
    <w:abstractNumId w:val="6"/>
  </w:num>
  <w:num w:numId="3" w16cid:durableId="814950915">
    <w:abstractNumId w:val="5"/>
  </w:num>
  <w:num w:numId="4" w16cid:durableId="868226217">
    <w:abstractNumId w:val="4"/>
  </w:num>
  <w:num w:numId="5" w16cid:durableId="35787612">
    <w:abstractNumId w:val="7"/>
  </w:num>
  <w:num w:numId="6" w16cid:durableId="2061244635">
    <w:abstractNumId w:val="3"/>
  </w:num>
  <w:num w:numId="7" w16cid:durableId="2099907488">
    <w:abstractNumId w:val="2"/>
  </w:num>
  <w:num w:numId="8" w16cid:durableId="530917862">
    <w:abstractNumId w:val="1"/>
  </w:num>
  <w:num w:numId="9" w16cid:durableId="25247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954"/>
    <w:rsid w:val="00AA1D8D"/>
    <w:rsid w:val="00B47730"/>
    <w:rsid w:val="00CB0664"/>
    <w:rsid w:val="00DB54CD"/>
    <w:rsid w:val="00E37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