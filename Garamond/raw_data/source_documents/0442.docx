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500" w:rsidRDefault="00713D82">
      <w:pPr>
        <w:jc w:val="center"/>
      </w:pPr>
      <w:r>
        <w:rPr>
          <w:sz w:val="44"/>
        </w:rPr>
        <w:t>Exploring the Nature of Electromagnetic Energy and its Diverse Applications</w:t>
      </w:r>
    </w:p>
    <w:p w:rsidR="00F86500" w:rsidRDefault="00713D82">
      <w:pPr>
        <w:jc w:val="center"/>
      </w:pPr>
      <w:r>
        <w:rPr>
          <w:sz w:val="36"/>
        </w:rPr>
        <w:t>Prof</w:t>
      </w:r>
      <w:r w:rsidR="00F2227F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F2227F">
        <w:rPr>
          <w:sz w:val="32"/>
        </w:rPr>
        <w:t>.</w:t>
      </w:r>
      <w:r>
        <w:rPr>
          <w:sz w:val="32"/>
        </w:rPr>
        <w:t>com</w:t>
      </w:r>
    </w:p>
    <w:p w:rsidR="00F86500" w:rsidRDefault="00713D82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F2227F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F2227F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F2227F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F2227F">
        <w:rPr>
          <w:sz w:val="24"/>
        </w:rPr>
        <w:t>.</w:t>
      </w:r>
    </w:p>
    <w:p w:rsidR="00F86500" w:rsidRDefault="00713D82">
      <w:r>
        <w:rPr>
          <w:sz w:val="24"/>
        </w:rPr>
        <w:t>Electromagnetic energy, a symphony of electric and magnetic fields, oscillates in a rhythmic dance, embodying wave-particle duality</w:t>
      </w:r>
      <w:r w:rsidR="00F2227F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F2227F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F2227F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F2227F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F2227F">
        <w:rPr>
          <w:sz w:val="24"/>
        </w:rPr>
        <w:t>.</w:t>
      </w:r>
    </w:p>
    <w:p w:rsidR="00F86500" w:rsidRDefault="00713D82">
      <w:r>
        <w:rPr>
          <w:sz w:val="24"/>
        </w:rPr>
        <w:t>Unleashing the Power of Electromagnetic Energy: Dive deeper into the ingenuity of electromagnetic energy in diverse applications</w:t>
      </w:r>
      <w:r w:rsidR="00F2227F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F2227F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F2227F">
        <w:rPr>
          <w:sz w:val="24"/>
        </w:rPr>
        <w:t>.</w:t>
      </w:r>
      <w:r>
        <w:rPr>
          <w:sz w:val="24"/>
        </w:rPr>
        <w:t xml:space="preserve"> Explore the healing capabilities of gamma rays, harnessing their power to combat diseases in radiation therapy</w:t>
      </w:r>
      <w:r w:rsidR="00F2227F">
        <w:rPr>
          <w:sz w:val="24"/>
        </w:rPr>
        <w:t>.</w:t>
      </w:r>
      <w:r>
        <w:rPr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F2227F">
        <w:rPr>
          <w:sz w:val="24"/>
        </w:rPr>
        <w:t>.</w:t>
      </w:r>
    </w:p>
    <w:p w:rsidR="00F86500" w:rsidRDefault="00713D82">
      <w:r>
        <w:rPr>
          <w:sz w:val="24"/>
        </w:rPr>
        <w:t>Electromagnetic energy is an indispensable force, a cornerstone of modern life, empowering technologies that augment our senses, bridge vast distances, and shape our understanding of the universe</w:t>
      </w:r>
      <w:r w:rsidR="00F2227F">
        <w:rPr>
          <w:sz w:val="24"/>
        </w:rPr>
        <w:t>.</w:t>
      </w:r>
      <w:r>
        <w:rPr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F2227F">
        <w:rPr>
          <w:sz w:val="24"/>
        </w:rPr>
        <w:t>.</w:t>
      </w:r>
    </w:p>
    <w:p w:rsidR="00F86500" w:rsidRDefault="00F86500"/>
    <w:p w:rsidR="00F86500" w:rsidRDefault="00713D82">
      <w:r>
        <w:rPr>
          <w:sz w:val="28"/>
        </w:rPr>
        <w:lastRenderedPageBreak/>
        <w:t>Summary</w:t>
      </w:r>
    </w:p>
    <w:p w:rsidR="00F86500" w:rsidRDefault="00713D82">
      <w:r>
        <w:t>Electromagnetic energy, an intriguing force, emerges from the coupling of electric and magnetic fields</w:t>
      </w:r>
      <w:r w:rsidR="00F2227F">
        <w:t>.</w:t>
      </w:r>
      <w:r>
        <w:t xml:space="preserve"> Its varied forms traverse a vast spectrum, from radio waves to gamma rays, exhibiting wave-particle duality</w:t>
      </w:r>
      <w:r w:rsidR="00F2227F">
        <w:t>.</w:t>
      </w:r>
      <w:r>
        <w:t xml:space="preserve"> This energy manifests in numerous applications, such as radio communication, microwave ovens, lasers, and radiation therapy</w:t>
      </w:r>
      <w:r w:rsidR="00F2227F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F2227F">
        <w:t>.</w:t>
      </w:r>
      <w:r>
        <w:t xml:space="preserve"> Its profound impact on society stands as a testament to the ever-expanding frontiers of human ingenuity</w:t>
      </w:r>
      <w:r w:rsidR="00F2227F">
        <w:t>.</w:t>
      </w:r>
    </w:p>
    <w:sectPr w:rsidR="00F86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420940">
    <w:abstractNumId w:val="8"/>
  </w:num>
  <w:num w:numId="2" w16cid:durableId="1315791630">
    <w:abstractNumId w:val="6"/>
  </w:num>
  <w:num w:numId="3" w16cid:durableId="798452281">
    <w:abstractNumId w:val="5"/>
  </w:num>
  <w:num w:numId="4" w16cid:durableId="1638334907">
    <w:abstractNumId w:val="4"/>
  </w:num>
  <w:num w:numId="5" w16cid:durableId="1000619128">
    <w:abstractNumId w:val="7"/>
  </w:num>
  <w:num w:numId="6" w16cid:durableId="2014526467">
    <w:abstractNumId w:val="3"/>
  </w:num>
  <w:num w:numId="7" w16cid:durableId="1060320942">
    <w:abstractNumId w:val="2"/>
  </w:num>
  <w:num w:numId="8" w16cid:durableId="197596297">
    <w:abstractNumId w:val="1"/>
  </w:num>
  <w:num w:numId="9" w16cid:durableId="12631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D82"/>
    <w:rsid w:val="00AA1D8D"/>
    <w:rsid w:val="00B47730"/>
    <w:rsid w:val="00CB0664"/>
    <w:rsid w:val="00F2227F"/>
    <w:rsid w:val="00F865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