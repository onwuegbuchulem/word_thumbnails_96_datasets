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BC3" w:rsidRDefault="004F6870">
      <w:pPr>
        <w:jc w:val="center"/>
      </w:pPr>
      <w:r>
        <w:rPr>
          <w:sz w:val="44"/>
        </w:rPr>
        <w:t>Unraveling the Secrets of Life: A Journey Into the Realm of Biology</w:t>
      </w:r>
    </w:p>
    <w:p w:rsidR="00871BC3" w:rsidRDefault="004F6870">
      <w:pPr>
        <w:jc w:val="center"/>
      </w:pPr>
      <w:r>
        <w:rPr>
          <w:sz w:val="36"/>
        </w:rPr>
        <w:t>Dr</w:t>
      </w:r>
      <w:r w:rsidR="00C72FF6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C72FF6">
        <w:rPr>
          <w:sz w:val="32"/>
        </w:rPr>
        <w:t>.</w:t>
      </w:r>
      <w:r>
        <w:rPr>
          <w:sz w:val="32"/>
        </w:rPr>
        <w:t>com</w:t>
      </w:r>
    </w:p>
    <w:p w:rsidR="00871BC3" w:rsidRDefault="004F6870">
      <w:r>
        <w:rPr>
          <w:sz w:val="24"/>
        </w:rPr>
        <w:t>Biology, the study of life, takes us on an awe-inspiring journey into the intricate workings of organisms, both large and small</w:t>
      </w:r>
      <w:r w:rsidR="00C72FF6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C72FF6">
        <w:rPr>
          <w:sz w:val="24"/>
        </w:rPr>
        <w:t>.</w:t>
      </w:r>
    </w:p>
    <w:p w:rsidR="00871BC3" w:rsidRDefault="004F6870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C72FF6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C72FF6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C72FF6">
        <w:rPr>
          <w:sz w:val="24"/>
        </w:rPr>
        <w:t>.</w:t>
      </w:r>
    </w:p>
    <w:p w:rsidR="00871BC3" w:rsidRDefault="004F6870">
      <w:r>
        <w:rPr>
          <w:sz w:val="24"/>
        </w:rPr>
        <w:t>As we delve deeper into the realm of biology, we uncover the extraordinary complexity of ecosystems</w:t>
      </w:r>
      <w:r w:rsidR="00C72FF6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C72FF6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C72FF6">
        <w:rPr>
          <w:sz w:val="24"/>
        </w:rPr>
        <w:t>.</w:t>
      </w:r>
    </w:p>
    <w:p w:rsidR="00871BC3" w:rsidRDefault="00871BC3"/>
    <w:p w:rsidR="00871BC3" w:rsidRDefault="004F6870">
      <w:r>
        <w:rPr>
          <w:sz w:val="28"/>
        </w:rPr>
        <w:t>Summary</w:t>
      </w:r>
    </w:p>
    <w:p w:rsidR="00871BC3" w:rsidRDefault="004F6870">
      <w:r>
        <w:t>Our journey into biology has unveiled the wonders of life, from the microscopic world of cells to the vast expanse of ecosystems</w:t>
      </w:r>
      <w:r w:rsidR="00C72FF6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C72FF6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C72FF6">
        <w:t>.</w:t>
      </w:r>
    </w:p>
    <w:sectPr w:rsidR="00871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021006">
    <w:abstractNumId w:val="8"/>
  </w:num>
  <w:num w:numId="2" w16cid:durableId="327683120">
    <w:abstractNumId w:val="6"/>
  </w:num>
  <w:num w:numId="3" w16cid:durableId="1986006923">
    <w:abstractNumId w:val="5"/>
  </w:num>
  <w:num w:numId="4" w16cid:durableId="1282151365">
    <w:abstractNumId w:val="4"/>
  </w:num>
  <w:num w:numId="5" w16cid:durableId="1939213013">
    <w:abstractNumId w:val="7"/>
  </w:num>
  <w:num w:numId="6" w16cid:durableId="1103376674">
    <w:abstractNumId w:val="3"/>
  </w:num>
  <w:num w:numId="7" w16cid:durableId="1956600482">
    <w:abstractNumId w:val="2"/>
  </w:num>
  <w:num w:numId="8" w16cid:durableId="2002612022">
    <w:abstractNumId w:val="1"/>
  </w:num>
  <w:num w:numId="9" w16cid:durableId="62161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870"/>
    <w:rsid w:val="00871BC3"/>
    <w:rsid w:val="00AA1D8D"/>
    <w:rsid w:val="00B47730"/>
    <w:rsid w:val="00C72F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