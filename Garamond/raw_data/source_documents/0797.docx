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380" w:rsidRDefault="000D11DA">
      <w:pPr>
        <w:jc w:val="center"/>
      </w:pPr>
      <w:r>
        <w:rPr>
          <w:sz w:val="44"/>
        </w:rPr>
        <w:t>Unveiling the Realm of Arts: Exploring Art's Transformative Power</w:t>
      </w:r>
    </w:p>
    <w:p w:rsidR="00793380" w:rsidRDefault="000D11DA">
      <w:pPr>
        <w:jc w:val="center"/>
      </w:pPr>
      <w:r>
        <w:rPr>
          <w:sz w:val="36"/>
        </w:rPr>
        <w:t>Anya Patel</w:t>
      </w:r>
      <w:r>
        <w:br/>
      </w:r>
      <w:r>
        <w:rPr>
          <w:sz w:val="32"/>
        </w:rPr>
        <w:t>anyapatel2413@protonmail</w:t>
      </w:r>
      <w:r w:rsidR="000878BF">
        <w:rPr>
          <w:sz w:val="32"/>
        </w:rPr>
        <w:t>.</w:t>
      </w:r>
      <w:r>
        <w:rPr>
          <w:sz w:val="32"/>
        </w:rPr>
        <w:t>com</w:t>
      </w:r>
    </w:p>
    <w:p w:rsidR="00793380" w:rsidRDefault="000D11DA">
      <w:r>
        <w:rPr>
          <w:sz w:val="24"/>
        </w:rPr>
        <w:t>Art, a kaleidoscope of colors and expressions, has long served as a medium to interpret and understand our world</w:t>
      </w:r>
      <w:r w:rsidR="000878BF">
        <w:rPr>
          <w:sz w:val="24"/>
        </w:rPr>
        <w:t>.</w:t>
      </w:r>
      <w:r>
        <w:rPr>
          <w:sz w:val="24"/>
        </w:rPr>
        <w:t xml:space="preserve"> Its beauty and complexity hold sway over minds and souls, blurring the lines between creativity, appreciation, and perception</w:t>
      </w:r>
      <w:r w:rsidR="000878BF">
        <w:rPr>
          <w:sz w:val="24"/>
        </w:rPr>
        <w:t>.</w:t>
      </w:r>
      <w:r>
        <w:rPr>
          <w:sz w:val="24"/>
        </w:rPr>
        <w:t xml:space="preserve"> Through various civilizations and cultures, art has shaped the collective human experience in myriad ways, reflecting the times and emotions that mold us</w:t>
      </w:r>
      <w:r w:rsidR="000878BF">
        <w:rPr>
          <w:sz w:val="24"/>
        </w:rPr>
        <w:t>.</w:t>
      </w:r>
      <w:r>
        <w:rPr>
          <w:sz w:val="24"/>
        </w:rPr>
        <w:t xml:space="preserve"> Like a symphony of colors and strokes, art's canvas captures the heartbeat of humanity's journey</w:t>
      </w:r>
      <w:r w:rsidR="000878BF">
        <w:rPr>
          <w:sz w:val="24"/>
        </w:rPr>
        <w:t>.</w:t>
      </w:r>
    </w:p>
    <w:p w:rsidR="00793380" w:rsidRDefault="000D11DA">
      <w:r>
        <w:rPr>
          <w:sz w:val="24"/>
        </w:rPr>
        <w:t>As we ponder the impact of art, we find that it possesses transformative qualities that transcend boundaries</w:t>
      </w:r>
      <w:r w:rsidR="000878BF">
        <w:rPr>
          <w:sz w:val="24"/>
        </w:rPr>
        <w:t>.</w:t>
      </w:r>
      <w:r>
        <w:rPr>
          <w:sz w:val="24"/>
        </w:rPr>
        <w:t xml:space="preserve"> With every brushstroke, melody penned, or sculpture carved, art has the power to evoke emotions, spark dialogue, and bridge cultural divides</w:t>
      </w:r>
      <w:r w:rsidR="000878BF">
        <w:rPr>
          <w:sz w:val="24"/>
        </w:rPr>
        <w:t>.</w:t>
      </w:r>
      <w:r>
        <w:rPr>
          <w:sz w:val="24"/>
        </w:rPr>
        <w:t xml:space="preserve"> It acts as a mirror, reflecting who we are, and as a window, allowing us to peer into the lives and experiences of others</w:t>
      </w:r>
      <w:r w:rsidR="000878BF">
        <w:rPr>
          <w:sz w:val="24"/>
        </w:rPr>
        <w:t>.</w:t>
      </w:r>
      <w:r>
        <w:rPr>
          <w:sz w:val="24"/>
        </w:rPr>
        <w:t xml:space="preserve"> Through art, we discover empathy and compassion as we connect with the human spirit in its shared experiences of joy, sorrow, and wonder</w:t>
      </w:r>
      <w:r w:rsidR="000878BF">
        <w:rPr>
          <w:sz w:val="24"/>
        </w:rPr>
        <w:t>.</w:t>
      </w:r>
    </w:p>
    <w:p w:rsidR="00793380" w:rsidRDefault="000D11DA">
      <w:r>
        <w:rPr>
          <w:sz w:val="24"/>
        </w:rPr>
        <w:t>In the tapestry of human expression, art becomes a sanctuary of self-discovery and self-expression</w:t>
      </w:r>
      <w:r w:rsidR="000878BF">
        <w:rPr>
          <w:sz w:val="24"/>
        </w:rPr>
        <w:t>.</w:t>
      </w:r>
      <w:r>
        <w:rPr>
          <w:sz w:val="24"/>
        </w:rPr>
        <w:t xml:space="preserve"> It provides a platform for individuals to showcase their uniqueness, to communicate their thoughts and feelings in ways words often fail to capture</w:t>
      </w:r>
      <w:r w:rsidR="000878BF">
        <w:rPr>
          <w:sz w:val="24"/>
        </w:rPr>
        <w:t>.</w:t>
      </w:r>
      <w:r>
        <w:rPr>
          <w:sz w:val="24"/>
        </w:rPr>
        <w:t xml:space="preserve"> Whether it be the vibrant hues of a painting, the resonating chords of a song, or the poignant lines of a poem, art allows us to access our inner selves, to understand our deepest desires and aspirations</w:t>
      </w:r>
      <w:r w:rsidR="000878BF">
        <w:rPr>
          <w:sz w:val="24"/>
        </w:rPr>
        <w:t>.</w:t>
      </w:r>
      <w:r>
        <w:rPr>
          <w:sz w:val="24"/>
        </w:rPr>
        <w:t xml:space="preserve"> In this process of self-exploration, art provides healing, allowing us to process emotions and transcend life's challenges</w:t>
      </w:r>
      <w:r w:rsidR="000878BF">
        <w:rPr>
          <w:sz w:val="24"/>
        </w:rPr>
        <w:t>.</w:t>
      </w:r>
    </w:p>
    <w:p w:rsidR="00793380" w:rsidRDefault="00793380"/>
    <w:p w:rsidR="00793380" w:rsidRDefault="000D11DA">
      <w:r>
        <w:rPr>
          <w:sz w:val="28"/>
        </w:rPr>
        <w:t>Summary</w:t>
      </w:r>
    </w:p>
    <w:p w:rsidR="00793380" w:rsidRDefault="000D11DA">
      <w:r>
        <w:t>In the vast landscape of human endeavors, art stands as a beacon of creativity and transformation</w:t>
      </w:r>
      <w:r w:rsidR="000878BF">
        <w:t>.</w:t>
      </w:r>
      <w:r>
        <w:t xml:space="preserve"> Through its ability to transcend boundaries, evoke emotions, and foster self-expression, art serves as a window into the depths of humanity</w:t>
      </w:r>
      <w:r w:rsidR="000878BF">
        <w:t>.</w:t>
      </w:r>
      <w:r>
        <w:t xml:space="preserve"> Whether it be the majesty of a symphony or the simplicity of a child's drawing, art has an unparalleled ability to capture the complexities of our existence</w:t>
      </w:r>
      <w:r w:rsidR="000878BF">
        <w:t>.</w:t>
      </w:r>
      <w:r>
        <w:t xml:space="preserve"> Art can inspire us, heal us, and bring us closer together</w:t>
      </w:r>
      <w:r w:rsidR="000878BF">
        <w:t>.</w:t>
      </w:r>
      <w:r>
        <w:t xml:space="preserve"> It is a testament to the power of imagination and the enduring beauty of the human spirit</w:t>
      </w:r>
      <w:r w:rsidR="000878BF">
        <w:t>.</w:t>
      </w:r>
    </w:p>
    <w:sectPr w:rsidR="007933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5927444">
    <w:abstractNumId w:val="8"/>
  </w:num>
  <w:num w:numId="2" w16cid:durableId="1550457149">
    <w:abstractNumId w:val="6"/>
  </w:num>
  <w:num w:numId="3" w16cid:durableId="483355414">
    <w:abstractNumId w:val="5"/>
  </w:num>
  <w:num w:numId="4" w16cid:durableId="1914847275">
    <w:abstractNumId w:val="4"/>
  </w:num>
  <w:num w:numId="5" w16cid:durableId="514925214">
    <w:abstractNumId w:val="7"/>
  </w:num>
  <w:num w:numId="6" w16cid:durableId="1129938342">
    <w:abstractNumId w:val="3"/>
  </w:num>
  <w:num w:numId="7" w16cid:durableId="706493225">
    <w:abstractNumId w:val="2"/>
  </w:num>
  <w:num w:numId="8" w16cid:durableId="861434524">
    <w:abstractNumId w:val="1"/>
  </w:num>
  <w:num w:numId="9" w16cid:durableId="230315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8BF"/>
    <w:rsid w:val="000D11DA"/>
    <w:rsid w:val="0015074B"/>
    <w:rsid w:val="0029639D"/>
    <w:rsid w:val="00326F90"/>
    <w:rsid w:val="007933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2024-02-11T18:57:00Z</dcterms:modified>
  <cp:category/>
</cp:coreProperties>
</file>