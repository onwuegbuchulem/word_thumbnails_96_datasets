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2AB" w:rsidRDefault="00AD4AEB">
      <w:pPr>
        <w:jc w:val="center"/>
      </w:pPr>
      <w:r>
        <w:rPr>
          <w:sz w:val="44"/>
        </w:rPr>
        <w:t>The Symphony of Science: Unraveling the Mysteries of Nature</w:t>
      </w:r>
    </w:p>
    <w:p w:rsidR="00D762AB" w:rsidRDefault="00AD4AEB">
      <w:pPr>
        <w:jc w:val="center"/>
      </w:pPr>
      <w:r>
        <w:rPr>
          <w:sz w:val="36"/>
        </w:rPr>
        <w:t>Dr</w:t>
      </w:r>
      <w:r w:rsidR="00514990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514990">
        <w:rPr>
          <w:sz w:val="32"/>
        </w:rPr>
        <w:t>.</w:t>
      </w:r>
      <w:r>
        <w:rPr>
          <w:sz w:val="32"/>
        </w:rPr>
        <w:t>allen@scienceacademy</w:t>
      </w:r>
      <w:r w:rsidR="00514990">
        <w:rPr>
          <w:sz w:val="32"/>
        </w:rPr>
        <w:t>.</w:t>
      </w:r>
      <w:r>
        <w:rPr>
          <w:sz w:val="32"/>
        </w:rPr>
        <w:t>edu</w:t>
      </w:r>
    </w:p>
    <w:p w:rsidR="00D762AB" w:rsidRDefault="00AD4AEB">
      <w:r>
        <w:rPr>
          <w:sz w:val="24"/>
        </w:rPr>
        <w:t>The world around us is a symphony of interconnected elements, an intricate tapestry of science waiting to be unraveled</w:t>
      </w:r>
      <w:r w:rsidR="00514990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514990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514990">
        <w:rPr>
          <w:sz w:val="24"/>
        </w:rPr>
        <w:t>.</w:t>
      </w:r>
    </w:p>
    <w:p w:rsidR="00D762AB" w:rsidRDefault="00AD4AEB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514990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514990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514990">
        <w:rPr>
          <w:sz w:val="24"/>
        </w:rPr>
        <w:t>.</w:t>
      </w:r>
    </w:p>
    <w:p w:rsidR="00D762AB" w:rsidRDefault="00AD4AEB">
      <w:r>
        <w:rPr>
          <w:sz w:val="24"/>
        </w:rPr>
        <w:t>Chemistry introduces us to the world of elements and compounds, the building blocks of matter</w:t>
      </w:r>
      <w:r w:rsidR="00514990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514990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514990">
        <w:rPr>
          <w:sz w:val="24"/>
        </w:rPr>
        <w:t>.</w:t>
      </w:r>
    </w:p>
    <w:p w:rsidR="00D762AB" w:rsidRDefault="00AD4AEB">
      <w:r>
        <w:rPr>
          <w:sz w:val="24"/>
        </w:rPr>
        <w:t>Biology takes us on a voyage into the realm of living organisms, from the intricate workings of cells to the vast diversity of life forms on Earth</w:t>
      </w:r>
      <w:r w:rsidR="00514990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514990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514990">
        <w:rPr>
          <w:sz w:val="24"/>
        </w:rPr>
        <w:t>.</w:t>
      </w:r>
    </w:p>
    <w:p w:rsidR="00D762AB" w:rsidRDefault="00D762AB"/>
    <w:p w:rsidR="00D762AB" w:rsidRDefault="00AD4AEB">
      <w:r>
        <w:rPr>
          <w:sz w:val="28"/>
        </w:rPr>
        <w:t>Summary</w:t>
      </w:r>
    </w:p>
    <w:p w:rsidR="00D762AB" w:rsidRDefault="00AD4AEB">
      <w:r>
        <w:t>The journey through mathematics, chemistry, and biology is an exploration of the universe and ourselves</w:t>
      </w:r>
      <w:r w:rsidR="00514990">
        <w:t>.</w:t>
      </w:r>
      <w:r>
        <w:t xml:space="preserve"> These disciplines provide us with tools to decipher the language of nature and uncover the mysteries that lie beneath the surface of everyday phenomena</w:t>
      </w:r>
      <w:r w:rsidR="00514990">
        <w:t>.</w:t>
      </w:r>
      <w:r>
        <w:t xml:space="preserve"> They offer a profound understanding of the interconnectedness of all things, revealing the symphony of science that underpins our existence</w:t>
      </w:r>
      <w:r w:rsidR="00514990">
        <w:t>.</w:t>
      </w:r>
    </w:p>
    <w:sectPr w:rsidR="00D76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880992">
    <w:abstractNumId w:val="8"/>
  </w:num>
  <w:num w:numId="2" w16cid:durableId="663823705">
    <w:abstractNumId w:val="6"/>
  </w:num>
  <w:num w:numId="3" w16cid:durableId="948197933">
    <w:abstractNumId w:val="5"/>
  </w:num>
  <w:num w:numId="4" w16cid:durableId="1895848455">
    <w:abstractNumId w:val="4"/>
  </w:num>
  <w:num w:numId="5" w16cid:durableId="1677611115">
    <w:abstractNumId w:val="7"/>
  </w:num>
  <w:num w:numId="6" w16cid:durableId="1096638083">
    <w:abstractNumId w:val="3"/>
  </w:num>
  <w:num w:numId="7" w16cid:durableId="1113281677">
    <w:abstractNumId w:val="2"/>
  </w:num>
  <w:num w:numId="8" w16cid:durableId="569077716">
    <w:abstractNumId w:val="1"/>
  </w:num>
  <w:num w:numId="9" w16cid:durableId="11362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990"/>
    <w:rsid w:val="00AA1D8D"/>
    <w:rsid w:val="00AD4AEB"/>
    <w:rsid w:val="00B47730"/>
    <w:rsid w:val="00CB0664"/>
    <w:rsid w:val="00D762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