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3CA" w:rsidRDefault="007B6AFE">
      <w:pPr>
        <w:jc w:val="center"/>
      </w:pPr>
      <w:r>
        <w:rPr>
          <w:sz w:val="44"/>
        </w:rPr>
        <w:t>Exploring the Wonders of the Natural World: A Biological Journey</w:t>
      </w:r>
    </w:p>
    <w:p w:rsidR="00DB73CA" w:rsidRDefault="007B6AFE">
      <w:pPr>
        <w:jc w:val="center"/>
      </w:pPr>
      <w:r>
        <w:rPr>
          <w:sz w:val="36"/>
        </w:rPr>
        <w:t>Dr</w:t>
      </w:r>
      <w:r w:rsidR="00ED5091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ecarter@validmail</w:t>
      </w:r>
      <w:r w:rsidR="00ED5091">
        <w:rPr>
          <w:sz w:val="32"/>
        </w:rPr>
        <w:t>.</w:t>
      </w:r>
      <w:r>
        <w:rPr>
          <w:sz w:val="32"/>
        </w:rPr>
        <w:t>edu</w:t>
      </w:r>
    </w:p>
    <w:p w:rsidR="00DB73CA" w:rsidRDefault="007B6AFE">
      <w:r>
        <w:rPr>
          <w:sz w:val="24"/>
        </w:rPr>
        <w:t>Biology, the study of life, takes us on a captivating journey into the intricate world of living organisms</w:t>
      </w:r>
      <w:r w:rsidR="00ED5091">
        <w:rPr>
          <w:sz w:val="24"/>
        </w:rPr>
        <w:t>.</w:t>
      </w:r>
      <w:r>
        <w:rPr>
          <w:sz w:val="24"/>
        </w:rPr>
        <w:t xml:space="preserve"> From the smallest microscopic cells to the majestic creatures that roam the Earth's ecosystems, biology unravels the secrets of life's diversity, complexity, and resilience</w:t>
      </w:r>
      <w:r w:rsidR="00ED5091">
        <w:rPr>
          <w:sz w:val="24"/>
        </w:rPr>
        <w:t>.</w:t>
      </w:r>
    </w:p>
    <w:p w:rsidR="00DB73CA" w:rsidRDefault="007B6AFE">
      <w:r>
        <w:rPr>
          <w:sz w:val="24"/>
        </w:rPr>
        <w:t>Biologists seek to understand the fundamental processes that govern all life forms, from the intricate workings of DNA to the delicate balance of ecosystems</w:t>
      </w:r>
      <w:r w:rsidR="00ED5091">
        <w:rPr>
          <w:sz w:val="24"/>
        </w:rPr>
        <w:t>.</w:t>
      </w:r>
      <w:r>
        <w:rPr>
          <w:sz w:val="24"/>
        </w:rPr>
        <w:t xml:space="preserve"> Through careful observation, experimentation, and analysis, they unravel the mysteries of life, shedding light on the remarkable diversity and unity of living beings</w:t>
      </w:r>
      <w:r w:rsidR="00ED5091">
        <w:rPr>
          <w:sz w:val="24"/>
        </w:rPr>
        <w:t>.</w:t>
      </w:r>
    </w:p>
    <w:p w:rsidR="00DB73CA" w:rsidRDefault="007B6AFE">
      <w:r>
        <w:rPr>
          <w:sz w:val="24"/>
        </w:rPr>
        <w:t>Biology is not merely a collection of facts and theories; it is a dynamic and ever-changing field, continuously evolving as new discoveries and insights emerge</w:t>
      </w:r>
      <w:r w:rsidR="00ED5091">
        <w:rPr>
          <w:sz w:val="24"/>
        </w:rPr>
        <w:t>.</w:t>
      </w:r>
      <w:r>
        <w:rPr>
          <w:sz w:val="24"/>
        </w:rPr>
        <w:t xml:space="preserve"> As scientists delve deeper into the realm of biology, they uncover new wonders and challenges, expanding our understanding of the natural world and inspiring us to appreciate its infinite complexity</w:t>
      </w:r>
      <w:r w:rsidR="00ED5091">
        <w:rPr>
          <w:sz w:val="24"/>
        </w:rPr>
        <w:t>.</w:t>
      </w:r>
    </w:p>
    <w:p w:rsidR="00DB73CA" w:rsidRDefault="007B6AFE">
      <w:r>
        <w:rPr>
          <w:sz w:val="24"/>
        </w:rPr>
        <w:t>Introduction Continued:</w:t>
      </w:r>
    </w:p>
    <w:p w:rsidR="00DB73CA" w:rsidRDefault="007B6AFE">
      <w:r>
        <w:rPr>
          <w:sz w:val="24"/>
        </w:rPr>
        <w:t>Biology is not confined to laboratories and textbooks; it is all around us, in the vibrant tapestry of life that surrounds us</w:t>
      </w:r>
      <w:r w:rsidR="00ED5091">
        <w:rPr>
          <w:sz w:val="24"/>
        </w:rPr>
        <w:t>.</w:t>
      </w:r>
      <w:r>
        <w:rPr>
          <w:sz w:val="24"/>
        </w:rPr>
        <w:t xml:space="preserve"> From the intricate workings of our own bodies to the delicate balance of ecosystems, biology offers us a lens through which to understand the world we inhabit</w:t>
      </w:r>
      <w:r w:rsidR="00ED5091">
        <w:rPr>
          <w:sz w:val="24"/>
        </w:rPr>
        <w:t>.</w:t>
      </w:r>
    </w:p>
    <w:p w:rsidR="00DB73CA" w:rsidRDefault="007B6AFE">
      <w:r>
        <w:rPr>
          <w:sz w:val="24"/>
        </w:rPr>
        <w:t>By exploring the diverse realms of biology, we gain a profound appreciation for the interconnectedness of all living things</w:t>
      </w:r>
      <w:r w:rsidR="00ED5091">
        <w:rPr>
          <w:sz w:val="24"/>
        </w:rPr>
        <w:t>.</w:t>
      </w:r>
      <w:r>
        <w:rPr>
          <w:sz w:val="24"/>
        </w:rPr>
        <w:t xml:space="preserve"> From the interdependence of species within ecosystems to the complex web of interactions that shape our planet, biology reveals the intricate symphony of life</w:t>
      </w:r>
      <w:r w:rsidR="00ED5091">
        <w:rPr>
          <w:sz w:val="24"/>
        </w:rPr>
        <w:t>.</w:t>
      </w:r>
    </w:p>
    <w:p w:rsidR="00DB73CA" w:rsidRDefault="007B6AFE">
      <w:r>
        <w:rPr>
          <w:sz w:val="24"/>
        </w:rPr>
        <w:t>The study of biology empowers us to make informed decisions about our environment, our health, and our future</w:t>
      </w:r>
      <w:r w:rsidR="00ED5091">
        <w:rPr>
          <w:sz w:val="24"/>
        </w:rPr>
        <w:t>.</w:t>
      </w:r>
      <w:r>
        <w:rPr>
          <w:sz w:val="24"/>
        </w:rPr>
        <w:t xml:space="preserve"> Whether we are addressing issues such as climate change, biodiversity loss, or emerging diseases, a solid grounding in biology equips us with the knowledge and skills to navigate these complex challenges effectively</w:t>
      </w:r>
      <w:r w:rsidR="00ED5091">
        <w:rPr>
          <w:sz w:val="24"/>
        </w:rPr>
        <w:t>.</w:t>
      </w:r>
    </w:p>
    <w:p w:rsidR="00DB73CA" w:rsidRDefault="007B6AFE">
      <w:r>
        <w:rPr>
          <w:sz w:val="24"/>
        </w:rPr>
        <w:t>Introduction Continued:</w:t>
      </w:r>
    </w:p>
    <w:p w:rsidR="00DB73CA" w:rsidRDefault="007B6AFE">
      <w:r>
        <w:rPr>
          <w:sz w:val="24"/>
        </w:rPr>
        <w:t xml:space="preserve">Biology is not just a collection of facts and theories; it is a mindset, a way of thinking that encourages curiosity, critical thinking, and a deep appreciation for the wonders of the natural </w:t>
      </w:r>
      <w:r>
        <w:rPr>
          <w:sz w:val="24"/>
        </w:rPr>
        <w:lastRenderedPageBreak/>
        <w:t>world</w:t>
      </w:r>
      <w:r w:rsidR="00ED5091">
        <w:rPr>
          <w:sz w:val="24"/>
        </w:rPr>
        <w:t>.</w:t>
      </w:r>
      <w:r>
        <w:rPr>
          <w:sz w:val="24"/>
        </w:rPr>
        <w:t xml:space="preserve"> As we embark on this journey of biological discovery, we cultivate a sense of awe and wonder, recognizing the immense privilege of being part of this incredible tapestry of life</w:t>
      </w:r>
      <w:r w:rsidR="00ED5091">
        <w:rPr>
          <w:sz w:val="24"/>
        </w:rPr>
        <w:t>.</w:t>
      </w:r>
    </w:p>
    <w:p w:rsidR="00DB73CA" w:rsidRDefault="00DB73CA"/>
    <w:p w:rsidR="00DB73CA" w:rsidRDefault="007B6AFE">
      <w:r>
        <w:rPr>
          <w:sz w:val="28"/>
        </w:rPr>
        <w:t>Summary</w:t>
      </w:r>
    </w:p>
    <w:p w:rsidR="00DB73CA" w:rsidRDefault="007B6AFE">
      <w:r>
        <w:t>Biology is a captivating journey into the wonders of life, inviting us to unravel the intricate secrets of living organisms</w:t>
      </w:r>
      <w:r w:rsidR="00ED5091">
        <w:t>.</w:t>
      </w:r>
      <w:r>
        <w:t xml:space="preserve"> Through careful observation, experimentation, and analysis, biologists seek to understand the fundamental processes that govern all life forms</w:t>
      </w:r>
      <w:r w:rsidR="00ED5091">
        <w:t>.</w:t>
      </w:r>
      <w:r>
        <w:t xml:space="preserve"> Biology empowers us to appreciate the diversity, complexity, and interconnectedness of life, inspiring us to make informed decisions about our environment, our health, and our future</w:t>
      </w:r>
      <w:r w:rsidR="00ED5091">
        <w:t>.</w:t>
      </w:r>
      <w:r>
        <w:t xml:space="preserve"> As we delve deeper into the realm of biology, we cultivate a sense of awe and wonder, recognizing the immense privilege of being part of this incredible tapestry of life</w:t>
      </w:r>
      <w:r w:rsidR="00ED5091">
        <w:t>.</w:t>
      </w:r>
    </w:p>
    <w:sectPr w:rsidR="00DB7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7923606">
    <w:abstractNumId w:val="8"/>
  </w:num>
  <w:num w:numId="2" w16cid:durableId="225990133">
    <w:abstractNumId w:val="6"/>
  </w:num>
  <w:num w:numId="3" w16cid:durableId="1307933213">
    <w:abstractNumId w:val="5"/>
  </w:num>
  <w:num w:numId="4" w16cid:durableId="1725834016">
    <w:abstractNumId w:val="4"/>
  </w:num>
  <w:num w:numId="5" w16cid:durableId="1820994463">
    <w:abstractNumId w:val="7"/>
  </w:num>
  <w:num w:numId="6" w16cid:durableId="500118791">
    <w:abstractNumId w:val="3"/>
  </w:num>
  <w:num w:numId="7" w16cid:durableId="620116837">
    <w:abstractNumId w:val="2"/>
  </w:num>
  <w:num w:numId="8" w16cid:durableId="1185629807">
    <w:abstractNumId w:val="1"/>
  </w:num>
  <w:num w:numId="9" w16cid:durableId="63448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6AFE"/>
    <w:rsid w:val="00AA1D8D"/>
    <w:rsid w:val="00B47730"/>
    <w:rsid w:val="00CB0664"/>
    <w:rsid w:val="00DB73CA"/>
    <w:rsid w:val="00ED5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2024-02-11T18:54:00Z</dcterms:modified>
  <cp:category/>
</cp:coreProperties>
</file>