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7EF" w:rsidRDefault="00AD360E">
      <w:pPr>
        <w:jc w:val="center"/>
      </w:pPr>
      <w:r>
        <w:rPr>
          <w:sz w:val="44"/>
        </w:rPr>
        <w:t>Exploring the Heart of Democracy: Government and Its Role in Shaping Our World</w:t>
      </w:r>
    </w:p>
    <w:p w:rsidR="004727EF" w:rsidRDefault="00AD360E">
      <w:pPr>
        <w:jc w:val="center"/>
      </w:pPr>
      <w:r>
        <w:rPr>
          <w:sz w:val="36"/>
        </w:rPr>
        <w:t>Alex Roberts</w:t>
      </w:r>
      <w:r>
        <w:br/>
      </w:r>
      <w:r>
        <w:rPr>
          <w:sz w:val="32"/>
        </w:rPr>
        <w:t>alex</w:t>
      </w:r>
      <w:r w:rsidR="00F26C84">
        <w:rPr>
          <w:sz w:val="32"/>
        </w:rPr>
        <w:t>.</w:t>
      </w:r>
      <w:r>
        <w:rPr>
          <w:sz w:val="32"/>
        </w:rPr>
        <w:t>roberts@validedu</w:t>
      </w:r>
      <w:r w:rsidR="00F26C84">
        <w:rPr>
          <w:sz w:val="32"/>
        </w:rPr>
        <w:t>.</w:t>
      </w:r>
      <w:r>
        <w:rPr>
          <w:sz w:val="32"/>
        </w:rPr>
        <w:t>org</w:t>
      </w:r>
    </w:p>
    <w:p w:rsidR="004727EF" w:rsidRDefault="00AD360E">
      <w:r>
        <w:rPr>
          <w:sz w:val="24"/>
        </w:rPr>
        <w:t>In the tapestry of human existence, nestled amidst the myriad threads of life's intricacies, lies the concept of government: a construct that weaves together the fabric of societies and shapes our collective destinies</w:t>
      </w:r>
      <w:r w:rsidR="00F26C84">
        <w:rPr>
          <w:sz w:val="24"/>
        </w:rPr>
        <w:t>.</w:t>
      </w:r>
      <w:r>
        <w:rPr>
          <w:sz w:val="24"/>
        </w:rPr>
        <w:t xml:space="preserve"> Government, a fascinating entity that has intrigued scholars, philosophers, and citizens alike throughout history, serves as the cornerstone of organized societies</w:t>
      </w:r>
      <w:r w:rsidR="00F26C84">
        <w:rPr>
          <w:sz w:val="24"/>
        </w:rPr>
        <w:t>.</w:t>
      </w:r>
      <w:r>
        <w:rPr>
          <w:sz w:val="24"/>
        </w:rPr>
        <w:t xml:space="preserve"> It is the engine that drives progress, the guardian of rights, and the arbiter of justice</w:t>
      </w:r>
      <w:r w:rsidR="00F26C84">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F26C84">
        <w:rPr>
          <w:sz w:val="24"/>
        </w:rPr>
        <w:t>.</w:t>
      </w:r>
    </w:p>
    <w:p w:rsidR="004727EF" w:rsidRDefault="00AD360E">
      <w:r>
        <w:rPr>
          <w:sz w:val="24"/>
        </w:rPr>
        <w:t>In the realm of politics, we delve into the dynamic interplay of power, ideology, and public opinion</w:t>
      </w:r>
      <w:r w:rsidR="00F26C84">
        <w:rPr>
          <w:sz w:val="24"/>
        </w:rPr>
        <w:t>.</w:t>
      </w:r>
      <w:r>
        <w:rPr>
          <w:sz w:val="24"/>
        </w:rPr>
        <w:t xml:space="preserve"> We uncover the mechanisms through which decisions are made, policies are formulated, and leaders are chosen</w:t>
      </w:r>
      <w:r w:rsidR="00F26C84">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F26C84">
        <w:rPr>
          <w:sz w:val="24"/>
        </w:rPr>
        <w:t>.</w:t>
      </w:r>
      <w:r>
        <w:rPr>
          <w:sz w:val="24"/>
        </w:rPr>
        <w:t xml:space="preserve"> We trace the evolution of political thought, examining the ideas of influential thinkers and movements that have shaped our understanding of governance</w:t>
      </w:r>
      <w:r w:rsidR="00F26C84">
        <w:rPr>
          <w:sz w:val="24"/>
        </w:rPr>
        <w:t>.</w:t>
      </w:r>
    </w:p>
    <w:p w:rsidR="004727EF" w:rsidRDefault="00AD360E">
      <w:r>
        <w:rPr>
          <w:sz w:val="24"/>
        </w:rPr>
        <w:t>Delving into the annals of history, we embark on a voyage to explore the diverse forms that governments have taken across time and space</w:t>
      </w:r>
      <w:r w:rsidR="00F26C84">
        <w:rPr>
          <w:sz w:val="24"/>
        </w:rPr>
        <w:t>.</w:t>
      </w:r>
      <w:r>
        <w:rPr>
          <w:sz w:val="24"/>
        </w:rPr>
        <w:t xml:space="preserve"> From ancient civilizations to modern nation-states, we uncover the unique characteristics, challenges, and achievements of different political systems</w:t>
      </w:r>
      <w:r w:rsidR="00F26C84">
        <w:rPr>
          <w:sz w:val="24"/>
        </w:rPr>
        <w:t>.</w:t>
      </w:r>
      <w:r>
        <w:rPr>
          <w:sz w:val="24"/>
        </w:rPr>
        <w:t xml:space="preserve"> We examine the rise and fall of empires, the birth of democracies, and the struggles for independence that have shaped the world's political map</w:t>
      </w:r>
      <w:r w:rsidR="00F26C84">
        <w:rPr>
          <w:sz w:val="24"/>
        </w:rPr>
        <w:t>.</w:t>
      </w:r>
      <w:r>
        <w:rPr>
          <w:sz w:val="24"/>
        </w:rPr>
        <w:t xml:space="preserve"> Through this journey, we gain a deeper appreciation for the complexity of governance and the diverse approaches to organizing and managing human societies</w:t>
      </w:r>
      <w:r w:rsidR="00F26C84">
        <w:rPr>
          <w:sz w:val="24"/>
        </w:rPr>
        <w:t>.</w:t>
      </w:r>
    </w:p>
    <w:p w:rsidR="004727EF" w:rsidRDefault="004727EF"/>
    <w:p w:rsidR="004727EF" w:rsidRDefault="00AD360E">
      <w:r>
        <w:rPr>
          <w:sz w:val="28"/>
        </w:rPr>
        <w:t>Summary</w:t>
      </w:r>
    </w:p>
    <w:p w:rsidR="004727EF" w:rsidRDefault="00AD360E">
      <w:r>
        <w:t>In exploring the intricate world of government, we gain insights into the mechanisms that shape our collective lives</w:t>
      </w:r>
      <w:r w:rsidR="00F26C84">
        <w:t>.</w:t>
      </w:r>
      <w:r>
        <w:t xml:space="preserve"> We delve into the realm of politics, examining the dynamics of power, ideology, and public opinion that drive decision-making and policy formulation</w:t>
      </w:r>
      <w:r w:rsidR="00F26C84">
        <w:t>.</w:t>
      </w:r>
      <w:r>
        <w:t xml:space="preserve"> We trace the evolution of political thought and its impact on governance</w:t>
      </w:r>
      <w:r w:rsidR="00F26C84">
        <w:t>.</w:t>
      </w:r>
      <w:r>
        <w:t xml:space="preserve"> Additionally, we delve into the diverse forms governments take across time and space, appreciating the unique challenges and achievements of different political </w:t>
      </w:r>
      <w:r>
        <w:lastRenderedPageBreak/>
        <w:t>systems</w:t>
      </w:r>
      <w:r w:rsidR="00F26C84">
        <w:t>.</w:t>
      </w:r>
      <w:r>
        <w:t xml:space="preserve"> Ultimately, this exploration serves to deepen our understanding and appreciation for the vital role government plays in shaping our world</w:t>
      </w:r>
      <w:r w:rsidR="00F26C84">
        <w:t>.</w:t>
      </w:r>
    </w:p>
    <w:sectPr w:rsidR="00472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937536">
    <w:abstractNumId w:val="8"/>
  </w:num>
  <w:num w:numId="2" w16cid:durableId="372535338">
    <w:abstractNumId w:val="6"/>
  </w:num>
  <w:num w:numId="3" w16cid:durableId="961770316">
    <w:abstractNumId w:val="5"/>
  </w:num>
  <w:num w:numId="4" w16cid:durableId="1157307554">
    <w:abstractNumId w:val="4"/>
  </w:num>
  <w:num w:numId="5" w16cid:durableId="870217317">
    <w:abstractNumId w:val="7"/>
  </w:num>
  <w:num w:numId="6" w16cid:durableId="169292656">
    <w:abstractNumId w:val="3"/>
  </w:num>
  <w:num w:numId="7" w16cid:durableId="1448626421">
    <w:abstractNumId w:val="2"/>
  </w:num>
  <w:num w:numId="8" w16cid:durableId="1898129459">
    <w:abstractNumId w:val="1"/>
  </w:num>
  <w:num w:numId="9" w16cid:durableId="28620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7EF"/>
    <w:rsid w:val="00AA1D8D"/>
    <w:rsid w:val="00AD360E"/>
    <w:rsid w:val="00B47730"/>
    <w:rsid w:val="00CB0664"/>
    <w:rsid w:val="00F26C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