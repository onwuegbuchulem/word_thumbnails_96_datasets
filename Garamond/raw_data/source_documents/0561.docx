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7F5" w:rsidRDefault="009666A8">
      <w:pPr>
        <w:jc w:val="center"/>
      </w:pPr>
      <w:r>
        <w:rPr>
          <w:sz w:val="44"/>
        </w:rPr>
        <w:t>Mind-Body Connection: Unveiling the Interplay of Psychology and Physiology</w:t>
      </w:r>
    </w:p>
    <w:p w:rsidR="006877F5" w:rsidRDefault="009666A8">
      <w:pPr>
        <w:jc w:val="center"/>
      </w:pPr>
      <w:r>
        <w:rPr>
          <w:sz w:val="36"/>
        </w:rPr>
        <w:t>Dr</w:t>
      </w:r>
      <w:r w:rsidR="007C78F8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7C78F8">
        <w:rPr>
          <w:sz w:val="32"/>
        </w:rPr>
        <w:t>.</w:t>
      </w:r>
      <w:r>
        <w:rPr>
          <w:sz w:val="32"/>
        </w:rPr>
        <w:t>edu</w:t>
      </w:r>
    </w:p>
    <w:p w:rsidR="006877F5" w:rsidRDefault="009666A8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7C78F8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7C78F8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7C78F8">
        <w:rPr>
          <w:sz w:val="24"/>
        </w:rPr>
        <w:t>.</w:t>
      </w:r>
    </w:p>
    <w:p w:rsidR="006877F5" w:rsidRDefault="009666A8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7C78F8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7C78F8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7C78F8">
        <w:rPr>
          <w:sz w:val="24"/>
        </w:rPr>
        <w:t>.</w:t>
      </w:r>
    </w:p>
    <w:p w:rsidR="006877F5" w:rsidRDefault="009666A8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7C78F8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7C78F8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7C78F8">
        <w:rPr>
          <w:sz w:val="24"/>
        </w:rPr>
        <w:t>.</w:t>
      </w:r>
    </w:p>
    <w:p w:rsidR="006877F5" w:rsidRDefault="006877F5"/>
    <w:p w:rsidR="006877F5" w:rsidRDefault="009666A8">
      <w:r>
        <w:rPr>
          <w:sz w:val="28"/>
        </w:rPr>
        <w:t>Summary</w:t>
      </w:r>
    </w:p>
    <w:p w:rsidR="006877F5" w:rsidRDefault="009666A8">
      <w:r>
        <w:t>This essay has provided a glimpse into the fascinating world of psychology and physiology and their intricate interplay</w:t>
      </w:r>
      <w:r w:rsidR="007C78F8">
        <w:t>.</w:t>
      </w:r>
      <w:r>
        <w:t xml:space="preserve"> We have explored how mental processes, such as emotions and thoughts, can influence physiological responses, and conversely, how physical states can impact mental well-being</w:t>
      </w:r>
      <w:r w:rsidR="007C78F8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7C78F8">
        <w:t>.</w:t>
      </w:r>
    </w:p>
    <w:sectPr w:rsidR="00687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367272">
    <w:abstractNumId w:val="8"/>
  </w:num>
  <w:num w:numId="2" w16cid:durableId="912852738">
    <w:abstractNumId w:val="6"/>
  </w:num>
  <w:num w:numId="3" w16cid:durableId="347369020">
    <w:abstractNumId w:val="5"/>
  </w:num>
  <w:num w:numId="4" w16cid:durableId="1989896280">
    <w:abstractNumId w:val="4"/>
  </w:num>
  <w:num w:numId="5" w16cid:durableId="70590569">
    <w:abstractNumId w:val="7"/>
  </w:num>
  <w:num w:numId="6" w16cid:durableId="436943928">
    <w:abstractNumId w:val="3"/>
  </w:num>
  <w:num w:numId="7" w16cid:durableId="271742881">
    <w:abstractNumId w:val="2"/>
  </w:num>
  <w:num w:numId="8" w16cid:durableId="1840387526">
    <w:abstractNumId w:val="1"/>
  </w:num>
  <w:num w:numId="9" w16cid:durableId="7825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7F5"/>
    <w:rsid w:val="007C78F8"/>
    <w:rsid w:val="00966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