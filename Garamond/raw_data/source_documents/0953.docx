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1607" w:rsidRDefault="00D83E20">
      <w:pPr>
        <w:jc w:val="center"/>
      </w:pPr>
      <w:r>
        <w:rPr>
          <w:sz w:val="44"/>
        </w:rPr>
        <w:t>Biology: Exploring the Intricacies of Life</w:t>
      </w:r>
    </w:p>
    <w:p w:rsidR="00101607" w:rsidRDefault="00D83E20">
      <w:pPr>
        <w:jc w:val="center"/>
      </w:pPr>
      <w:r>
        <w:rPr>
          <w:sz w:val="36"/>
        </w:rPr>
        <w:t>Dr</w:t>
      </w:r>
      <w:r w:rsidR="006A15B5">
        <w:rPr>
          <w:sz w:val="36"/>
        </w:rPr>
        <w:t>.</w:t>
      </w:r>
      <w:r>
        <w:rPr>
          <w:sz w:val="36"/>
        </w:rPr>
        <w:t xml:space="preserve"> Claire Foster</w:t>
      </w:r>
      <w:r>
        <w:br/>
      </w:r>
      <w:r>
        <w:rPr>
          <w:sz w:val="32"/>
        </w:rPr>
        <w:t>claire</w:t>
      </w:r>
      <w:r w:rsidR="006A15B5">
        <w:rPr>
          <w:sz w:val="32"/>
        </w:rPr>
        <w:t>.</w:t>
      </w:r>
      <w:r>
        <w:rPr>
          <w:sz w:val="32"/>
        </w:rPr>
        <w:t>foster@eduworld</w:t>
      </w:r>
      <w:r w:rsidR="006A15B5">
        <w:rPr>
          <w:sz w:val="32"/>
        </w:rPr>
        <w:t>.</w:t>
      </w:r>
      <w:r>
        <w:rPr>
          <w:sz w:val="32"/>
        </w:rPr>
        <w:t>org</w:t>
      </w:r>
    </w:p>
    <w:p w:rsidR="00101607" w:rsidRDefault="00D83E20">
      <w:r>
        <w:rPr>
          <w:sz w:val="24"/>
        </w:rPr>
        <w:t>Biology, the science that explores the intricacies of life, is a vast and fascinating field that encompasses everything from the smallest organisms to the largest ecosystems</w:t>
      </w:r>
      <w:r w:rsidR="006A15B5">
        <w:rPr>
          <w:sz w:val="24"/>
        </w:rPr>
        <w:t>.</w:t>
      </w:r>
      <w:r>
        <w:rPr>
          <w:sz w:val="24"/>
        </w:rPr>
        <w:t xml:space="preserve"> In this captivating world, students will embark on a journey to unravel the mysteries of life, delving into its diverse forms, intricate processes, and remarkable adaptations</w:t>
      </w:r>
      <w:r w:rsidR="006A15B5">
        <w:rPr>
          <w:sz w:val="24"/>
        </w:rPr>
        <w:t>.</w:t>
      </w:r>
      <w:r>
        <w:rPr>
          <w:sz w:val="24"/>
        </w:rPr>
        <w:t xml:space="preserve"> From the microscopic realm of cells to the interconnectedness of ecosystems, biology unveils a symphony of life that is both complex and awe-inspiring</w:t>
      </w:r>
      <w:r w:rsidR="006A15B5">
        <w:rPr>
          <w:sz w:val="24"/>
        </w:rPr>
        <w:t>.</w:t>
      </w:r>
    </w:p>
    <w:p w:rsidR="00101607" w:rsidRDefault="00D83E20">
      <w:r>
        <w:rPr>
          <w:sz w:val="24"/>
        </w:rPr>
        <w:t>Biology is the study of organisms, their interactions with each other and their surroundings, and their vital processes</w:t>
      </w:r>
      <w:r w:rsidR="006A15B5">
        <w:rPr>
          <w:sz w:val="24"/>
        </w:rPr>
        <w:t>.</w:t>
      </w:r>
      <w:r>
        <w:rPr>
          <w:sz w:val="24"/>
        </w:rPr>
        <w:t xml:space="preserve"> A major goal is to know the physical and chemical pieces of organisms</w:t>
      </w:r>
      <w:r w:rsidR="006A15B5">
        <w:rPr>
          <w:sz w:val="24"/>
        </w:rPr>
        <w:t>.</w:t>
      </w:r>
      <w:r>
        <w:rPr>
          <w:sz w:val="24"/>
        </w:rPr>
        <w:t xml:space="preserve"> This information is used to understand how organisms function, and also how they evolve</w:t>
      </w:r>
      <w:r w:rsidR="006A15B5">
        <w:rPr>
          <w:sz w:val="24"/>
        </w:rPr>
        <w:t>.</w:t>
      </w:r>
      <w:r>
        <w:rPr>
          <w:sz w:val="24"/>
        </w:rPr>
        <w:t xml:space="preserve"> Another major interest of biology deals with relationships that takes place among organisms and their environment</w:t>
      </w:r>
      <w:r w:rsidR="006A15B5">
        <w:rPr>
          <w:sz w:val="24"/>
        </w:rPr>
        <w:t>.</w:t>
      </w:r>
      <w:r>
        <w:rPr>
          <w:sz w:val="24"/>
        </w:rPr>
        <w:t xml:space="preserve"> The main idea is to know how they interact, and also how they depend on each other</w:t>
      </w:r>
      <w:r w:rsidR="006A15B5">
        <w:rPr>
          <w:sz w:val="24"/>
        </w:rPr>
        <w:t>.</w:t>
      </w:r>
      <w:r>
        <w:rPr>
          <w:sz w:val="24"/>
        </w:rPr>
        <w:t xml:space="preserve"> Biology is important because it studies things that are alive, which gives us a more profound understanding of ourselves and the world around us</w:t>
      </w:r>
      <w:r w:rsidR="006A15B5">
        <w:rPr>
          <w:sz w:val="24"/>
        </w:rPr>
        <w:t>.</w:t>
      </w:r>
      <w:r>
        <w:rPr>
          <w:sz w:val="24"/>
        </w:rPr>
        <w:t xml:space="preserve"> Overall, the study of biology provides a window to understand the living world in all its breathtaking dimensions</w:t>
      </w:r>
      <w:r w:rsidR="006A15B5">
        <w:rPr>
          <w:sz w:val="24"/>
        </w:rPr>
        <w:t>.</w:t>
      </w:r>
    </w:p>
    <w:p w:rsidR="00101607" w:rsidRDefault="00D83E20">
      <w:r>
        <w:rPr>
          <w:sz w:val="24"/>
        </w:rPr>
        <w:t>Biology continues to unveil the intricacies of life, unlocking the secrets of human health, unraveling the mysteries of genetic inheritance, and exploring the boundless diversity of life on Earth</w:t>
      </w:r>
      <w:r w:rsidR="006A15B5">
        <w:rPr>
          <w:sz w:val="24"/>
        </w:rPr>
        <w:t>.</w:t>
      </w:r>
      <w:r>
        <w:rPr>
          <w:sz w:val="24"/>
        </w:rPr>
        <w:t xml:space="preserve"> As students delve into this realm of scientific inquiry, they will develop a deeper appreciation for the beauty and wonder of life, and gain an understanding of the fundamental principles that govern its existence</w:t>
      </w:r>
      <w:r w:rsidR="006A15B5">
        <w:rPr>
          <w:sz w:val="24"/>
        </w:rPr>
        <w:t>.</w:t>
      </w:r>
    </w:p>
    <w:p w:rsidR="00101607" w:rsidRDefault="00101607"/>
    <w:p w:rsidR="00101607" w:rsidRDefault="00D83E20">
      <w:r>
        <w:rPr>
          <w:sz w:val="28"/>
        </w:rPr>
        <w:t>Summary</w:t>
      </w:r>
    </w:p>
    <w:p w:rsidR="00101607" w:rsidRDefault="00D83E20">
      <w:r>
        <w:t>Biology, the science of life, delves into the captivating realm of organisms, their intricate processes, and their remarkable adaptations</w:t>
      </w:r>
      <w:r w:rsidR="006A15B5">
        <w:t>.</w:t>
      </w:r>
      <w:r>
        <w:t xml:space="preserve"> It encompasses the study of the physical and chemical components of organisms, their vital processes, and their interactions with each other and their environment</w:t>
      </w:r>
      <w:r w:rsidR="006A15B5">
        <w:t>.</w:t>
      </w:r>
      <w:r>
        <w:t xml:space="preserve"> Biology continues to unravel the mysteries of life, providing insights into human health, genetic inheritance, and the incredible diversity of life on Earth</w:t>
      </w:r>
      <w:r w:rsidR="006A15B5">
        <w:t>.</w:t>
      </w:r>
      <w:r>
        <w:t xml:space="preserve"> As students explore this fascinating field, they develop a deeper appreciation for life's wonders and gain an understanding of the fundamental principles that govern its existence</w:t>
      </w:r>
      <w:r w:rsidR="006A15B5">
        <w:t>.</w:t>
      </w:r>
    </w:p>
    <w:sectPr w:rsidR="001016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9866917">
    <w:abstractNumId w:val="8"/>
  </w:num>
  <w:num w:numId="2" w16cid:durableId="1441028847">
    <w:abstractNumId w:val="6"/>
  </w:num>
  <w:num w:numId="3" w16cid:durableId="410856967">
    <w:abstractNumId w:val="5"/>
  </w:num>
  <w:num w:numId="4" w16cid:durableId="504172360">
    <w:abstractNumId w:val="4"/>
  </w:num>
  <w:num w:numId="5" w16cid:durableId="1241404663">
    <w:abstractNumId w:val="7"/>
  </w:num>
  <w:num w:numId="6" w16cid:durableId="217132625">
    <w:abstractNumId w:val="3"/>
  </w:num>
  <w:num w:numId="7" w16cid:durableId="859006179">
    <w:abstractNumId w:val="2"/>
  </w:num>
  <w:num w:numId="8" w16cid:durableId="344788046">
    <w:abstractNumId w:val="1"/>
  </w:num>
  <w:num w:numId="9" w16cid:durableId="448092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1607"/>
    <w:rsid w:val="0015074B"/>
    <w:rsid w:val="0029639D"/>
    <w:rsid w:val="00326F90"/>
    <w:rsid w:val="006A15B5"/>
    <w:rsid w:val="00AA1D8D"/>
    <w:rsid w:val="00B47730"/>
    <w:rsid w:val="00CB0664"/>
    <w:rsid w:val="00D83E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2024-02-11T19:00:00Z</dcterms:modified>
  <cp:category/>
</cp:coreProperties>
</file>