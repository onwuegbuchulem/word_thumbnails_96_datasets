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6F5" w:rsidRDefault="00206F5A">
      <w:pPr>
        <w:jc w:val="center"/>
      </w:pPr>
      <w:r>
        <w:rPr>
          <w:sz w:val="44"/>
        </w:rPr>
        <w:t>Unraveling the Complex: A Journey Through the Labyrinth of Mathematics</w:t>
      </w:r>
    </w:p>
    <w:p w:rsidR="00D116F5" w:rsidRDefault="00206F5A">
      <w:pPr>
        <w:jc w:val="center"/>
      </w:pPr>
      <w:r>
        <w:rPr>
          <w:sz w:val="36"/>
        </w:rPr>
        <w:t>Rebecca Owens</w:t>
      </w:r>
      <w:r>
        <w:br/>
      </w:r>
      <w:r>
        <w:rPr>
          <w:sz w:val="32"/>
        </w:rPr>
        <w:t>Rebecca</w:t>
      </w:r>
      <w:r w:rsidR="000D6FBF">
        <w:rPr>
          <w:sz w:val="32"/>
        </w:rPr>
        <w:t>.</w:t>
      </w:r>
      <w:r>
        <w:rPr>
          <w:sz w:val="32"/>
        </w:rPr>
        <w:t>Owens22@eduworld</w:t>
      </w:r>
      <w:r w:rsidR="000D6FBF">
        <w:rPr>
          <w:sz w:val="32"/>
        </w:rPr>
        <w:t>.</w:t>
      </w:r>
      <w:r>
        <w:rPr>
          <w:sz w:val="32"/>
        </w:rPr>
        <w:t>org</w:t>
      </w:r>
    </w:p>
    <w:p w:rsidR="00D116F5" w:rsidRDefault="00206F5A">
      <w:r>
        <w:rPr>
          <w:sz w:val="24"/>
        </w:rPr>
        <w:t>Mathematics, a subject often shrouded in mystery and perceived as an enigmatic entity, invites us on a fascinating journey through its intricate and beguiling landscape</w:t>
      </w:r>
      <w:r w:rsidR="000D6FBF">
        <w:rPr>
          <w:sz w:val="24"/>
        </w:rPr>
        <w:t>.</w:t>
      </w:r>
      <w:r>
        <w:rPr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0D6FBF">
        <w:rPr>
          <w:sz w:val="24"/>
        </w:rPr>
        <w:t>.</w:t>
      </w:r>
      <w:r>
        <w:rPr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0D6FBF">
        <w:rPr>
          <w:sz w:val="24"/>
        </w:rPr>
        <w:t>.</w:t>
      </w:r>
      <w:r>
        <w:rPr>
          <w:sz w:val="24"/>
        </w:rPr>
        <w:t xml:space="preserve"> It is a symphony of logic, where abstract concepts intertwine to create a coherent tapestry of understanding</w:t>
      </w:r>
      <w:r w:rsidR="000D6FBF">
        <w:rPr>
          <w:sz w:val="24"/>
        </w:rPr>
        <w:t>.</w:t>
      </w:r>
      <w:r>
        <w:rPr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0D6FBF">
        <w:rPr>
          <w:sz w:val="24"/>
        </w:rPr>
        <w:t>.</w:t>
      </w:r>
    </w:p>
    <w:p w:rsidR="00D116F5" w:rsidRDefault="00206F5A">
      <w:r>
        <w:rPr>
          <w:sz w:val="24"/>
        </w:rPr>
        <w:t>Delving into the world of mathematics, we discover that it is not merely a collection of abstract theories, but a vibrant and dynamic field with far-reaching implications in our daily lives</w:t>
      </w:r>
      <w:r w:rsidR="000D6FBF">
        <w:rPr>
          <w:sz w:val="24"/>
        </w:rPr>
        <w:t>.</w:t>
      </w:r>
      <w:r>
        <w:rPr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0D6FBF">
        <w:rPr>
          <w:sz w:val="24"/>
        </w:rPr>
        <w:t>.</w:t>
      </w:r>
      <w:r>
        <w:rPr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0D6FBF">
        <w:rPr>
          <w:sz w:val="24"/>
        </w:rPr>
        <w:t>.</w:t>
      </w:r>
      <w:r>
        <w:rPr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0D6FBF">
        <w:rPr>
          <w:sz w:val="24"/>
        </w:rPr>
        <w:t>.</w:t>
      </w:r>
      <w:r>
        <w:rPr>
          <w:sz w:val="24"/>
        </w:rPr>
        <w:t xml:space="preserve"> It is a journey of intellectual discovery, where we unravel the enigmas of the world and unlock the secrets of the universe</w:t>
      </w:r>
      <w:r w:rsidR="000D6FBF">
        <w:rPr>
          <w:sz w:val="24"/>
        </w:rPr>
        <w:t>.</w:t>
      </w:r>
    </w:p>
    <w:p w:rsidR="00D116F5" w:rsidRDefault="00206F5A">
      <w:r>
        <w:rPr>
          <w:sz w:val="24"/>
        </w:rPr>
        <w:t>As we delve deeper into the world of mathematics, we encounter its various branches, each with its unique beauty and significance</w:t>
      </w:r>
      <w:r w:rsidR="000D6FBF">
        <w:rPr>
          <w:sz w:val="24"/>
        </w:rPr>
        <w:t>.</w:t>
      </w:r>
      <w:r>
        <w:rPr>
          <w:sz w:val="24"/>
        </w:rPr>
        <w:t xml:space="preserve"> The realm of algebra introduces us to the elegance of symbols and equations, revealing the relationships between variables and allowing us to solve complex problems with ease</w:t>
      </w:r>
      <w:r w:rsidR="000D6FBF">
        <w:rPr>
          <w:sz w:val="24"/>
        </w:rPr>
        <w:t>.</w:t>
      </w:r>
      <w:r>
        <w:rPr>
          <w:sz w:val="24"/>
        </w:rPr>
        <w:t xml:space="preserve"> Geometry, with its focus on shapes and angles, provides a visual representation of mathematical concepts, helping us understand spatial relationships</w:t>
      </w:r>
      <w:r w:rsidR="000D6FBF">
        <w:rPr>
          <w:sz w:val="24"/>
        </w:rPr>
        <w:t>.</w:t>
      </w:r>
      <w:r>
        <w:rPr>
          <w:sz w:val="24"/>
        </w:rPr>
        <w:t xml:space="preserve"> The world of calculus opens up a new dimension, revealing the dynamics of change and enabling us to explore the behavior of functions over time</w:t>
      </w:r>
      <w:r w:rsidR="000D6FBF">
        <w:rPr>
          <w:sz w:val="24"/>
        </w:rPr>
        <w:t>.</w:t>
      </w:r>
      <w:r>
        <w:rPr>
          <w:sz w:val="24"/>
        </w:rPr>
        <w:t xml:space="preserve"> Each branch of mathematics has its own story to tell, its own set of principles and applications, offering us a glimpse into the vastness and diversity of this remarkable subject</w:t>
      </w:r>
      <w:r w:rsidR="000D6FBF">
        <w:rPr>
          <w:sz w:val="24"/>
        </w:rPr>
        <w:t>.</w:t>
      </w:r>
    </w:p>
    <w:p w:rsidR="00D116F5" w:rsidRDefault="00D116F5"/>
    <w:p w:rsidR="00D116F5" w:rsidRDefault="00206F5A">
      <w:r>
        <w:rPr>
          <w:sz w:val="28"/>
        </w:rPr>
        <w:t>Summary</w:t>
      </w:r>
    </w:p>
    <w:p w:rsidR="00D116F5" w:rsidRDefault="00206F5A">
      <w:r>
        <w:lastRenderedPageBreak/>
        <w:t>Our journey through the captivating realm of mathematics revealed its multifaceted nature, encompassing both abstract theories and practical applications</w:t>
      </w:r>
      <w:r w:rsidR="000D6FBF">
        <w:t>.</w:t>
      </w:r>
      <w:r>
        <w:t xml:space="preserve"> We delved into the elegance of algebra, explored the visual representations of geometry, and witnessed the dynamics of change through calculus</w:t>
      </w:r>
      <w:r w:rsidR="000D6FBF">
        <w:t>.</w:t>
      </w:r>
      <w:r>
        <w:t xml:space="preserve"> We learned that mathematics is not just a collection of formulas, but a powerful tool for understanding patterns, solving problems, and shaping our world</w:t>
      </w:r>
      <w:r w:rsidR="000D6FBF">
        <w:t>.</w:t>
      </w:r>
      <w:r>
        <w:t xml:space="preserve"> As we continue our exploration, we will uncover further depths of mathematical beauty and appreciate its profound impact on human knowledge and progress</w:t>
      </w:r>
      <w:r w:rsidR="000D6FBF">
        <w:t>.</w:t>
      </w:r>
    </w:p>
    <w:sectPr w:rsidR="00D11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891855">
    <w:abstractNumId w:val="8"/>
  </w:num>
  <w:num w:numId="2" w16cid:durableId="1284925211">
    <w:abstractNumId w:val="6"/>
  </w:num>
  <w:num w:numId="3" w16cid:durableId="1277786583">
    <w:abstractNumId w:val="5"/>
  </w:num>
  <w:num w:numId="4" w16cid:durableId="1547835933">
    <w:abstractNumId w:val="4"/>
  </w:num>
  <w:num w:numId="5" w16cid:durableId="614945883">
    <w:abstractNumId w:val="7"/>
  </w:num>
  <w:num w:numId="6" w16cid:durableId="418331796">
    <w:abstractNumId w:val="3"/>
  </w:num>
  <w:num w:numId="7" w16cid:durableId="1536700325">
    <w:abstractNumId w:val="2"/>
  </w:num>
  <w:num w:numId="8" w16cid:durableId="1156342266">
    <w:abstractNumId w:val="1"/>
  </w:num>
  <w:num w:numId="9" w16cid:durableId="82794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FBF"/>
    <w:rsid w:val="0015074B"/>
    <w:rsid w:val="00206F5A"/>
    <w:rsid w:val="0029639D"/>
    <w:rsid w:val="00326F90"/>
    <w:rsid w:val="00AA1D8D"/>
    <w:rsid w:val="00B47730"/>
    <w:rsid w:val="00CB0664"/>
    <w:rsid w:val="00D116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