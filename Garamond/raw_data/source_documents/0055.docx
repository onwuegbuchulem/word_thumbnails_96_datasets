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73B" w:rsidRDefault="0016154F">
      <w:pPr>
        <w:jc w:val="center"/>
      </w:pPr>
      <w:r>
        <w:rPr>
          <w:sz w:val="44"/>
        </w:rPr>
        <w:t>Illuminating the Marvels of Biology: Exploring Life's Wonders</w:t>
      </w:r>
    </w:p>
    <w:p w:rsidR="0004373B" w:rsidRDefault="0016154F">
      <w:pPr>
        <w:jc w:val="center"/>
      </w:pPr>
      <w:r>
        <w:rPr>
          <w:sz w:val="36"/>
        </w:rPr>
        <w:t>Dr</w:t>
      </w:r>
      <w:r w:rsidR="005D4C79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emilyharrisonbio(at)edu(dot)com</w:t>
      </w:r>
    </w:p>
    <w:p w:rsidR="0004373B" w:rsidRDefault="0016154F">
      <w:r>
        <w:rPr>
          <w:sz w:val="24"/>
        </w:rPr>
        <w:t>Biology, a subject of profound beauty and complexity, unveils the captivating secrets of life itself</w:t>
      </w:r>
      <w:r w:rsidR="005D4C79">
        <w:rPr>
          <w:sz w:val="24"/>
        </w:rPr>
        <w:t>.</w:t>
      </w:r>
      <w:r>
        <w:rPr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5D4C79">
        <w:rPr>
          <w:sz w:val="24"/>
        </w:rPr>
        <w:t>.</w:t>
      </w:r>
      <w:r>
        <w:rPr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5D4C79">
        <w:rPr>
          <w:sz w:val="24"/>
        </w:rPr>
        <w:t>.</w:t>
      </w:r>
    </w:p>
    <w:p w:rsidR="0004373B" w:rsidRDefault="0016154F">
      <w:r>
        <w:rPr>
          <w:sz w:val="24"/>
        </w:rPr>
        <w:t>Immerse yourself in the microscopic realm of cells, discovering their remarkable organization, intricate structures, and specialized functions</w:t>
      </w:r>
      <w:r w:rsidR="005D4C79">
        <w:rPr>
          <w:sz w:val="24"/>
        </w:rPr>
        <w:t>.</w:t>
      </w:r>
      <w:r>
        <w:rPr>
          <w:sz w:val="24"/>
        </w:rPr>
        <w:t xml:space="preserve"> Understand how cells divide, grow, and communicate, forming tissues, organs, and entire organisms</w:t>
      </w:r>
      <w:r w:rsidR="005D4C79">
        <w:rPr>
          <w:sz w:val="24"/>
        </w:rPr>
        <w:t>.</w:t>
      </w:r>
      <w:r>
        <w:rPr>
          <w:sz w:val="24"/>
        </w:rPr>
        <w:t xml:space="preserve"> Investigate the fascinating world of genetics, deciphering the blueprint of life encoded within DNA and unraveling the mysteries of inheritance</w:t>
      </w:r>
      <w:r w:rsidR="005D4C79">
        <w:rPr>
          <w:sz w:val="24"/>
        </w:rPr>
        <w:t>.</w:t>
      </w:r>
      <w:r>
        <w:rPr>
          <w:sz w:val="24"/>
        </w:rPr>
        <w:t xml:space="preserve"> Witness how organisms adapt and evolve over time in response to changing environmental pressures, ensuring the survival of species</w:t>
      </w:r>
      <w:r w:rsidR="005D4C79">
        <w:rPr>
          <w:sz w:val="24"/>
        </w:rPr>
        <w:t>.</w:t>
      </w:r>
    </w:p>
    <w:p w:rsidR="0004373B" w:rsidRDefault="0016154F">
      <w:r>
        <w:rPr>
          <w:sz w:val="24"/>
        </w:rPr>
        <w:t>Delve into the diversity of life on Earth, encountering a mesmerizing array of organisms, each with unique adaptations and ecological roles</w:t>
      </w:r>
      <w:r w:rsidR="005D4C79">
        <w:rPr>
          <w:sz w:val="24"/>
        </w:rPr>
        <w:t>.</w:t>
      </w:r>
      <w:r>
        <w:rPr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5D4C79">
        <w:rPr>
          <w:sz w:val="24"/>
        </w:rPr>
        <w:t>.</w:t>
      </w:r>
      <w:r>
        <w:rPr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5D4C79">
        <w:rPr>
          <w:sz w:val="24"/>
        </w:rPr>
        <w:t>.</w:t>
      </w:r>
    </w:p>
    <w:p w:rsidR="0004373B" w:rsidRDefault="0004373B"/>
    <w:p w:rsidR="0004373B" w:rsidRDefault="0016154F">
      <w:r>
        <w:rPr>
          <w:sz w:val="28"/>
        </w:rPr>
        <w:t>Summary</w:t>
      </w:r>
    </w:p>
    <w:p w:rsidR="0004373B" w:rsidRDefault="0016154F">
      <w:r>
        <w:t>Biology, a subject of immense beauty and complexity, provides a profound understanding of the living world</w:t>
      </w:r>
      <w:r w:rsidR="005D4C79">
        <w:t>.</w:t>
      </w:r>
      <w:r>
        <w:t xml:space="preserve"> Through the study of cells, genetics, evolution, and ecological interactions, biology unveils the intricate mechanisms that underpin life</w:t>
      </w:r>
      <w:r w:rsidR="005D4C79">
        <w:t>.</w:t>
      </w:r>
      <w:r>
        <w:t xml:space="preserve"> By delving into the wonders of biology, we gain insights into the marvels of nature, the diversity of ecosystems, and the interconnectedness of all living things</w:t>
      </w:r>
      <w:r w:rsidR="005D4C79">
        <w:t>.</w:t>
      </w:r>
      <w:r>
        <w:t xml:space="preserve"> Biology empowers us to appreciate the fragility and resilience of life, inspiring us to become responsible stewards of our planet and its remarkable biodiversity</w:t>
      </w:r>
      <w:r w:rsidR="005D4C79">
        <w:t>.</w:t>
      </w:r>
    </w:p>
    <w:sectPr w:rsidR="00043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756981">
    <w:abstractNumId w:val="8"/>
  </w:num>
  <w:num w:numId="2" w16cid:durableId="638654953">
    <w:abstractNumId w:val="6"/>
  </w:num>
  <w:num w:numId="3" w16cid:durableId="800660386">
    <w:abstractNumId w:val="5"/>
  </w:num>
  <w:num w:numId="4" w16cid:durableId="1252619257">
    <w:abstractNumId w:val="4"/>
  </w:num>
  <w:num w:numId="5" w16cid:durableId="1948072935">
    <w:abstractNumId w:val="7"/>
  </w:num>
  <w:num w:numId="6" w16cid:durableId="1641836089">
    <w:abstractNumId w:val="3"/>
  </w:num>
  <w:num w:numId="7" w16cid:durableId="1741445952">
    <w:abstractNumId w:val="2"/>
  </w:num>
  <w:num w:numId="8" w16cid:durableId="1349065864">
    <w:abstractNumId w:val="1"/>
  </w:num>
  <w:num w:numId="9" w16cid:durableId="20652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73B"/>
    <w:rsid w:val="0006063C"/>
    <w:rsid w:val="0015074B"/>
    <w:rsid w:val="0016154F"/>
    <w:rsid w:val="0029639D"/>
    <w:rsid w:val="00326F90"/>
    <w:rsid w:val="005D4C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