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883" w:rsidRDefault="00022A65">
      <w:pPr>
        <w:jc w:val="center"/>
      </w:pPr>
      <w:r>
        <w:rPr>
          <w:sz w:val="44"/>
        </w:rPr>
        <w:t>A Journey into History: The Art of Preservation and Discovery</w:t>
      </w:r>
    </w:p>
    <w:p w:rsidR="00F84883" w:rsidRDefault="00022A65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D6570A">
        <w:rPr>
          <w:sz w:val="32"/>
        </w:rPr>
        <w:t>.</w:t>
      </w:r>
      <w:r>
        <w:rPr>
          <w:sz w:val="32"/>
        </w:rPr>
        <w:t>com</w:t>
      </w:r>
    </w:p>
    <w:p w:rsidR="00F84883" w:rsidRDefault="00022A65">
      <w:r>
        <w:rPr>
          <w:sz w:val="24"/>
        </w:rPr>
        <w:t>History, as the proverb goes, is a mirror to the past and a guide to the future</w:t>
      </w:r>
      <w:r w:rsidR="00D6570A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D6570A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D6570A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D6570A">
        <w:rPr>
          <w:sz w:val="24"/>
        </w:rPr>
        <w:t>.</w:t>
      </w:r>
    </w:p>
    <w:p w:rsidR="00F84883" w:rsidRDefault="00022A65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D6570A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D6570A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D6570A">
        <w:rPr>
          <w:sz w:val="24"/>
        </w:rPr>
        <w:t>.</w:t>
      </w:r>
    </w:p>
    <w:p w:rsidR="00F84883" w:rsidRDefault="00022A65">
      <w:r>
        <w:rPr>
          <w:sz w:val="24"/>
        </w:rPr>
        <w:t>Furthermore, history offers us a valuable lens through which we can examine ourselves</w:t>
      </w:r>
      <w:r w:rsidR="00D6570A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D6570A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D6570A">
        <w:rPr>
          <w:sz w:val="24"/>
        </w:rPr>
        <w:t>.</w:t>
      </w:r>
    </w:p>
    <w:p w:rsidR="00F84883" w:rsidRDefault="00F84883"/>
    <w:p w:rsidR="00F84883" w:rsidRDefault="00022A65">
      <w:r>
        <w:rPr>
          <w:sz w:val="28"/>
        </w:rPr>
        <w:t>Summary</w:t>
      </w:r>
    </w:p>
    <w:p w:rsidR="00F84883" w:rsidRDefault="00022A65">
      <w:r>
        <w:t>The study of history unveils the intricacies of human civilization's journey, providing insights into our origins, shaping our understanding of the present, and offering lessons for the future</w:t>
      </w:r>
      <w:r w:rsidR="00D6570A">
        <w:t>.</w:t>
      </w:r>
      <w:r>
        <w:t xml:space="preserve"> Through historical inquiry, we gain a deeper appreciation for the complexities of our own lives and the world around us</w:t>
      </w:r>
      <w:r w:rsidR="00D6570A">
        <w:t>.</w:t>
      </w:r>
      <w:r>
        <w:t xml:space="preserve"> History is a mirror to the past and a guide to the future, a tapestry of stories that weave together the threads of our collective experience</w:t>
      </w:r>
      <w:r w:rsidR="00D6570A">
        <w:t>.</w:t>
      </w:r>
    </w:p>
    <w:sectPr w:rsidR="00F848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3330860">
    <w:abstractNumId w:val="8"/>
  </w:num>
  <w:num w:numId="2" w16cid:durableId="231239970">
    <w:abstractNumId w:val="6"/>
  </w:num>
  <w:num w:numId="3" w16cid:durableId="1775053582">
    <w:abstractNumId w:val="5"/>
  </w:num>
  <w:num w:numId="4" w16cid:durableId="1284002345">
    <w:abstractNumId w:val="4"/>
  </w:num>
  <w:num w:numId="5" w16cid:durableId="580220391">
    <w:abstractNumId w:val="7"/>
  </w:num>
  <w:num w:numId="6" w16cid:durableId="828791242">
    <w:abstractNumId w:val="3"/>
  </w:num>
  <w:num w:numId="7" w16cid:durableId="468590031">
    <w:abstractNumId w:val="2"/>
  </w:num>
  <w:num w:numId="8" w16cid:durableId="1828355196">
    <w:abstractNumId w:val="1"/>
  </w:num>
  <w:num w:numId="9" w16cid:durableId="103422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A65"/>
    <w:rsid w:val="00034616"/>
    <w:rsid w:val="0006063C"/>
    <w:rsid w:val="0015074B"/>
    <w:rsid w:val="0029639D"/>
    <w:rsid w:val="00326F90"/>
    <w:rsid w:val="00AA1D8D"/>
    <w:rsid w:val="00B47730"/>
    <w:rsid w:val="00CB0664"/>
    <w:rsid w:val="00D6570A"/>
    <w:rsid w:val="00F84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