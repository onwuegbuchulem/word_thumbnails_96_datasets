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395" w:rsidRDefault="008A323A">
      <w:pPr>
        <w:jc w:val="center"/>
      </w:pPr>
      <w:r>
        <w:rPr>
          <w:sz w:val="44"/>
        </w:rPr>
        <w:t>The Art of Chemistry: Exploring the Language of Molecules</w:t>
      </w:r>
    </w:p>
    <w:p w:rsidR="009D2395" w:rsidRDefault="008A323A">
      <w:pPr>
        <w:jc w:val="center"/>
      </w:pPr>
      <w:r>
        <w:rPr>
          <w:sz w:val="36"/>
        </w:rPr>
        <w:t>Beatrice Ester, Ph</w:t>
      </w:r>
      <w:r w:rsidR="00A77F60">
        <w:rPr>
          <w:sz w:val="36"/>
        </w:rPr>
        <w:t>.</w:t>
      </w:r>
      <w:r>
        <w:rPr>
          <w:sz w:val="36"/>
        </w:rPr>
        <w:t>D</w:t>
      </w:r>
      <w:r>
        <w:br/>
      </w:r>
      <w:r>
        <w:rPr>
          <w:sz w:val="32"/>
        </w:rPr>
        <w:t>BeatriceEsterPhD@edu</w:t>
      </w:r>
      <w:r w:rsidR="00A77F60">
        <w:rPr>
          <w:sz w:val="32"/>
        </w:rPr>
        <w:t>.</w:t>
      </w:r>
      <w:r>
        <w:rPr>
          <w:sz w:val="32"/>
        </w:rPr>
        <w:t>edu</w:t>
      </w:r>
    </w:p>
    <w:p w:rsidR="009D2395" w:rsidRDefault="008A323A">
      <w:r>
        <w:rPr>
          <w:sz w:val="24"/>
        </w:rPr>
        <w:t>From the vibrant colors of a sunset to the aromas of a blooming rose, chemistry plays a fundamental role in shaping our world</w:t>
      </w:r>
      <w:r w:rsidR="00A77F60">
        <w:rPr>
          <w:sz w:val="24"/>
        </w:rPr>
        <w:t>.</w:t>
      </w:r>
      <w:r>
        <w:rPr>
          <w:sz w:val="24"/>
        </w:rPr>
        <w:t xml:space="preserve"> It is the science that unravels the intricate dance of molecules, atoms, and elements, unveiling the secrets behind the universe's composition and behavior</w:t>
      </w:r>
      <w:r w:rsidR="00A77F60">
        <w:rPr>
          <w:sz w:val="24"/>
        </w:rPr>
        <w:t>.</w:t>
      </w:r>
      <w:r>
        <w:rPr>
          <w:sz w:val="24"/>
        </w:rPr>
        <w:t xml:space="preserve"> Chemistry is the language of the material world, a language that holds the key to understanding the intricate workings of our bodies, the properties of the air we breathe, and the interactions between different substances</w:t>
      </w:r>
      <w:r w:rsidR="00A77F60">
        <w:rPr>
          <w:sz w:val="24"/>
        </w:rPr>
        <w:t>.</w:t>
      </w:r>
    </w:p>
    <w:p w:rsidR="009D2395" w:rsidRDefault="008A323A">
      <w:r>
        <w:rPr>
          <w:sz w:val="24"/>
        </w:rPr>
        <w:t>Chemistry provides a framework for understanding the diverse phenomena that shape our lives</w:t>
      </w:r>
      <w:r w:rsidR="00A77F60">
        <w:rPr>
          <w:sz w:val="24"/>
        </w:rPr>
        <w:t>.</w:t>
      </w:r>
      <w:r>
        <w:rPr>
          <w:sz w:val="24"/>
        </w:rPr>
        <w:t xml:space="preserve"> It enables us to comprehend the reactions that occur during cooking, the transformations that take place in plants during photosynthesis, and the processes that underlie the functioning of medicines and vaccines</w:t>
      </w:r>
      <w:r w:rsidR="00A77F60">
        <w:rPr>
          <w:sz w:val="24"/>
        </w:rPr>
        <w:t>.</w:t>
      </w:r>
      <w:r>
        <w:rPr>
          <w:sz w:val="24"/>
        </w:rPr>
        <w:t xml:space="preserve"> By studying chemistry, we develop the ability to manipulate and synthesize new substances, leading to advancements in fields like medicine, materials science, and energy production</w:t>
      </w:r>
      <w:r w:rsidR="00A77F60">
        <w:rPr>
          <w:sz w:val="24"/>
        </w:rPr>
        <w:t>.</w:t>
      </w:r>
    </w:p>
    <w:p w:rsidR="009D2395" w:rsidRDefault="008A323A">
      <w:r>
        <w:rPr>
          <w:sz w:val="24"/>
        </w:rPr>
        <w:t>Chemistry fosters a spirit of curiosity and exploration, inviting us to question our surroundings and seek answers to the mysteries that lie within</w:t>
      </w:r>
      <w:r w:rsidR="00A77F60">
        <w:rPr>
          <w:sz w:val="24"/>
        </w:rPr>
        <w:t>.</w:t>
      </w:r>
      <w:r>
        <w:rPr>
          <w:sz w:val="24"/>
        </w:rPr>
        <w:t xml:space="preserve"> It cultivates analytical thinking, problem-solving skills, and an appreciation for the interconnectedness of the natural world</w:t>
      </w:r>
      <w:r w:rsidR="00A77F60">
        <w:rPr>
          <w:sz w:val="24"/>
        </w:rPr>
        <w:t>.</w:t>
      </w:r>
      <w:r>
        <w:rPr>
          <w:sz w:val="24"/>
        </w:rPr>
        <w:t xml:space="preserve"> Whether you aspire to be a doctor, an engineer, a chef, or an artist, a foundation in chemistry will empower you to understand the world around you and navigate the complexities of a rapidly changing scientific landscape</w:t>
      </w:r>
      <w:r w:rsidR="00A77F60">
        <w:rPr>
          <w:sz w:val="24"/>
        </w:rPr>
        <w:t>.</w:t>
      </w:r>
    </w:p>
    <w:p w:rsidR="009D2395" w:rsidRDefault="008A323A">
      <w:r>
        <w:rPr>
          <w:sz w:val="24"/>
        </w:rPr>
        <w:t>Introduction Continued:</w:t>
      </w:r>
    </w:p>
    <w:p w:rsidR="009D2395" w:rsidRDefault="008A323A">
      <w:r>
        <w:rPr>
          <w:sz w:val="24"/>
        </w:rPr>
        <w:t>Chemistry is a dynamic subject, constantly evolving as new discoveries shed light on the intricacies of matter</w:t>
      </w:r>
      <w:r w:rsidR="00A77F60">
        <w:rPr>
          <w:sz w:val="24"/>
        </w:rPr>
        <w:t>.</w:t>
      </w:r>
      <w:r>
        <w:rPr>
          <w:sz w:val="24"/>
        </w:rPr>
        <w:t xml:space="preserve"> From the discovery of the periodic table to the development of cutting-edge technologies like nanomaterials and biopolymers, the field of chemistry is continuously pushing the boundaries of human knowledge</w:t>
      </w:r>
      <w:r w:rsidR="00A77F60">
        <w:rPr>
          <w:sz w:val="24"/>
        </w:rPr>
        <w:t>.</w:t>
      </w:r>
      <w:r>
        <w:rPr>
          <w:sz w:val="24"/>
        </w:rPr>
        <w:t xml:space="preserve"> It is a discipline that embraces experimentation, innovation, and collaboration, encouraging us to challenge conventional wisdom and explore uncharted territories of scientific inquiry</w:t>
      </w:r>
      <w:r w:rsidR="00A77F60">
        <w:rPr>
          <w:sz w:val="24"/>
        </w:rPr>
        <w:t>.</w:t>
      </w:r>
    </w:p>
    <w:p w:rsidR="009D2395" w:rsidRDefault="008A323A">
      <w:r>
        <w:rPr>
          <w:sz w:val="24"/>
        </w:rPr>
        <w:t>The study of chemistry is not merely about memorizing facts and formulas; it is about developing a deeper understanding of the fundamental principles that govern the behavior of matter</w:t>
      </w:r>
      <w:r w:rsidR="00A77F60">
        <w:rPr>
          <w:sz w:val="24"/>
        </w:rPr>
        <w:t>.</w:t>
      </w:r>
      <w:r>
        <w:rPr>
          <w:sz w:val="24"/>
        </w:rPr>
        <w:t xml:space="preserve"> It is about cultivating a mindset that seeks to unravel the intricate connections between structure, properties, and reactivity</w:t>
      </w:r>
      <w:r w:rsidR="00A77F60">
        <w:rPr>
          <w:sz w:val="24"/>
        </w:rPr>
        <w:t>.</w:t>
      </w:r>
      <w:r>
        <w:rPr>
          <w:sz w:val="24"/>
        </w:rPr>
        <w:t xml:space="preserve"> By engaging with chemistry, we unlock a </w:t>
      </w:r>
      <w:r>
        <w:rPr>
          <w:sz w:val="24"/>
        </w:rPr>
        <w:lastRenderedPageBreak/>
        <w:t>gateway to a world of endless possibilities, where new discoveries await those who dare to explore the unknown</w:t>
      </w:r>
      <w:r w:rsidR="00A77F60">
        <w:rPr>
          <w:sz w:val="24"/>
        </w:rPr>
        <w:t>.</w:t>
      </w:r>
    </w:p>
    <w:p w:rsidR="009D2395" w:rsidRDefault="008A323A">
      <w:r>
        <w:rPr>
          <w:sz w:val="24"/>
        </w:rPr>
        <w:t>Introduction Continued:</w:t>
      </w:r>
    </w:p>
    <w:p w:rsidR="009D2395" w:rsidRDefault="008A323A">
      <w:r>
        <w:rPr>
          <w:sz w:val="24"/>
        </w:rPr>
        <w:t>Chemistry plays a pivotal role in addressing some of the most pressing challenges facing society today</w:t>
      </w:r>
      <w:r w:rsidR="00A77F60">
        <w:rPr>
          <w:sz w:val="24"/>
        </w:rPr>
        <w:t>.</w:t>
      </w:r>
      <w:r>
        <w:rPr>
          <w:sz w:val="24"/>
        </w:rPr>
        <w:t xml:space="preserve"> From developing sustainable energy sources to combating climate change and finding cures for diseases, chemistry is at the forefront of scientific endeavors aimed at improving the human condition</w:t>
      </w:r>
      <w:r w:rsidR="00A77F60">
        <w:rPr>
          <w:sz w:val="24"/>
        </w:rPr>
        <w:t>.</w:t>
      </w:r>
      <w:r>
        <w:rPr>
          <w:sz w:val="24"/>
        </w:rPr>
        <w:t xml:space="preserve"> It is a field that offers countless opportunities for those passionate about making a difference in the world</w:t>
      </w:r>
      <w:r w:rsidR="00A77F60">
        <w:rPr>
          <w:sz w:val="24"/>
        </w:rPr>
        <w:t>.</w:t>
      </w:r>
      <w:r>
        <w:rPr>
          <w:sz w:val="24"/>
        </w:rPr>
        <w:t xml:space="preserve"> Whether you seek to pursue a career in academia, industry, or government, a strong foundation in chemistry will equip you with the knowledge and skills necessary to tackle these complex societal issues</w:t>
      </w:r>
      <w:r w:rsidR="00A77F60">
        <w:rPr>
          <w:sz w:val="24"/>
        </w:rPr>
        <w:t>.</w:t>
      </w:r>
    </w:p>
    <w:p w:rsidR="009D2395" w:rsidRDefault="009D2395"/>
    <w:p w:rsidR="009D2395" w:rsidRDefault="008A323A">
      <w:r>
        <w:rPr>
          <w:sz w:val="28"/>
        </w:rPr>
        <w:t>Summary</w:t>
      </w:r>
    </w:p>
    <w:p w:rsidR="009D2395" w:rsidRDefault="008A323A">
      <w:r>
        <w:t>In conclusion, chemistry is the science that unveils the language of molecules and matter, providing a framework for understanding the world around us</w:t>
      </w:r>
      <w:r w:rsidR="00A77F60">
        <w:t>.</w:t>
      </w:r>
      <w:r>
        <w:t xml:space="preserve"> It is a dynamic and evolving discipline that fosters a spirit of curiosity, analytical thinking, and innovation</w:t>
      </w:r>
      <w:r w:rsidR="00A77F60">
        <w:t>.</w:t>
      </w:r>
      <w:r>
        <w:t xml:space="preserve"> Chemistry plays a vital role in addressing global challenges, advancing scientific knowledge, and improving the human condition</w:t>
      </w:r>
      <w:r w:rsidR="00A77F60">
        <w:t>.</w:t>
      </w:r>
      <w:r>
        <w:t xml:space="preserve"> By embarking on a journey of chemistry, students unlock a world of endless possibilities, where they can explore the intricacies of matter and make meaningful contributions to society</w:t>
      </w:r>
      <w:r w:rsidR="00A77F60">
        <w:t>.</w:t>
      </w:r>
    </w:p>
    <w:sectPr w:rsidR="009D23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130926">
    <w:abstractNumId w:val="8"/>
  </w:num>
  <w:num w:numId="2" w16cid:durableId="1715080303">
    <w:abstractNumId w:val="6"/>
  </w:num>
  <w:num w:numId="3" w16cid:durableId="336882483">
    <w:abstractNumId w:val="5"/>
  </w:num>
  <w:num w:numId="4" w16cid:durableId="2018994138">
    <w:abstractNumId w:val="4"/>
  </w:num>
  <w:num w:numId="5" w16cid:durableId="1884975599">
    <w:abstractNumId w:val="7"/>
  </w:num>
  <w:num w:numId="6" w16cid:durableId="891618142">
    <w:abstractNumId w:val="3"/>
  </w:num>
  <w:num w:numId="7" w16cid:durableId="459500352">
    <w:abstractNumId w:val="2"/>
  </w:num>
  <w:num w:numId="8" w16cid:durableId="754286383">
    <w:abstractNumId w:val="1"/>
  </w:num>
  <w:num w:numId="9" w16cid:durableId="146940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323A"/>
    <w:rsid w:val="009D2395"/>
    <w:rsid w:val="00A77F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