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C51" w:rsidRDefault="00EB2CC5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9A5C51" w:rsidRDefault="00EB2CC5">
      <w:pPr>
        <w:jc w:val="center"/>
      </w:pPr>
      <w:r>
        <w:rPr>
          <w:sz w:val="36"/>
        </w:rPr>
        <w:t>Prof</w:t>
      </w:r>
      <w:r w:rsidR="00431C95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431C95">
        <w:rPr>
          <w:sz w:val="32"/>
        </w:rPr>
        <w:t>.</w:t>
      </w:r>
      <w:r>
        <w:rPr>
          <w:sz w:val="32"/>
        </w:rPr>
        <w:t>amelia@highschool</w:t>
      </w:r>
      <w:r w:rsidR="00431C95">
        <w:rPr>
          <w:sz w:val="32"/>
        </w:rPr>
        <w:t>.</w:t>
      </w:r>
      <w:r>
        <w:rPr>
          <w:sz w:val="32"/>
        </w:rPr>
        <w:t>edu</w:t>
      </w:r>
    </w:p>
    <w:p w:rsidR="009A5C51" w:rsidRDefault="00EB2CC5">
      <w:r>
        <w:rPr>
          <w:sz w:val="24"/>
        </w:rPr>
        <w:t>Chemistry, the study of matter and its interactions, offers a fascinating gateway into the world of natural phenomena</w:t>
      </w:r>
      <w:r w:rsidR="00431C95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431C95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431C95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431C95">
        <w:rPr>
          <w:sz w:val="24"/>
        </w:rPr>
        <w:t>.</w:t>
      </w:r>
    </w:p>
    <w:p w:rsidR="009A5C51" w:rsidRDefault="00EB2CC5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431C95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431C95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431C95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431C95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431C95">
        <w:rPr>
          <w:sz w:val="24"/>
        </w:rPr>
        <w:t>.</w:t>
      </w:r>
    </w:p>
    <w:p w:rsidR="009A5C51" w:rsidRDefault="00EB2CC5">
      <w:r>
        <w:rPr>
          <w:sz w:val="24"/>
        </w:rPr>
        <w:t>The study of chemical reactions goes beyond understanding their mechanisms</w:t>
      </w:r>
      <w:r w:rsidR="00431C95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431C95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431C95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431C95">
        <w:rPr>
          <w:sz w:val="24"/>
        </w:rPr>
        <w:t>.</w:t>
      </w:r>
      <w:r>
        <w:rPr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431C95">
        <w:rPr>
          <w:sz w:val="24"/>
        </w:rPr>
        <w:t>.</w:t>
      </w:r>
    </w:p>
    <w:p w:rsidR="009A5C51" w:rsidRDefault="009A5C51"/>
    <w:p w:rsidR="009A5C51" w:rsidRDefault="00EB2CC5">
      <w:r>
        <w:rPr>
          <w:sz w:val="28"/>
        </w:rPr>
        <w:t>Summary</w:t>
      </w:r>
    </w:p>
    <w:p w:rsidR="009A5C51" w:rsidRDefault="00EB2CC5">
      <w:r>
        <w:t>Chemistry, the study of matter and its interactions, offers profound insights into the natural world</w:t>
      </w:r>
      <w:r w:rsidR="00431C95">
        <w:t>.</w:t>
      </w:r>
      <w:r>
        <w:t xml:space="preserve"> The focus of this essay is on chemical reactions, the transformative processes in which substances are converted into new substances</w:t>
      </w:r>
      <w:r w:rsidR="00431C95">
        <w:t>.</w:t>
      </w:r>
      <w:r>
        <w:t xml:space="preserve"> The study of chemical reactions encompasses understanding their mechanisms, employing them to harness energy, and utilizing them to create new materials and </w:t>
      </w:r>
      <w:r>
        <w:lastRenderedPageBreak/>
        <w:t>technologies</w:t>
      </w:r>
      <w:r w:rsidR="00431C95">
        <w:t>.</w:t>
      </w:r>
      <w:r>
        <w:t xml:space="preserve"> Chemical reactions are essential for the functioning of living organisms and underpin various phenomena, from combustion to photosynthesis</w:t>
      </w:r>
      <w:r w:rsidR="00431C95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431C95">
        <w:t>.</w:t>
      </w:r>
    </w:p>
    <w:sectPr w:rsidR="009A5C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337376">
    <w:abstractNumId w:val="8"/>
  </w:num>
  <w:num w:numId="2" w16cid:durableId="1129470280">
    <w:abstractNumId w:val="6"/>
  </w:num>
  <w:num w:numId="3" w16cid:durableId="1137911532">
    <w:abstractNumId w:val="5"/>
  </w:num>
  <w:num w:numId="4" w16cid:durableId="1934509922">
    <w:abstractNumId w:val="4"/>
  </w:num>
  <w:num w:numId="5" w16cid:durableId="1800218278">
    <w:abstractNumId w:val="7"/>
  </w:num>
  <w:num w:numId="6" w16cid:durableId="963196790">
    <w:abstractNumId w:val="3"/>
  </w:num>
  <w:num w:numId="7" w16cid:durableId="9070335">
    <w:abstractNumId w:val="2"/>
  </w:num>
  <w:num w:numId="8" w16cid:durableId="442959898">
    <w:abstractNumId w:val="1"/>
  </w:num>
  <w:num w:numId="9" w16cid:durableId="59232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C95"/>
    <w:rsid w:val="009A5C51"/>
    <w:rsid w:val="00AA1D8D"/>
    <w:rsid w:val="00B47730"/>
    <w:rsid w:val="00CB0664"/>
    <w:rsid w:val="00EB2C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