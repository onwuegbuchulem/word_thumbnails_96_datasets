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745" w:rsidRDefault="009B3401">
      <w:pPr>
        <w:jc w:val="center"/>
      </w:pPr>
      <w:r>
        <w:rPr>
          <w:sz w:val="44"/>
        </w:rPr>
        <w:t>Mathematics: The Language of the Cosmos</w:t>
      </w:r>
    </w:p>
    <w:p w:rsidR="00365745" w:rsidRDefault="009B3401">
      <w:pPr>
        <w:jc w:val="center"/>
      </w:pPr>
      <w:r>
        <w:rPr>
          <w:sz w:val="36"/>
        </w:rPr>
        <w:t>Mr</w:t>
      </w:r>
      <w:r w:rsidR="00DE21B2">
        <w:rPr>
          <w:sz w:val="36"/>
        </w:rPr>
        <w:t>.</w:t>
      </w:r>
      <w:r>
        <w:rPr>
          <w:sz w:val="36"/>
        </w:rPr>
        <w:t xml:space="preserve"> Newton</w:t>
      </w:r>
      <w:r>
        <w:br/>
      </w:r>
      <w:r>
        <w:rPr>
          <w:sz w:val="32"/>
        </w:rPr>
        <w:t>newtoneducator@ NEWTON</w:t>
      </w:r>
      <w:r w:rsidR="00DE21B2">
        <w:rPr>
          <w:sz w:val="32"/>
        </w:rPr>
        <w:t>.</w:t>
      </w:r>
      <w:r>
        <w:rPr>
          <w:sz w:val="32"/>
        </w:rPr>
        <w:t>edu</w:t>
      </w:r>
    </w:p>
    <w:p w:rsidR="00365745" w:rsidRDefault="009B3401">
      <w:r>
        <w:rPr>
          <w:sz w:val="24"/>
        </w:rPr>
        <w:t>Mathematics, the intricate language of the cosmos, unveils its inherent beauty and power in describing our surrounding world</w:t>
      </w:r>
      <w:r w:rsidR="00DE21B2">
        <w:rPr>
          <w:sz w:val="24"/>
        </w:rPr>
        <w:t>.</w:t>
      </w:r>
      <w:r>
        <w:rPr>
          <w:sz w:val="24"/>
        </w:rPr>
        <w:t xml:space="preserve"> It is a profound tool that unravels complex concepts into simple truths, serving as a bridge between abstract ideas and tangible realities</w:t>
      </w:r>
      <w:r w:rsidR="00DE21B2">
        <w:rPr>
          <w:sz w:val="24"/>
        </w:rPr>
        <w:t>.</w:t>
      </w:r>
      <w:r>
        <w:rPr>
          <w:sz w:val="24"/>
        </w:rPr>
        <w:t xml:space="preserve"> Through the intricate symphony of numbers, symbols, and formulas, mathematics unveils patterns and relationships that orchestrate the very fabric of existence</w:t>
      </w:r>
      <w:r w:rsidR="00DE21B2">
        <w:rPr>
          <w:sz w:val="24"/>
        </w:rPr>
        <w:t>.</w:t>
      </w:r>
    </w:p>
    <w:p w:rsidR="00365745" w:rsidRDefault="009B3401">
      <w:r>
        <w:rPr>
          <w:sz w:val="24"/>
        </w:rPr>
        <w:t>Mathematics, a language of logic and reasoning, pervades every aspect of our daily lives</w:t>
      </w:r>
      <w:r w:rsidR="00DE21B2">
        <w:rPr>
          <w:sz w:val="24"/>
        </w:rPr>
        <w:t>.</w:t>
      </w:r>
      <w:r>
        <w:rPr>
          <w:sz w:val="24"/>
        </w:rPr>
        <w:t xml:space="preserve"> From the precise calculations that guide space exploration to the complex algorithms that underpin the digital revolution, it is foundational to scientific inquiry, technological advances, and economic decision-making</w:t>
      </w:r>
      <w:r w:rsidR="00DE21B2">
        <w:rPr>
          <w:sz w:val="24"/>
        </w:rPr>
        <w:t>.</w:t>
      </w:r>
      <w:r>
        <w:rPr>
          <w:sz w:val="24"/>
        </w:rPr>
        <w:t xml:space="preserve"> Comprehending its fundamental principles empowers us to understand the world with unprecedented clarity, solve formidable problems, and transcend the constraints of everyday life</w:t>
      </w:r>
      <w:r w:rsidR="00DE21B2">
        <w:rPr>
          <w:sz w:val="24"/>
        </w:rPr>
        <w:t>.</w:t>
      </w:r>
    </w:p>
    <w:p w:rsidR="00365745" w:rsidRDefault="009B3401">
      <w:r>
        <w:rPr>
          <w:sz w:val="24"/>
        </w:rPr>
        <w:t>Mathematics, though often perceived as enigmatic, is truly a creative art form</w:t>
      </w:r>
      <w:r w:rsidR="00DE21B2">
        <w:rPr>
          <w:sz w:val="24"/>
        </w:rPr>
        <w:t>.</w:t>
      </w:r>
      <w:r>
        <w:rPr>
          <w:sz w:val="24"/>
        </w:rPr>
        <w:t xml:space="preserve"> It invites us to explore the boundless frontiers of imagination, stretching the limits of human understanding</w:t>
      </w:r>
      <w:r w:rsidR="00DE21B2">
        <w:rPr>
          <w:sz w:val="24"/>
        </w:rPr>
        <w:t>.</w:t>
      </w:r>
      <w:r>
        <w:rPr>
          <w:sz w:val="24"/>
        </w:rPr>
        <w:t xml:space="preserve"> From the elegant symmetry of geometric designs to the intricate harmonies of mathematical equations, mathematics is a testament to the inherent beauty and wonder of our universe</w:t>
      </w:r>
      <w:r w:rsidR="00DE21B2">
        <w:rPr>
          <w:sz w:val="24"/>
        </w:rPr>
        <w:t>.</w:t>
      </w:r>
    </w:p>
    <w:p w:rsidR="00365745" w:rsidRDefault="00365745"/>
    <w:p w:rsidR="00365745" w:rsidRDefault="009B3401">
      <w:r>
        <w:rPr>
          <w:sz w:val="28"/>
        </w:rPr>
        <w:t>Summary</w:t>
      </w:r>
    </w:p>
    <w:p w:rsidR="00365745" w:rsidRDefault="009B3401">
      <w:r>
        <w:t>In conclusion, mathematics, as the language of the cosmos, provides a framework for understanding the world around us, pushing the boundaries of human knowledge and innovation</w:t>
      </w:r>
      <w:r w:rsidR="00DE21B2">
        <w:t>.</w:t>
      </w:r>
      <w:r>
        <w:t xml:space="preserve"> By embracing its beauty and power, we unlock the secrets of the universe and embark on a journey of lifelong learning, discovery, and limitless possibilities</w:t>
      </w:r>
      <w:r w:rsidR="00DE21B2">
        <w:t>.</w:t>
      </w:r>
    </w:p>
    <w:sectPr w:rsidR="003657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5115091">
    <w:abstractNumId w:val="8"/>
  </w:num>
  <w:num w:numId="2" w16cid:durableId="1575235867">
    <w:abstractNumId w:val="6"/>
  </w:num>
  <w:num w:numId="3" w16cid:durableId="2127236252">
    <w:abstractNumId w:val="5"/>
  </w:num>
  <w:num w:numId="4" w16cid:durableId="516771756">
    <w:abstractNumId w:val="4"/>
  </w:num>
  <w:num w:numId="5" w16cid:durableId="1122000854">
    <w:abstractNumId w:val="7"/>
  </w:num>
  <w:num w:numId="6" w16cid:durableId="1804420070">
    <w:abstractNumId w:val="3"/>
  </w:num>
  <w:num w:numId="7" w16cid:durableId="1098017965">
    <w:abstractNumId w:val="2"/>
  </w:num>
  <w:num w:numId="8" w16cid:durableId="1130130581">
    <w:abstractNumId w:val="1"/>
  </w:num>
  <w:num w:numId="9" w16cid:durableId="133202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745"/>
    <w:rsid w:val="009B3401"/>
    <w:rsid w:val="00AA1D8D"/>
    <w:rsid w:val="00B47730"/>
    <w:rsid w:val="00CB0664"/>
    <w:rsid w:val="00DE21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