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229C" w:rsidRDefault="009F7D70">
      <w:pPr>
        <w:jc w:val="center"/>
      </w:pPr>
      <w:r>
        <w:rPr>
          <w:sz w:val="44"/>
        </w:rPr>
        <w:t>Unraveling the Mysteries of Chemistry: A Journey into the Atomic Realm</w:t>
      </w:r>
    </w:p>
    <w:p w:rsidR="00BF229C" w:rsidRDefault="009F7D70">
      <w:pPr>
        <w:jc w:val="center"/>
      </w:pPr>
      <w:r>
        <w:rPr>
          <w:sz w:val="36"/>
        </w:rPr>
        <w:t>Dr</w:t>
      </w:r>
      <w:r w:rsidR="002A4B24">
        <w:rPr>
          <w:sz w:val="36"/>
        </w:rPr>
        <w:t>.</w:t>
      </w:r>
      <w:r>
        <w:rPr>
          <w:sz w:val="36"/>
        </w:rPr>
        <w:t xml:space="preserve"> Olivia Peterson</w:t>
      </w:r>
      <w:r>
        <w:br/>
      </w:r>
      <w:r>
        <w:rPr>
          <w:sz w:val="32"/>
        </w:rPr>
        <w:t>olivianne</w:t>
      </w:r>
      <w:r w:rsidR="002A4B24">
        <w:rPr>
          <w:sz w:val="32"/>
        </w:rPr>
        <w:t>.</w:t>
      </w:r>
      <w:r>
        <w:rPr>
          <w:sz w:val="32"/>
        </w:rPr>
        <w:t>peterson1990@gmail</w:t>
      </w:r>
      <w:r w:rsidR="002A4B24">
        <w:rPr>
          <w:sz w:val="32"/>
        </w:rPr>
        <w:t>.</w:t>
      </w:r>
      <w:r>
        <w:rPr>
          <w:sz w:val="32"/>
        </w:rPr>
        <w:t>com</w:t>
      </w:r>
    </w:p>
    <w:p w:rsidR="00BF229C" w:rsidRDefault="009F7D70">
      <w:r>
        <w:rPr>
          <w:sz w:val="24"/>
        </w:rPr>
        <w:t>Chemistry, the study of matter and its properties, unveils a world of hidden complexities and interconnectedness</w:t>
      </w:r>
      <w:r w:rsidR="002A4B24">
        <w:rPr>
          <w:sz w:val="24"/>
        </w:rPr>
        <w:t>.</w:t>
      </w:r>
      <w:r>
        <w:rPr>
          <w:sz w:val="24"/>
        </w:rPr>
        <w:t xml:space="preserve"> It is a field that delves into the fundamental building blocks of our universe, revealing the intricate relationships between atoms, molecules, and their interactions</w:t>
      </w:r>
      <w:r w:rsidR="002A4B24">
        <w:rPr>
          <w:sz w:val="24"/>
        </w:rPr>
        <w:t>.</w:t>
      </w:r>
      <w:r>
        <w:rPr>
          <w:sz w:val="24"/>
        </w:rPr>
        <w:t xml:space="preserve"> Chemistry's reach extends from the tiniest particles to the vast expanse of the cosmos, touching upon everything from our DNA to the composition of stars</w:t>
      </w:r>
      <w:r w:rsidR="002A4B24">
        <w:rPr>
          <w:sz w:val="24"/>
        </w:rPr>
        <w:t>.</w:t>
      </w:r>
    </w:p>
    <w:p w:rsidR="00BF229C" w:rsidRDefault="009F7D70">
      <w:r>
        <w:rPr>
          <w:sz w:val="24"/>
        </w:rPr>
        <w:t>Chemistry plays a pivotal role in our daily lives, from the food we eat to the medicines we take</w:t>
      </w:r>
      <w:r w:rsidR="002A4B24">
        <w:rPr>
          <w:sz w:val="24"/>
        </w:rPr>
        <w:t>.</w:t>
      </w:r>
      <w:r>
        <w:rPr>
          <w:sz w:val="24"/>
        </w:rPr>
        <w:t xml:space="preserve"> It enables us to understand and harness the power of chemical reactions, paving the way for countless technological advancements</w:t>
      </w:r>
      <w:r w:rsidR="002A4B24">
        <w:rPr>
          <w:sz w:val="24"/>
        </w:rPr>
        <w:t>.</w:t>
      </w:r>
      <w:r>
        <w:rPr>
          <w:sz w:val="24"/>
        </w:rPr>
        <w:t xml:space="preserve"> By manipulating the properties of matter, we have developed materials that are stronger, lighter, and more efficient</w:t>
      </w:r>
      <w:r w:rsidR="002A4B24">
        <w:rPr>
          <w:sz w:val="24"/>
        </w:rPr>
        <w:t>.</w:t>
      </w:r>
      <w:r>
        <w:rPr>
          <w:sz w:val="24"/>
        </w:rPr>
        <w:t xml:space="preserve"> Chemistry has also revolutionized the way we communicate, travel, and produce energy, shaping the modern world in innumerable ways</w:t>
      </w:r>
      <w:r w:rsidR="002A4B24">
        <w:rPr>
          <w:sz w:val="24"/>
        </w:rPr>
        <w:t>.</w:t>
      </w:r>
    </w:p>
    <w:p w:rsidR="00BF229C" w:rsidRDefault="009F7D70">
      <w:r>
        <w:rPr>
          <w:sz w:val="24"/>
        </w:rPr>
        <w:t>However, chemistry is not without its challenges</w:t>
      </w:r>
      <w:r w:rsidR="002A4B24">
        <w:rPr>
          <w:sz w:val="24"/>
        </w:rPr>
        <w:t>.</w:t>
      </w:r>
      <w:r>
        <w:rPr>
          <w:sz w:val="24"/>
        </w:rPr>
        <w:t xml:space="preserve"> The vastness and complexity of the subject can be daunting, particularly for those encountering it for the first time</w:t>
      </w:r>
      <w:r w:rsidR="002A4B24">
        <w:rPr>
          <w:sz w:val="24"/>
        </w:rPr>
        <w:t>.</w:t>
      </w:r>
      <w:r>
        <w:rPr>
          <w:sz w:val="24"/>
        </w:rPr>
        <w:t xml:space="preserve"> The abstract nature of chemical concepts can make them difficult to grasp, and the sheer volume of information can be overwhelming</w:t>
      </w:r>
      <w:r w:rsidR="002A4B24">
        <w:rPr>
          <w:sz w:val="24"/>
        </w:rPr>
        <w:t>.</w:t>
      </w:r>
      <w:r>
        <w:rPr>
          <w:sz w:val="24"/>
        </w:rPr>
        <w:t xml:space="preserve"> Yet, it is precisely these challenges that make chemistry so captivating and rewarding</w:t>
      </w:r>
      <w:r w:rsidR="002A4B24">
        <w:rPr>
          <w:sz w:val="24"/>
        </w:rPr>
        <w:t>.</w:t>
      </w:r>
      <w:r>
        <w:rPr>
          <w:sz w:val="24"/>
        </w:rPr>
        <w:t xml:space="preserve"> Overcoming these hurdles leads to a profound understanding of the world around us and opens up a realm of possibilities</w:t>
      </w:r>
      <w:r w:rsidR="002A4B24">
        <w:rPr>
          <w:sz w:val="24"/>
        </w:rPr>
        <w:t>.</w:t>
      </w:r>
    </w:p>
    <w:p w:rsidR="00BF229C" w:rsidRDefault="009F7D70">
      <w:r>
        <w:rPr>
          <w:sz w:val="24"/>
        </w:rPr>
        <w:t>Body:</w:t>
      </w:r>
    </w:p>
    <w:p w:rsidR="00BF229C" w:rsidRDefault="009F7D70">
      <w:r>
        <w:rPr>
          <w:sz w:val="24"/>
        </w:rPr>
        <w:t>Chemistry is a dynamic and ever-evolving field, with new discoveries constantly expanding our knowledge and understanding</w:t>
      </w:r>
      <w:r w:rsidR="002A4B24">
        <w:rPr>
          <w:sz w:val="24"/>
        </w:rPr>
        <w:t>.</w:t>
      </w:r>
      <w:r>
        <w:rPr>
          <w:sz w:val="24"/>
        </w:rPr>
        <w:t xml:space="preserve"> It is a testament to the boundless nature of human curiosity and our insatiable drive to unravel the mysteries of the universe</w:t>
      </w:r>
      <w:r w:rsidR="002A4B24">
        <w:rPr>
          <w:sz w:val="24"/>
        </w:rPr>
        <w:t>.</w:t>
      </w:r>
      <w:r>
        <w:rPr>
          <w:sz w:val="24"/>
        </w:rPr>
        <w:t xml:space="preserve"> From the birth of stars to the creation of life, chemistry is the underlying force that governs the cosmos</w:t>
      </w:r>
      <w:r w:rsidR="002A4B24">
        <w:rPr>
          <w:sz w:val="24"/>
        </w:rPr>
        <w:t>.</w:t>
      </w:r>
      <w:r>
        <w:rPr>
          <w:sz w:val="24"/>
        </w:rPr>
        <w:t xml:space="preserve"> It is a language that connects the natural world, explaining everything from the colors we see to the flavors we taste</w:t>
      </w:r>
      <w:r w:rsidR="002A4B24">
        <w:rPr>
          <w:sz w:val="24"/>
        </w:rPr>
        <w:t>.</w:t>
      </w:r>
    </w:p>
    <w:p w:rsidR="00BF229C" w:rsidRDefault="009F7D70">
      <w:r>
        <w:rPr>
          <w:sz w:val="24"/>
        </w:rPr>
        <w:t>Chemistry is not merely a collection of facts and theories</w:t>
      </w:r>
      <w:r w:rsidR="002A4B24">
        <w:rPr>
          <w:sz w:val="24"/>
        </w:rPr>
        <w:t>.</w:t>
      </w:r>
      <w:r>
        <w:rPr>
          <w:sz w:val="24"/>
        </w:rPr>
        <w:t xml:space="preserve"> It is a mindset, a way of thinking that encourages critical analysis, problem-solving, and creativity</w:t>
      </w:r>
      <w:r w:rsidR="002A4B24">
        <w:rPr>
          <w:sz w:val="24"/>
        </w:rPr>
        <w:t>.</w:t>
      </w:r>
      <w:r>
        <w:rPr>
          <w:sz w:val="24"/>
        </w:rPr>
        <w:t xml:space="preserve"> By exploring the intricacies of chemistry, we develop a deeper appreciation for the beauty and elegance of the natural world</w:t>
      </w:r>
      <w:r w:rsidR="002A4B24">
        <w:rPr>
          <w:sz w:val="24"/>
        </w:rPr>
        <w:t>.</w:t>
      </w:r>
      <w:r>
        <w:rPr>
          <w:sz w:val="24"/>
        </w:rPr>
        <w:t xml:space="preserve"> We learn to question assumptions, challenge conventional wisdom, and embrace the </w:t>
      </w:r>
      <w:r>
        <w:rPr>
          <w:sz w:val="24"/>
        </w:rPr>
        <w:lastRenderedPageBreak/>
        <w:t>unknown</w:t>
      </w:r>
      <w:r w:rsidR="002A4B24">
        <w:rPr>
          <w:sz w:val="24"/>
        </w:rPr>
        <w:t>.</w:t>
      </w:r>
      <w:r>
        <w:rPr>
          <w:sz w:val="24"/>
        </w:rPr>
        <w:t xml:space="preserve"> Chemistry nurtures our intellectual curiosity and cultivates a lifelong passion for learning</w:t>
      </w:r>
      <w:r w:rsidR="002A4B24">
        <w:rPr>
          <w:sz w:val="24"/>
        </w:rPr>
        <w:t>.</w:t>
      </w:r>
    </w:p>
    <w:p w:rsidR="00BF229C" w:rsidRDefault="009F7D70">
      <w:r>
        <w:rPr>
          <w:sz w:val="24"/>
        </w:rPr>
        <w:t>The study of chemistry is not just an academic pursuit; it has profound implications for our lives and the world we inhabit</w:t>
      </w:r>
      <w:r w:rsidR="002A4B24">
        <w:rPr>
          <w:sz w:val="24"/>
        </w:rPr>
        <w:t>.</w:t>
      </w:r>
      <w:r>
        <w:rPr>
          <w:sz w:val="24"/>
        </w:rPr>
        <w:t xml:space="preserve"> It empowers us to make informed decisions about our health, the environment, and the future of our planet</w:t>
      </w:r>
      <w:r w:rsidR="002A4B24">
        <w:rPr>
          <w:sz w:val="24"/>
        </w:rPr>
        <w:t>.</w:t>
      </w:r>
      <w:r>
        <w:rPr>
          <w:sz w:val="24"/>
        </w:rPr>
        <w:t xml:space="preserve"> By understanding the principles of chemistry, we can address global challenges such as climate change, energy scarcity, and disease</w:t>
      </w:r>
      <w:r w:rsidR="002A4B24">
        <w:rPr>
          <w:sz w:val="24"/>
        </w:rPr>
        <w:t>.</w:t>
      </w:r>
      <w:r>
        <w:rPr>
          <w:sz w:val="24"/>
        </w:rPr>
        <w:t xml:space="preserve"> Chemistry provides us with the tools to create sustainable technologies, develop new medicines, and improve our quality of life</w:t>
      </w:r>
      <w:r w:rsidR="002A4B24">
        <w:rPr>
          <w:sz w:val="24"/>
        </w:rPr>
        <w:t>.</w:t>
      </w:r>
    </w:p>
    <w:p w:rsidR="00BF229C" w:rsidRDefault="00BF229C"/>
    <w:p w:rsidR="00BF229C" w:rsidRDefault="009F7D70">
      <w:r>
        <w:rPr>
          <w:sz w:val="28"/>
        </w:rPr>
        <w:t>Summary</w:t>
      </w:r>
    </w:p>
    <w:p w:rsidR="00BF229C" w:rsidRDefault="009F7D70">
      <w:r>
        <w:t>Chemistry is a captivating and ever-evolving field that unveils the mysteries of matter and its properties</w:t>
      </w:r>
      <w:r w:rsidR="002A4B24">
        <w:t>.</w:t>
      </w:r>
      <w:r>
        <w:t xml:space="preserve"> It plays a pivotal role in our daily lives, from the food we eat to the medicines we take</w:t>
      </w:r>
      <w:r w:rsidR="002A4B24">
        <w:t>.</w:t>
      </w:r>
      <w:r>
        <w:t xml:space="preserve"> Chemistry is not without its challenges, but overcoming these hurdles leads to a profound understanding of the world around us</w:t>
      </w:r>
      <w:r w:rsidR="002A4B24">
        <w:t>.</w:t>
      </w:r>
      <w:r>
        <w:t xml:space="preserve"> The study of chemistry nurtures our intellectual curiosity, cultivates creativity, and empowers us to make informed decisions about our health, the environment, and the future of our planet</w:t>
      </w:r>
      <w:r w:rsidR="002A4B24">
        <w:t>.</w:t>
      </w:r>
      <w:r>
        <w:t xml:space="preserve"> Chemistry is a transformative discipline that shapes our understanding of the universe and has the potential to solve some of the world's most pressing challenges</w:t>
      </w:r>
      <w:r w:rsidR="002A4B24">
        <w:t>.</w:t>
      </w:r>
    </w:p>
    <w:sectPr w:rsidR="00BF22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0812767">
    <w:abstractNumId w:val="8"/>
  </w:num>
  <w:num w:numId="2" w16cid:durableId="1212306254">
    <w:abstractNumId w:val="6"/>
  </w:num>
  <w:num w:numId="3" w16cid:durableId="1591349811">
    <w:abstractNumId w:val="5"/>
  </w:num>
  <w:num w:numId="4" w16cid:durableId="1221675791">
    <w:abstractNumId w:val="4"/>
  </w:num>
  <w:num w:numId="5" w16cid:durableId="1916356538">
    <w:abstractNumId w:val="7"/>
  </w:num>
  <w:num w:numId="6" w16cid:durableId="2085446246">
    <w:abstractNumId w:val="3"/>
  </w:num>
  <w:num w:numId="7" w16cid:durableId="644891179">
    <w:abstractNumId w:val="2"/>
  </w:num>
  <w:num w:numId="8" w16cid:durableId="1017192630">
    <w:abstractNumId w:val="1"/>
  </w:num>
  <w:num w:numId="9" w16cid:durableId="252398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4B24"/>
    <w:rsid w:val="00326F90"/>
    <w:rsid w:val="009F7D70"/>
    <w:rsid w:val="00AA1D8D"/>
    <w:rsid w:val="00B47730"/>
    <w:rsid w:val="00BF229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2024-02-11T18:46:00Z</dcterms:modified>
  <cp:category/>
</cp:coreProperties>
</file>