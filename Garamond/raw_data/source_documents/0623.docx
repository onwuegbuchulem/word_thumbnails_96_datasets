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162C" w:rsidRDefault="00CD58F0">
      <w:pPr>
        <w:jc w:val="center"/>
      </w:pPr>
      <w:r>
        <w:rPr>
          <w:sz w:val="44"/>
        </w:rPr>
        <w:t>Unveiling the Mysterious World of Chemistry</w:t>
      </w:r>
    </w:p>
    <w:p w:rsidR="00B2162C" w:rsidRDefault="00CD58F0">
      <w:pPr>
        <w:jc w:val="center"/>
      </w:pPr>
      <w:r>
        <w:rPr>
          <w:sz w:val="36"/>
        </w:rPr>
        <w:t>Dr</w:t>
      </w:r>
      <w:r w:rsidR="0066192E">
        <w:rPr>
          <w:sz w:val="36"/>
        </w:rPr>
        <w:t>.</w:t>
      </w:r>
      <w:r>
        <w:rPr>
          <w:sz w:val="36"/>
        </w:rPr>
        <w:t xml:space="preserve"> Ashley Sullivan</w:t>
      </w:r>
      <w:r>
        <w:br/>
      </w:r>
      <w:r>
        <w:rPr>
          <w:sz w:val="32"/>
        </w:rPr>
        <w:t>asullivan@chesterfieldacademy</w:t>
      </w:r>
      <w:r w:rsidR="0066192E">
        <w:rPr>
          <w:sz w:val="32"/>
        </w:rPr>
        <w:t>.</w:t>
      </w:r>
      <w:r>
        <w:rPr>
          <w:sz w:val="32"/>
        </w:rPr>
        <w:t>org</w:t>
      </w:r>
    </w:p>
    <w:p w:rsidR="00B2162C" w:rsidRDefault="00CD58F0">
      <w:r>
        <w:rPr>
          <w:sz w:val="24"/>
        </w:rPr>
        <w:t>In the vast and intricate realm of science, chemistry reigns supreme as the study of matter, its composition, structure, properties, and transformations</w:t>
      </w:r>
      <w:r w:rsidR="0066192E">
        <w:rPr>
          <w:sz w:val="24"/>
        </w:rPr>
        <w:t>.</w:t>
      </w:r>
      <w:r>
        <w:rPr>
          <w:sz w:val="24"/>
        </w:rPr>
        <w:t xml:space="preserve"> It unveils the fundamental principles governing the universe around us, from the tiniest atoms to the grandest galaxies</w:t>
      </w:r>
      <w:r w:rsidR="0066192E">
        <w:rPr>
          <w:sz w:val="24"/>
        </w:rPr>
        <w:t>.</w:t>
      </w:r>
      <w:r>
        <w:rPr>
          <w:sz w:val="24"/>
        </w:rPr>
        <w:t xml:space="preserve"> Let us embark on a captivating journey into the heart of chemistry, where we will unravel its secrets and discover the profound impact it has on our lives, the world we inhabit, and the very fabric of existence</w:t>
      </w:r>
      <w:r w:rsidR="0066192E">
        <w:rPr>
          <w:sz w:val="24"/>
        </w:rPr>
        <w:t>.</w:t>
      </w:r>
    </w:p>
    <w:p w:rsidR="00B2162C" w:rsidRDefault="00CD58F0">
      <w:r>
        <w:rPr>
          <w:sz w:val="24"/>
        </w:rPr>
        <w:t>In this realm of molecules and elements, chemistry unveils the secrets of how substances interact, revealing the intricate dance of atoms that shape our physical reality</w:t>
      </w:r>
      <w:r w:rsidR="0066192E">
        <w:rPr>
          <w:sz w:val="24"/>
        </w:rPr>
        <w:t>.</w:t>
      </w:r>
      <w:r>
        <w:rPr>
          <w:sz w:val="24"/>
        </w:rPr>
        <w:t xml:space="preserve"> From the grandeur of chemical reactions that power stars to the subtle processes that sustain life, chemistry orchestrates the symphony of existence</w:t>
      </w:r>
      <w:r w:rsidR="0066192E">
        <w:rPr>
          <w:sz w:val="24"/>
        </w:rPr>
        <w:t>.</w:t>
      </w:r>
      <w:r>
        <w:rPr>
          <w:sz w:val="24"/>
        </w:rPr>
        <w:t xml:space="preserve"> Every breath we take, every morsel of food we consume, and every heartbeat that pulses through our veins is a testament to the profound influence of chemistry on our very being</w:t>
      </w:r>
      <w:r w:rsidR="0066192E">
        <w:rPr>
          <w:sz w:val="24"/>
        </w:rPr>
        <w:t>.</w:t>
      </w:r>
    </w:p>
    <w:p w:rsidR="00B2162C" w:rsidRDefault="00CD58F0">
      <w:r>
        <w:rPr>
          <w:sz w:val="24"/>
        </w:rPr>
        <w:t>Chemistry is not merely a body of knowledge; it is a vibrant tapestry of human endeavor, deeply entwined with the history, culture, and progress of our civilization</w:t>
      </w:r>
      <w:r w:rsidR="0066192E">
        <w:rPr>
          <w:sz w:val="24"/>
        </w:rPr>
        <w:t>.</w:t>
      </w:r>
      <w:r>
        <w:rPr>
          <w:sz w:val="24"/>
        </w:rPr>
        <w:t xml:space="preserve"> It has shaped our understanding of the natural world, revolutionized industries, and transformed the way we live</w:t>
      </w:r>
      <w:r w:rsidR="0066192E">
        <w:rPr>
          <w:sz w:val="24"/>
        </w:rPr>
        <w:t>.</w:t>
      </w:r>
      <w:r>
        <w:rPr>
          <w:sz w:val="24"/>
        </w:rPr>
        <w:t xml:space="preserve"> From the ancient alchemists' quest for the philosopher's stone to the modern marvels of synthetic materials and pharmaceuticals, chemistry has been a driving force behind human advancement</w:t>
      </w:r>
      <w:r w:rsidR="0066192E">
        <w:rPr>
          <w:sz w:val="24"/>
        </w:rPr>
        <w:t>.</w:t>
      </w:r>
    </w:p>
    <w:p w:rsidR="00B2162C" w:rsidRDefault="00B2162C"/>
    <w:p w:rsidR="00B2162C" w:rsidRDefault="00CD58F0">
      <w:r>
        <w:rPr>
          <w:sz w:val="28"/>
        </w:rPr>
        <w:t>Summary</w:t>
      </w:r>
    </w:p>
    <w:p w:rsidR="00B2162C" w:rsidRDefault="00CD58F0">
      <w:r>
        <w:t>In the realm of chemistry, we unravel the mysteries of matter and its transformations, uncovering the fundamental principles that govern the universe</w:t>
      </w:r>
      <w:r w:rsidR="0066192E">
        <w:t>.</w:t>
      </w:r>
      <w:r>
        <w:t xml:space="preserve"> Chemistry unveils the intricate dance of atoms, the symphony of chemical reactions, and the profound impact it has on our lives and the world around us</w:t>
      </w:r>
      <w:r w:rsidR="0066192E">
        <w:t>.</w:t>
      </w:r>
      <w:r>
        <w:t xml:space="preserve"> It is not simply a body of knowledge but a vibrant tapestry of human endeavor, deeply entwined with our history, culture, and progress</w:t>
      </w:r>
      <w:r w:rsidR="0066192E">
        <w:t>.</w:t>
      </w:r>
      <w:r>
        <w:t xml:space="preserve"> Chemistry has shaped our understanding of the natural world, revolutionized industries, and transformed the way we live</w:t>
      </w:r>
      <w:r w:rsidR="0066192E">
        <w:t>.</w:t>
      </w:r>
      <w:r>
        <w:t xml:space="preserve"> It is a testament to the enduring power of human curiosity and the pursuit of knowledge</w:t>
      </w:r>
      <w:r w:rsidR="0066192E">
        <w:t>.</w:t>
      </w:r>
    </w:p>
    <w:sectPr w:rsidR="00B216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754757">
    <w:abstractNumId w:val="8"/>
  </w:num>
  <w:num w:numId="2" w16cid:durableId="1462503490">
    <w:abstractNumId w:val="6"/>
  </w:num>
  <w:num w:numId="3" w16cid:durableId="1398700825">
    <w:abstractNumId w:val="5"/>
  </w:num>
  <w:num w:numId="4" w16cid:durableId="162549166">
    <w:abstractNumId w:val="4"/>
  </w:num>
  <w:num w:numId="5" w16cid:durableId="356581975">
    <w:abstractNumId w:val="7"/>
  </w:num>
  <w:num w:numId="6" w16cid:durableId="1564870984">
    <w:abstractNumId w:val="3"/>
  </w:num>
  <w:num w:numId="7" w16cid:durableId="1050881818">
    <w:abstractNumId w:val="2"/>
  </w:num>
  <w:num w:numId="8" w16cid:durableId="1804496860">
    <w:abstractNumId w:val="1"/>
  </w:num>
  <w:num w:numId="9" w16cid:durableId="193825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92E"/>
    <w:rsid w:val="00AA1D8D"/>
    <w:rsid w:val="00B2162C"/>
    <w:rsid w:val="00B47730"/>
    <w:rsid w:val="00CB0664"/>
    <w:rsid w:val="00CD58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