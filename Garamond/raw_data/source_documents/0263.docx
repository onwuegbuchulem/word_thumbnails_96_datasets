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F9D" w:rsidRDefault="00174906">
      <w:pPr>
        <w:jc w:val="center"/>
      </w:pPr>
      <w:r>
        <w:rPr>
          <w:sz w:val="44"/>
        </w:rPr>
        <w:t>Exploring the Realm of Medicine: Unveiling the Human Body's Intricate Mechanisms</w:t>
      </w:r>
    </w:p>
    <w:p w:rsidR="00712F9D" w:rsidRDefault="00174906">
      <w:pPr>
        <w:jc w:val="center"/>
      </w:pPr>
      <w:r>
        <w:rPr>
          <w:sz w:val="36"/>
        </w:rPr>
        <w:t>Dr</w:t>
      </w:r>
      <w:r w:rsidR="00C87047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C87047">
        <w:rPr>
          <w:sz w:val="32"/>
        </w:rPr>
        <w:t>.</w:t>
      </w:r>
      <w:r>
        <w:rPr>
          <w:sz w:val="32"/>
        </w:rPr>
        <w:t>thompson@hsmail</w:t>
      </w:r>
      <w:r w:rsidR="00C87047">
        <w:rPr>
          <w:sz w:val="32"/>
        </w:rPr>
        <w:t>.</w:t>
      </w:r>
      <w:r>
        <w:rPr>
          <w:sz w:val="32"/>
        </w:rPr>
        <w:t>edu</w:t>
      </w:r>
    </w:p>
    <w:p w:rsidR="00712F9D" w:rsidRDefault="00174906">
      <w:r>
        <w:rPr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C87047">
        <w:rPr>
          <w:sz w:val="24"/>
        </w:rPr>
        <w:t>.</w:t>
      </w:r>
      <w:r>
        <w:rPr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C87047">
        <w:rPr>
          <w:sz w:val="24"/>
        </w:rPr>
        <w:t>.</w:t>
      </w:r>
      <w:r>
        <w:rPr>
          <w:sz w:val="24"/>
        </w:rPr>
        <w:t xml:space="preserve"> As we unveil the enigmatic secrets of the human body, we gain a profound appreciation for the resilience and adaptability of life</w:t>
      </w:r>
      <w:r w:rsidR="00C87047">
        <w:rPr>
          <w:sz w:val="24"/>
        </w:rPr>
        <w:t>.</w:t>
      </w:r>
    </w:p>
    <w:p w:rsidR="00712F9D" w:rsidRDefault="00174906">
      <w:r>
        <w:rPr>
          <w:sz w:val="24"/>
        </w:rPr>
        <w:t>The human body, an intricate masterpiece of biological engineering, is a marvel of adaptation and resilience</w:t>
      </w:r>
      <w:r w:rsidR="00C87047">
        <w:rPr>
          <w:sz w:val="24"/>
        </w:rPr>
        <w:t>.</w:t>
      </w:r>
      <w:r>
        <w:rPr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C87047">
        <w:rPr>
          <w:sz w:val="24"/>
        </w:rPr>
        <w:t>.</w:t>
      </w:r>
      <w:r>
        <w:rPr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C87047">
        <w:rPr>
          <w:sz w:val="24"/>
        </w:rPr>
        <w:t>.</w:t>
      </w:r>
    </w:p>
    <w:p w:rsidR="00712F9D" w:rsidRDefault="00174906">
      <w:r>
        <w:rPr>
          <w:sz w:val="24"/>
        </w:rPr>
        <w:t>At the heart of medicine lies the unwavering pursuit of understanding and treating diseases, alleviating suffering, and promoting well-being</w:t>
      </w:r>
      <w:r w:rsidR="00C87047">
        <w:rPr>
          <w:sz w:val="24"/>
        </w:rPr>
        <w:t>.</w:t>
      </w:r>
      <w:r>
        <w:rPr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C87047">
        <w:rPr>
          <w:sz w:val="24"/>
        </w:rPr>
        <w:t>.</w:t>
      </w:r>
      <w:r>
        <w:rPr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C87047">
        <w:rPr>
          <w:sz w:val="24"/>
        </w:rPr>
        <w:t>.</w:t>
      </w:r>
    </w:p>
    <w:p w:rsidR="00712F9D" w:rsidRDefault="00712F9D"/>
    <w:p w:rsidR="00712F9D" w:rsidRDefault="00174906">
      <w:r>
        <w:rPr>
          <w:sz w:val="28"/>
        </w:rPr>
        <w:t>Summary</w:t>
      </w:r>
    </w:p>
    <w:p w:rsidR="00712F9D" w:rsidRDefault="00174906">
      <w:r>
        <w:t>In this essay, we embarked on an exploration of the fascinating realm of medicine, unveiling the intricate mechanisms of the human body and the unwavering pursuit of understanding and treating diseases</w:t>
      </w:r>
      <w:r w:rsidR="00C87047">
        <w:t>.</w:t>
      </w:r>
      <w:r>
        <w:t xml:space="preserve"> We delved into the body's remarkable ability to maintain homeostasis and its intricate systems that perform countless functions with remarkable efficiency</w:t>
      </w:r>
      <w:r w:rsidR="00C87047">
        <w:t>.</w:t>
      </w:r>
      <w:r>
        <w:t xml:space="preserve"> Through the unwavering dedication of medical pioneers throughout history, we have witnessed groundbreaking discoveries and advancements in treatments, offering hope and healing to countless individuals</w:t>
      </w:r>
      <w:r w:rsidR="00C87047">
        <w:t>.</w:t>
      </w:r>
    </w:p>
    <w:sectPr w:rsidR="00712F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249370">
    <w:abstractNumId w:val="8"/>
  </w:num>
  <w:num w:numId="2" w16cid:durableId="559250444">
    <w:abstractNumId w:val="6"/>
  </w:num>
  <w:num w:numId="3" w16cid:durableId="867985030">
    <w:abstractNumId w:val="5"/>
  </w:num>
  <w:num w:numId="4" w16cid:durableId="278607322">
    <w:abstractNumId w:val="4"/>
  </w:num>
  <w:num w:numId="5" w16cid:durableId="1666318991">
    <w:abstractNumId w:val="7"/>
  </w:num>
  <w:num w:numId="6" w16cid:durableId="196508490">
    <w:abstractNumId w:val="3"/>
  </w:num>
  <w:num w:numId="7" w16cid:durableId="234702818">
    <w:abstractNumId w:val="2"/>
  </w:num>
  <w:num w:numId="8" w16cid:durableId="1919630492">
    <w:abstractNumId w:val="1"/>
  </w:num>
  <w:num w:numId="9" w16cid:durableId="163637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906"/>
    <w:rsid w:val="0029639D"/>
    <w:rsid w:val="00326F90"/>
    <w:rsid w:val="00712F9D"/>
    <w:rsid w:val="00AA1D8D"/>
    <w:rsid w:val="00B47730"/>
    <w:rsid w:val="00C870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