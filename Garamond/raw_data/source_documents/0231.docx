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531C" w:rsidRDefault="008612CD">
      <w:pPr>
        <w:jc w:val="center"/>
      </w:pPr>
      <w:r>
        <w:rPr>
          <w:sz w:val="44"/>
        </w:rPr>
        <w:t>Unraveling the Enigmatic World of Chemistry</w:t>
      </w:r>
    </w:p>
    <w:p w:rsidR="00B9531C" w:rsidRDefault="008612CD">
      <w:pPr>
        <w:jc w:val="center"/>
      </w:pPr>
      <w:r>
        <w:rPr>
          <w:sz w:val="36"/>
        </w:rPr>
        <w:t>Dr</w:t>
      </w:r>
      <w:r w:rsidR="005206DF">
        <w:rPr>
          <w:sz w:val="36"/>
        </w:rPr>
        <w:t>.</w:t>
      </w:r>
      <w:r>
        <w:rPr>
          <w:sz w:val="36"/>
        </w:rPr>
        <w:t xml:space="preserve"> Emma Austin</w:t>
      </w:r>
      <w:r>
        <w:br/>
      </w:r>
      <w:r>
        <w:rPr>
          <w:sz w:val="32"/>
        </w:rPr>
        <w:t>emma</w:t>
      </w:r>
      <w:r w:rsidR="005206DF">
        <w:rPr>
          <w:sz w:val="32"/>
        </w:rPr>
        <w:t>.</w:t>
      </w:r>
      <w:r>
        <w:rPr>
          <w:sz w:val="32"/>
        </w:rPr>
        <w:t>austin@chesterfieldschools</w:t>
      </w:r>
      <w:r w:rsidR="005206DF">
        <w:rPr>
          <w:sz w:val="32"/>
        </w:rPr>
        <w:t>.</w:t>
      </w:r>
      <w:r>
        <w:rPr>
          <w:sz w:val="32"/>
        </w:rPr>
        <w:t>edu</w:t>
      </w:r>
    </w:p>
    <w:p w:rsidR="00B9531C" w:rsidRDefault="008612CD">
      <w:r>
        <w:rPr>
          <w:sz w:val="24"/>
        </w:rPr>
        <w:t>Chemistry: The Intriguing Science of Matter and Change</w:t>
      </w:r>
    </w:p>
    <w:p w:rsidR="00B9531C" w:rsidRDefault="008612CD">
      <w:r>
        <w:rPr>
          <w:sz w:val="24"/>
        </w:rPr>
        <w:t>The realm of chemistry is an enthralling domain where we unravel the secrets of matter and its transformations</w:t>
      </w:r>
      <w:r w:rsidR="005206DF">
        <w:rPr>
          <w:sz w:val="24"/>
        </w:rPr>
        <w:t>.</w:t>
      </w:r>
      <w:r>
        <w:rPr>
          <w:sz w:val="24"/>
        </w:rPr>
        <w:t xml:space="preserve"> It encompasses the intricate interactions of atoms, molecules, and compounds, guiding us towards a deeper understanding of the intricate processes that govern our world</w:t>
      </w:r>
      <w:r w:rsidR="005206DF">
        <w:rPr>
          <w:sz w:val="24"/>
        </w:rPr>
        <w:t>.</w:t>
      </w:r>
      <w:r>
        <w:rPr>
          <w:sz w:val="24"/>
        </w:rPr>
        <w:t xml:space="preserve"> Delving into chemistry, we embark on an exhilarating journey of discovery, exploring the enigmatic tapestry of reactions and transformations that orchestrate the symphony of life</w:t>
      </w:r>
      <w:r w:rsidR="005206DF">
        <w:rPr>
          <w:sz w:val="24"/>
        </w:rPr>
        <w:t>.</w:t>
      </w:r>
      <w:r>
        <w:rPr>
          <w:sz w:val="24"/>
        </w:rPr>
        <w:t xml:space="preserve"> As we peel back the layers of complexity, we glimpse the elegance and order embedded within the molecular dance, unveiling the unity and harmony that underpin the vast diversity of substances around us</w:t>
      </w:r>
      <w:r w:rsidR="005206DF">
        <w:rPr>
          <w:sz w:val="24"/>
        </w:rPr>
        <w:t>.</w:t>
      </w:r>
      <w:r>
        <w:rPr>
          <w:sz w:val="24"/>
        </w:rPr>
        <w:t xml:space="preserve"> The pursuit of chemistry is akin to deciphering intricate codes, unveiling hidden messages inscribed in the structure and behavior of matter</w:t>
      </w:r>
      <w:r w:rsidR="005206DF">
        <w:rPr>
          <w:sz w:val="24"/>
        </w:rPr>
        <w:t>.</w:t>
      </w:r>
      <w:r>
        <w:rPr>
          <w:sz w:val="24"/>
        </w:rPr>
        <w:t xml:space="preserve"> It is a quest to understand the fundamental principles that orchestrate the orchestrate the behavior of matter</w:t>
      </w:r>
      <w:r w:rsidR="005206DF">
        <w:rPr>
          <w:sz w:val="24"/>
        </w:rPr>
        <w:t>.</w:t>
      </w:r>
      <w:r>
        <w:rPr>
          <w:sz w:val="24"/>
        </w:rPr>
        <w:t xml:space="preserve"> It is a quest to understand the fundamental principles that orchestral the dance of atoms and molecules, revealing the intricate mechanisms that drive chemical reactions and shape the world around us</w:t>
      </w:r>
      <w:r w:rsidR="005206DF">
        <w:rPr>
          <w:sz w:val="24"/>
        </w:rPr>
        <w:t>.</w:t>
      </w:r>
    </w:p>
    <w:p w:rsidR="00B9531C" w:rsidRDefault="008612CD">
      <w:r>
        <w:rPr>
          <w:sz w:val="24"/>
        </w:rPr>
        <w:t>The Significance of Chemistry in Our Everyday Lives</w:t>
      </w:r>
    </w:p>
    <w:p w:rsidR="00B9531C" w:rsidRDefault="008612CD">
      <w:r>
        <w:rPr>
          <w:sz w:val="24"/>
        </w:rPr>
        <w:t>Chemistry is not merely an abstract concept; it is an integral part of our everyday lives, quietly shaping our existence in countless ways</w:t>
      </w:r>
      <w:r w:rsidR="005206DF">
        <w:rPr>
          <w:sz w:val="24"/>
        </w:rPr>
        <w:t>.</w:t>
      </w:r>
      <w:r>
        <w:rPr>
          <w:sz w:val="24"/>
        </w:rPr>
        <w:t xml:space="preserve"> From the air we breathe to the food we consume, from the clothes we wear to the medicines we take chemistry underpins virtually every aspect of our material world</w:t>
      </w:r>
      <w:r w:rsidR="005206DF">
        <w:rPr>
          <w:sz w:val="24"/>
        </w:rPr>
        <w:t>.</w:t>
      </w:r>
      <w:r>
        <w:rPr>
          <w:sz w:val="24"/>
        </w:rPr>
        <w:t xml:space="preserve"> The profound understanding of chemistry has led to groundbreaking advancements in technology, medicine, and various industries, improving our quality of life and pushing the boundaries of human potential</w:t>
      </w:r>
      <w:r w:rsidR="005206DF">
        <w:rPr>
          <w:sz w:val="24"/>
        </w:rPr>
        <w:t>.</w:t>
      </w:r>
      <w:r>
        <w:rPr>
          <w:sz w:val="24"/>
        </w:rPr>
        <w:t xml:space="preserve"> By comprehending the fundamental principles of chemistry, we gain the ability to manipulate and harness the power of matter unravel the enigma of chemical reactions, and create new materials with remarkable properties</w:t>
      </w:r>
      <w:r w:rsidR="005206DF">
        <w:rPr>
          <w:sz w:val="24"/>
        </w:rPr>
        <w:t>.</w:t>
      </w:r>
    </w:p>
    <w:p w:rsidR="00B9531C" w:rsidRDefault="008612CD">
      <w:r>
        <w:rPr>
          <w:sz w:val="24"/>
        </w:rPr>
        <w:t>The Enigmatic World of Molecules and Chemical Reactions</w:t>
      </w:r>
    </w:p>
    <w:p w:rsidR="00B9531C" w:rsidRDefault="008612CD">
      <w:r>
        <w:rPr>
          <w:sz w:val="24"/>
        </w:rPr>
        <w:t>At the heart of chemistry lies the mysterious realm of molecules, the fundamental building blocks of matter</w:t>
      </w:r>
      <w:r w:rsidR="005206DF">
        <w:rPr>
          <w:sz w:val="24"/>
        </w:rPr>
        <w:t>.</w:t>
      </w:r>
      <w:r>
        <w:rPr>
          <w:sz w:val="24"/>
        </w:rPr>
        <w:t xml:space="preserve"> Comprehending their structure and behavior is akin to deciphering an intricate code, revealing the secrets to the substances we encounter daily</w:t>
      </w:r>
      <w:r w:rsidR="005206DF">
        <w:rPr>
          <w:sz w:val="24"/>
        </w:rPr>
        <w:t>.</w:t>
      </w:r>
      <w:r>
        <w:rPr>
          <w:sz w:val="24"/>
        </w:rPr>
        <w:t xml:space="preserve"> As molecules interact, they engage in a mesmerizing dance, forming new bonds and rearranging atoms, giving rise to diverse compounds with unique properties</w:t>
      </w:r>
      <w:r w:rsidR="005206DF">
        <w:rPr>
          <w:sz w:val="24"/>
        </w:rPr>
        <w:t>.</w:t>
      </w:r>
      <w:r>
        <w:rPr>
          <w:sz w:val="24"/>
        </w:rPr>
        <w:t xml:space="preserve"> Teasing apart the complexities of chemical reactions akin to unravelling a tangled web, revealing the intricate mechanisms that </w:t>
      </w:r>
      <w:r>
        <w:rPr>
          <w:sz w:val="24"/>
        </w:rPr>
        <w:lastRenderedPageBreak/>
        <w:t>govern the recombination and transformation of atoms</w:t>
      </w:r>
      <w:r w:rsidR="005206DF">
        <w:rPr>
          <w:sz w:val="24"/>
        </w:rPr>
        <w:t>.</w:t>
      </w:r>
      <w:r>
        <w:rPr>
          <w:sz w:val="24"/>
        </w:rPr>
        <w:t xml:space="preserve"> Through the lens of chemistry, we perceive the world at its most fundamental level, unveiling the hidden patterns and connections that bind all matter together</w:t>
      </w:r>
      <w:r w:rsidR="005206DF">
        <w:rPr>
          <w:sz w:val="24"/>
        </w:rPr>
        <w:t>.</w:t>
      </w:r>
    </w:p>
    <w:p w:rsidR="00B9531C" w:rsidRDefault="00B9531C"/>
    <w:p w:rsidR="00B9531C" w:rsidRDefault="008612CD">
      <w:r>
        <w:rPr>
          <w:sz w:val="28"/>
        </w:rPr>
        <w:t>Summary</w:t>
      </w:r>
    </w:p>
    <w:p w:rsidR="00B9531C" w:rsidRDefault="008612CD">
      <w:r>
        <w:t>Chemistry, the study of matter and its transformations, is a captivating discipline that has profoundly shaped our understanding of the world</w:t>
      </w:r>
      <w:r w:rsidR="005206DF">
        <w:t>.</w:t>
      </w:r>
      <w:r>
        <w:t xml:space="preserve"> From the molecules that comprise our bodies to the intricate reactions that sustain life, chemistry unveils the profound unity and harmony that underpins the vast diversity of substances and processes around us</w:t>
      </w:r>
      <w:r w:rsidR="005206DF">
        <w:t>.</w:t>
      </w:r>
      <w:r>
        <w:t xml:space="preserve"> By exploring the enigmatic realm of molecules and chemical reactions, and unravelling the codes that govern their behavior, we gain the power to manipulate and harness the power of matter</w:t>
      </w:r>
      <w:r w:rsidR="005206DF">
        <w:t>.</w:t>
      </w:r>
      <w:r>
        <w:t xml:space="preserve"> Chemistry stands as a testament to the limitless potential of human curiosity and the pursuit of knowledge, propelling us towards a future brimming with possibilities and innovation</w:t>
      </w:r>
      <w:r w:rsidR="005206DF">
        <w:t>.</w:t>
      </w:r>
    </w:p>
    <w:sectPr w:rsidR="00B953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3572775">
    <w:abstractNumId w:val="8"/>
  </w:num>
  <w:num w:numId="2" w16cid:durableId="72942914">
    <w:abstractNumId w:val="6"/>
  </w:num>
  <w:num w:numId="3" w16cid:durableId="2072729682">
    <w:abstractNumId w:val="5"/>
  </w:num>
  <w:num w:numId="4" w16cid:durableId="1536187126">
    <w:abstractNumId w:val="4"/>
  </w:num>
  <w:num w:numId="5" w16cid:durableId="1620989685">
    <w:abstractNumId w:val="7"/>
  </w:num>
  <w:num w:numId="6" w16cid:durableId="1728528771">
    <w:abstractNumId w:val="3"/>
  </w:num>
  <w:num w:numId="7" w16cid:durableId="127284177">
    <w:abstractNumId w:val="2"/>
  </w:num>
  <w:num w:numId="8" w16cid:durableId="2046635578">
    <w:abstractNumId w:val="1"/>
  </w:num>
  <w:num w:numId="9" w16cid:durableId="121982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06DF"/>
    <w:rsid w:val="008612CD"/>
    <w:rsid w:val="00AA1D8D"/>
    <w:rsid w:val="00B47730"/>
    <w:rsid w:val="00B9531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