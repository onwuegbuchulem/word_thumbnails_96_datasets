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1FBA" w:rsidRDefault="00011063">
      <w:pPr>
        <w:jc w:val="center"/>
      </w:pPr>
      <w:r>
        <w:rPr>
          <w:sz w:val="44"/>
        </w:rPr>
        <w:t>The Wondrous Cosmos-Exploring the Mysteries of Our Universe</w:t>
      </w:r>
    </w:p>
    <w:p w:rsidR="00651FBA" w:rsidRDefault="00011063">
      <w:pPr>
        <w:jc w:val="center"/>
      </w:pPr>
      <w:r>
        <w:rPr>
          <w:sz w:val="36"/>
        </w:rPr>
        <w:t>Dr</w:t>
      </w:r>
      <w:r w:rsidR="009C63FD">
        <w:rPr>
          <w:sz w:val="36"/>
        </w:rPr>
        <w:t>.</w:t>
      </w:r>
      <w:r>
        <w:rPr>
          <w:sz w:val="36"/>
        </w:rPr>
        <w:t xml:space="preserve"> Amanda Rose</w:t>
      </w:r>
      <w:r>
        <w:br/>
      </w:r>
      <w:r>
        <w:rPr>
          <w:sz w:val="32"/>
        </w:rPr>
        <w:t>amanda</w:t>
      </w:r>
      <w:r w:rsidR="009C63FD">
        <w:rPr>
          <w:sz w:val="32"/>
        </w:rPr>
        <w:t>.</w:t>
      </w:r>
      <w:r>
        <w:rPr>
          <w:sz w:val="32"/>
        </w:rPr>
        <w:t>rose76@edunet</w:t>
      </w:r>
      <w:r w:rsidR="009C63FD">
        <w:rPr>
          <w:sz w:val="32"/>
        </w:rPr>
        <w:t>.</w:t>
      </w:r>
      <w:r>
        <w:rPr>
          <w:sz w:val="32"/>
        </w:rPr>
        <w:t>org</w:t>
      </w:r>
    </w:p>
    <w:p w:rsidR="00651FBA" w:rsidRDefault="00011063">
      <w:r>
        <w:rPr>
          <w:sz w:val="24"/>
        </w:rPr>
        <w:t>As we cast our gaze upward on a celestial night, the cosmos ignite our imagination, sparking an insatiable curiosity about our place in the universe</w:t>
      </w:r>
      <w:r w:rsidR="009C63FD">
        <w:rPr>
          <w:sz w:val="24"/>
        </w:rPr>
        <w:t>.</w:t>
      </w:r>
      <w:r>
        <w:rPr>
          <w:sz w:val="24"/>
        </w:rPr>
        <w:t xml:space="preserve"> It is in this vast cosmic theater that we embark on a journey to unravel the mysteries that have perplexed astronomers, physicists, and philosophers for millennia</w:t>
      </w:r>
      <w:r w:rsidR="009C63FD">
        <w:rPr>
          <w:sz w:val="24"/>
        </w:rPr>
        <w:t>.</w:t>
      </w:r>
    </w:p>
    <w:p w:rsidR="00651FBA" w:rsidRDefault="00011063">
      <w:r>
        <w:rPr>
          <w:sz w:val="24"/>
        </w:rPr>
        <w:t>From the swirling galaxies far beyond our solar system to the microscopic realm of subatomic particles, the universe beckons us to explore its boundless expanse</w:t>
      </w:r>
      <w:r w:rsidR="009C63FD">
        <w:rPr>
          <w:sz w:val="24"/>
        </w:rPr>
        <w:t>.</w:t>
      </w:r>
      <w:r>
        <w:rPr>
          <w:sz w:val="24"/>
        </w:rPr>
        <w:t xml:space="preserve"> A symphony of celestial wonders awaits our discovery, a tapestry of stars, planets, black holes, and enigmatic phenomena that defy our understanding</w:t>
      </w:r>
      <w:r w:rsidR="009C63FD">
        <w:rPr>
          <w:sz w:val="24"/>
        </w:rPr>
        <w:t>.</w:t>
      </w:r>
    </w:p>
    <w:p w:rsidR="00651FBA" w:rsidRDefault="00011063">
      <w:r>
        <w:rPr>
          <w:sz w:val="24"/>
        </w:rPr>
        <w:t>The human quest to comprehend the cosmos is a tale of unceasing exploration, a testament to our unyielding desire to unlock the enigmatic secrets that lie within the vast expanse above</w:t>
      </w:r>
      <w:r w:rsidR="009C63FD">
        <w:rPr>
          <w:sz w:val="24"/>
        </w:rPr>
        <w:t>.</w:t>
      </w:r>
      <w:r>
        <w:rPr>
          <w:sz w:val="24"/>
        </w:rPr>
        <w:t xml:space="preserve"> It is through our relentless pursuit of knowledge that we unravel the hidden messages embedded within the cosmos, piece by piece, weaving together a cohesive narrative of the universe's origins, evolution, and ultimate destiny</w:t>
      </w:r>
      <w:r w:rsidR="009C63FD">
        <w:rPr>
          <w:sz w:val="24"/>
        </w:rPr>
        <w:t>.</w:t>
      </w:r>
    </w:p>
    <w:p w:rsidR="00651FBA" w:rsidRDefault="00011063">
      <w:r>
        <w:rPr>
          <w:sz w:val="24"/>
        </w:rPr>
        <w:t>In this exploration, we will delve into the enigmatic nature of our cosmic abode, unraveling the mysteries that have long captivated our imaginations</w:t>
      </w:r>
      <w:r w:rsidR="009C63FD">
        <w:rPr>
          <w:sz w:val="24"/>
        </w:rPr>
        <w:t>.</w:t>
      </w:r>
      <w:r>
        <w:rPr>
          <w:sz w:val="24"/>
        </w:rPr>
        <w:t xml:space="preserve"> We will venture beyond the familiar boundaries of our Earth, exploring the uncharted depths of space and venturing into the realm of the infinitely small, where quantum mechanics reign supreme</w:t>
      </w:r>
      <w:r w:rsidR="009C63FD">
        <w:rPr>
          <w:sz w:val="24"/>
        </w:rPr>
        <w:t>.</w:t>
      </w:r>
    </w:p>
    <w:p w:rsidR="00651FBA" w:rsidRDefault="00651FBA"/>
    <w:p w:rsidR="00651FBA" w:rsidRDefault="00011063">
      <w:r>
        <w:rPr>
          <w:sz w:val="28"/>
        </w:rPr>
        <w:t>Summary</w:t>
      </w:r>
    </w:p>
    <w:p w:rsidR="00651FBA" w:rsidRDefault="00011063">
      <w:r>
        <w:t>Our exploration of the cosmos is a journey of discovery, a voyage into the unknown, where we seek to unravel the intricate mysteries that envelop the universe</w:t>
      </w:r>
      <w:r w:rsidR="009C63FD">
        <w:t>.</w:t>
      </w:r>
      <w:r>
        <w:t xml:space="preserve"> From the grandeur of distant galaxies to the subatomic symphony of quantum particles, our pursuit of knowledge drives us to comprehend the cosmic tapestry and uncover the profound secrets it holds, revealing our place within the boundless expanse of the universe</w:t>
      </w:r>
      <w:r w:rsidR="009C63FD">
        <w:t>.</w:t>
      </w:r>
    </w:p>
    <w:sectPr w:rsidR="00651F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3555573">
    <w:abstractNumId w:val="8"/>
  </w:num>
  <w:num w:numId="2" w16cid:durableId="1224177016">
    <w:abstractNumId w:val="6"/>
  </w:num>
  <w:num w:numId="3" w16cid:durableId="1164316063">
    <w:abstractNumId w:val="5"/>
  </w:num>
  <w:num w:numId="4" w16cid:durableId="1738429406">
    <w:abstractNumId w:val="4"/>
  </w:num>
  <w:num w:numId="5" w16cid:durableId="579021278">
    <w:abstractNumId w:val="7"/>
  </w:num>
  <w:num w:numId="6" w16cid:durableId="282268239">
    <w:abstractNumId w:val="3"/>
  </w:num>
  <w:num w:numId="7" w16cid:durableId="328018599">
    <w:abstractNumId w:val="2"/>
  </w:num>
  <w:num w:numId="8" w16cid:durableId="574054892">
    <w:abstractNumId w:val="1"/>
  </w:num>
  <w:num w:numId="9" w16cid:durableId="212803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063"/>
    <w:rsid w:val="00034616"/>
    <w:rsid w:val="0006063C"/>
    <w:rsid w:val="0015074B"/>
    <w:rsid w:val="0029639D"/>
    <w:rsid w:val="00326F90"/>
    <w:rsid w:val="00651FBA"/>
    <w:rsid w:val="009C63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