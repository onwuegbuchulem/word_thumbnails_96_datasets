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E2F" w:rsidRDefault="00A777CC">
      <w:pPr>
        <w:jc w:val="center"/>
      </w:pPr>
      <w:r>
        <w:rPr>
          <w:sz w:val="44"/>
        </w:rPr>
        <w:t>Delving into the World of Chemistry: Unveiling the Secrets of Elements and Molecules</w:t>
      </w:r>
    </w:p>
    <w:p w:rsidR="00D02E2F" w:rsidRDefault="00A777CC">
      <w:pPr>
        <w:jc w:val="center"/>
      </w:pPr>
      <w:r>
        <w:rPr>
          <w:sz w:val="36"/>
        </w:rPr>
        <w:t>Professor Alex Stanton</w:t>
      </w:r>
      <w:r>
        <w:br/>
      </w:r>
      <w:r>
        <w:rPr>
          <w:sz w:val="32"/>
        </w:rPr>
        <w:t>alex</w:t>
      </w:r>
      <w:r w:rsidR="0009045C">
        <w:rPr>
          <w:sz w:val="32"/>
        </w:rPr>
        <w:t>.</w:t>
      </w:r>
      <w:r>
        <w:rPr>
          <w:sz w:val="32"/>
        </w:rPr>
        <w:t>stanton35@em</w:t>
      </w:r>
      <w:r w:rsidR="0009045C">
        <w:rPr>
          <w:sz w:val="32"/>
        </w:rPr>
        <w:t>.</w:t>
      </w:r>
      <w:r>
        <w:rPr>
          <w:sz w:val="32"/>
        </w:rPr>
        <w:t>edu</w:t>
      </w:r>
    </w:p>
    <w:p w:rsidR="00D02E2F" w:rsidRDefault="00A777CC">
      <w:r>
        <w:rPr>
          <w:sz w:val="24"/>
        </w:rPr>
        <w:t>In the realm of science, chemistry stands as a captivating interplay of matter and change</w:t>
      </w:r>
      <w:r w:rsidR="0009045C">
        <w:rPr>
          <w:sz w:val="24"/>
        </w:rPr>
        <w:t>.</w:t>
      </w:r>
      <w:r>
        <w:rPr>
          <w:sz w:val="24"/>
        </w:rPr>
        <w:t xml:space="preserve"> It unravels the mysteries of how elements combine to form intricate molecules, revealing the symphony of reactions that shape our world</w:t>
      </w:r>
      <w:r w:rsidR="0009045C">
        <w:rPr>
          <w:sz w:val="24"/>
        </w:rPr>
        <w:t>.</w:t>
      </w:r>
      <w:r>
        <w:rPr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09045C">
        <w:rPr>
          <w:sz w:val="24"/>
        </w:rPr>
        <w:t>.</w:t>
      </w:r>
      <w:r>
        <w:rPr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09045C">
        <w:rPr>
          <w:sz w:val="24"/>
        </w:rPr>
        <w:t>.</w:t>
      </w:r>
    </w:p>
    <w:p w:rsidR="00D02E2F" w:rsidRDefault="00A777CC">
      <w:r>
        <w:rPr>
          <w:sz w:val="24"/>
        </w:rPr>
        <w:t>The essence of chemistry lies in the understanding of matter and its properties</w:t>
      </w:r>
      <w:r w:rsidR="0009045C">
        <w:rPr>
          <w:sz w:val="24"/>
        </w:rPr>
        <w:t>.</w:t>
      </w:r>
      <w:r>
        <w:rPr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09045C">
        <w:rPr>
          <w:sz w:val="24"/>
        </w:rPr>
        <w:t>.</w:t>
      </w:r>
      <w:r>
        <w:rPr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09045C">
        <w:rPr>
          <w:sz w:val="24"/>
        </w:rPr>
        <w:t>.</w:t>
      </w:r>
      <w:r>
        <w:rPr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09045C">
        <w:rPr>
          <w:sz w:val="24"/>
        </w:rPr>
        <w:t>.</w:t>
      </w:r>
    </w:p>
    <w:p w:rsidR="00D02E2F" w:rsidRDefault="00A777CC">
      <w:r>
        <w:rPr>
          <w:sz w:val="24"/>
        </w:rPr>
        <w:t>At the heart of chemical reactions is the concept of bonding, the force that unites atoms to form molecules</w:t>
      </w:r>
      <w:r w:rsidR="0009045C">
        <w:rPr>
          <w:sz w:val="24"/>
        </w:rPr>
        <w:t>.</w:t>
      </w:r>
      <w:r>
        <w:rPr>
          <w:sz w:val="24"/>
        </w:rPr>
        <w:t xml:space="preserve"> We will investigate the various forms of bonding, from the ionic handshake of charged species to the covalent embrace of shared electrons</w:t>
      </w:r>
      <w:r w:rsidR="0009045C">
        <w:rPr>
          <w:sz w:val="24"/>
        </w:rPr>
        <w:t>.</w:t>
      </w:r>
      <w:r>
        <w:rPr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09045C">
        <w:rPr>
          <w:sz w:val="24"/>
        </w:rPr>
        <w:t>.</w:t>
      </w:r>
      <w:r>
        <w:rPr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09045C">
        <w:rPr>
          <w:sz w:val="24"/>
        </w:rPr>
        <w:t>.</w:t>
      </w:r>
    </w:p>
    <w:p w:rsidR="00D02E2F" w:rsidRDefault="00D02E2F"/>
    <w:p w:rsidR="00D02E2F" w:rsidRDefault="00A777CC">
      <w:r>
        <w:rPr>
          <w:sz w:val="28"/>
        </w:rPr>
        <w:t>Summary</w:t>
      </w:r>
    </w:p>
    <w:p w:rsidR="00D02E2F" w:rsidRDefault="00A777CC">
      <w:r>
        <w:t>Through this exploration of fundamental concepts in chemistry, we have unveiled the secrets of elements, molecules, and the intricate tapestry of interactions that govern their behavior</w:t>
      </w:r>
      <w:r w:rsidR="0009045C">
        <w:t>.</w:t>
      </w:r>
      <w:r>
        <w:t xml:space="preserve"> We have witnessed the magic of transformations, comprehended the language of bonding, and discovered the profound impact of chemistry on our lives</w:t>
      </w:r>
      <w:r w:rsidR="0009045C">
        <w:t>.</w:t>
      </w:r>
      <w:r>
        <w:t xml:space="preserve"> This journey has ignited a deeper appreciation for the natural world and equipped us with a powerful tool for understanding and shaping the material world around us</w:t>
      </w:r>
      <w:r w:rsidR="0009045C">
        <w:t>.</w:t>
      </w:r>
      <w:r>
        <w:t xml:space="preserve"> Chemistry's enchanting symphony will continue to resonate, revealing new harmonies and discoveries as we venture further into its enigmatic depths</w:t>
      </w:r>
      <w:r w:rsidR="0009045C">
        <w:t>.</w:t>
      </w:r>
    </w:p>
    <w:sectPr w:rsidR="00D02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270752">
    <w:abstractNumId w:val="8"/>
  </w:num>
  <w:num w:numId="2" w16cid:durableId="608897627">
    <w:abstractNumId w:val="6"/>
  </w:num>
  <w:num w:numId="3" w16cid:durableId="699622391">
    <w:abstractNumId w:val="5"/>
  </w:num>
  <w:num w:numId="4" w16cid:durableId="1281109258">
    <w:abstractNumId w:val="4"/>
  </w:num>
  <w:num w:numId="5" w16cid:durableId="129251928">
    <w:abstractNumId w:val="7"/>
  </w:num>
  <w:num w:numId="6" w16cid:durableId="1160778612">
    <w:abstractNumId w:val="3"/>
  </w:num>
  <w:num w:numId="7" w16cid:durableId="1138492323">
    <w:abstractNumId w:val="2"/>
  </w:num>
  <w:num w:numId="8" w16cid:durableId="59058862">
    <w:abstractNumId w:val="1"/>
  </w:num>
  <w:num w:numId="9" w16cid:durableId="36136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45C"/>
    <w:rsid w:val="0015074B"/>
    <w:rsid w:val="0029639D"/>
    <w:rsid w:val="00326F90"/>
    <w:rsid w:val="00A777CC"/>
    <w:rsid w:val="00AA1D8D"/>
    <w:rsid w:val="00B47730"/>
    <w:rsid w:val="00CB0664"/>
    <w:rsid w:val="00D02E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