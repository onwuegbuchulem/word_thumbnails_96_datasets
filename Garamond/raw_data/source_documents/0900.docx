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709FE" w:rsidRDefault="00BF2C6E">
      <w:pPr>
        <w:jc w:val="center"/>
      </w:pPr>
      <w:r>
        <w:rPr>
          <w:sz w:val="44"/>
        </w:rPr>
        <w:t>Exploring the World through Various Disciplines: A Journey of Knowledge and Discovery</w:t>
      </w:r>
    </w:p>
    <w:p w:rsidR="00A709FE" w:rsidRDefault="00BF2C6E">
      <w:pPr>
        <w:jc w:val="center"/>
      </w:pPr>
      <w:r>
        <w:rPr>
          <w:sz w:val="36"/>
        </w:rPr>
        <w:t>Anna Thompson</w:t>
      </w:r>
      <w:r>
        <w:br/>
      </w:r>
      <w:r>
        <w:rPr>
          <w:sz w:val="32"/>
        </w:rPr>
        <w:t>annathompson@educademy</w:t>
      </w:r>
      <w:r w:rsidR="00FF3DA1">
        <w:rPr>
          <w:sz w:val="32"/>
        </w:rPr>
        <w:t>.</w:t>
      </w:r>
      <w:r>
        <w:rPr>
          <w:sz w:val="32"/>
        </w:rPr>
        <w:t>org</w:t>
      </w:r>
    </w:p>
    <w:p w:rsidR="00A709FE" w:rsidRDefault="00BF2C6E">
      <w:r>
        <w:rPr>
          <w:sz w:val="24"/>
        </w:rPr>
        <w:t>Have you ever wondered about the inner workings of the universe? How do living organisms function, or how do governments make decisions that affect our lives? To delve into such profound questions, one must explore the fascinating fields of Mathematics, Chemistry, Biology and Medicine, Arts, Government, History, and Politics</w:t>
      </w:r>
      <w:r w:rsidR="00FF3DA1">
        <w:rPr>
          <w:sz w:val="24"/>
        </w:rPr>
        <w:t>.</w:t>
      </w:r>
      <w:r>
        <w:rPr>
          <w:sz w:val="24"/>
        </w:rPr>
        <w:t xml:space="preserve"> These disciplines provide us with the tools and knowledge to comprehend the world around us, empowering us to make informed decisions and shape our future</w:t>
      </w:r>
      <w:r w:rsidR="00FF3DA1">
        <w:rPr>
          <w:sz w:val="24"/>
        </w:rPr>
        <w:t>.</w:t>
      </w:r>
    </w:p>
    <w:p w:rsidR="00A709FE" w:rsidRDefault="00BF2C6E">
      <w:r>
        <w:rPr>
          <w:sz w:val="24"/>
        </w:rPr>
        <w:t>Mathematics, the language of the universe, unravels the intricate patterns and relationships that govern our existence</w:t>
      </w:r>
      <w:r w:rsidR="00FF3DA1">
        <w:rPr>
          <w:sz w:val="24"/>
        </w:rPr>
        <w:t>.</w:t>
      </w:r>
      <w:r>
        <w:rPr>
          <w:sz w:val="24"/>
        </w:rPr>
        <w:t xml:space="preserve"> From Pythagoras' theorem to calculus, it enables us to understand the cosmos and create technologies that enhance our lives</w:t>
      </w:r>
      <w:r w:rsidR="00FF3DA1">
        <w:rPr>
          <w:sz w:val="24"/>
        </w:rPr>
        <w:t>.</w:t>
      </w:r>
      <w:r>
        <w:rPr>
          <w:sz w:val="24"/>
        </w:rPr>
        <w:t xml:space="preserve"> Chemistry, the study of matter and its transformations, opens up the microscopic world, revealing the secrets of chemical reactions and the properties of substances</w:t>
      </w:r>
      <w:r w:rsidR="00FF3DA1">
        <w:rPr>
          <w:sz w:val="24"/>
        </w:rPr>
        <w:t>.</w:t>
      </w:r>
      <w:r>
        <w:rPr>
          <w:sz w:val="24"/>
        </w:rPr>
        <w:t xml:space="preserve"> It plays a vital role in industries, such as pharmaceuticals and materials science, and aids in addressing global challenges like climate change</w:t>
      </w:r>
      <w:r w:rsidR="00FF3DA1">
        <w:rPr>
          <w:sz w:val="24"/>
        </w:rPr>
        <w:t>.</w:t>
      </w:r>
    </w:p>
    <w:p w:rsidR="00A709FE" w:rsidRDefault="00BF2C6E">
      <w:r>
        <w:rPr>
          <w:sz w:val="24"/>
        </w:rPr>
        <w:t>Biology and Medicine explore the intricacies of life, from the smallest organisms to the human body</w:t>
      </w:r>
      <w:r w:rsidR="00FF3DA1">
        <w:rPr>
          <w:sz w:val="24"/>
        </w:rPr>
        <w:t>.</w:t>
      </w:r>
      <w:r>
        <w:rPr>
          <w:sz w:val="24"/>
        </w:rPr>
        <w:t xml:space="preserve"> By delving into the functions of cells, organs, and systems, we gain insights into the remarkable resilience and complexity of living creatures</w:t>
      </w:r>
      <w:r w:rsidR="00FF3DA1">
        <w:rPr>
          <w:sz w:val="24"/>
        </w:rPr>
        <w:t>.</w:t>
      </w:r>
      <w:r>
        <w:rPr>
          <w:sz w:val="24"/>
        </w:rPr>
        <w:t xml:space="preserve"> These fields pave the way for breakthroughs in medicine, allowing us to combat diseases, improve healthcare, and enhance human well-being</w:t>
      </w:r>
      <w:r w:rsidR="00FF3DA1">
        <w:rPr>
          <w:sz w:val="24"/>
        </w:rPr>
        <w:t>.</w:t>
      </w:r>
    </w:p>
    <w:p w:rsidR="00A709FE" w:rsidRDefault="00BF2C6E">
      <w:r>
        <w:rPr>
          <w:sz w:val="24"/>
        </w:rPr>
        <w:t>Arts, captivating and expressive, encompass literature, music, visual arts, and performing arts</w:t>
      </w:r>
      <w:r w:rsidR="00FF3DA1">
        <w:rPr>
          <w:sz w:val="24"/>
        </w:rPr>
        <w:t>.</w:t>
      </w:r>
      <w:r>
        <w:rPr>
          <w:sz w:val="24"/>
        </w:rPr>
        <w:t xml:space="preserve"> They allow us to explore our emotions, engage with different cultures, and gain a deeper understanding of the human experience</w:t>
      </w:r>
      <w:r w:rsidR="00FF3DA1">
        <w:rPr>
          <w:sz w:val="24"/>
        </w:rPr>
        <w:t>.</w:t>
      </w:r>
      <w:r>
        <w:rPr>
          <w:sz w:val="24"/>
        </w:rPr>
        <w:t xml:space="preserve"> Art has the power to inspire, challenge, and transform, enriching our lives with beauty and wonder</w:t>
      </w:r>
      <w:r w:rsidR="00FF3DA1">
        <w:rPr>
          <w:sz w:val="24"/>
        </w:rPr>
        <w:t>.</w:t>
      </w:r>
    </w:p>
    <w:p w:rsidR="00A709FE" w:rsidRDefault="00BF2C6E">
      <w:r>
        <w:rPr>
          <w:sz w:val="24"/>
        </w:rPr>
        <w:t>Government, the art of governing, delves into the structures, functions, and processes by which societies are organized and managed</w:t>
      </w:r>
      <w:r w:rsidR="00FF3DA1">
        <w:rPr>
          <w:sz w:val="24"/>
        </w:rPr>
        <w:t>.</w:t>
      </w:r>
      <w:r>
        <w:rPr>
          <w:sz w:val="24"/>
        </w:rPr>
        <w:t xml:space="preserve"> It examines the distribution of power, the making of policies, and the relationship between citizens and the state</w:t>
      </w:r>
      <w:r w:rsidR="00FF3DA1">
        <w:rPr>
          <w:sz w:val="24"/>
        </w:rPr>
        <w:t>.</w:t>
      </w:r>
      <w:r>
        <w:rPr>
          <w:sz w:val="24"/>
        </w:rPr>
        <w:t xml:space="preserve"> Understanding government enables us to participate effectively in our democracy and make impactful contributions to our communities</w:t>
      </w:r>
      <w:r w:rsidR="00FF3DA1">
        <w:rPr>
          <w:sz w:val="24"/>
        </w:rPr>
        <w:t>.</w:t>
      </w:r>
    </w:p>
    <w:p w:rsidR="00A709FE" w:rsidRDefault="00BF2C6E">
      <w:r>
        <w:rPr>
          <w:sz w:val="24"/>
        </w:rPr>
        <w:t>History, the study of the past, provides a window into the events, people, and cultures that have shaped our world</w:t>
      </w:r>
      <w:r w:rsidR="00FF3DA1">
        <w:rPr>
          <w:sz w:val="24"/>
        </w:rPr>
        <w:t>.</w:t>
      </w:r>
      <w:r>
        <w:rPr>
          <w:sz w:val="24"/>
        </w:rPr>
        <w:t xml:space="preserve"> By examining historical narratives, we gain insights into the forces </w:t>
      </w:r>
      <w:r>
        <w:rPr>
          <w:sz w:val="24"/>
        </w:rPr>
        <w:lastRenderedPageBreak/>
        <w:t>that have influenced our present and the lessons we can learn from them</w:t>
      </w:r>
      <w:r w:rsidR="00FF3DA1">
        <w:rPr>
          <w:sz w:val="24"/>
        </w:rPr>
        <w:t>.</w:t>
      </w:r>
      <w:r>
        <w:rPr>
          <w:sz w:val="24"/>
        </w:rPr>
        <w:t xml:space="preserve"> History helps us appreciate the richness of human heritage and become responsible global citizens</w:t>
      </w:r>
      <w:r w:rsidR="00FF3DA1">
        <w:rPr>
          <w:sz w:val="24"/>
        </w:rPr>
        <w:t>.</w:t>
      </w:r>
    </w:p>
    <w:p w:rsidR="00A709FE" w:rsidRDefault="00BF2C6E">
      <w:r>
        <w:rPr>
          <w:sz w:val="24"/>
        </w:rPr>
        <w:t>Politics, the interplay of power and decision-making, explores how societies manage conflicts, allocate resources, and make collective choices</w:t>
      </w:r>
      <w:r w:rsidR="00FF3DA1">
        <w:rPr>
          <w:sz w:val="24"/>
        </w:rPr>
        <w:t>.</w:t>
      </w:r>
      <w:r>
        <w:rPr>
          <w:sz w:val="24"/>
        </w:rPr>
        <w:t xml:space="preserve"> It analyzes the dynamics of political systems, the ideologies that drive them, and the consequences of political actions</w:t>
      </w:r>
      <w:r w:rsidR="00FF3DA1">
        <w:rPr>
          <w:sz w:val="24"/>
        </w:rPr>
        <w:t>.</w:t>
      </w:r>
      <w:r>
        <w:rPr>
          <w:sz w:val="24"/>
        </w:rPr>
        <w:t xml:space="preserve"> Understanding politics empowers us to critically evaluate policies, participate in decision-making processes, and advocate for positive change</w:t>
      </w:r>
      <w:r w:rsidR="00FF3DA1">
        <w:rPr>
          <w:sz w:val="24"/>
        </w:rPr>
        <w:t>.</w:t>
      </w:r>
    </w:p>
    <w:p w:rsidR="00A709FE" w:rsidRDefault="00A709FE"/>
    <w:p w:rsidR="00A709FE" w:rsidRDefault="00BF2C6E">
      <w:r>
        <w:rPr>
          <w:sz w:val="28"/>
        </w:rPr>
        <w:t>Summary</w:t>
      </w:r>
    </w:p>
    <w:p w:rsidR="00A709FE" w:rsidRDefault="00BF2C6E">
      <w:r>
        <w:t>Mathematics, Chemistry, Biology and Medicine, Arts, Government, History, and Politics offer diverse and engaging pathways to understanding the world around us</w:t>
      </w:r>
      <w:r w:rsidR="00FF3DA1">
        <w:t>.</w:t>
      </w:r>
      <w:r>
        <w:t xml:space="preserve"> These disciplines provide us with essential knowledge, skills, and perspectives that empower us to make informed decisions, address global challenges, and create a better future for ourselves and generations to come</w:t>
      </w:r>
      <w:r w:rsidR="00FF3DA1">
        <w:t>.</w:t>
      </w:r>
      <w:r>
        <w:t xml:space="preserve"> By embracing the journey of learning and discovery, we can become active and responsible citizens, contributing to the progress of our society and the flourishing of humanity</w:t>
      </w:r>
      <w:r w:rsidR="00FF3DA1">
        <w:t>.</w:t>
      </w:r>
    </w:p>
    <w:sectPr w:rsidR="00A709F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43801751">
    <w:abstractNumId w:val="8"/>
  </w:num>
  <w:num w:numId="2" w16cid:durableId="1602950956">
    <w:abstractNumId w:val="6"/>
  </w:num>
  <w:num w:numId="3" w16cid:durableId="1773435887">
    <w:abstractNumId w:val="5"/>
  </w:num>
  <w:num w:numId="4" w16cid:durableId="1946839980">
    <w:abstractNumId w:val="4"/>
  </w:num>
  <w:num w:numId="5" w16cid:durableId="2016107471">
    <w:abstractNumId w:val="7"/>
  </w:num>
  <w:num w:numId="6" w16cid:durableId="1645232062">
    <w:abstractNumId w:val="3"/>
  </w:num>
  <w:num w:numId="7" w16cid:durableId="406878551">
    <w:abstractNumId w:val="2"/>
  </w:num>
  <w:num w:numId="8" w16cid:durableId="372468310">
    <w:abstractNumId w:val="1"/>
  </w:num>
  <w:num w:numId="9" w16cid:durableId="9716380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709FE"/>
    <w:rsid w:val="00AA1D8D"/>
    <w:rsid w:val="00B47730"/>
    <w:rsid w:val="00BF2C6E"/>
    <w:rsid w:val="00CB0664"/>
    <w:rsid w:val="00FC693F"/>
    <w:rsid w:val="00FF3D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535</Words>
  <Characters>3054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3582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2024-02-11T18:59:00Z</dcterms:modified>
  <cp:category/>
</cp:coreProperties>
</file>