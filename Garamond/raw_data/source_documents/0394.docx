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903" w:rsidRDefault="00601248">
      <w:pPr>
        <w:jc w:val="center"/>
      </w:pPr>
      <w:r>
        <w:rPr>
          <w:sz w:val="44"/>
        </w:rPr>
        <w:t>Unveiling the Wonders of Natural Selection: The Engine of Adaptation</w:t>
      </w:r>
    </w:p>
    <w:p w:rsidR="00C41903" w:rsidRDefault="00601248">
      <w:pPr>
        <w:jc w:val="center"/>
      </w:pPr>
      <w:r>
        <w:rPr>
          <w:sz w:val="36"/>
        </w:rPr>
        <w:t>Amelia Roberts</w:t>
      </w:r>
      <w:r>
        <w:br/>
      </w:r>
      <w:r>
        <w:rPr>
          <w:sz w:val="32"/>
        </w:rPr>
        <w:t>AmeliaRoberts@legitdomain</w:t>
      </w:r>
      <w:r w:rsidR="008005A4">
        <w:rPr>
          <w:sz w:val="32"/>
        </w:rPr>
        <w:t>.</w:t>
      </w:r>
      <w:r>
        <w:rPr>
          <w:sz w:val="32"/>
        </w:rPr>
        <w:t>edu</w:t>
      </w:r>
    </w:p>
    <w:p w:rsidR="00C41903" w:rsidRDefault="00601248">
      <w:r>
        <w:rPr>
          <w:sz w:val="24"/>
        </w:rPr>
        <w:t>In the vast tapestry of life, diversity reigns supreme, with countless organisms inhabiting every corner of our planet</w:t>
      </w:r>
      <w:r w:rsidR="008005A4">
        <w:rPr>
          <w:sz w:val="24"/>
        </w:rPr>
        <w:t>.</w:t>
      </w:r>
      <w:r>
        <w:rPr>
          <w:sz w:val="24"/>
        </w:rPr>
        <w:t xml:space="preserve"> Each species possesses unique characteristics that enable it to survive and thrive in its specific environment, a phenomenon attributed to the remarkable process of natural selection</w:t>
      </w:r>
      <w:r w:rsidR="008005A4">
        <w:rPr>
          <w:sz w:val="24"/>
        </w:rPr>
        <w:t>.</w:t>
      </w:r>
      <w:r>
        <w:rPr>
          <w:sz w:val="24"/>
        </w:rPr>
        <w:t xml:space="preserve"> This essay delves into the intricacies of natural selection, revealing its mechanisms, implications, and its profound impact on the living world</w:t>
      </w:r>
      <w:r w:rsidR="008005A4">
        <w:rPr>
          <w:sz w:val="24"/>
        </w:rPr>
        <w:t>.</w:t>
      </w:r>
    </w:p>
    <w:p w:rsidR="00C41903" w:rsidRDefault="00601248">
      <w:r>
        <w:rPr>
          <w:sz w:val="24"/>
        </w:rPr>
        <w:t>Natural selection, a cornerstone of evolutionary biology, is driven by the relentless force of competition</w:t>
      </w:r>
      <w:r w:rsidR="008005A4">
        <w:rPr>
          <w:sz w:val="24"/>
        </w:rPr>
        <w:t>.</w:t>
      </w:r>
      <w:r>
        <w:rPr>
          <w:sz w:val="24"/>
        </w:rPr>
        <w:t xml:space="preserve"> Within any population, individuals exhibit variations in traits and abilities, and some variations provide advantages in the pursuit of survival and reproduction</w:t>
      </w:r>
      <w:r w:rsidR="008005A4">
        <w:rPr>
          <w:sz w:val="24"/>
        </w:rPr>
        <w:t>.</w:t>
      </w:r>
      <w:r>
        <w:rPr>
          <w:sz w:val="24"/>
        </w:rPr>
        <w:t xml:space="preserve"> These beneficial traits are more likely to be passed on to offspring, increasing their frequency in the population over generations</w:t>
      </w:r>
      <w:r w:rsidR="008005A4">
        <w:rPr>
          <w:sz w:val="24"/>
        </w:rPr>
        <w:t>.</w:t>
      </w:r>
      <w:r>
        <w:rPr>
          <w:sz w:val="24"/>
        </w:rPr>
        <w:t xml:space="preserve"> Conversely, disadvantageous traits become less common as individuals possessing them are less likely to survive and reproduce</w:t>
      </w:r>
      <w:r w:rsidR="008005A4">
        <w:rPr>
          <w:sz w:val="24"/>
        </w:rPr>
        <w:t>.</w:t>
      </w:r>
    </w:p>
    <w:p w:rsidR="00C41903" w:rsidRDefault="00601248">
      <w:r>
        <w:rPr>
          <w:sz w:val="24"/>
        </w:rPr>
        <w:t>As natural selection operates over time, populations accumulate beneficial traits that enhance their adaptation to the challenges of their environment</w:t>
      </w:r>
      <w:r w:rsidR="008005A4">
        <w:rPr>
          <w:sz w:val="24"/>
        </w:rPr>
        <w:t>.</w:t>
      </w:r>
      <w:r>
        <w:rPr>
          <w:sz w:val="24"/>
        </w:rPr>
        <w:t xml:space="preserve"> This process sculpts the diversity of life, leading to a mesmerizing array of organisms, each exquisitely suited to its niche</w:t>
      </w:r>
      <w:r w:rsidR="008005A4">
        <w:rPr>
          <w:sz w:val="24"/>
        </w:rPr>
        <w:t>.</w:t>
      </w:r>
      <w:r>
        <w:rPr>
          <w:sz w:val="24"/>
        </w:rPr>
        <w:t xml:space="preserve"> Natural selection is a relentless sculptor, constantly molding species in response to changing environments, shaping the intricate balance of nature</w:t>
      </w:r>
      <w:r w:rsidR="008005A4">
        <w:rPr>
          <w:sz w:val="24"/>
        </w:rPr>
        <w:t>.</w:t>
      </w:r>
    </w:p>
    <w:p w:rsidR="00C41903" w:rsidRDefault="00601248">
      <w:r>
        <w:rPr>
          <w:sz w:val="24"/>
        </w:rPr>
        <w:t>In the realm of natural selection, Darwin's finches stand as a testament to its transformative power</w:t>
      </w:r>
      <w:r w:rsidR="008005A4">
        <w:rPr>
          <w:sz w:val="24"/>
        </w:rPr>
        <w:t>.</w:t>
      </w:r>
      <w:r>
        <w:rPr>
          <w:sz w:val="24"/>
        </w:rPr>
        <w:t xml:space="preserve"> The myriad species of finches inhabiting the Galapagos Islands, each with unique beak shapes and sizes, exemplify the exquisite adaptations that arise when natural selection favors different traits in different environments</w:t>
      </w:r>
      <w:r w:rsidR="008005A4">
        <w:rPr>
          <w:sz w:val="24"/>
        </w:rPr>
        <w:t>.</w:t>
      </w:r>
      <w:r>
        <w:rPr>
          <w:sz w:val="24"/>
        </w:rPr>
        <w:t xml:space="preserve"> Similarly, antibiotic resistance in bacteria underscores the remarkable ability of organisms to adapt under selective pressures</w:t>
      </w:r>
      <w:r w:rsidR="008005A4">
        <w:rPr>
          <w:sz w:val="24"/>
        </w:rPr>
        <w:t>.</w:t>
      </w:r>
    </w:p>
    <w:p w:rsidR="00C41903" w:rsidRDefault="00601248">
      <w:r>
        <w:rPr>
          <w:sz w:val="24"/>
        </w:rPr>
        <w:t>Introduction Continued:</w:t>
      </w:r>
    </w:p>
    <w:p w:rsidR="00C41903" w:rsidRDefault="00601248">
      <w:r>
        <w:rPr>
          <w:sz w:val="24"/>
        </w:rPr>
        <w:t>Natural selection is a story of resilience, innovation, and survival</w:t>
      </w:r>
      <w:r w:rsidR="008005A4">
        <w:rPr>
          <w:sz w:val="24"/>
        </w:rPr>
        <w:t>.</w:t>
      </w:r>
      <w:r>
        <w:rPr>
          <w:sz w:val="24"/>
        </w:rPr>
        <w:t xml:space="preserve"> It explains the extraordinary diversity of life, the breathtaking adaptations that organisms have evolved, and the relentless arms race that unfolds between species and their environments</w:t>
      </w:r>
      <w:r w:rsidR="008005A4">
        <w:rPr>
          <w:sz w:val="24"/>
        </w:rPr>
        <w:t>.</w:t>
      </w:r>
      <w:r>
        <w:rPr>
          <w:sz w:val="24"/>
        </w:rPr>
        <w:t xml:space="preserve"> This process has shaped the world we see today, from the soaring eagles that grace our skies to the microscopic wonders that inhabit the depths of our oceans</w:t>
      </w:r>
      <w:r w:rsidR="008005A4">
        <w:rPr>
          <w:sz w:val="24"/>
        </w:rPr>
        <w:t>.</w:t>
      </w:r>
    </w:p>
    <w:p w:rsidR="00C41903" w:rsidRDefault="00601248">
      <w:r>
        <w:rPr>
          <w:sz w:val="24"/>
        </w:rPr>
        <w:t>Introduction Continued:</w:t>
      </w:r>
    </w:p>
    <w:p w:rsidR="00C41903" w:rsidRDefault="00601248">
      <w:r>
        <w:rPr>
          <w:sz w:val="24"/>
        </w:rPr>
        <w:lastRenderedPageBreak/>
        <w:t>Understanding natural selection is not merely an academic pursuit; it holds profound implications for human society</w:t>
      </w:r>
      <w:r w:rsidR="008005A4">
        <w:rPr>
          <w:sz w:val="24"/>
        </w:rPr>
        <w:t>.</w:t>
      </w:r>
      <w:r>
        <w:rPr>
          <w:sz w:val="24"/>
        </w:rPr>
        <w:t xml:space="preserve"> The ability of organisms to adapt to changing environments offers lessons in sustainability and resilience</w:t>
      </w:r>
      <w:r w:rsidR="008005A4">
        <w:rPr>
          <w:sz w:val="24"/>
        </w:rPr>
        <w:t>.</w:t>
      </w:r>
      <w:r>
        <w:rPr>
          <w:sz w:val="24"/>
        </w:rPr>
        <w:t xml:space="preserve"> Studying natural selection can inform approaches to conservation, agriculture, and medicine, equipping us with strategies to protect ecosystems, secure food production, and combat disease</w:t>
      </w:r>
      <w:r w:rsidR="008005A4">
        <w:rPr>
          <w:sz w:val="24"/>
        </w:rPr>
        <w:t>.</w:t>
      </w:r>
    </w:p>
    <w:p w:rsidR="00C41903" w:rsidRDefault="00C41903"/>
    <w:p w:rsidR="00C41903" w:rsidRDefault="00601248">
      <w:r>
        <w:rPr>
          <w:sz w:val="28"/>
        </w:rPr>
        <w:t>Summary</w:t>
      </w:r>
    </w:p>
    <w:p w:rsidR="00C41903" w:rsidRDefault="00601248">
      <w:r>
        <w:t>Natural selection, the driving force of evolution, is the process by which organisms with advantageous traits are more likely to survive and reproduce, passing on those traits to their offspring</w:t>
      </w:r>
      <w:r w:rsidR="008005A4">
        <w:t>.</w:t>
      </w:r>
      <w:r>
        <w:t xml:space="preserve"> Over time, this leads to the accumulation of beneficial traits in populations, enhancing their adaptation to their environment</w:t>
      </w:r>
      <w:r w:rsidR="008005A4">
        <w:t>.</w:t>
      </w:r>
      <w:r>
        <w:t xml:space="preserve"> Natural selection explains the remarkable diversity of life and has profound implications for human society, guiding our efforts in conservation, agriculture, and medicine</w:t>
      </w:r>
      <w:r w:rsidR="008005A4">
        <w:t>.</w:t>
      </w:r>
    </w:p>
    <w:sectPr w:rsidR="00C419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1983350">
    <w:abstractNumId w:val="8"/>
  </w:num>
  <w:num w:numId="2" w16cid:durableId="2130975147">
    <w:abstractNumId w:val="6"/>
  </w:num>
  <w:num w:numId="3" w16cid:durableId="2026664244">
    <w:abstractNumId w:val="5"/>
  </w:num>
  <w:num w:numId="4" w16cid:durableId="329529138">
    <w:abstractNumId w:val="4"/>
  </w:num>
  <w:num w:numId="5" w16cid:durableId="1011418020">
    <w:abstractNumId w:val="7"/>
  </w:num>
  <w:num w:numId="6" w16cid:durableId="642083328">
    <w:abstractNumId w:val="3"/>
  </w:num>
  <w:num w:numId="7" w16cid:durableId="534319368">
    <w:abstractNumId w:val="2"/>
  </w:num>
  <w:num w:numId="8" w16cid:durableId="1655796852">
    <w:abstractNumId w:val="1"/>
  </w:num>
  <w:num w:numId="9" w16cid:durableId="176772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1248"/>
    <w:rsid w:val="008005A4"/>
    <w:rsid w:val="00AA1D8D"/>
    <w:rsid w:val="00B47730"/>
    <w:rsid w:val="00C4190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