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4A0F" w:rsidRDefault="00DB0E9D">
      <w:pPr>
        <w:jc w:val="center"/>
      </w:pPr>
      <w:r>
        <w:rPr>
          <w:sz w:val="44"/>
        </w:rPr>
        <w:t>Understanding Democracy: A Foundation for Active Citizenship</w:t>
      </w:r>
    </w:p>
    <w:p w:rsidR="00224A0F" w:rsidRDefault="00DB0E9D">
      <w:pPr>
        <w:jc w:val="center"/>
      </w:pPr>
      <w:r>
        <w:rPr>
          <w:sz w:val="36"/>
        </w:rPr>
        <w:t>Anthony Gutierrez</w:t>
      </w:r>
      <w:r>
        <w:br/>
      </w:r>
      <w:r>
        <w:rPr>
          <w:sz w:val="32"/>
        </w:rPr>
        <w:t>anthonygutierrez(at)geogovernment</w:t>
      </w:r>
      <w:r w:rsidR="004A0290">
        <w:rPr>
          <w:sz w:val="32"/>
        </w:rPr>
        <w:t>.</w:t>
      </w:r>
      <w:r>
        <w:rPr>
          <w:sz w:val="32"/>
        </w:rPr>
        <w:t>edu</w:t>
      </w:r>
    </w:p>
    <w:p w:rsidR="00224A0F" w:rsidRDefault="00DB0E9D">
      <w:r>
        <w:rPr>
          <w:sz w:val="24"/>
        </w:rPr>
        <w:t>In the vibrant tapestry of human societies, democracy stands out as a beacon of freedom, justice, and shared power</w:t>
      </w:r>
      <w:r w:rsidR="004A0290">
        <w:rPr>
          <w:sz w:val="24"/>
        </w:rPr>
        <w:t>.</w:t>
      </w:r>
      <w:r>
        <w:rPr>
          <w:sz w:val="24"/>
        </w:rPr>
        <w:t xml:space="preserve"> Its roots can be traced back through the annals of history to ancient Greece, where innovative thinkers like Aristotle and Plato contemplated the ideals of self-governance</w:t>
      </w:r>
      <w:r w:rsidR="004A0290">
        <w:rPr>
          <w:sz w:val="24"/>
        </w:rPr>
        <w:t>.</w:t>
      </w:r>
      <w:r>
        <w:rPr>
          <w:sz w:val="24"/>
        </w:rPr>
        <w:t xml:space="preserve"> In its essence, democracy is a system in which citizens possess the authority to shape the policies and decisions that govern their collective destiny</w:t>
      </w:r>
      <w:r w:rsidR="004A0290">
        <w:rPr>
          <w:sz w:val="24"/>
        </w:rPr>
        <w:t>.</w:t>
      </w:r>
      <w:r>
        <w:rPr>
          <w:sz w:val="24"/>
        </w:rPr>
        <w:t xml:space="preserve"> Through elections, citizens can cast their votes to select representatives who act on their behalf, ensuring that the power of leadership remains firmly rooted in the will of the people</w:t>
      </w:r>
      <w:r w:rsidR="004A0290">
        <w:rPr>
          <w:sz w:val="24"/>
        </w:rPr>
        <w:t>.</w:t>
      </w:r>
      <w:r>
        <w:rPr>
          <w:sz w:val="24"/>
        </w:rPr>
        <w:t xml:space="preserve"> By understanding the intricate mechanisms of democracy, we empower ourselves to become informed and active participants in the shaping of our societies</w:t>
      </w:r>
      <w:r w:rsidR="004A0290">
        <w:rPr>
          <w:sz w:val="24"/>
        </w:rPr>
        <w:t>.</w:t>
      </w:r>
    </w:p>
    <w:p w:rsidR="00224A0F" w:rsidRDefault="00DB0E9D">
      <w:r>
        <w:rPr>
          <w:sz w:val="24"/>
        </w:rPr>
        <w:t>Democracy is a symphony of diverse voices intertwining to create a harmonious melody</w:t>
      </w:r>
      <w:r w:rsidR="004A0290">
        <w:rPr>
          <w:sz w:val="24"/>
        </w:rPr>
        <w:t>.</w:t>
      </w:r>
      <w:r>
        <w:rPr>
          <w:sz w:val="24"/>
        </w:rPr>
        <w:t xml:space="preserve"> It is a delicate balance of rights and responsibilities, where individuals are bestowed with the freedom to express their opinions, assemble peacefully, and participate in the electoral process</w:t>
      </w:r>
      <w:r w:rsidR="004A0290">
        <w:rPr>
          <w:sz w:val="24"/>
        </w:rPr>
        <w:t>.</w:t>
      </w:r>
      <w:r>
        <w:rPr>
          <w:sz w:val="24"/>
        </w:rPr>
        <w:t xml:space="preserve"> Yet, it also entails a profound sense of responsibility to engage in thoughtful dialogue, respect differing viewpoints, and uphold the common good</w:t>
      </w:r>
      <w:r w:rsidR="004A0290">
        <w:rPr>
          <w:sz w:val="24"/>
        </w:rPr>
        <w:t>.</w:t>
      </w:r>
      <w:r>
        <w:rPr>
          <w:sz w:val="24"/>
        </w:rPr>
        <w:t xml:space="preserve"> It requires citizens to be vigilant in holding their elected representatives accountable, ensuring that the decisions made in the halls of power reflect the best interests of society as a whole</w:t>
      </w:r>
      <w:r w:rsidR="004A0290">
        <w:rPr>
          <w:sz w:val="24"/>
        </w:rPr>
        <w:t>.</w:t>
      </w:r>
      <w:r>
        <w:rPr>
          <w:sz w:val="24"/>
        </w:rPr>
        <w:t xml:space="preserve"> By embracing democratic principles, we weave together a society that values transparency, accountability, and inclusivity</w:t>
      </w:r>
      <w:r w:rsidR="004A0290">
        <w:rPr>
          <w:sz w:val="24"/>
        </w:rPr>
        <w:t>.</w:t>
      </w:r>
    </w:p>
    <w:p w:rsidR="00224A0F" w:rsidRDefault="00DB0E9D">
      <w:r>
        <w:rPr>
          <w:sz w:val="24"/>
        </w:rPr>
        <w:t>The story of democracy is a testament to the relentless pursuit of progress and the unwavering belief in the inherent dignity of every human being</w:t>
      </w:r>
      <w:r w:rsidR="004A0290">
        <w:rPr>
          <w:sz w:val="24"/>
        </w:rPr>
        <w:t>.</w:t>
      </w:r>
      <w:r>
        <w:rPr>
          <w:sz w:val="24"/>
        </w:rPr>
        <w:t xml:space="preserve"> Over centuries, societies have strived to expand the boundaries of democracy, pushing for equal rights, dismantling barriers to participation, and empowering marginalized communities to have a say in their own governance</w:t>
      </w:r>
      <w:r w:rsidR="004A0290">
        <w:rPr>
          <w:sz w:val="24"/>
        </w:rPr>
        <w:t>.</w:t>
      </w:r>
      <w:r>
        <w:rPr>
          <w:sz w:val="24"/>
        </w:rPr>
        <w:t xml:space="preserve"> The fight for democracy is an ongoing journey, one that requires the collective efforts of citizens to safeguard this precious inheritance and ensure that its flame continues to illuminate the path toward a better future for all</w:t>
      </w:r>
      <w:r w:rsidR="004A0290">
        <w:rPr>
          <w:sz w:val="24"/>
        </w:rPr>
        <w:t>.</w:t>
      </w:r>
    </w:p>
    <w:p w:rsidR="00224A0F" w:rsidRDefault="00224A0F"/>
    <w:p w:rsidR="00224A0F" w:rsidRDefault="00DB0E9D">
      <w:r>
        <w:rPr>
          <w:sz w:val="28"/>
        </w:rPr>
        <w:t>Summary</w:t>
      </w:r>
    </w:p>
    <w:p w:rsidR="00224A0F" w:rsidRDefault="00DB0E9D">
      <w:r>
        <w:t>Democracy, a system where citizens hold the power to govern themselves, is a complex yet essential concept in modern society</w:t>
      </w:r>
      <w:r w:rsidR="004A0290">
        <w:t>.</w:t>
      </w:r>
      <w:r>
        <w:t xml:space="preserve"> Rooted in history and guided by ideals of freedom, justice, and shared power, democracy relies on active participation, informed citizenship, and respect for diverse </w:t>
      </w:r>
      <w:r>
        <w:lastRenderedPageBreak/>
        <w:t>perspectives</w:t>
      </w:r>
      <w:r w:rsidR="004A0290">
        <w:t>.</w:t>
      </w:r>
      <w:r>
        <w:t xml:space="preserve"> Through elections, citizens select representatives who act on their behalf, shaping policies that impact their collective destiny</w:t>
      </w:r>
      <w:r w:rsidR="004A0290">
        <w:t>.</w:t>
      </w:r>
      <w:r>
        <w:t xml:space="preserve"> Understanding democracy empowers individuals to engage in meaningful dialogue, hold leaders accountable, and uphold the common good, fostering a transparent, accountable, and inclusive society</w:t>
      </w:r>
      <w:r w:rsidR="004A0290">
        <w:t>.</w:t>
      </w:r>
      <w:r>
        <w:t xml:space="preserve"> As the tapestry of democracy continues to evolve, it serves as a testament to the relentless pursuit of progress and the enduring belief in human dignity, paving the way for a brighter and more just future for all</w:t>
      </w:r>
      <w:r w:rsidR="004A0290">
        <w:t>.</w:t>
      </w:r>
    </w:p>
    <w:sectPr w:rsidR="00224A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3009878">
    <w:abstractNumId w:val="8"/>
  </w:num>
  <w:num w:numId="2" w16cid:durableId="700976787">
    <w:abstractNumId w:val="6"/>
  </w:num>
  <w:num w:numId="3" w16cid:durableId="438530331">
    <w:abstractNumId w:val="5"/>
  </w:num>
  <w:num w:numId="4" w16cid:durableId="577986400">
    <w:abstractNumId w:val="4"/>
  </w:num>
  <w:num w:numId="5" w16cid:durableId="237249096">
    <w:abstractNumId w:val="7"/>
  </w:num>
  <w:num w:numId="6" w16cid:durableId="434404739">
    <w:abstractNumId w:val="3"/>
  </w:num>
  <w:num w:numId="7" w16cid:durableId="1725568488">
    <w:abstractNumId w:val="2"/>
  </w:num>
  <w:num w:numId="8" w16cid:durableId="791942626">
    <w:abstractNumId w:val="1"/>
  </w:num>
  <w:num w:numId="9" w16cid:durableId="476149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4A0F"/>
    <w:rsid w:val="0029639D"/>
    <w:rsid w:val="00326F90"/>
    <w:rsid w:val="004A0290"/>
    <w:rsid w:val="00AA1D8D"/>
    <w:rsid w:val="00B47730"/>
    <w:rsid w:val="00CB0664"/>
    <w:rsid w:val="00DB0E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2024-02-11T18:50:00Z</dcterms:modified>
  <cp:category/>
</cp:coreProperties>
</file>