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D45" w:rsidRDefault="00913D16">
      <w:pPr>
        <w:jc w:val="center"/>
      </w:pPr>
      <w:r>
        <w:rPr>
          <w:sz w:val="44"/>
        </w:rPr>
        <w:t>The Ever-Evolving Symphony of Life: Understanding Biology's Complex Dance</w:t>
      </w:r>
    </w:p>
    <w:p w:rsidR="008D0D45" w:rsidRDefault="00913D16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5F580F">
        <w:rPr>
          <w:sz w:val="32"/>
        </w:rPr>
        <w:t>.</w:t>
      </w:r>
      <w:r>
        <w:rPr>
          <w:sz w:val="32"/>
        </w:rPr>
        <w:t>thompson@springholesschool</w:t>
      </w:r>
      <w:r w:rsidR="005F580F">
        <w:rPr>
          <w:sz w:val="32"/>
        </w:rPr>
        <w:t>.</w:t>
      </w:r>
      <w:r>
        <w:rPr>
          <w:sz w:val="32"/>
        </w:rPr>
        <w:t>edu</w:t>
      </w:r>
    </w:p>
    <w:p w:rsidR="008D0D45" w:rsidRDefault="00913D16">
      <w:r>
        <w:rPr>
          <w:sz w:val="24"/>
        </w:rPr>
        <w:t>Biology, the study of life, reveals the intricate tapestry of living organisms, their interactions with each other and their environment</w:t>
      </w:r>
      <w:r w:rsidR="005F580F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5F580F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5F580F">
        <w:rPr>
          <w:sz w:val="24"/>
        </w:rPr>
        <w:t>.</w:t>
      </w:r>
    </w:p>
    <w:p w:rsidR="008D0D45" w:rsidRDefault="00913D16">
      <w:r>
        <w:rPr>
          <w:sz w:val="24"/>
        </w:rPr>
        <w:t>In the first chapter of this biological saga, we explore the fundamentals of life, dissecting the basic building blocks of cells, DNA, and proteins</w:t>
      </w:r>
      <w:r w:rsidR="005F580F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5F580F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5F580F">
        <w:rPr>
          <w:sz w:val="24"/>
        </w:rPr>
        <w:t>.</w:t>
      </w:r>
    </w:p>
    <w:p w:rsidR="008D0D45" w:rsidRDefault="00913D16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5F580F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5F580F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5F580F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5F580F">
        <w:rPr>
          <w:sz w:val="24"/>
        </w:rPr>
        <w:t>.</w:t>
      </w:r>
    </w:p>
    <w:p w:rsidR="008D0D45" w:rsidRDefault="00913D16">
      <w:r>
        <w:rPr>
          <w:sz w:val="24"/>
        </w:rPr>
        <w:t>As the third chapter of our biological odyssey unfolds, we explore the human body, a marvel of engineering, brimming with intricate systems and processes</w:t>
      </w:r>
      <w:r w:rsidR="005F580F">
        <w:rPr>
          <w:sz w:val="24"/>
        </w:rPr>
        <w:t>.</w:t>
      </w:r>
      <w:r>
        <w:rPr>
          <w:sz w:val="24"/>
        </w:rPr>
        <w:t xml:space="preserve"> We delve into the complexities of human anatomy and physiology, unraveling the wonders of our circulatory, respiratory, digestive, and nervous systems</w:t>
      </w:r>
      <w:r w:rsidR="005F580F">
        <w:rPr>
          <w:sz w:val="24"/>
        </w:rPr>
        <w:t>.</w:t>
      </w:r>
      <w:r>
        <w:rPr>
          <w:sz w:val="24"/>
        </w:rPr>
        <w:t xml:space="preserve"> We uncover the mysteries of the immune system, marveling at its ability to combat pathogens and maintain health</w:t>
      </w:r>
      <w:r w:rsidR="005F580F">
        <w:rPr>
          <w:sz w:val="24"/>
        </w:rPr>
        <w:t>.</w:t>
      </w:r>
      <w:r>
        <w:rPr>
          <w:sz w:val="24"/>
        </w:rPr>
        <w:t xml:space="preserve"> We ponder the intricacies of human reproduction, the miracle of life's creation, and the genetic legacy we pass on to future generations</w:t>
      </w:r>
      <w:r w:rsidR="005F580F">
        <w:rPr>
          <w:sz w:val="24"/>
        </w:rPr>
        <w:t>.</w:t>
      </w:r>
    </w:p>
    <w:p w:rsidR="008D0D45" w:rsidRDefault="008D0D45"/>
    <w:p w:rsidR="008D0D45" w:rsidRDefault="00913D16">
      <w:r>
        <w:rPr>
          <w:sz w:val="28"/>
        </w:rPr>
        <w:t>Summary</w:t>
      </w:r>
    </w:p>
    <w:p w:rsidR="008D0D45" w:rsidRDefault="00913D16">
      <w:r>
        <w:lastRenderedPageBreak/>
        <w:t>Biology, a boundless realm of discovery, unveils the intricate symphony of life on Earth</w:t>
      </w:r>
      <w:r w:rsidR="005F580F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5F580F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5F580F">
        <w:t>.</w:t>
      </w:r>
    </w:p>
    <w:sectPr w:rsidR="008D0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21402">
    <w:abstractNumId w:val="8"/>
  </w:num>
  <w:num w:numId="2" w16cid:durableId="1641495119">
    <w:abstractNumId w:val="6"/>
  </w:num>
  <w:num w:numId="3" w16cid:durableId="570694903">
    <w:abstractNumId w:val="5"/>
  </w:num>
  <w:num w:numId="4" w16cid:durableId="1372613835">
    <w:abstractNumId w:val="4"/>
  </w:num>
  <w:num w:numId="5" w16cid:durableId="128787258">
    <w:abstractNumId w:val="7"/>
  </w:num>
  <w:num w:numId="6" w16cid:durableId="323358608">
    <w:abstractNumId w:val="3"/>
  </w:num>
  <w:num w:numId="7" w16cid:durableId="872956467">
    <w:abstractNumId w:val="2"/>
  </w:num>
  <w:num w:numId="8" w16cid:durableId="1553148797">
    <w:abstractNumId w:val="1"/>
  </w:num>
  <w:num w:numId="9" w16cid:durableId="14844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80F"/>
    <w:rsid w:val="008D0D45"/>
    <w:rsid w:val="00913D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