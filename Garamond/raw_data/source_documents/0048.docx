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5F41" w:rsidRDefault="00B03038">
      <w:pPr>
        <w:jc w:val="center"/>
      </w:pPr>
      <w:r>
        <w:rPr>
          <w:sz w:val="44"/>
        </w:rPr>
        <w:t>Biology: Unveiling the Secrets of Life</w:t>
      </w:r>
    </w:p>
    <w:p w:rsidR="003B5F41" w:rsidRDefault="00B03038">
      <w:pPr>
        <w:jc w:val="center"/>
      </w:pPr>
      <w:r>
        <w:rPr>
          <w:sz w:val="36"/>
        </w:rPr>
        <w:t>Dr</w:t>
      </w:r>
      <w:r w:rsidR="00004E0C">
        <w:rPr>
          <w:sz w:val="36"/>
        </w:rPr>
        <w:t>.</w:t>
      </w:r>
      <w:r>
        <w:rPr>
          <w:sz w:val="36"/>
        </w:rPr>
        <w:t xml:space="preserve"> Emily Smith</w:t>
      </w:r>
      <w:r>
        <w:br/>
      </w:r>
      <w:r>
        <w:rPr>
          <w:sz w:val="32"/>
        </w:rPr>
        <w:t>biologyprofessor@accredited</w:t>
      </w:r>
      <w:r w:rsidR="00004E0C">
        <w:rPr>
          <w:sz w:val="32"/>
        </w:rPr>
        <w:t>.</w:t>
      </w:r>
      <w:r>
        <w:rPr>
          <w:sz w:val="32"/>
        </w:rPr>
        <w:t>edu</w:t>
      </w:r>
    </w:p>
    <w:p w:rsidR="003B5F41" w:rsidRDefault="00B03038">
      <w:r>
        <w:rPr>
          <w:sz w:val="24"/>
        </w:rPr>
        <w:t>Biology, the study of life, encompasses a vast array of topics, from the microscopic workings of cells to the complex interactions within ecosystems</w:t>
      </w:r>
      <w:r w:rsidR="00004E0C">
        <w:rPr>
          <w:sz w:val="24"/>
        </w:rPr>
        <w:t>.</w:t>
      </w:r>
      <w:r>
        <w:rPr>
          <w:sz w:val="24"/>
        </w:rPr>
        <w:t xml:space="preserve"> It's a field rich in discoveries that have revolutionized our understanding of ourselves and our world</w:t>
      </w:r>
      <w:r w:rsidR="00004E0C">
        <w:rPr>
          <w:sz w:val="24"/>
        </w:rPr>
        <w:t>.</w:t>
      </w:r>
    </w:p>
    <w:p w:rsidR="003B5F41" w:rsidRDefault="00B03038">
      <w:r>
        <w:rPr>
          <w:sz w:val="24"/>
        </w:rPr>
        <w:t>As we delve into the realm of biology, we'll uncover the intricate mechanisms that govern the life processes, from the basic building blocks of DNA to the mesmerizing symphony of biochemical reactions that occur within our bodies</w:t>
      </w:r>
      <w:r w:rsidR="00004E0C">
        <w:rPr>
          <w:sz w:val="24"/>
        </w:rPr>
        <w:t>.</w:t>
      </w:r>
      <w:r>
        <w:rPr>
          <w:sz w:val="24"/>
        </w:rPr>
        <w:t xml:space="preserve"> We'll explore the diversity of life on Earth, from the microscopic wonders of bacteria to the majestic giants of the animal kingdom</w:t>
      </w:r>
      <w:r w:rsidR="00004E0C">
        <w:rPr>
          <w:sz w:val="24"/>
        </w:rPr>
        <w:t>.</w:t>
      </w:r>
      <w:r>
        <w:rPr>
          <w:sz w:val="24"/>
        </w:rPr>
        <w:t xml:space="preserve"> We'll also investigate the intricate relationships between organisms and their environments, unraveling the tapestry of life's interconnectedness</w:t>
      </w:r>
      <w:r w:rsidR="00004E0C">
        <w:rPr>
          <w:sz w:val="24"/>
        </w:rPr>
        <w:t>.</w:t>
      </w:r>
    </w:p>
    <w:p w:rsidR="003B5F41" w:rsidRDefault="00B03038">
      <w:r>
        <w:rPr>
          <w:sz w:val="24"/>
        </w:rPr>
        <w:t>Biology isn't just a collection of facts and theories; it's a dynamic and evolving field where new breakthroughs occur daily</w:t>
      </w:r>
      <w:r w:rsidR="00004E0C">
        <w:rPr>
          <w:sz w:val="24"/>
        </w:rPr>
        <w:t>.</w:t>
      </w:r>
      <w:r>
        <w:rPr>
          <w:sz w:val="24"/>
        </w:rPr>
        <w:t xml:space="preserve"> From the Human Genome Project to the development of innovative medical treatments, biology has and continues to shape our world in countless ways</w:t>
      </w:r>
      <w:r w:rsidR="00004E0C">
        <w:rPr>
          <w:sz w:val="24"/>
        </w:rPr>
        <w:t>.</w:t>
      </w:r>
      <w:r>
        <w:rPr>
          <w:sz w:val="24"/>
        </w:rPr>
        <w:t xml:space="preserve"> It's a subject of immense importance, offering insights into our health, our planet, and our very existence</w:t>
      </w:r>
      <w:r w:rsidR="00004E0C">
        <w:rPr>
          <w:sz w:val="24"/>
        </w:rPr>
        <w:t>.</w:t>
      </w:r>
    </w:p>
    <w:p w:rsidR="003B5F41" w:rsidRDefault="00B03038">
      <w:r>
        <w:rPr>
          <w:sz w:val="24"/>
        </w:rPr>
        <w:t>Introduction Continued:</w:t>
      </w:r>
    </w:p>
    <w:p w:rsidR="003B5F41" w:rsidRDefault="00B03038">
      <w:r>
        <w:rPr>
          <w:sz w:val="24"/>
        </w:rPr>
        <w:t>The study of biology begins at the cellular level, where we'll delve into the fascinating world of DNA, the molecule that carries the instructions for life</w:t>
      </w:r>
      <w:r w:rsidR="00004E0C">
        <w:rPr>
          <w:sz w:val="24"/>
        </w:rPr>
        <w:t>.</w:t>
      </w:r>
      <w:r>
        <w:rPr>
          <w:sz w:val="24"/>
        </w:rPr>
        <w:t xml:space="preserve"> We'll explore the intricate structure of cells, the fundamental units of life, and unravel the secrets of their remarkable ability to replicate and divide</w:t>
      </w:r>
      <w:r w:rsidR="00004E0C">
        <w:rPr>
          <w:sz w:val="24"/>
        </w:rPr>
        <w:t>.</w:t>
      </w:r>
      <w:r>
        <w:rPr>
          <w:sz w:val="24"/>
        </w:rPr>
        <w:t xml:space="preserve"> We'll also delve into the processes of cellular respiration and photosynthesis, the energy-generating powerhouses of cells</w:t>
      </w:r>
      <w:r w:rsidR="00004E0C">
        <w:rPr>
          <w:sz w:val="24"/>
        </w:rPr>
        <w:t>.</w:t>
      </w:r>
    </w:p>
    <w:p w:rsidR="003B5F41" w:rsidRDefault="00B03038">
      <w:r>
        <w:rPr>
          <w:sz w:val="24"/>
        </w:rPr>
        <w:t>As we move beyond the cellular level, we'll investigate the diversity of life on Earth, from the tiny microorganisms that inhabit every corner of our planet to the awe-inspiring animals that roam the land, swim the seas, and soar through the air</w:t>
      </w:r>
      <w:r w:rsidR="00004E0C">
        <w:rPr>
          <w:sz w:val="24"/>
        </w:rPr>
        <w:t>.</w:t>
      </w:r>
      <w:r>
        <w:rPr>
          <w:sz w:val="24"/>
        </w:rPr>
        <w:t xml:space="preserve"> We'll examine the remarkable adaptations that allow organisms to thrive in a wide range of environments, from the scorching deserts to the frigid polar regions</w:t>
      </w:r>
      <w:r w:rsidR="00004E0C">
        <w:rPr>
          <w:sz w:val="24"/>
        </w:rPr>
        <w:t>.</w:t>
      </w:r>
    </w:p>
    <w:p w:rsidR="003B5F41" w:rsidRDefault="00B03038">
      <w:r>
        <w:rPr>
          <w:sz w:val="24"/>
        </w:rPr>
        <w:t>Biology also encompasses the study of ecosystems, the complex communities of living organisms and their interactions with the non-living components of their environment</w:t>
      </w:r>
      <w:r w:rsidR="00004E0C">
        <w:rPr>
          <w:sz w:val="24"/>
        </w:rPr>
        <w:t>.</w:t>
      </w:r>
      <w:r>
        <w:rPr>
          <w:sz w:val="24"/>
        </w:rPr>
        <w:t xml:space="preserve"> We'll examine the delicate balance that maintains these ecosystems and explore the profound impact human activities have on the natural world</w:t>
      </w:r>
      <w:r w:rsidR="00004E0C">
        <w:rPr>
          <w:sz w:val="24"/>
        </w:rPr>
        <w:t>.</w:t>
      </w:r>
    </w:p>
    <w:p w:rsidR="003B5F41" w:rsidRDefault="00B03038">
      <w:r>
        <w:rPr>
          <w:sz w:val="24"/>
        </w:rPr>
        <w:t>Introduction Concluded:</w:t>
      </w:r>
    </w:p>
    <w:p w:rsidR="003B5F41" w:rsidRDefault="00B03038">
      <w:r>
        <w:rPr>
          <w:sz w:val="24"/>
        </w:rPr>
        <w:lastRenderedPageBreak/>
        <w:t>Biology is a subject of immense scope, offering countless opportunities for discovery and exploration</w:t>
      </w:r>
      <w:r w:rsidR="00004E0C">
        <w:rPr>
          <w:sz w:val="24"/>
        </w:rPr>
        <w:t>.</w:t>
      </w:r>
      <w:r>
        <w:rPr>
          <w:sz w:val="24"/>
        </w:rPr>
        <w:t xml:space="preserve"> It's a field that's both challenging and rewarding, and it offers a gateway to understanding ourselves, our world, and the universe we inhabit</w:t>
      </w:r>
      <w:r w:rsidR="00004E0C">
        <w:rPr>
          <w:sz w:val="24"/>
        </w:rPr>
        <w:t>.</w:t>
      </w:r>
      <w:r>
        <w:rPr>
          <w:sz w:val="24"/>
        </w:rPr>
        <w:t xml:space="preserve"> As we embark on this journey through the realm of biology, we'll uncover the secrets of life, unravel the mysteries of our planet, and gain a newfound appreciation for the beauty and complexity of the natural world</w:t>
      </w:r>
      <w:r w:rsidR="00004E0C">
        <w:rPr>
          <w:sz w:val="24"/>
        </w:rPr>
        <w:t>.</w:t>
      </w:r>
    </w:p>
    <w:p w:rsidR="003B5F41" w:rsidRDefault="003B5F41"/>
    <w:p w:rsidR="003B5F41" w:rsidRDefault="00B03038">
      <w:r>
        <w:rPr>
          <w:sz w:val="28"/>
        </w:rPr>
        <w:t>Summary</w:t>
      </w:r>
    </w:p>
    <w:p w:rsidR="003B5F41" w:rsidRDefault="00B03038">
      <w:r>
        <w:t>Our exploration of biology has taken us on a journey through the intricacies of life, from the microscopic world of cells to the vast interconnectedness of ecosystems</w:t>
      </w:r>
      <w:r w:rsidR="00004E0C">
        <w:t>.</w:t>
      </w:r>
      <w:r>
        <w:t xml:space="preserve"> We've delved into the world of DNA, the molecule of life, and explored the diversity of organisms that inhabit our planet</w:t>
      </w:r>
      <w:r w:rsidR="00004E0C">
        <w:t>.</w:t>
      </w:r>
      <w:r>
        <w:t xml:space="preserve"> We've examined the remarkable adaptations that allow organisms to thrive in a wide range of environments, and we've investigated the profound impact human activities have on the natural world</w:t>
      </w:r>
      <w:r w:rsidR="00004E0C">
        <w:t>.</w:t>
      </w:r>
      <w:r>
        <w:t xml:space="preserve"> Throughout this journey, we've gained a deeper understanding of the science of life, its complexity, and its beauty</w:t>
      </w:r>
      <w:r w:rsidR="00004E0C">
        <w:t>.</w:t>
      </w:r>
      <w:r>
        <w:t xml:space="preserve"> The study of biology has revealed the interconnectedness of all living things and has shown us that we are part of a vast and fascinating web of life</w:t>
      </w:r>
      <w:r w:rsidR="00004E0C">
        <w:t>.</w:t>
      </w:r>
    </w:p>
    <w:sectPr w:rsidR="003B5F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2708723">
    <w:abstractNumId w:val="8"/>
  </w:num>
  <w:num w:numId="2" w16cid:durableId="1747923791">
    <w:abstractNumId w:val="6"/>
  </w:num>
  <w:num w:numId="3" w16cid:durableId="1448815329">
    <w:abstractNumId w:val="5"/>
  </w:num>
  <w:num w:numId="4" w16cid:durableId="449667876">
    <w:abstractNumId w:val="4"/>
  </w:num>
  <w:num w:numId="5" w16cid:durableId="1344700386">
    <w:abstractNumId w:val="7"/>
  </w:num>
  <w:num w:numId="6" w16cid:durableId="15695716">
    <w:abstractNumId w:val="3"/>
  </w:num>
  <w:num w:numId="7" w16cid:durableId="691037007">
    <w:abstractNumId w:val="2"/>
  </w:num>
  <w:num w:numId="8" w16cid:durableId="585722753">
    <w:abstractNumId w:val="1"/>
  </w:num>
  <w:num w:numId="9" w16cid:durableId="135685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E0C"/>
    <w:rsid w:val="00034616"/>
    <w:rsid w:val="0006063C"/>
    <w:rsid w:val="0015074B"/>
    <w:rsid w:val="0029639D"/>
    <w:rsid w:val="00326F90"/>
    <w:rsid w:val="003B5F41"/>
    <w:rsid w:val="00AA1D8D"/>
    <w:rsid w:val="00B0303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2024-02-11T18:41:00Z</dcterms:modified>
  <cp:category/>
</cp:coreProperties>
</file>