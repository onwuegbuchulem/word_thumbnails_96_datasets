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9C7" w:rsidRDefault="00B01FED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0279C7" w:rsidRDefault="00B01FED">
      <w:pPr>
        <w:jc w:val="center"/>
      </w:pPr>
      <w:r>
        <w:rPr>
          <w:sz w:val="36"/>
        </w:rPr>
        <w:t>Dr</w:t>
      </w:r>
      <w:r w:rsidR="00C011E6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0279C7" w:rsidRDefault="00B01FED">
      <w:r>
        <w:rPr>
          <w:sz w:val="24"/>
        </w:rPr>
        <w:t>1</w:t>
      </w:r>
      <w:r w:rsidR="00C011E6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C011E6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C011E6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C011E6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C011E6">
        <w:rPr>
          <w:sz w:val="24"/>
        </w:rPr>
        <w:t>.</w:t>
      </w:r>
    </w:p>
    <w:p w:rsidR="000279C7" w:rsidRDefault="00B01FED">
      <w:r>
        <w:rPr>
          <w:sz w:val="24"/>
        </w:rPr>
        <w:t>2</w:t>
      </w:r>
      <w:r w:rsidR="00C011E6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C011E6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C011E6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C011E6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C011E6">
        <w:rPr>
          <w:sz w:val="24"/>
        </w:rPr>
        <w:t>.</w:t>
      </w:r>
    </w:p>
    <w:p w:rsidR="000279C7" w:rsidRDefault="00B01FED">
      <w:r>
        <w:rPr>
          <w:sz w:val="24"/>
        </w:rPr>
        <w:t>3</w:t>
      </w:r>
      <w:r w:rsidR="00C011E6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C011E6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C011E6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C011E6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C011E6">
        <w:rPr>
          <w:sz w:val="24"/>
        </w:rPr>
        <w:t>.</w:t>
      </w:r>
    </w:p>
    <w:p w:rsidR="000279C7" w:rsidRDefault="000279C7"/>
    <w:p w:rsidR="000279C7" w:rsidRDefault="00B01FED">
      <w:r>
        <w:rPr>
          <w:sz w:val="28"/>
        </w:rPr>
        <w:t>Summary</w:t>
      </w:r>
    </w:p>
    <w:p w:rsidR="000279C7" w:rsidRDefault="00B01FED">
      <w:r>
        <w:t>Biology, an awe-inspiring journey into the realm of life, unveils the profound secrets of living organisms</w:t>
      </w:r>
      <w:r w:rsidR="00C011E6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C011E6">
        <w:t>.</w:t>
      </w:r>
      <w:r>
        <w:t xml:space="preserve"> Biology empowers us to understand the intricacies of our own existence and the incredible diversity of life around us, fostering a profound appreciation for the natural world</w:t>
      </w:r>
      <w:r w:rsidR="00C011E6">
        <w:t>.</w:t>
      </w:r>
    </w:p>
    <w:sectPr w:rsidR="00027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405188">
    <w:abstractNumId w:val="8"/>
  </w:num>
  <w:num w:numId="2" w16cid:durableId="1536843661">
    <w:abstractNumId w:val="6"/>
  </w:num>
  <w:num w:numId="3" w16cid:durableId="1874537040">
    <w:abstractNumId w:val="5"/>
  </w:num>
  <w:num w:numId="4" w16cid:durableId="1714958996">
    <w:abstractNumId w:val="4"/>
  </w:num>
  <w:num w:numId="5" w16cid:durableId="2109543009">
    <w:abstractNumId w:val="7"/>
  </w:num>
  <w:num w:numId="6" w16cid:durableId="1445540795">
    <w:abstractNumId w:val="3"/>
  </w:num>
  <w:num w:numId="7" w16cid:durableId="2021734918">
    <w:abstractNumId w:val="2"/>
  </w:num>
  <w:num w:numId="8" w16cid:durableId="1835994741">
    <w:abstractNumId w:val="1"/>
  </w:num>
  <w:num w:numId="9" w16cid:durableId="153927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9C7"/>
    <w:rsid w:val="00034616"/>
    <w:rsid w:val="0006063C"/>
    <w:rsid w:val="0015074B"/>
    <w:rsid w:val="0029639D"/>
    <w:rsid w:val="00326F90"/>
    <w:rsid w:val="00AA1D8D"/>
    <w:rsid w:val="00B01FED"/>
    <w:rsid w:val="00B47730"/>
    <w:rsid w:val="00C011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