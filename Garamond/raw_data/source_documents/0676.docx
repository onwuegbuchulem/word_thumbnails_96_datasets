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FCA" w:rsidRDefault="00F7476D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796FCA" w:rsidRDefault="00F7476D">
      <w:pPr>
        <w:jc w:val="center"/>
      </w:pPr>
      <w:r>
        <w:rPr>
          <w:sz w:val="36"/>
        </w:rPr>
        <w:t>Dr</w:t>
      </w:r>
      <w:r w:rsidR="00936006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936006">
        <w:rPr>
          <w:sz w:val="32"/>
        </w:rPr>
        <w:t>.</w:t>
      </w:r>
      <w:r>
        <w:rPr>
          <w:sz w:val="32"/>
        </w:rPr>
        <w:t>org</w:t>
      </w:r>
    </w:p>
    <w:p w:rsidR="00796FCA" w:rsidRDefault="00F7476D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936006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936006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936006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936006">
        <w:rPr>
          <w:sz w:val="24"/>
        </w:rPr>
        <w:t>.</w:t>
      </w:r>
    </w:p>
    <w:p w:rsidR="00796FCA" w:rsidRDefault="00F7476D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936006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936006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936006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936006">
        <w:rPr>
          <w:sz w:val="24"/>
        </w:rPr>
        <w:t>.</w:t>
      </w:r>
    </w:p>
    <w:p w:rsidR="00796FCA" w:rsidRDefault="00F7476D">
      <w:r>
        <w:rPr>
          <w:sz w:val="24"/>
        </w:rPr>
        <w:t>The study of politics is not merely an academic pursuit; it is a vital skill for navigating the complexities of modern society</w:t>
      </w:r>
      <w:r w:rsidR="00936006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936006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936006">
        <w:rPr>
          <w:sz w:val="24"/>
        </w:rPr>
        <w:t>.</w:t>
      </w:r>
    </w:p>
    <w:p w:rsidR="00796FCA" w:rsidRDefault="00796FCA"/>
    <w:p w:rsidR="00796FCA" w:rsidRDefault="00F7476D">
      <w:r>
        <w:rPr>
          <w:sz w:val="28"/>
        </w:rPr>
        <w:t>Summary</w:t>
      </w:r>
    </w:p>
    <w:p w:rsidR="00796FCA" w:rsidRDefault="00F7476D">
      <w:r>
        <w:t>Politics, the intricate art of governing nations, demands our attention and understanding</w:t>
      </w:r>
      <w:r w:rsidR="00936006">
        <w:t>.</w:t>
      </w:r>
      <w:r>
        <w:t xml:space="preserve"> By dissecting its inner workings, we unravel the enigmatic enigma of power, explore the diversity of political systems, and delve into the realm of political ideology</w:t>
      </w:r>
      <w:r w:rsidR="00936006">
        <w:t>.</w:t>
      </w:r>
      <w:r>
        <w:t xml:space="preserve"> Through this exploration, we equip ourselves to navigate the complexities of modern society, participate effectively in the democratic process, and shape the future of our communities</w:t>
      </w:r>
      <w:r w:rsidR="00936006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936006">
        <w:t>.</w:t>
      </w:r>
    </w:p>
    <w:sectPr w:rsidR="00796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109481">
    <w:abstractNumId w:val="8"/>
  </w:num>
  <w:num w:numId="2" w16cid:durableId="396249747">
    <w:abstractNumId w:val="6"/>
  </w:num>
  <w:num w:numId="3" w16cid:durableId="1581211295">
    <w:abstractNumId w:val="5"/>
  </w:num>
  <w:num w:numId="4" w16cid:durableId="1349867701">
    <w:abstractNumId w:val="4"/>
  </w:num>
  <w:num w:numId="5" w16cid:durableId="377705204">
    <w:abstractNumId w:val="7"/>
  </w:num>
  <w:num w:numId="6" w16cid:durableId="1249003811">
    <w:abstractNumId w:val="3"/>
  </w:num>
  <w:num w:numId="7" w16cid:durableId="1159494280">
    <w:abstractNumId w:val="2"/>
  </w:num>
  <w:num w:numId="8" w16cid:durableId="827746757">
    <w:abstractNumId w:val="1"/>
  </w:num>
  <w:num w:numId="9" w16cid:durableId="138394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FCA"/>
    <w:rsid w:val="00936006"/>
    <w:rsid w:val="00AA1D8D"/>
    <w:rsid w:val="00B47730"/>
    <w:rsid w:val="00CB0664"/>
    <w:rsid w:val="00F747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